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C1575" w14:textId="77777777" w:rsidR="00DF04B1" w:rsidRPr="00DF04B1" w:rsidRDefault="00DF04B1" w:rsidP="00DF04B1">
      <w:pPr>
        <w:rPr>
          <w:rFonts w:ascii="Times New Roman" w:eastAsia="Times New Roman" w:hAnsi="Times New Roman" w:cs="Times New Roman"/>
          <w:sz w:val="14"/>
          <w:szCs w:val="24"/>
          <w:lang w:eastAsia="sv-SE"/>
        </w:rPr>
      </w:pPr>
      <w:r w:rsidRPr="00DF04B1">
        <w:rPr>
          <w:rFonts w:ascii="Verdana" w:eastAsia="Times New Roman" w:hAnsi="Verdana" w:cs="Times New Roman"/>
          <w:b/>
          <w:bCs/>
          <w:color w:val="006600"/>
          <w:sz w:val="36"/>
          <w:szCs w:val="53"/>
          <w:shd w:val="clear" w:color="auto" w:fill="FFFFFF"/>
          <w:lang w:eastAsia="sv-SE"/>
        </w:rPr>
        <w:t>CHOISE</w:t>
      </w: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1520"/>
        <w:gridCol w:w="2096"/>
      </w:tblGrid>
      <w:tr w:rsidR="00DF04B1" w:rsidRPr="00DF04B1" w14:paraId="6439665B" w14:textId="77777777" w:rsidTr="00DF04B1">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14:paraId="71DFEC90" w14:textId="77777777" w:rsidR="00DF04B1" w:rsidRPr="00DF04B1" w:rsidRDefault="00DF04B1" w:rsidP="00DF04B1">
            <w:pPr>
              <w:rPr>
                <w:rFonts w:ascii="Times New Roman" w:eastAsia="Times New Roman" w:hAnsi="Times New Roman" w:cs="Times New Roman"/>
                <w:sz w:val="24"/>
                <w:szCs w:val="24"/>
                <w:lang w:eastAsia="sv-SE"/>
              </w:rPr>
            </w:pPr>
            <w:r w:rsidRPr="00DF04B1">
              <w:rPr>
                <w:rFonts w:ascii="Verdana" w:eastAsia="Times New Roman" w:hAnsi="Verdana" w:cs="Times New Roman"/>
                <w:b/>
                <w:bCs/>
                <w:color w:val="000000"/>
                <w:sz w:val="18"/>
                <w:szCs w:val="18"/>
                <w:shd w:val="clear" w:color="auto" w:fill="C0C0C0"/>
                <w:lang w:eastAsia="sv-SE"/>
              </w:rPr>
              <w:t>Symbol</w:t>
            </w:r>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14:paraId="36833FF5" w14:textId="77777777" w:rsidR="00DF04B1" w:rsidRPr="00DF04B1" w:rsidRDefault="00DF04B1" w:rsidP="00DF04B1">
            <w:pPr>
              <w:rPr>
                <w:rFonts w:ascii="Times New Roman" w:eastAsia="Times New Roman" w:hAnsi="Times New Roman" w:cs="Times New Roman"/>
                <w:sz w:val="24"/>
                <w:szCs w:val="24"/>
                <w:lang w:eastAsia="sv-SE"/>
              </w:rPr>
            </w:pPr>
            <w:proofErr w:type="spellStart"/>
            <w:r w:rsidRPr="00DF04B1">
              <w:rPr>
                <w:rFonts w:ascii="Verdana" w:eastAsia="Times New Roman" w:hAnsi="Verdana" w:cs="Times New Roman"/>
                <w:b/>
                <w:bCs/>
                <w:color w:val="000000"/>
                <w:sz w:val="18"/>
                <w:szCs w:val="18"/>
                <w:shd w:val="clear" w:color="auto" w:fill="C0C0C0"/>
                <w:lang w:eastAsia="sv-SE"/>
              </w:rPr>
              <w:t>User</w:t>
            </w:r>
            <w:proofErr w:type="spellEnd"/>
            <w:r w:rsidRPr="00DF04B1">
              <w:rPr>
                <w:rFonts w:ascii="Verdana" w:eastAsia="Times New Roman" w:hAnsi="Verdana" w:cs="Times New Roman"/>
                <w:b/>
                <w:bCs/>
                <w:color w:val="000000"/>
                <w:sz w:val="18"/>
                <w:szCs w:val="18"/>
                <w:shd w:val="clear" w:color="auto" w:fill="C0C0C0"/>
                <w:lang w:eastAsia="sv-SE"/>
              </w:rPr>
              <w:t xml:space="preserve"> interface </w:t>
            </w:r>
            <w:proofErr w:type="spellStart"/>
            <w:r w:rsidRPr="00DF04B1">
              <w:rPr>
                <w:rFonts w:ascii="Verdana" w:eastAsia="Times New Roman" w:hAnsi="Verdana" w:cs="Times New Roman"/>
                <w:b/>
                <w:bCs/>
                <w:color w:val="000000"/>
                <w:sz w:val="18"/>
                <w:szCs w:val="18"/>
                <w:shd w:val="clear" w:color="auto" w:fill="C0C0C0"/>
                <w:lang w:eastAsia="sv-SE"/>
              </w:rPr>
              <w:t>name</w:t>
            </w:r>
            <w:proofErr w:type="spellEnd"/>
          </w:p>
        </w:tc>
      </w:tr>
      <w:tr w:rsidR="00DF04B1" w:rsidRPr="00DF04B1" w14:paraId="772CDA51" w14:textId="77777777" w:rsidTr="00DF04B1">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09188E6C" w14:textId="77777777" w:rsidR="00DF04B1" w:rsidRPr="00DF04B1" w:rsidRDefault="00DF04B1" w:rsidP="00DF04B1">
            <w:pPr>
              <w:rPr>
                <w:rFonts w:ascii="Times New Roman" w:eastAsia="Times New Roman" w:hAnsi="Times New Roman" w:cs="Times New Roman"/>
                <w:sz w:val="24"/>
                <w:szCs w:val="24"/>
                <w:lang w:eastAsia="sv-SE"/>
              </w:rPr>
            </w:pPr>
            <w:r w:rsidRPr="00DF04B1">
              <w:rPr>
                <w:rFonts w:ascii="Times New Roman" w:hAnsi="Times New Roman" w:cs="Times New Roman"/>
                <w:noProof/>
                <w:sz w:val="28"/>
                <w:szCs w:val="28"/>
              </w:rPr>
              <w:drawing>
                <wp:inline distT="0" distB="0" distL="0" distR="0" wp14:anchorId="3DE34C4A" wp14:editId="53F27B43">
                  <wp:extent cx="927100" cy="1352550"/>
                  <wp:effectExtent l="0" t="0" r="6350" b="0"/>
                  <wp:docPr id="2" name="Picture 2" descr="C:\Users\moshiur\AppData\Local\Microsoft\Windows\INetCache\Content.MSO\2E3243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shiur\AppData\Local\Microsoft\Windows\INetCache\Content.MSO\2E32434F.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7100" cy="1352550"/>
                          </a:xfrm>
                          <a:prstGeom prst="rect">
                            <a:avLst/>
                          </a:prstGeom>
                          <a:noFill/>
                          <a:ln>
                            <a:noFill/>
                          </a:ln>
                        </pic:spPr>
                      </pic:pic>
                    </a:graphicData>
                  </a:graphic>
                </wp:inline>
              </w:drawing>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0E1C8527" w14:textId="77777777" w:rsidR="00DF04B1" w:rsidRPr="00DF04B1" w:rsidRDefault="00DF04B1" w:rsidP="00DF04B1">
            <w:pPr>
              <w:rPr>
                <w:rFonts w:ascii="Times New Roman" w:eastAsia="Times New Roman" w:hAnsi="Times New Roman" w:cs="Times New Roman"/>
                <w:sz w:val="24"/>
                <w:szCs w:val="24"/>
                <w:lang w:eastAsia="sv-SE"/>
              </w:rPr>
            </w:pPr>
            <w:proofErr w:type="spellStart"/>
            <w:r w:rsidRPr="00DF04B1">
              <w:rPr>
                <w:rFonts w:ascii="Verdana" w:eastAsia="Times New Roman" w:hAnsi="Verdana" w:cs="Times New Roman"/>
                <w:color w:val="000000"/>
                <w:sz w:val="18"/>
                <w:szCs w:val="18"/>
                <w:shd w:val="clear" w:color="auto" w:fill="FFFFFF"/>
                <w:lang w:eastAsia="sv-SE"/>
              </w:rPr>
              <w:t>Logical</w:t>
            </w:r>
            <w:proofErr w:type="spellEnd"/>
            <w:r w:rsidRPr="00DF04B1">
              <w:rPr>
                <w:rFonts w:ascii="Verdana" w:eastAsia="Times New Roman" w:hAnsi="Verdana" w:cs="Times New Roman"/>
                <w:color w:val="000000"/>
                <w:sz w:val="18"/>
                <w:szCs w:val="18"/>
                <w:shd w:val="clear" w:color="auto" w:fill="FFFFFF"/>
                <w:lang w:eastAsia="sv-SE"/>
              </w:rPr>
              <w:t xml:space="preserve"> N/M </w:t>
            </w:r>
            <w:proofErr w:type="spellStart"/>
            <w:r w:rsidRPr="00DF04B1">
              <w:rPr>
                <w:rFonts w:ascii="Verdana" w:eastAsia="Times New Roman" w:hAnsi="Verdana" w:cs="Times New Roman"/>
                <w:color w:val="000000"/>
                <w:sz w:val="18"/>
                <w:szCs w:val="18"/>
                <w:shd w:val="clear" w:color="auto" w:fill="FFFFFF"/>
                <w:lang w:eastAsia="sv-SE"/>
              </w:rPr>
              <w:t>Selector</w:t>
            </w:r>
            <w:proofErr w:type="spellEnd"/>
          </w:p>
        </w:tc>
      </w:tr>
    </w:tbl>
    <w:p w14:paraId="0EC05BA0" w14:textId="77777777" w:rsidR="00DF04B1" w:rsidRPr="00DF04B1" w:rsidRDefault="00DF04B1" w:rsidP="00DF04B1">
      <w:pPr>
        <w:rPr>
          <w:rFonts w:ascii="Times New Roman" w:eastAsia="Times New Roman" w:hAnsi="Times New Roman" w:cs="Times New Roman"/>
          <w:sz w:val="24"/>
          <w:szCs w:val="24"/>
          <w:lang w:eastAsia="sv-SE"/>
        </w:rPr>
      </w:pPr>
      <w:proofErr w:type="spellStart"/>
      <w:r w:rsidRPr="00DF04B1">
        <w:rPr>
          <w:rFonts w:ascii="Verdana" w:eastAsia="Times New Roman" w:hAnsi="Verdana" w:cs="Times New Roman"/>
          <w:b/>
          <w:bCs/>
          <w:color w:val="000000"/>
          <w:sz w:val="30"/>
          <w:szCs w:val="30"/>
          <w:shd w:val="clear" w:color="auto" w:fill="FFFFFF"/>
          <w:lang w:eastAsia="sv-SE"/>
        </w:rPr>
        <w:t>Contents</w:t>
      </w:r>
      <w:proofErr w:type="spellEnd"/>
    </w:p>
    <w:p w14:paraId="0487C8E5" w14:textId="77777777" w:rsidR="00DF04B1" w:rsidRPr="00DF04B1" w:rsidRDefault="00EE1CAF" w:rsidP="00DF04B1">
      <w:pPr>
        <w:rPr>
          <w:rFonts w:ascii="Times New Roman" w:eastAsia="Times New Roman" w:hAnsi="Times New Roman" w:cs="Times New Roman"/>
          <w:sz w:val="24"/>
          <w:szCs w:val="24"/>
          <w:lang w:val="en-US" w:eastAsia="sv-SE"/>
        </w:rPr>
      </w:pPr>
      <w:hyperlink r:id="rId8" w:anchor="Introduction" w:history="1">
        <w:r w:rsidR="00DF04B1" w:rsidRPr="00DF04B1">
          <w:rPr>
            <w:rFonts w:ascii="Verdana" w:eastAsia="Times New Roman" w:hAnsi="Verdana" w:cs="Times New Roman"/>
            <w:b/>
            <w:bCs/>
            <w:color w:val="006600"/>
            <w:sz w:val="18"/>
            <w:szCs w:val="18"/>
            <w:u w:val="single"/>
            <w:shd w:val="clear" w:color="auto" w:fill="FFFFFF"/>
            <w:lang w:val="en-US" w:eastAsia="sv-SE"/>
          </w:rPr>
          <w:t>Introduction</w:t>
        </w:r>
      </w:hyperlink>
      <w:r w:rsidR="00DF04B1" w:rsidRPr="00DF04B1">
        <w:rPr>
          <w:rFonts w:ascii="Verdana" w:eastAsia="Times New Roman" w:hAnsi="Verdana" w:cs="Times New Roman"/>
          <w:color w:val="000000"/>
          <w:sz w:val="18"/>
          <w:szCs w:val="18"/>
          <w:lang w:val="en-US" w:eastAsia="sv-SE"/>
        </w:rPr>
        <w:br/>
      </w:r>
      <w:hyperlink r:id="rId9" w:anchor="Structure" w:history="1">
        <w:r w:rsidR="00DF04B1" w:rsidRPr="00DF04B1">
          <w:rPr>
            <w:rFonts w:ascii="Verdana" w:eastAsia="Times New Roman" w:hAnsi="Verdana" w:cs="Times New Roman"/>
            <w:b/>
            <w:bCs/>
            <w:color w:val="006600"/>
            <w:sz w:val="18"/>
            <w:szCs w:val="18"/>
            <w:u w:val="single"/>
            <w:shd w:val="clear" w:color="auto" w:fill="FFFFFF"/>
            <w:lang w:val="en-US" w:eastAsia="sv-SE"/>
          </w:rPr>
          <w:t>Structure</w:t>
        </w:r>
      </w:hyperlink>
      <w:r w:rsidR="00DF04B1" w:rsidRPr="00DF04B1">
        <w:rPr>
          <w:rFonts w:ascii="Verdana" w:eastAsia="Times New Roman" w:hAnsi="Verdana" w:cs="Times New Roman"/>
          <w:color w:val="000000"/>
          <w:sz w:val="18"/>
          <w:szCs w:val="18"/>
          <w:lang w:val="en-US" w:eastAsia="sv-SE"/>
        </w:rPr>
        <w:br/>
      </w:r>
      <w:hyperlink r:id="rId10" w:anchor="Attributes" w:history="1">
        <w:r w:rsidR="00DF04B1" w:rsidRPr="00DF04B1">
          <w:rPr>
            <w:rFonts w:ascii="Verdana" w:eastAsia="Times New Roman" w:hAnsi="Verdana" w:cs="Times New Roman"/>
            <w:b/>
            <w:bCs/>
            <w:color w:val="006600"/>
            <w:sz w:val="18"/>
            <w:szCs w:val="18"/>
            <w:u w:val="single"/>
            <w:shd w:val="clear" w:color="auto" w:fill="FFFFFF"/>
            <w:lang w:val="en-US" w:eastAsia="sv-SE"/>
          </w:rPr>
          <w:t>Attributes</w:t>
        </w:r>
      </w:hyperlink>
      <w:r w:rsidR="00DF04B1" w:rsidRPr="00DF04B1">
        <w:rPr>
          <w:rFonts w:ascii="Verdana" w:eastAsia="Times New Roman" w:hAnsi="Verdana" w:cs="Times New Roman"/>
          <w:color w:val="000000"/>
          <w:sz w:val="18"/>
          <w:szCs w:val="18"/>
          <w:lang w:val="en-US" w:eastAsia="sv-SE"/>
        </w:rPr>
        <w:br/>
      </w:r>
      <w:hyperlink r:id="rId11" w:history="1">
        <w:r w:rsidR="00DF04B1" w:rsidRPr="00DF04B1">
          <w:rPr>
            <w:rFonts w:ascii="Verdana" w:eastAsia="Times New Roman" w:hAnsi="Verdana" w:cs="Times New Roman"/>
            <w:b/>
            <w:bCs/>
            <w:color w:val="006600"/>
            <w:sz w:val="18"/>
            <w:szCs w:val="18"/>
            <w:u w:val="single"/>
            <w:shd w:val="clear" w:color="auto" w:fill="FFFFFF"/>
            <w:lang w:val="en-US" w:eastAsia="sv-SE"/>
          </w:rPr>
          <w:t>Binary automation</w:t>
        </w:r>
      </w:hyperlink>
      <w:r w:rsidR="00DF04B1" w:rsidRPr="00DF04B1">
        <w:rPr>
          <w:rFonts w:ascii="Verdana" w:eastAsia="Times New Roman" w:hAnsi="Verdana" w:cs="Times New Roman"/>
          <w:color w:val="000000"/>
          <w:sz w:val="18"/>
          <w:szCs w:val="18"/>
          <w:lang w:val="en-US" w:eastAsia="sv-SE"/>
        </w:rPr>
        <w:br/>
      </w:r>
      <w:hyperlink r:id="rId12" w:history="1">
        <w:r w:rsidR="00DF04B1" w:rsidRPr="00DF04B1">
          <w:rPr>
            <w:rFonts w:ascii="Verdana" w:eastAsia="Times New Roman" w:hAnsi="Verdana" w:cs="Times New Roman"/>
            <w:b/>
            <w:bCs/>
            <w:color w:val="006600"/>
            <w:sz w:val="18"/>
            <w:szCs w:val="18"/>
            <w:u w:val="single"/>
            <w:shd w:val="clear" w:color="auto" w:fill="FFFFFF"/>
            <w:lang w:val="en-US" w:eastAsia="sv-SE"/>
          </w:rPr>
          <w:t>Main Table of Contents</w:t>
        </w:r>
      </w:hyperlink>
    </w:p>
    <w:p w14:paraId="68329C68" w14:textId="77777777" w:rsidR="00DF04B1" w:rsidRPr="00DF04B1" w:rsidRDefault="00DF04B1" w:rsidP="00DF04B1">
      <w:pPr>
        <w:rPr>
          <w:rFonts w:ascii="Times New Roman" w:eastAsia="Times New Roman" w:hAnsi="Times New Roman" w:cs="Times New Roman"/>
          <w:sz w:val="24"/>
          <w:szCs w:val="24"/>
          <w:lang w:val="en-US" w:eastAsia="sv-SE"/>
        </w:rPr>
      </w:pPr>
      <w:bookmarkStart w:id="0" w:name="Introduction"/>
      <w:r w:rsidRPr="00DF04B1">
        <w:rPr>
          <w:rFonts w:ascii="Verdana" w:eastAsia="Times New Roman" w:hAnsi="Verdana" w:cs="Times New Roman"/>
          <w:b/>
          <w:bCs/>
          <w:color w:val="000000"/>
          <w:sz w:val="30"/>
          <w:szCs w:val="30"/>
          <w:shd w:val="clear" w:color="auto" w:fill="FFFFFF"/>
          <w:lang w:val="en-US" w:eastAsia="sv-SE"/>
        </w:rPr>
        <w:t>Introduction</w:t>
      </w:r>
      <w:bookmarkEnd w:id="0"/>
    </w:p>
    <w:p w14:paraId="78A729DA" w14:textId="77777777" w:rsidR="00DF04B1" w:rsidRPr="00DF04B1" w:rsidRDefault="00DF04B1" w:rsidP="00DF04B1">
      <w:pPr>
        <w:rPr>
          <w:rFonts w:ascii="Times New Roman" w:eastAsia="Times New Roman" w:hAnsi="Times New Roman" w:cs="Times New Roman"/>
          <w:sz w:val="24"/>
          <w:szCs w:val="24"/>
          <w:lang w:val="en-US" w:eastAsia="sv-SE"/>
        </w:rPr>
      </w:pPr>
      <w:r w:rsidRPr="00DF04B1">
        <w:rPr>
          <w:rFonts w:ascii="Verdana" w:eastAsia="Times New Roman" w:hAnsi="Verdana" w:cs="Times New Roman"/>
          <w:color w:val="000000"/>
          <w:sz w:val="18"/>
          <w:szCs w:val="18"/>
          <w:shd w:val="clear" w:color="auto" w:fill="FFFFFF"/>
          <w:lang w:val="en-US" w:eastAsia="sv-SE"/>
        </w:rPr>
        <w:t>The CHOISE module can be used as a logical n/m selector for binary signals. The maximum number of input signals is 6. The number m is always the same as the number of defined input signals. The number n is given by user.</w:t>
      </w:r>
    </w:p>
    <w:p w14:paraId="3FFD9BDD" w14:textId="77777777" w:rsidR="00DF04B1" w:rsidRPr="00DF04B1" w:rsidRDefault="00DF04B1" w:rsidP="00DF04B1">
      <w:pPr>
        <w:rPr>
          <w:rFonts w:ascii="Times New Roman" w:eastAsia="Times New Roman" w:hAnsi="Times New Roman" w:cs="Times New Roman"/>
          <w:sz w:val="24"/>
          <w:szCs w:val="24"/>
          <w:lang w:val="en-US" w:eastAsia="sv-SE"/>
        </w:rPr>
      </w:pPr>
      <w:r w:rsidRPr="00DF04B1">
        <w:rPr>
          <w:rFonts w:ascii="Verdana" w:eastAsia="Times New Roman" w:hAnsi="Verdana" w:cs="Times New Roman"/>
          <w:color w:val="000000"/>
          <w:sz w:val="18"/>
          <w:szCs w:val="18"/>
          <w:shd w:val="clear" w:color="auto" w:fill="FFFFFF"/>
          <w:lang w:val="en-US" w:eastAsia="sv-SE"/>
        </w:rPr>
        <w:t xml:space="preserve">The output signal is in 'True' state if at least n of the input signals </w:t>
      </w:r>
      <w:proofErr w:type="gramStart"/>
      <w:r w:rsidRPr="00DF04B1">
        <w:rPr>
          <w:rFonts w:ascii="Verdana" w:eastAsia="Times New Roman" w:hAnsi="Verdana" w:cs="Times New Roman"/>
          <w:color w:val="000000"/>
          <w:sz w:val="18"/>
          <w:szCs w:val="18"/>
          <w:shd w:val="clear" w:color="auto" w:fill="FFFFFF"/>
          <w:lang w:val="en-US" w:eastAsia="sv-SE"/>
        </w:rPr>
        <w:t>are</w:t>
      </w:r>
      <w:proofErr w:type="gramEnd"/>
      <w:r w:rsidRPr="00DF04B1">
        <w:rPr>
          <w:rFonts w:ascii="Verdana" w:eastAsia="Times New Roman" w:hAnsi="Verdana" w:cs="Times New Roman"/>
          <w:color w:val="000000"/>
          <w:sz w:val="18"/>
          <w:szCs w:val="18"/>
          <w:shd w:val="clear" w:color="auto" w:fill="FFFFFF"/>
          <w:lang w:val="en-US" w:eastAsia="sv-SE"/>
        </w:rPr>
        <w:t xml:space="preserve"> in 'True' state. Otherwise the output signal is in 'False' state. If the number n has been defined bigger than the number of input signals, the module behaves as normal AND gate.</w:t>
      </w:r>
    </w:p>
    <w:p w14:paraId="7F5136F0" w14:textId="77777777" w:rsidR="00DF04B1" w:rsidRPr="00DF04B1" w:rsidRDefault="00EE1CAF" w:rsidP="00DF04B1">
      <w:pPr>
        <w:rPr>
          <w:rFonts w:ascii="Times New Roman" w:eastAsia="Times New Roman" w:hAnsi="Times New Roman" w:cs="Times New Roman"/>
          <w:sz w:val="24"/>
          <w:szCs w:val="24"/>
          <w:lang w:val="en-US" w:eastAsia="sv-SE"/>
        </w:rPr>
      </w:pPr>
      <w:hyperlink r:id="rId13" w:anchor="Contents" w:history="1">
        <w:r w:rsidR="00DF04B1" w:rsidRPr="00DF04B1">
          <w:rPr>
            <w:rFonts w:ascii="Verdana" w:eastAsia="Times New Roman" w:hAnsi="Verdana" w:cs="Times New Roman"/>
            <w:b/>
            <w:bCs/>
            <w:color w:val="006600"/>
            <w:sz w:val="18"/>
            <w:szCs w:val="18"/>
            <w:u w:val="single"/>
            <w:shd w:val="clear" w:color="auto" w:fill="FFFFFF"/>
            <w:lang w:val="en-US" w:eastAsia="sv-SE"/>
          </w:rPr>
          <w:t>To contents of this component</w:t>
        </w:r>
      </w:hyperlink>
    </w:p>
    <w:p w14:paraId="69B5843B" w14:textId="77777777" w:rsidR="00DF04B1" w:rsidRPr="00DF04B1" w:rsidRDefault="00DF04B1" w:rsidP="00DF04B1">
      <w:pPr>
        <w:rPr>
          <w:rFonts w:ascii="Times New Roman" w:eastAsia="Times New Roman" w:hAnsi="Times New Roman" w:cs="Times New Roman"/>
          <w:sz w:val="24"/>
          <w:szCs w:val="24"/>
          <w:lang w:val="en-US" w:eastAsia="sv-SE"/>
        </w:rPr>
      </w:pPr>
      <w:r w:rsidRPr="00DF04B1">
        <w:rPr>
          <w:rFonts w:ascii="Verdana" w:eastAsia="Times New Roman" w:hAnsi="Verdana" w:cs="Times New Roman"/>
          <w:b/>
          <w:bCs/>
          <w:color w:val="000000"/>
          <w:sz w:val="30"/>
          <w:szCs w:val="30"/>
          <w:shd w:val="clear" w:color="auto" w:fill="FFFFFF"/>
          <w:lang w:val="en-US" w:eastAsia="sv-SE"/>
        </w:rPr>
        <w:t>Structure</w:t>
      </w:r>
    </w:p>
    <w:p w14:paraId="739EACC3" w14:textId="77777777" w:rsidR="00DF04B1" w:rsidRPr="00DF04B1" w:rsidRDefault="00DF04B1" w:rsidP="00DF04B1">
      <w:pPr>
        <w:rPr>
          <w:rFonts w:ascii="Times New Roman" w:eastAsia="Times New Roman" w:hAnsi="Times New Roman" w:cs="Times New Roman"/>
          <w:sz w:val="24"/>
          <w:szCs w:val="24"/>
          <w:lang w:val="en-US" w:eastAsia="sv-SE"/>
        </w:rPr>
      </w:pPr>
      <w:r w:rsidRPr="00DF04B1">
        <w:rPr>
          <w:rFonts w:ascii="Times New Roman" w:hAnsi="Times New Roman" w:cs="Times New Roman"/>
          <w:noProof/>
          <w:sz w:val="28"/>
          <w:szCs w:val="28"/>
        </w:rPr>
        <w:drawing>
          <wp:inline distT="0" distB="0" distL="0" distR="0" wp14:anchorId="186FA504" wp14:editId="0E1A3E9B">
            <wp:extent cx="2343150" cy="1600200"/>
            <wp:effectExtent l="0" t="0" r="0" b="0"/>
            <wp:docPr id="1" name="Picture 1" descr="C:\Users\moshiur\AppData\Local\Microsoft\Windows\INetCache\Content.MSO\61C039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shiur\AppData\Local\Microsoft\Windows\INetCache\Content.MSO\61C03935.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3150" cy="1600200"/>
                    </a:xfrm>
                    <a:prstGeom prst="rect">
                      <a:avLst/>
                    </a:prstGeom>
                    <a:noFill/>
                    <a:ln>
                      <a:noFill/>
                    </a:ln>
                  </pic:spPr>
                </pic:pic>
              </a:graphicData>
            </a:graphic>
          </wp:inline>
        </w:drawing>
      </w:r>
      <w:r w:rsidRPr="00DF04B1">
        <w:rPr>
          <w:rFonts w:ascii="Verdana" w:eastAsia="Times New Roman" w:hAnsi="Verdana" w:cs="Times New Roman"/>
          <w:i/>
          <w:iCs/>
          <w:color w:val="000000"/>
          <w:sz w:val="18"/>
          <w:szCs w:val="18"/>
          <w:shd w:val="clear" w:color="auto" w:fill="FFFFFF"/>
          <w:lang w:val="en-US" w:eastAsia="sv-SE"/>
        </w:rPr>
        <w:t>Figure 1. Logic behind the CHOISE</w:t>
      </w:r>
    </w:p>
    <w:p w14:paraId="2956B32C" w14:textId="77777777" w:rsidR="00DF04B1" w:rsidRPr="00DF04B1" w:rsidRDefault="00DF04B1" w:rsidP="00DF04B1">
      <w:pPr>
        <w:rPr>
          <w:rFonts w:ascii="Times New Roman" w:eastAsia="Times New Roman" w:hAnsi="Times New Roman" w:cs="Times New Roman"/>
          <w:sz w:val="24"/>
          <w:szCs w:val="24"/>
          <w:lang w:val="en-US" w:eastAsia="sv-SE"/>
        </w:rPr>
      </w:pPr>
      <w:r w:rsidRPr="00DF04B1">
        <w:rPr>
          <w:rFonts w:ascii="Verdana" w:eastAsia="Times New Roman" w:hAnsi="Verdana" w:cs="Times New Roman"/>
          <w:color w:val="000000"/>
          <w:sz w:val="18"/>
          <w:szCs w:val="18"/>
          <w:shd w:val="clear" w:color="auto" w:fill="FFFFFF"/>
          <w:lang w:val="en-US" w:eastAsia="sv-SE"/>
        </w:rPr>
        <w:t>Consider a CHOISE module connected in an automation model. The created structure is shown in Figure 1 and the relevant parameters for this kind of a logical structure are listed in Table 1</w:t>
      </w: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left w:w="0" w:type="dxa"/>
          <w:right w:w="0" w:type="dxa"/>
        </w:tblCellMar>
        <w:tblLook w:val="04A0" w:firstRow="1" w:lastRow="0" w:firstColumn="1" w:lastColumn="0" w:noHBand="0" w:noVBand="1"/>
      </w:tblPr>
      <w:tblGrid>
        <w:gridCol w:w="3877"/>
        <w:gridCol w:w="506"/>
        <w:gridCol w:w="587"/>
        <w:gridCol w:w="498"/>
      </w:tblGrid>
      <w:tr w:rsidR="00DF04B1" w:rsidRPr="00EE1CAF" w14:paraId="53EC39FC" w14:textId="77777777" w:rsidTr="00DF04B1">
        <w:trPr>
          <w:tblCellSpacing w:w="0" w:type="dxa"/>
        </w:trPr>
        <w:tc>
          <w:tcPr>
            <w:tcW w:w="0" w:type="auto"/>
            <w:gridSpan w:val="4"/>
            <w:tcBorders>
              <w:top w:val="nil"/>
              <w:left w:val="nil"/>
              <w:bottom w:val="nil"/>
              <w:right w:val="nil"/>
            </w:tcBorders>
            <w:shd w:val="clear" w:color="auto" w:fill="C0C0C0"/>
            <w:vAlign w:val="center"/>
            <w:hideMark/>
          </w:tcPr>
          <w:p w14:paraId="7E245C0C" w14:textId="77777777" w:rsidR="00DF04B1" w:rsidRPr="00DF04B1" w:rsidRDefault="00DF04B1" w:rsidP="00DF04B1">
            <w:pPr>
              <w:jc w:val="center"/>
              <w:divId w:val="892884672"/>
              <w:rPr>
                <w:rFonts w:ascii="Times New Roman" w:eastAsia="Times New Roman" w:hAnsi="Times New Roman" w:cs="Times New Roman"/>
                <w:sz w:val="24"/>
                <w:szCs w:val="24"/>
                <w:lang w:val="en-US" w:eastAsia="sv-SE"/>
              </w:rPr>
            </w:pPr>
            <w:r w:rsidRPr="00DF04B1">
              <w:rPr>
                <w:rFonts w:ascii="Verdana" w:eastAsia="Times New Roman" w:hAnsi="Verdana" w:cs="Times New Roman"/>
                <w:i/>
                <w:iCs/>
                <w:color w:val="000000"/>
                <w:sz w:val="18"/>
                <w:szCs w:val="18"/>
                <w:shd w:val="clear" w:color="auto" w:fill="FFFFFF"/>
                <w:lang w:val="en-US" w:eastAsia="sv-SE"/>
              </w:rPr>
              <w:t>Table 1. Relevant parameters for a CHOISE</w:t>
            </w:r>
          </w:p>
        </w:tc>
      </w:tr>
      <w:tr w:rsidR="00DF04B1" w:rsidRPr="00DF04B1" w14:paraId="774EB846" w14:textId="77777777" w:rsidTr="00DF04B1">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28795BAE" w14:textId="77777777" w:rsidR="00DF04B1" w:rsidRPr="00DF04B1" w:rsidRDefault="00DF04B1" w:rsidP="00DF04B1">
            <w:pPr>
              <w:rPr>
                <w:rFonts w:ascii="Times New Roman" w:eastAsia="Times New Roman" w:hAnsi="Times New Roman" w:cs="Times New Roman"/>
                <w:sz w:val="24"/>
                <w:szCs w:val="24"/>
                <w:lang w:eastAsia="sv-SE"/>
              </w:rPr>
            </w:pPr>
            <w:r w:rsidRPr="00DF04B1">
              <w:rPr>
                <w:rFonts w:ascii="Verdana" w:eastAsia="Times New Roman" w:hAnsi="Verdana" w:cs="Times New Roman"/>
                <w:b/>
                <w:bCs/>
                <w:color w:val="000000"/>
                <w:sz w:val="18"/>
                <w:szCs w:val="18"/>
                <w:shd w:val="clear" w:color="auto" w:fill="C0C0C0"/>
                <w:lang w:eastAsia="sv-SE"/>
              </w:rPr>
              <w:t>ATTRIBUTE</w:t>
            </w:r>
            <w:r w:rsidRPr="00DF04B1">
              <w:rPr>
                <w:rFonts w:ascii="Verdana" w:eastAsia="Times New Roman" w:hAnsi="Verdana" w:cs="Times New Roman"/>
                <w:color w:val="000000"/>
                <w:sz w:val="18"/>
                <w:szCs w:val="18"/>
                <w:lang w:eastAsia="sv-SE"/>
              </w:rPr>
              <w:br/>
            </w:r>
            <w:r w:rsidRPr="00DF04B1">
              <w:rPr>
                <w:rFonts w:ascii="Verdana" w:eastAsia="Times New Roman" w:hAnsi="Verdana" w:cs="Times New Roman"/>
                <w:b/>
                <w:bCs/>
                <w:color w:val="000000"/>
                <w:sz w:val="18"/>
                <w:szCs w:val="18"/>
                <w:shd w:val="clear" w:color="auto" w:fill="C0C0C0"/>
                <w:lang w:eastAsia="sv-SE"/>
              </w:rPr>
              <w:t xml:space="preserve">Property </w:t>
            </w:r>
            <w:proofErr w:type="spellStart"/>
            <w:r w:rsidRPr="00DF04B1">
              <w:rPr>
                <w:rFonts w:ascii="Verdana" w:eastAsia="Times New Roman" w:hAnsi="Verdana" w:cs="Times New Roman"/>
                <w:b/>
                <w:bCs/>
                <w:color w:val="000000"/>
                <w:sz w:val="18"/>
                <w:szCs w:val="18"/>
                <w:shd w:val="clear" w:color="auto" w:fill="C0C0C0"/>
                <w:lang w:eastAsia="sv-SE"/>
              </w:rPr>
              <w:t>name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52BEE199" w14:textId="77777777" w:rsidR="00DF04B1" w:rsidRPr="00DF04B1" w:rsidRDefault="00DF04B1" w:rsidP="00DF04B1">
            <w:pPr>
              <w:rPr>
                <w:rFonts w:ascii="Times New Roman" w:eastAsia="Times New Roman" w:hAnsi="Times New Roman" w:cs="Times New Roman"/>
                <w:sz w:val="24"/>
                <w:szCs w:val="24"/>
                <w:lang w:eastAsia="sv-SE"/>
              </w:rPr>
            </w:pPr>
            <w:proofErr w:type="spellStart"/>
            <w:r w:rsidRPr="00DF04B1">
              <w:rPr>
                <w:rFonts w:ascii="Verdana" w:eastAsia="Times New Roman" w:hAnsi="Verdana" w:cs="Times New Roman"/>
                <w:b/>
                <w:bCs/>
                <w:color w:val="000000"/>
                <w:sz w:val="18"/>
                <w:szCs w:val="18"/>
                <w:shd w:val="clear" w:color="auto" w:fill="C0C0C0"/>
                <w:lang w:eastAsia="sv-SE"/>
              </w:rPr>
              <w:t>Type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7FE19E0B" w14:textId="77777777" w:rsidR="00DF04B1" w:rsidRPr="00DF04B1" w:rsidRDefault="00DF04B1" w:rsidP="00DF04B1">
            <w:pPr>
              <w:rPr>
                <w:rFonts w:ascii="Times New Roman" w:eastAsia="Times New Roman" w:hAnsi="Times New Roman" w:cs="Times New Roman"/>
                <w:sz w:val="24"/>
                <w:szCs w:val="24"/>
                <w:lang w:eastAsia="sv-SE"/>
              </w:rPr>
            </w:pPr>
            <w:proofErr w:type="spellStart"/>
            <w:r w:rsidRPr="00DF04B1">
              <w:rPr>
                <w:rFonts w:ascii="Verdana" w:eastAsia="Times New Roman" w:hAnsi="Verdana" w:cs="Times New Roman"/>
                <w:b/>
                <w:bCs/>
                <w:color w:val="000000"/>
                <w:sz w:val="18"/>
                <w:szCs w:val="18"/>
                <w:shd w:val="clear" w:color="auto" w:fill="C0C0C0"/>
                <w:lang w:eastAsia="sv-SE"/>
              </w:rPr>
              <w:t>Value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0D7908AE" w14:textId="77777777" w:rsidR="00DF04B1" w:rsidRPr="00DF04B1" w:rsidRDefault="00DF04B1" w:rsidP="00DF04B1">
            <w:pPr>
              <w:rPr>
                <w:rFonts w:ascii="Times New Roman" w:eastAsia="Times New Roman" w:hAnsi="Times New Roman" w:cs="Times New Roman"/>
                <w:sz w:val="24"/>
                <w:szCs w:val="24"/>
                <w:lang w:eastAsia="sv-SE"/>
              </w:rPr>
            </w:pPr>
            <w:r w:rsidRPr="00DF04B1">
              <w:rPr>
                <w:rFonts w:ascii="Verdana" w:eastAsia="Times New Roman" w:hAnsi="Verdana" w:cs="Times New Roman"/>
                <w:b/>
                <w:bCs/>
                <w:color w:val="000000"/>
                <w:sz w:val="18"/>
                <w:szCs w:val="18"/>
                <w:shd w:val="clear" w:color="auto" w:fill="C0C0C0"/>
                <w:lang w:eastAsia="sv-SE"/>
              </w:rPr>
              <w:t>Note</w:t>
            </w:r>
          </w:p>
        </w:tc>
      </w:tr>
      <w:tr w:rsidR="00DF04B1" w:rsidRPr="00DF04B1" w14:paraId="3ED7195E" w14:textId="77777777" w:rsidTr="00DF04B1">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200570F" w14:textId="77777777" w:rsidR="00DF04B1" w:rsidRPr="00DF04B1" w:rsidRDefault="00DF04B1" w:rsidP="00DF04B1">
            <w:pPr>
              <w:rPr>
                <w:rFonts w:ascii="Times New Roman" w:eastAsia="Times New Roman" w:hAnsi="Times New Roman" w:cs="Times New Roman"/>
                <w:sz w:val="24"/>
                <w:szCs w:val="24"/>
                <w:lang w:val="en-US" w:eastAsia="sv-SE"/>
              </w:rPr>
            </w:pPr>
            <w:r w:rsidRPr="00DF04B1">
              <w:rPr>
                <w:rFonts w:ascii="Verdana" w:eastAsia="Times New Roman" w:hAnsi="Verdana" w:cs="Times New Roman"/>
                <w:color w:val="000000"/>
                <w:sz w:val="18"/>
                <w:szCs w:val="18"/>
                <w:shd w:val="clear" w:color="auto" w:fill="FFFFFF"/>
                <w:lang w:val="en-US" w:eastAsia="sv-SE"/>
              </w:rPr>
              <w:t>CH_N</w:t>
            </w:r>
            <w:r w:rsidRPr="00DF04B1">
              <w:rPr>
                <w:rFonts w:ascii="Verdana" w:eastAsia="Times New Roman" w:hAnsi="Verdana" w:cs="Times New Roman"/>
                <w:color w:val="000000"/>
                <w:sz w:val="18"/>
                <w:szCs w:val="18"/>
                <w:lang w:val="en-US" w:eastAsia="sv-SE"/>
              </w:rPr>
              <w:br/>
            </w:r>
            <w:r w:rsidRPr="00DF04B1">
              <w:rPr>
                <w:rFonts w:ascii="Verdana" w:eastAsia="Times New Roman" w:hAnsi="Verdana" w:cs="Times New Roman"/>
                <w:color w:val="000000"/>
                <w:sz w:val="18"/>
                <w:szCs w:val="18"/>
                <w:shd w:val="clear" w:color="auto" w:fill="FFFFFF"/>
                <w:lang w:val="en-US" w:eastAsia="sv-SE"/>
              </w:rPr>
              <w:t>Number of TRUEs required to output TRUE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2189738" w14:textId="77777777" w:rsidR="00DF04B1" w:rsidRPr="00DF04B1" w:rsidRDefault="00DF04B1" w:rsidP="00DF04B1">
            <w:pPr>
              <w:rPr>
                <w:rFonts w:ascii="Times New Roman" w:eastAsia="Times New Roman" w:hAnsi="Times New Roman" w:cs="Times New Roman"/>
                <w:sz w:val="24"/>
                <w:szCs w:val="24"/>
                <w:lang w:eastAsia="sv-SE"/>
              </w:rPr>
            </w:pPr>
            <w:r w:rsidRPr="00DF04B1">
              <w:rPr>
                <w:rFonts w:ascii="Verdana" w:eastAsia="Times New Roman" w:hAnsi="Verdana" w:cs="Times New Roman"/>
                <w:color w:val="000000"/>
                <w:sz w:val="18"/>
                <w:szCs w:val="18"/>
                <w:shd w:val="clear" w:color="auto" w:fill="FFFFFF"/>
                <w:lang w:eastAsia="sv-SE"/>
              </w:rPr>
              <w:t>IN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46DFEBD" w14:textId="77777777" w:rsidR="00DF04B1" w:rsidRPr="00DF04B1" w:rsidRDefault="00DF04B1" w:rsidP="00DF04B1">
            <w:pPr>
              <w:rPr>
                <w:rFonts w:ascii="Times New Roman" w:eastAsia="Times New Roman" w:hAnsi="Times New Roman" w:cs="Times New Roman"/>
                <w:sz w:val="24"/>
                <w:szCs w:val="24"/>
                <w:lang w:eastAsia="sv-SE"/>
              </w:rPr>
            </w:pPr>
            <w:r w:rsidRPr="00DF04B1">
              <w:rPr>
                <w:rFonts w:ascii="Verdana" w:eastAsia="Times New Roman" w:hAnsi="Verdana" w:cs="Times New Roman"/>
                <w:color w:val="000000"/>
                <w:sz w:val="18"/>
                <w:szCs w:val="18"/>
                <w:shd w:val="clear" w:color="auto" w:fill="FFFFFF"/>
                <w:lang w:eastAsia="sv-SE"/>
              </w:rPr>
              <w:t>3</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AD23F67" w14:textId="77777777" w:rsidR="00DF04B1" w:rsidRPr="00DF04B1" w:rsidRDefault="00DF04B1" w:rsidP="00DF04B1">
            <w:pPr>
              <w:rPr>
                <w:rFonts w:ascii="Times New Roman" w:eastAsia="Times New Roman" w:hAnsi="Times New Roman" w:cs="Times New Roman"/>
                <w:sz w:val="24"/>
                <w:szCs w:val="24"/>
                <w:lang w:eastAsia="sv-SE"/>
              </w:rPr>
            </w:pPr>
          </w:p>
        </w:tc>
      </w:tr>
    </w:tbl>
    <w:p w14:paraId="5CF4F641" w14:textId="77777777" w:rsidR="00DF04B1" w:rsidRPr="00DF04B1" w:rsidRDefault="00EE1CAF" w:rsidP="00DF04B1">
      <w:pPr>
        <w:rPr>
          <w:rFonts w:ascii="Times New Roman" w:eastAsia="Times New Roman" w:hAnsi="Times New Roman" w:cs="Times New Roman"/>
          <w:sz w:val="24"/>
          <w:szCs w:val="24"/>
          <w:lang w:eastAsia="sv-SE"/>
        </w:rPr>
      </w:pPr>
      <w:hyperlink r:id="rId15" w:anchor="Contents" w:history="1">
        <w:r w:rsidR="00DF04B1" w:rsidRPr="00DF04B1">
          <w:rPr>
            <w:rFonts w:ascii="Verdana" w:eastAsia="Times New Roman" w:hAnsi="Verdana" w:cs="Times New Roman"/>
            <w:b/>
            <w:bCs/>
            <w:color w:val="006600"/>
            <w:sz w:val="18"/>
            <w:szCs w:val="18"/>
            <w:u w:val="single"/>
            <w:shd w:val="clear" w:color="auto" w:fill="FFFFFF"/>
            <w:lang w:eastAsia="sv-SE"/>
          </w:rPr>
          <w:t xml:space="preserve">To </w:t>
        </w:r>
        <w:proofErr w:type="spellStart"/>
        <w:r w:rsidR="00DF04B1" w:rsidRPr="00DF04B1">
          <w:rPr>
            <w:rFonts w:ascii="Verdana" w:eastAsia="Times New Roman" w:hAnsi="Verdana" w:cs="Times New Roman"/>
            <w:b/>
            <w:bCs/>
            <w:color w:val="006600"/>
            <w:sz w:val="18"/>
            <w:szCs w:val="18"/>
            <w:u w:val="single"/>
            <w:shd w:val="clear" w:color="auto" w:fill="FFFFFF"/>
            <w:lang w:eastAsia="sv-SE"/>
          </w:rPr>
          <w:t>contents</w:t>
        </w:r>
        <w:proofErr w:type="spellEnd"/>
        <w:r w:rsidR="00DF04B1" w:rsidRPr="00DF04B1">
          <w:rPr>
            <w:rFonts w:ascii="Verdana" w:eastAsia="Times New Roman" w:hAnsi="Verdana" w:cs="Times New Roman"/>
            <w:b/>
            <w:bCs/>
            <w:color w:val="006600"/>
            <w:sz w:val="18"/>
            <w:szCs w:val="18"/>
            <w:u w:val="single"/>
            <w:shd w:val="clear" w:color="auto" w:fill="FFFFFF"/>
            <w:lang w:eastAsia="sv-SE"/>
          </w:rPr>
          <w:t xml:space="preserve"> </w:t>
        </w:r>
        <w:proofErr w:type="spellStart"/>
        <w:r w:rsidR="00DF04B1" w:rsidRPr="00DF04B1">
          <w:rPr>
            <w:rFonts w:ascii="Verdana" w:eastAsia="Times New Roman" w:hAnsi="Verdana" w:cs="Times New Roman"/>
            <w:b/>
            <w:bCs/>
            <w:color w:val="006600"/>
            <w:sz w:val="18"/>
            <w:szCs w:val="18"/>
            <w:u w:val="single"/>
            <w:shd w:val="clear" w:color="auto" w:fill="FFFFFF"/>
            <w:lang w:eastAsia="sv-SE"/>
          </w:rPr>
          <w:t>of</w:t>
        </w:r>
        <w:proofErr w:type="spellEnd"/>
        <w:r w:rsidR="00DF04B1" w:rsidRPr="00DF04B1">
          <w:rPr>
            <w:rFonts w:ascii="Verdana" w:eastAsia="Times New Roman" w:hAnsi="Verdana" w:cs="Times New Roman"/>
            <w:b/>
            <w:bCs/>
            <w:color w:val="006600"/>
            <w:sz w:val="18"/>
            <w:szCs w:val="18"/>
            <w:u w:val="single"/>
            <w:shd w:val="clear" w:color="auto" w:fill="FFFFFF"/>
            <w:lang w:eastAsia="sv-SE"/>
          </w:rPr>
          <w:t xml:space="preserve"> </w:t>
        </w:r>
        <w:proofErr w:type="spellStart"/>
        <w:r w:rsidR="00DF04B1" w:rsidRPr="00DF04B1">
          <w:rPr>
            <w:rFonts w:ascii="Verdana" w:eastAsia="Times New Roman" w:hAnsi="Verdana" w:cs="Times New Roman"/>
            <w:b/>
            <w:bCs/>
            <w:color w:val="006600"/>
            <w:sz w:val="18"/>
            <w:szCs w:val="18"/>
            <w:u w:val="single"/>
            <w:shd w:val="clear" w:color="auto" w:fill="FFFFFF"/>
            <w:lang w:eastAsia="sv-SE"/>
          </w:rPr>
          <w:t>this</w:t>
        </w:r>
        <w:proofErr w:type="spellEnd"/>
        <w:r w:rsidR="00DF04B1" w:rsidRPr="00DF04B1">
          <w:rPr>
            <w:rFonts w:ascii="Verdana" w:eastAsia="Times New Roman" w:hAnsi="Verdana" w:cs="Times New Roman"/>
            <w:b/>
            <w:bCs/>
            <w:color w:val="006600"/>
            <w:sz w:val="18"/>
            <w:szCs w:val="18"/>
            <w:u w:val="single"/>
            <w:shd w:val="clear" w:color="auto" w:fill="FFFFFF"/>
            <w:lang w:eastAsia="sv-SE"/>
          </w:rPr>
          <w:t xml:space="preserve"> </w:t>
        </w:r>
        <w:proofErr w:type="spellStart"/>
        <w:r w:rsidR="00DF04B1" w:rsidRPr="00DF04B1">
          <w:rPr>
            <w:rFonts w:ascii="Verdana" w:eastAsia="Times New Roman" w:hAnsi="Verdana" w:cs="Times New Roman"/>
            <w:b/>
            <w:bCs/>
            <w:color w:val="006600"/>
            <w:sz w:val="18"/>
            <w:szCs w:val="18"/>
            <w:u w:val="single"/>
            <w:shd w:val="clear" w:color="auto" w:fill="FFFFFF"/>
            <w:lang w:eastAsia="sv-SE"/>
          </w:rPr>
          <w:t>component</w:t>
        </w:r>
        <w:proofErr w:type="spellEnd"/>
      </w:hyperlink>
    </w:p>
    <w:p w14:paraId="3C97FD05" w14:textId="77777777" w:rsidR="00DF04B1" w:rsidRPr="00DF04B1" w:rsidRDefault="00DF04B1" w:rsidP="00DF04B1">
      <w:pPr>
        <w:rPr>
          <w:rFonts w:ascii="Times New Roman" w:eastAsia="Times New Roman" w:hAnsi="Times New Roman" w:cs="Times New Roman"/>
          <w:sz w:val="24"/>
          <w:szCs w:val="24"/>
          <w:lang w:eastAsia="sv-SE"/>
        </w:rPr>
      </w:pPr>
      <w:bookmarkStart w:id="1" w:name="Attributes"/>
      <w:proofErr w:type="spellStart"/>
      <w:r w:rsidRPr="00DF04B1">
        <w:rPr>
          <w:rFonts w:ascii="Verdana" w:eastAsia="Times New Roman" w:hAnsi="Verdana" w:cs="Times New Roman"/>
          <w:b/>
          <w:bCs/>
          <w:color w:val="000000"/>
          <w:sz w:val="30"/>
          <w:szCs w:val="30"/>
          <w:shd w:val="clear" w:color="auto" w:fill="FFFFFF"/>
          <w:lang w:eastAsia="sv-SE"/>
        </w:rPr>
        <w:t>Attributes</w:t>
      </w:r>
      <w:bookmarkEnd w:id="1"/>
      <w:proofErr w:type="spellEnd"/>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left w:w="0" w:type="dxa"/>
          <w:right w:w="0" w:type="dxa"/>
        </w:tblCellMar>
        <w:tblLook w:val="04A0" w:firstRow="1" w:lastRow="0" w:firstColumn="1" w:lastColumn="0" w:noHBand="0" w:noVBand="1"/>
      </w:tblPr>
      <w:tblGrid>
        <w:gridCol w:w="2476"/>
        <w:gridCol w:w="575"/>
        <w:gridCol w:w="970"/>
        <w:gridCol w:w="5051"/>
      </w:tblGrid>
      <w:tr w:rsidR="00DF04B1" w:rsidRPr="00EE1CAF" w14:paraId="00AEAFEA" w14:textId="77777777" w:rsidTr="00DF04B1">
        <w:trPr>
          <w:tblCellSpacing w:w="0" w:type="dxa"/>
        </w:trPr>
        <w:tc>
          <w:tcPr>
            <w:tcW w:w="0" w:type="auto"/>
            <w:gridSpan w:val="4"/>
            <w:tcBorders>
              <w:top w:val="nil"/>
              <w:left w:val="nil"/>
              <w:bottom w:val="nil"/>
              <w:right w:val="nil"/>
            </w:tcBorders>
            <w:shd w:val="clear" w:color="auto" w:fill="C0C0C0"/>
            <w:vAlign w:val="center"/>
            <w:hideMark/>
          </w:tcPr>
          <w:p w14:paraId="2DD287C1" w14:textId="77777777" w:rsidR="00DF04B1" w:rsidRPr="00DF04B1" w:rsidRDefault="00DF04B1" w:rsidP="00DF04B1">
            <w:pPr>
              <w:jc w:val="center"/>
              <w:divId w:val="1700740171"/>
              <w:rPr>
                <w:rFonts w:ascii="Times New Roman" w:eastAsia="Times New Roman" w:hAnsi="Times New Roman" w:cs="Times New Roman"/>
                <w:sz w:val="24"/>
                <w:szCs w:val="24"/>
                <w:lang w:val="en-US" w:eastAsia="sv-SE"/>
              </w:rPr>
            </w:pPr>
            <w:r w:rsidRPr="00DF04B1">
              <w:rPr>
                <w:rFonts w:ascii="Verdana" w:eastAsia="Times New Roman" w:hAnsi="Verdana" w:cs="Times New Roman"/>
                <w:i/>
                <w:iCs/>
                <w:color w:val="000000"/>
                <w:sz w:val="18"/>
                <w:szCs w:val="18"/>
                <w:shd w:val="clear" w:color="auto" w:fill="FFFFFF"/>
                <w:lang w:val="en-US" w:eastAsia="sv-SE"/>
              </w:rPr>
              <w:t>Table 2. Attributes, types, default values and descriptions</w:t>
            </w:r>
          </w:p>
        </w:tc>
      </w:tr>
      <w:tr w:rsidR="00DF04B1" w:rsidRPr="00DF04B1" w14:paraId="0A6A9E6E" w14:textId="77777777" w:rsidTr="00DF04B1">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489F4B58" w14:textId="77777777" w:rsidR="00DF04B1" w:rsidRPr="00DF04B1" w:rsidRDefault="00DF04B1" w:rsidP="00DF04B1">
            <w:pPr>
              <w:rPr>
                <w:rFonts w:ascii="Times New Roman" w:eastAsia="Times New Roman" w:hAnsi="Times New Roman" w:cs="Times New Roman"/>
                <w:sz w:val="24"/>
                <w:szCs w:val="24"/>
                <w:lang w:eastAsia="sv-SE"/>
              </w:rPr>
            </w:pPr>
            <w:r w:rsidRPr="00DF04B1">
              <w:rPr>
                <w:rFonts w:ascii="Verdana" w:eastAsia="Times New Roman" w:hAnsi="Verdana" w:cs="Times New Roman"/>
                <w:b/>
                <w:bCs/>
                <w:color w:val="000000"/>
                <w:sz w:val="18"/>
                <w:szCs w:val="18"/>
                <w:shd w:val="clear" w:color="auto" w:fill="C0C0C0"/>
                <w:lang w:eastAsia="sv-SE"/>
              </w:rPr>
              <w:t>ATTRIBUTE</w:t>
            </w:r>
            <w:r w:rsidRPr="00DF04B1">
              <w:rPr>
                <w:rFonts w:ascii="Verdana" w:eastAsia="Times New Roman" w:hAnsi="Verdana" w:cs="Times New Roman"/>
                <w:color w:val="000000"/>
                <w:sz w:val="18"/>
                <w:szCs w:val="18"/>
                <w:lang w:eastAsia="sv-SE"/>
              </w:rPr>
              <w:br/>
            </w:r>
            <w:r w:rsidRPr="00DF04B1">
              <w:rPr>
                <w:rFonts w:ascii="Verdana" w:eastAsia="Times New Roman" w:hAnsi="Verdana" w:cs="Times New Roman"/>
                <w:b/>
                <w:bCs/>
                <w:color w:val="000000"/>
                <w:sz w:val="18"/>
                <w:szCs w:val="18"/>
                <w:shd w:val="clear" w:color="auto" w:fill="C0C0C0"/>
                <w:lang w:eastAsia="sv-SE"/>
              </w:rPr>
              <w:t xml:space="preserve">Property </w:t>
            </w:r>
            <w:proofErr w:type="spellStart"/>
            <w:r w:rsidRPr="00DF04B1">
              <w:rPr>
                <w:rFonts w:ascii="Verdana" w:eastAsia="Times New Roman" w:hAnsi="Verdana" w:cs="Times New Roman"/>
                <w:b/>
                <w:bCs/>
                <w:color w:val="000000"/>
                <w:sz w:val="18"/>
                <w:szCs w:val="18"/>
                <w:shd w:val="clear" w:color="auto" w:fill="C0C0C0"/>
                <w:lang w:eastAsia="sv-SE"/>
              </w:rPr>
              <w:t>name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221A56AC" w14:textId="77777777" w:rsidR="00DF04B1" w:rsidRPr="00DF04B1" w:rsidRDefault="00DF04B1" w:rsidP="00DF04B1">
            <w:pPr>
              <w:rPr>
                <w:rFonts w:ascii="Times New Roman" w:eastAsia="Times New Roman" w:hAnsi="Times New Roman" w:cs="Times New Roman"/>
                <w:sz w:val="24"/>
                <w:szCs w:val="24"/>
                <w:lang w:eastAsia="sv-SE"/>
              </w:rPr>
            </w:pPr>
            <w:proofErr w:type="spellStart"/>
            <w:r w:rsidRPr="00DF04B1">
              <w:rPr>
                <w:rFonts w:ascii="Verdana" w:eastAsia="Times New Roman" w:hAnsi="Verdana" w:cs="Times New Roman"/>
                <w:b/>
                <w:bCs/>
                <w:color w:val="000000"/>
                <w:sz w:val="18"/>
                <w:szCs w:val="18"/>
                <w:shd w:val="clear" w:color="auto" w:fill="C0C0C0"/>
                <w:lang w:eastAsia="sv-SE"/>
              </w:rPr>
              <w:t>Type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677BD268" w14:textId="77777777" w:rsidR="00DF04B1" w:rsidRPr="00DF04B1" w:rsidRDefault="00DF04B1" w:rsidP="00DF04B1">
            <w:pPr>
              <w:rPr>
                <w:rFonts w:ascii="Times New Roman" w:eastAsia="Times New Roman" w:hAnsi="Times New Roman" w:cs="Times New Roman"/>
                <w:sz w:val="24"/>
                <w:szCs w:val="24"/>
                <w:lang w:eastAsia="sv-SE"/>
              </w:rPr>
            </w:pPr>
            <w:r w:rsidRPr="00DF04B1">
              <w:rPr>
                <w:rFonts w:ascii="Verdana" w:eastAsia="Times New Roman" w:hAnsi="Verdana" w:cs="Times New Roman"/>
                <w:b/>
                <w:bCs/>
                <w:color w:val="000000"/>
                <w:sz w:val="18"/>
                <w:szCs w:val="18"/>
                <w:shd w:val="clear" w:color="auto" w:fill="C0C0C0"/>
                <w:lang w:eastAsia="sv-SE"/>
              </w:rPr>
              <w:t xml:space="preserve">Default </w:t>
            </w:r>
            <w:proofErr w:type="spellStart"/>
            <w:r w:rsidRPr="00DF04B1">
              <w:rPr>
                <w:rFonts w:ascii="Verdana" w:eastAsia="Times New Roman" w:hAnsi="Verdana" w:cs="Times New Roman"/>
                <w:b/>
                <w:bCs/>
                <w:color w:val="000000"/>
                <w:sz w:val="18"/>
                <w:szCs w:val="18"/>
                <w:shd w:val="clear" w:color="auto" w:fill="C0C0C0"/>
                <w:lang w:eastAsia="sv-SE"/>
              </w:rPr>
              <w:t>value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1443DC64" w14:textId="77777777" w:rsidR="00DF04B1" w:rsidRPr="00DF04B1" w:rsidRDefault="00DF04B1" w:rsidP="00DF04B1">
            <w:pPr>
              <w:rPr>
                <w:rFonts w:ascii="Times New Roman" w:eastAsia="Times New Roman" w:hAnsi="Times New Roman" w:cs="Times New Roman"/>
                <w:sz w:val="24"/>
                <w:szCs w:val="24"/>
                <w:lang w:eastAsia="sv-SE"/>
              </w:rPr>
            </w:pPr>
            <w:proofErr w:type="spellStart"/>
            <w:r w:rsidRPr="00DF04B1">
              <w:rPr>
                <w:rFonts w:ascii="Verdana" w:eastAsia="Times New Roman" w:hAnsi="Verdana" w:cs="Times New Roman"/>
                <w:b/>
                <w:bCs/>
                <w:color w:val="000000"/>
                <w:sz w:val="18"/>
                <w:szCs w:val="18"/>
                <w:shd w:val="clear" w:color="auto" w:fill="C0C0C0"/>
                <w:lang w:eastAsia="sv-SE"/>
              </w:rPr>
              <w:t>Description</w:t>
            </w:r>
            <w:proofErr w:type="spellEnd"/>
          </w:p>
        </w:tc>
      </w:tr>
      <w:tr w:rsidR="00DF04B1" w:rsidRPr="00EE1CAF" w14:paraId="6678A070" w14:textId="77777777" w:rsidTr="00DF04B1">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74C9AFB" w14:textId="77777777" w:rsidR="00DF04B1" w:rsidRPr="00DF04B1" w:rsidRDefault="00DF04B1" w:rsidP="00DF04B1">
            <w:pPr>
              <w:rPr>
                <w:rFonts w:ascii="Times New Roman" w:eastAsia="Times New Roman" w:hAnsi="Times New Roman" w:cs="Times New Roman"/>
                <w:sz w:val="24"/>
                <w:szCs w:val="24"/>
                <w:lang w:val="en-US" w:eastAsia="sv-SE"/>
              </w:rPr>
            </w:pPr>
            <w:bookmarkStart w:id="2" w:name="CH_N"/>
            <w:r w:rsidRPr="00DF04B1">
              <w:rPr>
                <w:rFonts w:ascii="Verdana" w:eastAsia="Times New Roman" w:hAnsi="Verdana" w:cs="Times New Roman"/>
                <w:color w:val="000000"/>
                <w:sz w:val="18"/>
                <w:szCs w:val="18"/>
                <w:shd w:val="clear" w:color="auto" w:fill="FFFFFF"/>
                <w:lang w:val="en-US" w:eastAsia="sv-SE"/>
              </w:rPr>
              <w:t>CH_N</w:t>
            </w:r>
            <w:bookmarkEnd w:id="2"/>
            <w:r w:rsidRPr="00DF04B1">
              <w:rPr>
                <w:rFonts w:ascii="Verdana" w:eastAsia="Times New Roman" w:hAnsi="Verdana" w:cs="Times New Roman"/>
                <w:color w:val="000000"/>
                <w:sz w:val="18"/>
                <w:szCs w:val="18"/>
                <w:lang w:val="en-US" w:eastAsia="sv-SE"/>
              </w:rPr>
              <w:br/>
            </w:r>
            <w:r w:rsidRPr="00DF04B1">
              <w:rPr>
                <w:rFonts w:ascii="Verdana" w:eastAsia="Times New Roman" w:hAnsi="Verdana" w:cs="Times New Roman"/>
                <w:color w:val="000000"/>
                <w:sz w:val="18"/>
                <w:szCs w:val="18"/>
                <w:shd w:val="clear" w:color="auto" w:fill="FFFFFF"/>
                <w:lang w:val="en-US" w:eastAsia="sv-SE"/>
              </w:rPr>
              <w:t>Number of TRUEs required to output TRUE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0E271CB" w14:textId="77777777" w:rsidR="00DF04B1" w:rsidRPr="00DF04B1" w:rsidRDefault="00DF04B1" w:rsidP="00DF04B1">
            <w:pPr>
              <w:rPr>
                <w:rFonts w:ascii="Times New Roman" w:eastAsia="Times New Roman" w:hAnsi="Times New Roman" w:cs="Times New Roman"/>
                <w:sz w:val="24"/>
                <w:szCs w:val="24"/>
                <w:lang w:eastAsia="sv-SE"/>
              </w:rPr>
            </w:pPr>
            <w:r w:rsidRPr="00DF04B1">
              <w:rPr>
                <w:rFonts w:ascii="Verdana" w:eastAsia="Times New Roman" w:hAnsi="Verdana" w:cs="Times New Roman"/>
                <w:color w:val="000000"/>
                <w:sz w:val="18"/>
                <w:szCs w:val="18"/>
                <w:shd w:val="clear" w:color="auto" w:fill="FFFFFF"/>
                <w:lang w:eastAsia="sv-SE"/>
              </w:rPr>
              <w:t>IN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A342DB8" w14:textId="77777777" w:rsidR="00DF04B1" w:rsidRPr="00DF04B1" w:rsidRDefault="00DF04B1" w:rsidP="00DF04B1">
            <w:pPr>
              <w:rPr>
                <w:rFonts w:ascii="Times New Roman" w:eastAsia="Times New Roman" w:hAnsi="Times New Roman" w:cs="Times New Roman"/>
                <w:sz w:val="24"/>
                <w:szCs w:val="24"/>
                <w:lang w:eastAsia="sv-SE"/>
              </w:rPr>
            </w:pPr>
            <w:r w:rsidRPr="00DF04B1">
              <w:rPr>
                <w:rFonts w:ascii="Verdana" w:eastAsia="Times New Roman" w:hAnsi="Verdana" w:cs="Times New Roman"/>
                <w:color w:val="000000"/>
                <w:sz w:val="18"/>
                <w:szCs w:val="18"/>
                <w:shd w:val="clear" w:color="auto" w:fill="FFFFFF"/>
                <w:lang w:eastAsia="sv-SE"/>
              </w:rPr>
              <w:t>2</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ECAD5CB" w14:textId="77777777" w:rsidR="00DF04B1" w:rsidRPr="00DF04B1" w:rsidRDefault="00DF04B1" w:rsidP="00DF04B1">
            <w:pPr>
              <w:rPr>
                <w:rFonts w:ascii="Times New Roman" w:eastAsia="Times New Roman" w:hAnsi="Times New Roman" w:cs="Times New Roman"/>
                <w:sz w:val="24"/>
                <w:szCs w:val="24"/>
                <w:lang w:val="en-US" w:eastAsia="sv-SE"/>
              </w:rPr>
            </w:pPr>
            <w:r w:rsidRPr="00DF04B1">
              <w:rPr>
                <w:rFonts w:ascii="Verdana" w:eastAsia="Times New Roman" w:hAnsi="Verdana" w:cs="Times New Roman"/>
                <w:color w:val="000000"/>
                <w:sz w:val="18"/>
                <w:szCs w:val="18"/>
                <w:shd w:val="clear" w:color="auto" w:fill="FFFFFF"/>
                <w:lang w:val="en-US" w:eastAsia="sv-SE"/>
              </w:rPr>
              <w:t>Integer number defining how many of the input signals at least should be in 'TRUE' state before the output signal turn to 'TRUE' state.</w:t>
            </w:r>
          </w:p>
        </w:tc>
      </w:tr>
      <w:tr w:rsidR="00DF04B1" w:rsidRPr="00EE1CAF" w14:paraId="7496E78A" w14:textId="77777777" w:rsidTr="00DF04B1">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CAFE4C5" w14:textId="77777777" w:rsidR="00DF04B1" w:rsidRPr="00DF04B1" w:rsidRDefault="00DF04B1" w:rsidP="00DF04B1">
            <w:pPr>
              <w:rPr>
                <w:rFonts w:ascii="Times New Roman" w:eastAsia="Times New Roman" w:hAnsi="Times New Roman" w:cs="Times New Roman"/>
                <w:sz w:val="24"/>
                <w:szCs w:val="24"/>
                <w:lang w:eastAsia="sv-SE"/>
              </w:rPr>
            </w:pPr>
            <w:bookmarkStart w:id="3" w:name="CH_INPUT_SIGN"/>
            <w:r w:rsidRPr="00DF04B1">
              <w:rPr>
                <w:rFonts w:ascii="Verdana" w:eastAsia="Times New Roman" w:hAnsi="Verdana" w:cs="Times New Roman"/>
                <w:color w:val="000000"/>
                <w:sz w:val="18"/>
                <w:szCs w:val="18"/>
                <w:shd w:val="clear" w:color="auto" w:fill="FFFFFF"/>
                <w:lang w:eastAsia="sv-SE"/>
              </w:rPr>
              <w:t>CH_INPUT_SIGN</w:t>
            </w:r>
            <w:bookmarkEnd w:id="3"/>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2E82B9D" w14:textId="77777777" w:rsidR="00DF04B1" w:rsidRPr="00DF04B1" w:rsidRDefault="00DF04B1" w:rsidP="00DF04B1">
            <w:pPr>
              <w:rPr>
                <w:rFonts w:ascii="Times New Roman" w:eastAsia="Times New Roman" w:hAnsi="Times New Roman" w:cs="Times New Roman"/>
                <w:sz w:val="24"/>
                <w:szCs w:val="24"/>
                <w:lang w:eastAsia="sv-SE"/>
              </w:rPr>
            </w:pPr>
            <w:proofErr w:type="gramStart"/>
            <w:r w:rsidRPr="00DF04B1">
              <w:rPr>
                <w:rFonts w:ascii="Verdana" w:eastAsia="Times New Roman" w:hAnsi="Verdana" w:cs="Times New Roman"/>
                <w:color w:val="000000"/>
                <w:sz w:val="18"/>
                <w:szCs w:val="18"/>
                <w:shd w:val="clear" w:color="auto" w:fill="FFFFFF"/>
                <w:lang w:eastAsia="sv-SE"/>
              </w:rPr>
              <w:t>ON(</w:t>
            </w:r>
            <w:proofErr w:type="gramEnd"/>
            <w:r w:rsidRPr="00DF04B1">
              <w:rPr>
                <w:rFonts w:ascii="Verdana" w:eastAsia="Times New Roman" w:hAnsi="Verdana" w:cs="Times New Roman"/>
                <w:color w:val="000000"/>
                <w:sz w:val="18"/>
                <w:szCs w:val="18"/>
                <w:shd w:val="clear" w:color="auto" w:fill="FFFFFF"/>
                <w:lang w:eastAsia="sv-SE"/>
              </w:rPr>
              <w:t>6)</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FDDFBE7" w14:textId="77777777" w:rsidR="00DF04B1" w:rsidRPr="00DF04B1" w:rsidRDefault="00DF04B1" w:rsidP="00DF04B1">
            <w:pPr>
              <w:rPr>
                <w:rFonts w:ascii="Times New Roman" w:eastAsia="Times New Roman" w:hAnsi="Times New Roman" w:cs="Times New Roman"/>
                <w:sz w:val="24"/>
                <w:szCs w:val="24"/>
                <w:lang w:eastAsia="sv-SE"/>
              </w:rPr>
            </w:pPr>
            <w:r w:rsidRPr="00DF04B1">
              <w:rPr>
                <w:rFonts w:ascii="Verdana" w:eastAsia="Times New Roman" w:hAnsi="Verdana" w:cs="Times New Roman"/>
                <w:color w:val="000000"/>
                <w:sz w:val="18"/>
                <w:szCs w:val="18"/>
                <w:shd w:val="clear" w:color="auto" w:fill="FFFFFF"/>
                <w:lang w:eastAsia="sv-SE"/>
              </w:rPr>
              <w:t>'OV'</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215ACE6" w14:textId="77777777" w:rsidR="00DF04B1" w:rsidRPr="00DF04B1" w:rsidRDefault="00DF04B1" w:rsidP="00DF04B1">
            <w:pPr>
              <w:rPr>
                <w:rFonts w:ascii="Times New Roman" w:eastAsia="Times New Roman" w:hAnsi="Times New Roman" w:cs="Times New Roman"/>
                <w:sz w:val="24"/>
                <w:szCs w:val="24"/>
                <w:lang w:val="en-US" w:eastAsia="sv-SE"/>
              </w:rPr>
            </w:pPr>
            <w:r w:rsidRPr="00DF04B1">
              <w:rPr>
                <w:rFonts w:ascii="Verdana" w:eastAsia="Times New Roman" w:hAnsi="Verdana" w:cs="Times New Roman"/>
                <w:color w:val="000000"/>
                <w:sz w:val="18"/>
                <w:szCs w:val="18"/>
                <w:shd w:val="clear" w:color="auto" w:fill="FFFFFF"/>
                <w:lang w:val="en-US" w:eastAsia="sv-SE"/>
              </w:rPr>
              <w:t>Input signals (binary), maximum 6 signals can be defined, inputs that are not defined have no effect to the calculation.</w:t>
            </w:r>
          </w:p>
        </w:tc>
      </w:tr>
      <w:tr w:rsidR="00DF04B1" w:rsidRPr="00DF04B1" w14:paraId="0229CE23" w14:textId="77777777" w:rsidTr="00DF04B1">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C3DA03A" w14:textId="77777777" w:rsidR="00DF04B1" w:rsidRPr="00DF04B1" w:rsidRDefault="00DF04B1" w:rsidP="00DF04B1">
            <w:pPr>
              <w:rPr>
                <w:rFonts w:ascii="Times New Roman" w:eastAsia="Times New Roman" w:hAnsi="Times New Roman" w:cs="Times New Roman"/>
                <w:sz w:val="24"/>
                <w:szCs w:val="24"/>
                <w:lang w:eastAsia="sv-SE"/>
              </w:rPr>
            </w:pPr>
            <w:bookmarkStart w:id="4" w:name="CH_OUTPUT_SIGN"/>
            <w:r w:rsidRPr="00DF04B1">
              <w:rPr>
                <w:rFonts w:ascii="Verdana" w:eastAsia="Times New Roman" w:hAnsi="Verdana" w:cs="Times New Roman"/>
                <w:color w:val="000000"/>
                <w:sz w:val="18"/>
                <w:szCs w:val="18"/>
                <w:shd w:val="clear" w:color="auto" w:fill="FFFFFF"/>
                <w:lang w:eastAsia="sv-SE"/>
              </w:rPr>
              <w:t>CH_OUTPUT_SIGN</w:t>
            </w:r>
            <w:bookmarkEnd w:id="4"/>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338BE17" w14:textId="77777777" w:rsidR="00DF04B1" w:rsidRPr="00DF04B1" w:rsidRDefault="00DF04B1" w:rsidP="00DF04B1">
            <w:pPr>
              <w:rPr>
                <w:rFonts w:ascii="Times New Roman" w:eastAsia="Times New Roman" w:hAnsi="Times New Roman" w:cs="Times New Roman"/>
                <w:sz w:val="24"/>
                <w:szCs w:val="24"/>
                <w:lang w:eastAsia="sv-SE"/>
              </w:rPr>
            </w:pPr>
            <w:r w:rsidRPr="00DF04B1">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2E15D35" w14:textId="77777777" w:rsidR="00DF04B1" w:rsidRPr="00DF04B1" w:rsidRDefault="00DF04B1" w:rsidP="00DF04B1">
            <w:pPr>
              <w:rPr>
                <w:rFonts w:ascii="Times New Roman" w:eastAsia="Times New Roman" w:hAnsi="Times New Roman" w:cs="Times New Roman"/>
                <w:sz w:val="24"/>
                <w:szCs w:val="24"/>
                <w:lang w:eastAsia="sv-SE"/>
              </w:rPr>
            </w:pPr>
            <w:r w:rsidRPr="00DF04B1">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AC1A6D3" w14:textId="77777777" w:rsidR="00DF04B1" w:rsidRPr="00DF04B1" w:rsidRDefault="00DF04B1" w:rsidP="00DF04B1">
            <w:pPr>
              <w:rPr>
                <w:rFonts w:ascii="Times New Roman" w:eastAsia="Times New Roman" w:hAnsi="Times New Roman" w:cs="Times New Roman"/>
                <w:sz w:val="24"/>
                <w:szCs w:val="24"/>
                <w:lang w:eastAsia="sv-SE"/>
              </w:rPr>
            </w:pPr>
            <w:r w:rsidRPr="00DF04B1">
              <w:rPr>
                <w:rFonts w:ascii="Verdana" w:eastAsia="Times New Roman" w:hAnsi="Verdana" w:cs="Times New Roman"/>
                <w:color w:val="000000"/>
                <w:sz w:val="18"/>
                <w:szCs w:val="18"/>
                <w:shd w:val="clear" w:color="auto" w:fill="FFFFFF"/>
                <w:lang w:eastAsia="sv-SE"/>
              </w:rPr>
              <w:t>Output signal (</w:t>
            </w:r>
            <w:proofErr w:type="spellStart"/>
            <w:r w:rsidRPr="00DF04B1">
              <w:rPr>
                <w:rFonts w:ascii="Verdana" w:eastAsia="Times New Roman" w:hAnsi="Verdana" w:cs="Times New Roman"/>
                <w:color w:val="000000"/>
                <w:sz w:val="18"/>
                <w:szCs w:val="18"/>
                <w:shd w:val="clear" w:color="auto" w:fill="FFFFFF"/>
                <w:lang w:eastAsia="sv-SE"/>
              </w:rPr>
              <w:t>binary</w:t>
            </w:r>
            <w:proofErr w:type="spellEnd"/>
            <w:r w:rsidRPr="00DF04B1">
              <w:rPr>
                <w:rFonts w:ascii="Verdana" w:eastAsia="Times New Roman" w:hAnsi="Verdana" w:cs="Times New Roman"/>
                <w:color w:val="000000"/>
                <w:sz w:val="18"/>
                <w:szCs w:val="18"/>
                <w:shd w:val="clear" w:color="auto" w:fill="FFFFFF"/>
                <w:lang w:eastAsia="sv-SE"/>
              </w:rPr>
              <w:t>)</w:t>
            </w:r>
          </w:p>
        </w:tc>
      </w:tr>
    </w:tbl>
    <w:p w14:paraId="18D5D442" w14:textId="77777777" w:rsidR="008824EF" w:rsidRPr="008824EF" w:rsidRDefault="008824EF" w:rsidP="008824EF">
      <w:pPr>
        <w:rPr>
          <w:rFonts w:ascii="Times New Roman" w:eastAsia="Times New Roman" w:hAnsi="Times New Roman" w:cs="Times New Roman"/>
          <w:sz w:val="24"/>
          <w:szCs w:val="24"/>
          <w:lang w:eastAsia="sv-SE"/>
        </w:rPr>
      </w:pPr>
      <w:r w:rsidRPr="008824EF">
        <w:rPr>
          <w:rFonts w:ascii="Verdana" w:eastAsia="Times New Roman" w:hAnsi="Verdana" w:cs="Times New Roman"/>
          <w:b/>
          <w:bCs/>
          <w:color w:val="006600"/>
          <w:sz w:val="53"/>
          <w:szCs w:val="53"/>
          <w:shd w:val="clear" w:color="auto" w:fill="FFFFFF"/>
          <w:lang w:eastAsia="sv-SE"/>
        </w:rPr>
        <w:lastRenderedPageBreak/>
        <w:t>ANALOG_SIGNAL</w:t>
      </w: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3560"/>
        <w:gridCol w:w="2096"/>
      </w:tblGrid>
      <w:tr w:rsidR="008824EF" w:rsidRPr="008824EF" w14:paraId="39945580" w14:textId="77777777" w:rsidTr="008824E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14:paraId="5E3C9CA7" w14:textId="77777777" w:rsidR="008824EF" w:rsidRPr="008824EF" w:rsidRDefault="008824EF" w:rsidP="008824EF">
            <w:pPr>
              <w:rPr>
                <w:rFonts w:ascii="Times New Roman" w:eastAsia="Times New Roman" w:hAnsi="Times New Roman" w:cs="Times New Roman"/>
                <w:sz w:val="24"/>
                <w:szCs w:val="24"/>
                <w:lang w:eastAsia="sv-SE"/>
              </w:rPr>
            </w:pPr>
            <w:r w:rsidRPr="008824EF">
              <w:rPr>
                <w:rFonts w:ascii="Verdana" w:eastAsia="Times New Roman" w:hAnsi="Verdana" w:cs="Times New Roman"/>
                <w:b/>
                <w:bCs/>
                <w:color w:val="000000"/>
                <w:sz w:val="18"/>
                <w:szCs w:val="18"/>
                <w:shd w:val="clear" w:color="auto" w:fill="C0C0C0"/>
                <w:lang w:eastAsia="sv-SE"/>
              </w:rPr>
              <w:t>Symbol</w:t>
            </w:r>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14:paraId="565297BF" w14:textId="77777777" w:rsidR="008824EF" w:rsidRPr="008824EF" w:rsidRDefault="008824EF" w:rsidP="008824EF">
            <w:pPr>
              <w:rPr>
                <w:rFonts w:ascii="Times New Roman" w:eastAsia="Times New Roman" w:hAnsi="Times New Roman" w:cs="Times New Roman"/>
                <w:sz w:val="24"/>
                <w:szCs w:val="24"/>
                <w:lang w:eastAsia="sv-SE"/>
              </w:rPr>
            </w:pPr>
            <w:proofErr w:type="spellStart"/>
            <w:r w:rsidRPr="008824EF">
              <w:rPr>
                <w:rFonts w:ascii="Verdana" w:eastAsia="Times New Roman" w:hAnsi="Verdana" w:cs="Times New Roman"/>
                <w:b/>
                <w:bCs/>
                <w:color w:val="000000"/>
                <w:sz w:val="18"/>
                <w:szCs w:val="18"/>
                <w:shd w:val="clear" w:color="auto" w:fill="C0C0C0"/>
                <w:lang w:eastAsia="sv-SE"/>
              </w:rPr>
              <w:t>User</w:t>
            </w:r>
            <w:proofErr w:type="spellEnd"/>
            <w:r w:rsidRPr="008824EF">
              <w:rPr>
                <w:rFonts w:ascii="Verdana" w:eastAsia="Times New Roman" w:hAnsi="Verdana" w:cs="Times New Roman"/>
                <w:b/>
                <w:bCs/>
                <w:color w:val="000000"/>
                <w:sz w:val="18"/>
                <w:szCs w:val="18"/>
                <w:shd w:val="clear" w:color="auto" w:fill="C0C0C0"/>
                <w:lang w:eastAsia="sv-SE"/>
              </w:rPr>
              <w:t xml:space="preserve"> interface </w:t>
            </w:r>
            <w:proofErr w:type="spellStart"/>
            <w:r w:rsidRPr="008824EF">
              <w:rPr>
                <w:rFonts w:ascii="Verdana" w:eastAsia="Times New Roman" w:hAnsi="Verdana" w:cs="Times New Roman"/>
                <w:b/>
                <w:bCs/>
                <w:color w:val="000000"/>
                <w:sz w:val="18"/>
                <w:szCs w:val="18"/>
                <w:shd w:val="clear" w:color="auto" w:fill="C0C0C0"/>
                <w:lang w:eastAsia="sv-SE"/>
              </w:rPr>
              <w:t>name</w:t>
            </w:r>
            <w:proofErr w:type="spellEnd"/>
          </w:p>
        </w:tc>
      </w:tr>
      <w:tr w:rsidR="008824EF" w:rsidRPr="008824EF" w14:paraId="33BF842E" w14:textId="77777777" w:rsidTr="008824E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0AA0E48C" w14:textId="77777777" w:rsidR="008824EF" w:rsidRPr="008824EF" w:rsidRDefault="008824EF" w:rsidP="008824EF">
            <w:pPr>
              <w:rPr>
                <w:rFonts w:ascii="Times New Roman" w:eastAsia="Times New Roman" w:hAnsi="Times New Roman" w:cs="Times New Roman"/>
                <w:sz w:val="24"/>
                <w:szCs w:val="24"/>
                <w:lang w:eastAsia="sv-SE"/>
              </w:rPr>
            </w:pPr>
            <w:r w:rsidRPr="008824EF">
              <w:rPr>
                <w:rFonts w:ascii="Verdana" w:eastAsia="Times New Roman" w:hAnsi="Verdana" w:cs="Times New Roman"/>
                <w:b/>
                <w:bCs/>
                <w:noProof/>
                <w:color w:val="006600"/>
                <w:sz w:val="30"/>
                <w:szCs w:val="30"/>
                <w:shd w:val="clear" w:color="auto" w:fill="FFFFFF"/>
                <w:lang w:eastAsia="sv-SE"/>
              </w:rPr>
              <w:drawing>
                <wp:inline distT="0" distB="0" distL="0" distR="0" wp14:anchorId="1FE083F9" wp14:editId="03339BC3">
                  <wp:extent cx="1733550" cy="704850"/>
                  <wp:effectExtent l="0" t="0" r="0" b="0"/>
                  <wp:docPr id="19" name="Picture 19" descr="C:\Users\moshiur\AppData\Local\Microsoft\Windows\INetCache\Content.MSO\55476A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C:\Users\moshiur\AppData\Local\Microsoft\Windows\INetCache\Content.MSO\55476AEB.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3550" cy="704850"/>
                          </a:xfrm>
                          <a:prstGeom prst="rect">
                            <a:avLst/>
                          </a:prstGeom>
                          <a:noFill/>
                          <a:ln>
                            <a:noFill/>
                          </a:ln>
                        </pic:spPr>
                      </pic:pic>
                    </a:graphicData>
                  </a:graphic>
                </wp:inline>
              </w:drawing>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596C888E" w14:textId="77777777" w:rsidR="008824EF" w:rsidRPr="008824EF" w:rsidRDefault="008824EF" w:rsidP="008824EF">
            <w:pPr>
              <w:rPr>
                <w:rFonts w:ascii="Times New Roman" w:eastAsia="Times New Roman" w:hAnsi="Times New Roman" w:cs="Times New Roman"/>
                <w:sz w:val="24"/>
                <w:szCs w:val="24"/>
                <w:lang w:eastAsia="sv-SE"/>
              </w:rPr>
            </w:pPr>
            <w:r w:rsidRPr="008824EF">
              <w:rPr>
                <w:rFonts w:ascii="Verdana" w:eastAsia="Times New Roman" w:hAnsi="Verdana" w:cs="Times New Roman"/>
                <w:color w:val="000000"/>
                <w:sz w:val="18"/>
                <w:szCs w:val="18"/>
                <w:shd w:val="clear" w:color="auto" w:fill="FFFFFF"/>
                <w:lang w:eastAsia="sv-SE"/>
              </w:rPr>
              <w:t>-</w:t>
            </w:r>
          </w:p>
        </w:tc>
      </w:tr>
      <w:tr w:rsidR="008824EF" w:rsidRPr="008824EF" w14:paraId="76412488" w14:textId="77777777" w:rsidTr="008824E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553EB552" w14:textId="77777777" w:rsidR="008824EF" w:rsidRPr="008824EF" w:rsidRDefault="008824EF" w:rsidP="008824EF">
            <w:pPr>
              <w:rPr>
                <w:rFonts w:ascii="Times New Roman" w:eastAsia="Times New Roman" w:hAnsi="Times New Roman" w:cs="Times New Roman"/>
                <w:sz w:val="24"/>
                <w:szCs w:val="24"/>
                <w:lang w:eastAsia="sv-SE"/>
              </w:rPr>
            </w:pPr>
            <w:r w:rsidRPr="008824EF">
              <w:rPr>
                <w:rFonts w:ascii="Verdana" w:eastAsia="Times New Roman" w:hAnsi="Verdana" w:cs="Times New Roman"/>
                <w:b/>
                <w:bCs/>
                <w:noProof/>
                <w:color w:val="006600"/>
                <w:sz w:val="30"/>
                <w:szCs w:val="30"/>
                <w:shd w:val="clear" w:color="auto" w:fill="FFFFFF"/>
                <w:lang w:eastAsia="sv-SE"/>
              </w:rPr>
              <w:drawing>
                <wp:inline distT="0" distB="0" distL="0" distR="0" wp14:anchorId="6DEB3312" wp14:editId="73133253">
                  <wp:extent cx="2222500" cy="1612900"/>
                  <wp:effectExtent l="0" t="0" r="6350" b="6350"/>
                  <wp:docPr id="18" name="Picture 18" descr="C:\Users\moshiur\AppData\Local\Microsoft\Windows\INetCache\Content.MSO\77136F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C:\Users\moshiur\AppData\Local\Microsoft\Windows\INetCache\Content.MSO\77136F31.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22500" cy="1612900"/>
                          </a:xfrm>
                          <a:prstGeom prst="rect">
                            <a:avLst/>
                          </a:prstGeom>
                          <a:noFill/>
                          <a:ln>
                            <a:noFill/>
                          </a:ln>
                        </pic:spPr>
                      </pic:pic>
                    </a:graphicData>
                  </a:graphic>
                </wp:inline>
              </w:drawing>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61BEF81C" w14:textId="77777777" w:rsidR="008824EF" w:rsidRPr="008824EF" w:rsidRDefault="008824EF" w:rsidP="008824EF">
            <w:pPr>
              <w:rPr>
                <w:rFonts w:ascii="Times New Roman" w:eastAsia="Times New Roman" w:hAnsi="Times New Roman" w:cs="Times New Roman"/>
                <w:sz w:val="24"/>
                <w:szCs w:val="24"/>
                <w:lang w:eastAsia="sv-SE"/>
              </w:rPr>
            </w:pPr>
            <w:r w:rsidRPr="008824EF">
              <w:rPr>
                <w:rFonts w:ascii="Verdana" w:eastAsia="Times New Roman" w:hAnsi="Verdana" w:cs="Times New Roman"/>
                <w:color w:val="000000"/>
                <w:sz w:val="18"/>
                <w:szCs w:val="18"/>
                <w:shd w:val="clear" w:color="auto" w:fill="FFFFFF"/>
                <w:lang w:eastAsia="sv-SE"/>
              </w:rPr>
              <w:t>-</w:t>
            </w:r>
          </w:p>
        </w:tc>
      </w:tr>
      <w:tr w:rsidR="008824EF" w:rsidRPr="008824EF" w14:paraId="732758F2" w14:textId="77777777" w:rsidTr="008824E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3C2377DB" w14:textId="77777777" w:rsidR="008824EF" w:rsidRPr="008824EF" w:rsidRDefault="008824EF" w:rsidP="008824EF">
            <w:pPr>
              <w:rPr>
                <w:rFonts w:ascii="Times New Roman" w:eastAsia="Times New Roman" w:hAnsi="Times New Roman" w:cs="Times New Roman"/>
                <w:sz w:val="24"/>
                <w:szCs w:val="24"/>
                <w:lang w:eastAsia="sv-SE"/>
              </w:rPr>
            </w:pPr>
            <w:r w:rsidRPr="008824EF">
              <w:rPr>
                <w:rFonts w:ascii="Verdana" w:eastAsia="Times New Roman" w:hAnsi="Verdana" w:cs="Times New Roman"/>
                <w:b/>
                <w:bCs/>
                <w:noProof/>
                <w:color w:val="006600"/>
                <w:sz w:val="30"/>
                <w:szCs w:val="30"/>
                <w:shd w:val="clear" w:color="auto" w:fill="FFFFFF"/>
                <w:lang w:eastAsia="sv-SE"/>
              </w:rPr>
              <w:drawing>
                <wp:inline distT="0" distB="0" distL="0" distR="0" wp14:anchorId="427E8394" wp14:editId="0A8A8E20">
                  <wp:extent cx="2095500" cy="736600"/>
                  <wp:effectExtent l="0" t="0" r="0" b="6350"/>
                  <wp:docPr id="17" name="Picture 17" descr="C:\Users\moshiur\AppData\Local\Microsoft\Windows\INetCache\Content.MSO\519B69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C:\Users\moshiur\AppData\Local\Microsoft\Windows\INetCache\Content.MSO\519B6967.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0" cy="736600"/>
                          </a:xfrm>
                          <a:prstGeom prst="rect">
                            <a:avLst/>
                          </a:prstGeom>
                          <a:noFill/>
                          <a:ln>
                            <a:noFill/>
                          </a:ln>
                        </pic:spPr>
                      </pic:pic>
                    </a:graphicData>
                  </a:graphic>
                </wp:inline>
              </w:drawing>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37B9EF8A" w14:textId="77777777" w:rsidR="008824EF" w:rsidRPr="008824EF" w:rsidRDefault="008824EF" w:rsidP="008824EF">
            <w:pPr>
              <w:rPr>
                <w:rFonts w:ascii="Times New Roman" w:eastAsia="Times New Roman" w:hAnsi="Times New Roman" w:cs="Times New Roman"/>
                <w:sz w:val="24"/>
                <w:szCs w:val="24"/>
                <w:lang w:eastAsia="sv-SE"/>
              </w:rPr>
            </w:pPr>
            <w:proofErr w:type="spellStart"/>
            <w:r w:rsidRPr="008824EF">
              <w:rPr>
                <w:rFonts w:ascii="Verdana" w:eastAsia="Times New Roman" w:hAnsi="Verdana" w:cs="Times New Roman"/>
                <w:color w:val="000000"/>
                <w:sz w:val="18"/>
                <w:szCs w:val="18"/>
                <w:shd w:val="clear" w:color="auto" w:fill="FFFFFF"/>
                <w:lang w:eastAsia="sv-SE"/>
              </w:rPr>
              <w:t>External</w:t>
            </w:r>
            <w:proofErr w:type="spellEnd"/>
          </w:p>
        </w:tc>
      </w:tr>
      <w:tr w:rsidR="008824EF" w:rsidRPr="008824EF" w14:paraId="2335F4DD" w14:textId="77777777" w:rsidTr="008824E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478C379F" w14:textId="77777777" w:rsidR="008824EF" w:rsidRPr="008824EF" w:rsidRDefault="008824EF" w:rsidP="008824EF">
            <w:pPr>
              <w:rPr>
                <w:rFonts w:ascii="Times New Roman" w:eastAsia="Times New Roman" w:hAnsi="Times New Roman" w:cs="Times New Roman"/>
                <w:sz w:val="24"/>
                <w:szCs w:val="24"/>
                <w:lang w:eastAsia="sv-SE"/>
              </w:rPr>
            </w:pPr>
            <w:r w:rsidRPr="008824EF">
              <w:rPr>
                <w:rFonts w:ascii="Verdana" w:eastAsia="Times New Roman" w:hAnsi="Verdana" w:cs="Times New Roman"/>
                <w:b/>
                <w:bCs/>
                <w:noProof/>
                <w:color w:val="006600"/>
                <w:sz w:val="30"/>
                <w:szCs w:val="30"/>
                <w:shd w:val="clear" w:color="auto" w:fill="FFFFFF"/>
                <w:lang w:eastAsia="sv-SE"/>
              </w:rPr>
              <w:drawing>
                <wp:inline distT="0" distB="0" distL="0" distR="0" wp14:anchorId="007B0E70" wp14:editId="0BE583A1">
                  <wp:extent cx="2095500" cy="742950"/>
                  <wp:effectExtent l="0" t="0" r="0" b="0"/>
                  <wp:docPr id="16" name="Picture 16" descr="C:\Users\moshiur\AppData\Local\Microsoft\Windows\INetCache\Content.MSO\91AFF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C:\Users\moshiur\AppData\Local\Microsoft\Windows\INetCache\Content.MSO\91AFF0D.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0" cy="742950"/>
                          </a:xfrm>
                          <a:prstGeom prst="rect">
                            <a:avLst/>
                          </a:prstGeom>
                          <a:noFill/>
                          <a:ln>
                            <a:noFill/>
                          </a:ln>
                        </pic:spPr>
                      </pic:pic>
                    </a:graphicData>
                  </a:graphic>
                </wp:inline>
              </w:drawing>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693EA467" w14:textId="77777777" w:rsidR="008824EF" w:rsidRPr="008824EF" w:rsidRDefault="008824EF" w:rsidP="008824EF">
            <w:pPr>
              <w:rPr>
                <w:rFonts w:ascii="Times New Roman" w:eastAsia="Times New Roman" w:hAnsi="Times New Roman" w:cs="Times New Roman"/>
                <w:sz w:val="24"/>
                <w:szCs w:val="24"/>
                <w:lang w:eastAsia="sv-SE"/>
              </w:rPr>
            </w:pPr>
            <w:proofErr w:type="spellStart"/>
            <w:r w:rsidRPr="008824EF">
              <w:rPr>
                <w:rFonts w:ascii="Verdana" w:eastAsia="Times New Roman" w:hAnsi="Verdana" w:cs="Times New Roman"/>
                <w:color w:val="000000"/>
                <w:sz w:val="18"/>
                <w:szCs w:val="18"/>
                <w:shd w:val="clear" w:color="auto" w:fill="FFFFFF"/>
                <w:lang w:eastAsia="sv-SE"/>
              </w:rPr>
              <w:t>External</w:t>
            </w:r>
            <w:proofErr w:type="spellEnd"/>
            <w:r w:rsidRPr="008824EF">
              <w:rPr>
                <w:rFonts w:ascii="Verdana" w:eastAsia="Times New Roman" w:hAnsi="Verdana" w:cs="Times New Roman"/>
                <w:color w:val="000000"/>
                <w:sz w:val="18"/>
                <w:szCs w:val="18"/>
                <w:shd w:val="clear" w:color="auto" w:fill="FFFFFF"/>
                <w:lang w:eastAsia="sv-SE"/>
              </w:rPr>
              <w:t xml:space="preserve"> I/O</w:t>
            </w:r>
          </w:p>
        </w:tc>
      </w:tr>
    </w:tbl>
    <w:p w14:paraId="67FF75E9" w14:textId="77777777" w:rsidR="008824EF" w:rsidRPr="008824EF" w:rsidRDefault="008824EF" w:rsidP="008824EF">
      <w:pPr>
        <w:rPr>
          <w:rFonts w:ascii="Times New Roman" w:eastAsia="Times New Roman" w:hAnsi="Times New Roman" w:cs="Times New Roman"/>
          <w:sz w:val="24"/>
          <w:szCs w:val="24"/>
          <w:lang w:eastAsia="sv-SE"/>
        </w:rPr>
      </w:pPr>
      <w:proofErr w:type="spellStart"/>
      <w:r w:rsidRPr="008824EF">
        <w:rPr>
          <w:rFonts w:ascii="Verdana" w:eastAsia="Times New Roman" w:hAnsi="Verdana" w:cs="Times New Roman"/>
          <w:b/>
          <w:bCs/>
          <w:color w:val="000000"/>
          <w:sz w:val="30"/>
          <w:szCs w:val="30"/>
          <w:shd w:val="clear" w:color="auto" w:fill="FFFFFF"/>
          <w:lang w:eastAsia="sv-SE"/>
        </w:rPr>
        <w:t>Contents</w:t>
      </w:r>
      <w:proofErr w:type="spellEnd"/>
    </w:p>
    <w:p w14:paraId="4E5B4B41" w14:textId="77777777" w:rsidR="008824EF" w:rsidRPr="008824EF" w:rsidRDefault="00EE1CAF" w:rsidP="008824EF">
      <w:pPr>
        <w:rPr>
          <w:rFonts w:ascii="Times New Roman" w:eastAsia="Times New Roman" w:hAnsi="Times New Roman" w:cs="Times New Roman"/>
          <w:sz w:val="24"/>
          <w:szCs w:val="24"/>
          <w:lang w:val="en-US" w:eastAsia="sv-SE"/>
        </w:rPr>
      </w:pPr>
      <w:hyperlink r:id="rId20" w:anchor="Introduction" w:history="1">
        <w:r w:rsidR="008824EF" w:rsidRPr="008824EF">
          <w:rPr>
            <w:rFonts w:ascii="Verdana" w:eastAsia="Times New Roman" w:hAnsi="Verdana" w:cs="Times New Roman"/>
            <w:b/>
            <w:bCs/>
            <w:color w:val="006600"/>
            <w:sz w:val="18"/>
            <w:szCs w:val="18"/>
            <w:u w:val="single"/>
            <w:shd w:val="clear" w:color="auto" w:fill="FFFFFF"/>
            <w:lang w:val="en-US" w:eastAsia="sv-SE"/>
          </w:rPr>
          <w:t>Introduction</w:t>
        </w:r>
      </w:hyperlink>
      <w:r w:rsidR="008824EF" w:rsidRPr="008824EF">
        <w:rPr>
          <w:rFonts w:ascii="Verdana" w:eastAsia="Times New Roman" w:hAnsi="Verdana" w:cs="Times New Roman"/>
          <w:color w:val="000000"/>
          <w:sz w:val="18"/>
          <w:szCs w:val="18"/>
          <w:lang w:val="en-US" w:eastAsia="sv-SE"/>
        </w:rPr>
        <w:br/>
      </w:r>
      <w:hyperlink r:id="rId21" w:anchor="Attributes" w:history="1">
        <w:r w:rsidR="008824EF" w:rsidRPr="008824EF">
          <w:rPr>
            <w:rFonts w:ascii="Verdana" w:eastAsia="Times New Roman" w:hAnsi="Verdana" w:cs="Times New Roman"/>
            <w:b/>
            <w:bCs/>
            <w:color w:val="006600"/>
            <w:sz w:val="18"/>
            <w:szCs w:val="18"/>
            <w:u w:val="single"/>
            <w:shd w:val="clear" w:color="auto" w:fill="FFFFFF"/>
            <w:lang w:val="en-US" w:eastAsia="sv-SE"/>
          </w:rPr>
          <w:t>Attributes</w:t>
        </w:r>
      </w:hyperlink>
      <w:r w:rsidR="008824EF" w:rsidRPr="008824EF">
        <w:rPr>
          <w:rFonts w:ascii="Verdana" w:eastAsia="Times New Roman" w:hAnsi="Verdana" w:cs="Times New Roman"/>
          <w:color w:val="000000"/>
          <w:sz w:val="18"/>
          <w:szCs w:val="18"/>
          <w:lang w:val="en-US" w:eastAsia="sv-SE"/>
        </w:rPr>
        <w:br/>
      </w:r>
      <w:hyperlink r:id="rId22" w:history="1">
        <w:r w:rsidR="008824EF" w:rsidRPr="008824EF">
          <w:rPr>
            <w:rFonts w:ascii="Verdana" w:eastAsia="Times New Roman" w:hAnsi="Verdana" w:cs="Times New Roman"/>
            <w:b/>
            <w:bCs/>
            <w:color w:val="006600"/>
            <w:sz w:val="18"/>
            <w:szCs w:val="18"/>
            <w:u w:val="single"/>
            <w:shd w:val="clear" w:color="auto" w:fill="FFFFFF"/>
            <w:lang w:val="en-US" w:eastAsia="sv-SE"/>
          </w:rPr>
          <w:t>Signal</w:t>
        </w:r>
      </w:hyperlink>
      <w:r w:rsidR="008824EF" w:rsidRPr="008824EF">
        <w:rPr>
          <w:rFonts w:ascii="Verdana" w:eastAsia="Times New Roman" w:hAnsi="Verdana" w:cs="Times New Roman"/>
          <w:color w:val="000000"/>
          <w:sz w:val="18"/>
          <w:szCs w:val="18"/>
          <w:lang w:val="en-US" w:eastAsia="sv-SE"/>
        </w:rPr>
        <w:br/>
      </w:r>
      <w:hyperlink r:id="rId23" w:history="1">
        <w:r w:rsidR="008824EF" w:rsidRPr="008824EF">
          <w:rPr>
            <w:rFonts w:ascii="Verdana" w:eastAsia="Times New Roman" w:hAnsi="Verdana" w:cs="Times New Roman"/>
            <w:b/>
            <w:bCs/>
            <w:color w:val="006600"/>
            <w:sz w:val="18"/>
            <w:szCs w:val="18"/>
            <w:u w:val="single"/>
            <w:shd w:val="clear" w:color="auto" w:fill="FFFFFF"/>
            <w:lang w:val="en-US" w:eastAsia="sv-SE"/>
          </w:rPr>
          <w:t>Main Table of Contents</w:t>
        </w:r>
      </w:hyperlink>
    </w:p>
    <w:p w14:paraId="1F62CDC3" w14:textId="77777777" w:rsidR="008824EF" w:rsidRPr="008824EF" w:rsidRDefault="008824EF" w:rsidP="008824EF">
      <w:pPr>
        <w:rPr>
          <w:rFonts w:ascii="Times New Roman" w:eastAsia="Times New Roman" w:hAnsi="Times New Roman" w:cs="Times New Roman"/>
          <w:sz w:val="24"/>
          <w:szCs w:val="24"/>
          <w:lang w:val="en-US" w:eastAsia="sv-SE"/>
        </w:rPr>
      </w:pPr>
      <w:r w:rsidRPr="008824EF">
        <w:rPr>
          <w:rFonts w:ascii="Verdana" w:eastAsia="Times New Roman" w:hAnsi="Verdana" w:cs="Times New Roman"/>
          <w:b/>
          <w:bCs/>
          <w:color w:val="000000"/>
          <w:sz w:val="30"/>
          <w:szCs w:val="30"/>
          <w:shd w:val="clear" w:color="auto" w:fill="FFFFFF"/>
          <w:lang w:val="en-US" w:eastAsia="sv-SE"/>
        </w:rPr>
        <w:t>Introduction</w:t>
      </w:r>
    </w:p>
    <w:p w14:paraId="2C7C80D1" w14:textId="77777777" w:rsidR="008824EF" w:rsidRPr="008824EF" w:rsidRDefault="008824EF" w:rsidP="008824EF">
      <w:pPr>
        <w:rPr>
          <w:rFonts w:ascii="Times New Roman" w:eastAsia="Times New Roman" w:hAnsi="Times New Roman" w:cs="Times New Roman"/>
          <w:sz w:val="24"/>
          <w:szCs w:val="24"/>
          <w:lang w:val="en-US" w:eastAsia="sv-SE"/>
        </w:rPr>
      </w:pPr>
      <w:r w:rsidRPr="008824EF">
        <w:rPr>
          <w:rFonts w:ascii="Verdana" w:eastAsia="Times New Roman" w:hAnsi="Verdana" w:cs="Times New Roman"/>
          <w:color w:val="000000"/>
          <w:sz w:val="18"/>
          <w:szCs w:val="18"/>
          <w:shd w:val="clear" w:color="auto" w:fill="FFFFFF"/>
          <w:lang w:val="en-US" w:eastAsia="sv-SE"/>
        </w:rPr>
        <w:t>ANALOG_SIGNAL is used to connect two automation modules, i.e. an analog output terminal of an automation module with an analog input terminal of another automation module. ANALOG_SIGNAL must never be connected into more than one module as an output signal. However, one signal can be an input signal for more than one module.</w:t>
      </w:r>
    </w:p>
    <w:p w14:paraId="3F6696A3" w14:textId="77777777" w:rsidR="008824EF" w:rsidRPr="008824EF" w:rsidRDefault="00EE1CAF" w:rsidP="008824EF">
      <w:pPr>
        <w:rPr>
          <w:rFonts w:ascii="Times New Roman" w:eastAsia="Times New Roman" w:hAnsi="Times New Roman" w:cs="Times New Roman"/>
          <w:sz w:val="24"/>
          <w:szCs w:val="24"/>
          <w:lang w:val="en-US" w:eastAsia="sv-SE"/>
        </w:rPr>
      </w:pPr>
      <w:hyperlink r:id="rId24" w:anchor="Contents" w:history="1">
        <w:r w:rsidR="008824EF" w:rsidRPr="008824EF">
          <w:rPr>
            <w:rFonts w:ascii="Verdana" w:eastAsia="Times New Roman" w:hAnsi="Verdana" w:cs="Times New Roman"/>
            <w:b/>
            <w:bCs/>
            <w:color w:val="006600"/>
            <w:sz w:val="18"/>
            <w:szCs w:val="18"/>
            <w:u w:val="single"/>
            <w:shd w:val="clear" w:color="auto" w:fill="FFFFFF"/>
            <w:lang w:val="en-US" w:eastAsia="sv-SE"/>
          </w:rPr>
          <w:t>To contents of this component</w:t>
        </w:r>
      </w:hyperlink>
    </w:p>
    <w:p w14:paraId="5DADB458" w14:textId="77777777" w:rsidR="008824EF" w:rsidRPr="008824EF" w:rsidRDefault="008824EF" w:rsidP="008824EF">
      <w:pPr>
        <w:rPr>
          <w:rFonts w:ascii="Times New Roman" w:eastAsia="Times New Roman" w:hAnsi="Times New Roman" w:cs="Times New Roman"/>
          <w:sz w:val="24"/>
          <w:szCs w:val="24"/>
          <w:lang w:val="en-US" w:eastAsia="sv-SE"/>
        </w:rPr>
      </w:pPr>
      <w:r w:rsidRPr="008824EF">
        <w:rPr>
          <w:rFonts w:ascii="Verdana" w:eastAsia="Times New Roman" w:hAnsi="Verdana" w:cs="Times New Roman"/>
          <w:b/>
          <w:bCs/>
          <w:color w:val="000000"/>
          <w:sz w:val="30"/>
          <w:szCs w:val="30"/>
          <w:shd w:val="clear" w:color="auto" w:fill="FFFFFF"/>
          <w:lang w:val="en-US" w:eastAsia="sv-SE"/>
        </w:rPr>
        <w:t>Attributes</w:t>
      </w: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left w:w="0" w:type="dxa"/>
          <w:right w:w="0" w:type="dxa"/>
        </w:tblCellMar>
        <w:tblLook w:val="04A0" w:firstRow="1" w:lastRow="0" w:firstColumn="1" w:lastColumn="0" w:noHBand="0" w:noVBand="1"/>
      </w:tblPr>
      <w:tblGrid>
        <w:gridCol w:w="1984"/>
        <w:gridCol w:w="506"/>
        <w:gridCol w:w="1365"/>
        <w:gridCol w:w="4695"/>
      </w:tblGrid>
      <w:tr w:rsidR="008824EF" w:rsidRPr="00EE1CAF" w14:paraId="69DB5D3F" w14:textId="77777777" w:rsidTr="008824EF">
        <w:trPr>
          <w:tblCellSpacing w:w="0" w:type="dxa"/>
        </w:trPr>
        <w:tc>
          <w:tcPr>
            <w:tcW w:w="0" w:type="auto"/>
            <w:gridSpan w:val="4"/>
            <w:tcBorders>
              <w:top w:val="nil"/>
              <w:left w:val="nil"/>
              <w:bottom w:val="nil"/>
              <w:right w:val="nil"/>
            </w:tcBorders>
            <w:shd w:val="clear" w:color="auto" w:fill="C0C0C0"/>
            <w:vAlign w:val="center"/>
            <w:hideMark/>
          </w:tcPr>
          <w:p w14:paraId="6BEC7898" w14:textId="77777777" w:rsidR="008824EF" w:rsidRPr="008824EF" w:rsidRDefault="008824EF" w:rsidP="008824EF">
            <w:pPr>
              <w:jc w:val="center"/>
              <w:divId w:val="1403870777"/>
              <w:rPr>
                <w:rFonts w:ascii="Times New Roman" w:eastAsia="Times New Roman" w:hAnsi="Times New Roman" w:cs="Times New Roman"/>
                <w:sz w:val="24"/>
                <w:szCs w:val="24"/>
                <w:lang w:val="en-US" w:eastAsia="sv-SE"/>
              </w:rPr>
            </w:pPr>
            <w:r w:rsidRPr="008824EF">
              <w:rPr>
                <w:rFonts w:ascii="Verdana" w:eastAsia="Times New Roman" w:hAnsi="Verdana" w:cs="Times New Roman"/>
                <w:i/>
                <w:iCs/>
                <w:color w:val="000000"/>
                <w:sz w:val="18"/>
                <w:szCs w:val="18"/>
                <w:shd w:val="clear" w:color="auto" w:fill="FFFFFF"/>
                <w:lang w:val="en-US" w:eastAsia="sv-SE"/>
              </w:rPr>
              <w:t>Table 2. Attributes, types, default values and descriptions</w:t>
            </w:r>
          </w:p>
        </w:tc>
      </w:tr>
      <w:tr w:rsidR="008824EF" w:rsidRPr="008824EF" w14:paraId="189AB671" w14:textId="77777777" w:rsidTr="008824E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1F9527CF" w14:textId="77777777" w:rsidR="008824EF" w:rsidRPr="008824EF" w:rsidRDefault="008824EF" w:rsidP="008824EF">
            <w:pPr>
              <w:rPr>
                <w:rFonts w:ascii="Times New Roman" w:eastAsia="Times New Roman" w:hAnsi="Times New Roman" w:cs="Times New Roman"/>
                <w:sz w:val="24"/>
                <w:szCs w:val="24"/>
                <w:lang w:eastAsia="sv-SE"/>
              </w:rPr>
            </w:pPr>
            <w:r w:rsidRPr="008824EF">
              <w:rPr>
                <w:rFonts w:ascii="Verdana" w:eastAsia="Times New Roman" w:hAnsi="Verdana" w:cs="Times New Roman"/>
                <w:b/>
                <w:bCs/>
                <w:color w:val="000000"/>
                <w:sz w:val="18"/>
                <w:szCs w:val="18"/>
                <w:shd w:val="clear" w:color="auto" w:fill="C0C0C0"/>
                <w:lang w:eastAsia="sv-SE"/>
              </w:rPr>
              <w:t>ATTRIBUTE</w:t>
            </w:r>
            <w:r w:rsidRPr="008824EF">
              <w:rPr>
                <w:rFonts w:ascii="Verdana" w:eastAsia="Times New Roman" w:hAnsi="Verdana" w:cs="Times New Roman"/>
                <w:color w:val="000000"/>
                <w:sz w:val="18"/>
                <w:szCs w:val="18"/>
                <w:lang w:eastAsia="sv-SE"/>
              </w:rPr>
              <w:br/>
            </w:r>
            <w:r w:rsidRPr="008824EF">
              <w:rPr>
                <w:rFonts w:ascii="Verdana" w:eastAsia="Times New Roman" w:hAnsi="Verdana" w:cs="Times New Roman"/>
                <w:b/>
                <w:bCs/>
                <w:color w:val="000000"/>
                <w:sz w:val="18"/>
                <w:szCs w:val="18"/>
                <w:shd w:val="clear" w:color="auto" w:fill="C0C0C0"/>
                <w:lang w:eastAsia="sv-SE"/>
              </w:rPr>
              <w:t xml:space="preserve">Property </w:t>
            </w:r>
            <w:proofErr w:type="spellStart"/>
            <w:r w:rsidRPr="008824EF">
              <w:rPr>
                <w:rFonts w:ascii="Verdana" w:eastAsia="Times New Roman" w:hAnsi="Verdana" w:cs="Times New Roman"/>
                <w:b/>
                <w:bCs/>
                <w:color w:val="000000"/>
                <w:sz w:val="18"/>
                <w:szCs w:val="18"/>
                <w:shd w:val="clear" w:color="auto" w:fill="C0C0C0"/>
                <w:lang w:eastAsia="sv-SE"/>
              </w:rPr>
              <w:t>name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3824F595" w14:textId="77777777" w:rsidR="008824EF" w:rsidRPr="008824EF" w:rsidRDefault="008824EF" w:rsidP="008824EF">
            <w:pPr>
              <w:rPr>
                <w:rFonts w:ascii="Times New Roman" w:eastAsia="Times New Roman" w:hAnsi="Times New Roman" w:cs="Times New Roman"/>
                <w:sz w:val="24"/>
                <w:szCs w:val="24"/>
                <w:lang w:eastAsia="sv-SE"/>
              </w:rPr>
            </w:pPr>
            <w:proofErr w:type="spellStart"/>
            <w:r w:rsidRPr="008824EF">
              <w:rPr>
                <w:rFonts w:ascii="Verdana" w:eastAsia="Times New Roman" w:hAnsi="Verdana" w:cs="Times New Roman"/>
                <w:b/>
                <w:bCs/>
                <w:color w:val="000000"/>
                <w:sz w:val="18"/>
                <w:szCs w:val="18"/>
                <w:shd w:val="clear" w:color="auto" w:fill="C0C0C0"/>
                <w:lang w:eastAsia="sv-SE"/>
              </w:rPr>
              <w:t>Type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7CEE369B" w14:textId="77777777" w:rsidR="008824EF" w:rsidRPr="008824EF" w:rsidRDefault="008824EF" w:rsidP="008824EF">
            <w:pPr>
              <w:rPr>
                <w:rFonts w:ascii="Times New Roman" w:eastAsia="Times New Roman" w:hAnsi="Times New Roman" w:cs="Times New Roman"/>
                <w:sz w:val="24"/>
                <w:szCs w:val="24"/>
                <w:lang w:eastAsia="sv-SE"/>
              </w:rPr>
            </w:pPr>
            <w:r w:rsidRPr="008824EF">
              <w:rPr>
                <w:rFonts w:ascii="Verdana" w:eastAsia="Times New Roman" w:hAnsi="Verdana" w:cs="Times New Roman"/>
                <w:b/>
                <w:bCs/>
                <w:color w:val="000000"/>
                <w:sz w:val="18"/>
                <w:szCs w:val="18"/>
                <w:shd w:val="clear" w:color="auto" w:fill="C0C0C0"/>
                <w:lang w:eastAsia="sv-SE"/>
              </w:rPr>
              <w:t xml:space="preserve">Default </w:t>
            </w:r>
            <w:proofErr w:type="spellStart"/>
            <w:r w:rsidRPr="008824EF">
              <w:rPr>
                <w:rFonts w:ascii="Verdana" w:eastAsia="Times New Roman" w:hAnsi="Verdana" w:cs="Times New Roman"/>
                <w:b/>
                <w:bCs/>
                <w:color w:val="000000"/>
                <w:sz w:val="18"/>
                <w:szCs w:val="18"/>
                <w:shd w:val="clear" w:color="auto" w:fill="C0C0C0"/>
                <w:lang w:eastAsia="sv-SE"/>
              </w:rPr>
              <w:t>value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59B1E493" w14:textId="77777777" w:rsidR="008824EF" w:rsidRPr="008824EF" w:rsidRDefault="008824EF" w:rsidP="008824EF">
            <w:pPr>
              <w:rPr>
                <w:rFonts w:ascii="Times New Roman" w:eastAsia="Times New Roman" w:hAnsi="Times New Roman" w:cs="Times New Roman"/>
                <w:sz w:val="24"/>
                <w:szCs w:val="24"/>
                <w:lang w:eastAsia="sv-SE"/>
              </w:rPr>
            </w:pPr>
            <w:proofErr w:type="spellStart"/>
            <w:r w:rsidRPr="008824EF">
              <w:rPr>
                <w:rFonts w:ascii="Verdana" w:eastAsia="Times New Roman" w:hAnsi="Verdana" w:cs="Times New Roman"/>
                <w:b/>
                <w:bCs/>
                <w:color w:val="000000"/>
                <w:sz w:val="18"/>
                <w:szCs w:val="18"/>
                <w:shd w:val="clear" w:color="auto" w:fill="C0C0C0"/>
                <w:lang w:eastAsia="sv-SE"/>
              </w:rPr>
              <w:t>Description</w:t>
            </w:r>
            <w:proofErr w:type="spellEnd"/>
          </w:p>
        </w:tc>
      </w:tr>
      <w:tr w:rsidR="008824EF" w:rsidRPr="00EE1CAF" w14:paraId="39A9EE34" w14:textId="77777777" w:rsidTr="008824E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255DB21" w14:textId="77777777" w:rsidR="008824EF" w:rsidRPr="008824EF" w:rsidRDefault="008824EF" w:rsidP="008824EF">
            <w:pPr>
              <w:rPr>
                <w:rFonts w:ascii="Times New Roman" w:eastAsia="Times New Roman" w:hAnsi="Times New Roman" w:cs="Times New Roman"/>
                <w:sz w:val="24"/>
                <w:szCs w:val="24"/>
                <w:lang w:eastAsia="sv-SE"/>
              </w:rPr>
            </w:pPr>
            <w:bookmarkStart w:id="5" w:name="ANALOG_VALUE"/>
            <w:r w:rsidRPr="008824EF">
              <w:rPr>
                <w:rFonts w:ascii="Verdana" w:eastAsia="Times New Roman" w:hAnsi="Verdana" w:cs="Times New Roman"/>
                <w:color w:val="000000"/>
                <w:sz w:val="18"/>
                <w:szCs w:val="18"/>
                <w:shd w:val="clear" w:color="auto" w:fill="FFFFFF"/>
                <w:lang w:eastAsia="sv-SE"/>
              </w:rPr>
              <w:t>ANALOG_VALUE</w:t>
            </w:r>
            <w:bookmarkEnd w:id="5"/>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2C43ECE" w14:textId="77777777" w:rsidR="008824EF" w:rsidRPr="008824EF" w:rsidRDefault="008824EF" w:rsidP="008824EF">
            <w:pPr>
              <w:rPr>
                <w:rFonts w:ascii="Times New Roman" w:eastAsia="Times New Roman" w:hAnsi="Times New Roman" w:cs="Times New Roman"/>
                <w:sz w:val="24"/>
                <w:szCs w:val="24"/>
                <w:lang w:eastAsia="sv-SE"/>
              </w:rPr>
            </w:pPr>
            <w:r w:rsidRPr="008824EF">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DAA390F" w14:textId="77777777" w:rsidR="008824EF" w:rsidRPr="008824EF" w:rsidRDefault="008824EF" w:rsidP="008824EF">
            <w:pPr>
              <w:rPr>
                <w:rFonts w:ascii="Times New Roman" w:eastAsia="Times New Roman" w:hAnsi="Times New Roman" w:cs="Times New Roman"/>
                <w:sz w:val="24"/>
                <w:szCs w:val="24"/>
                <w:lang w:eastAsia="sv-SE"/>
              </w:rPr>
            </w:pPr>
            <w:r w:rsidRPr="008824EF">
              <w:rPr>
                <w:rFonts w:ascii="Verdana" w:eastAsia="Times New Roman" w:hAnsi="Verdana" w:cs="Times New Roman"/>
                <w:color w:val="000000"/>
                <w:sz w:val="18"/>
                <w:szCs w:val="18"/>
                <w:shd w:val="clear" w:color="auto" w:fill="FFFFFF"/>
                <w:lang w:eastAsia="sv-SE"/>
              </w:rPr>
              <w:t>0.0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65BC538" w14:textId="77777777" w:rsidR="008824EF" w:rsidRPr="008824EF" w:rsidRDefault="008824EF" w:rsidP="008824EF">
            <w:pPr>
              <w:rPr>
                <w:rFonts w:ascii="Times New Roman" w:eastAsia="Times New Roman" w:hAnsi="Times New Roman" w:cs="Times New Roman"/>
                <w:sz w:val="24"/>
                <w:szCs w:val="24"/>
                <w:lang w:val="en-US" w:eastAsia="sv-SE"/>
              </w:rPr>
            </w:pPr>
            <w:r w:rsidRPr="008824EF">
              <w:rPr>
                <w:rFonts w:ascii="Verdana" w:eastAsia="Times New Roman" w:hAnsi="Verdana" w:cs="Times New Roman"/>
                <w:color w:val="000000"/>
                <w:sz w:val="18"/>
                <w:szCs w:val="18"/>
                <w:shd w:val="clear" w:color="auto" w:fill="FFFFFF"/>
                <w:lang w:val="en-US" w:eastAsia="sv-SE"/>
              </w:rPr>
              <w:t>Value of the analog signal</w:t>
            </w:r>
          </w:p>
        </w:tc>
      </w:tr>
      <w:tr w:rsidR="008824EF" w:rsidRPr="00EE1CAF" w14:paraId="50AA5227" w14:textId="77777777" w:rsidTr="008824E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7241A48" w14:textId="77777777" w:rsidR="008824EF" w:rsidRPr="008824EF" w:rsidRDefault="008824EF" w:rsidP="008824EF">
            <w:pPr>
              <w:rPr>
                <w:rFonts w:ascii="Times New Roman" w:eastAsia="Times New Roman" w:hAnsi="Times New Roman" w:cs="Times New Roman"/>
                <w:sz w:val="24"/>
                <w:szCs w:val="24"/>
                <w:lang w:eastAsia="sv-SE"/>
              </w:rPr>
            </w:pPr>
            <w:bookmarkStart w:id="6" w:name="ANALOG_VALUE_OLD"/>
            <w:r w:rsidRPr="008824EF">
              <w:rPr>
                <w:rFonts w:ascii="Verdana" w:eastAsia="Times New Roman" w:hAnsi="Verdana" w:cs="Times New Roman"/>
                <w:color w:val="000000"/>
                <w:sz w:val="18"/>
                <w:szCs w:val="18"/>
                <w:shd w:val="clear" w:color="auto" w:fill="FFFFFF"/>
                <w:lang w:eastAsia="sv-SE"/>
              </w:rPr>
              <w:t>ANALOG_VALUE_OLD</w:t>
            </w:r>
            <w:bookmarkEnd w:id="6"/>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F110A61" w14:textId="77777777" w:rsidR="008824EF" w:rsidRPr="008824EF" w:rsidRDefault="008824EF" w:rsidP="008824EF">
            <w:pPr>
              <w:rPr>
                <w:rFonts w:ascii="Times New Roman" w:eastAsia="Times New Roman" w:hAnsi="Times New Roman" w:cs="Times New Roman"/>
                <w:sz w:val="24"/>
                <w:szCs w:val="24"/>
                <w:lang w:eastAsia="sv-SE"/>
              </w:rPr>
            </w:pPr>
            <w:r w:rsidRPr="008824EF">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BC81D5A" w14:textId="77777777" w:rsidR="008824EF" w:rsidRPr="008824EF" w:rsidRDefault="008824EF" w:rsidP="008824EF">
            <w:pPr>
              <w:rPr>
                <w:rFonts w:ascii="Times New Roman" w:eastAsia="Times New Roman" w:hAnsi="Times New Roman" w:cs="Times New Roman"/>
                <w:sz w:val="24"/>
                <w:szCs w:val="24"/>
                <w:lang w:eastAsia="sv-SE"/>
              </w:rPr>
            </w:pPr>
            <w:r w:rsidRPr="008824EF">
              <w:rPr>
                <w:rFonts w:ascii="Verdana" w:eastAsia="Times New Roman" w:hAnsi="Verdana" w:cs="Times New Roman"/>
                <w:color w:val="000000"/>
                <w:sz w:val="18"/>
                <w:szCs w:val="18"/>
                <w:shd w:val="clear" w:color="auto" w:fill="FFFFFF"/>
                <w:lang w:eastAsia="sv-SE"/>
              </w:rPr>
              <w:t>0.0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71AF80A" w14:textId="77777777" w:rsidR="008824EF" w:rsidRPr="008824EF" w:rsidRDefault="008824EF" w:rsidP="008824EF">
            <w:pPr>
              <w:rPr>
                <w:rFonts w:ascii="Times New Roman" w:eastAsia="Times New Roman" w:hAnsi="Times New Roman" w:cs="Times New Roman"/>
                <w:sz w:val="24"/>
                <w:szCs w:val="24"/>
                <w:lang w:val="en-US" w:eastAsia="sv-SE"/>
              </w:rPr>
            </w:pPr>
            <w:r w:rsidRPr="008824EF">
              <w:rPr>
                <w:rFonts w:ascii="Verdana" w:eastAsia="Times New Roman" w:hAnsi="Verdana" w:cs="Times New Roman"/>
                <w:color w:val="000000"/>
                <w:sz w:val="18"/>
                <w:szCs w:val="18"/>
                <w:shd w:val="clear" w:color="auto" w:fill="FFFFFF"/>
                <w:lang w:val="en-US" w:eastAsia="sv-SE"/>
              </w:rPr>
              <w:t>Value of the analog signal in the previous time step</w:t>
            </w:r>
          </w:p>
        </w:tc>
      </w:tr>
    </w:tbl>
    <w:p w14:paraId="311E76B0" w14:textId="77777777" w:rsidR="008824EF" w:rsidRPr="008824EF" w:rsidRDefault="00EE1CAF" w:rsidP="008824EF">
      <w:pPr>
        <w:rPr>
          <w:rFonts w:ascii="Times New Roman" w:eastAsia="Times New Roman" w:hAnsi="Times New Roman" w:cs="Times New Roman"/>
          <w:sz w:val="24"/>
          <w:szCs w:val="24"/>
          <w:lang w:val="en-US" w:eastAsia="sv-SE"/>
        </w:rPr>
      </w:pPr>
      <w:hyperlink r:id="rId25" w:anchor="Contents" w:history="1">
        <w:r w:rsidR="008824EF" w:rsidRPr="008824EF">
          <w:rPr>
            <w:rFonts w:ascii="Verdana" w:eastAsia="Times New Roman" w:hAnsi="Verdana" w:cs="Times New Roman"/>
            <w:b/>
            <w:bCs/>
            <w:color w:val="006600"/>
            <w:sz w:val="18"/>
            <w:szCs w:val="18"/>
            <w:u w:val="single"/>
            <w:shd w:val="clear" w:color="auto" w:fill="FFFFFF"/>
            <w:lang w:val="en-US" w:eastAsia="sv-SE"/>
          </w:rPr>
          <w:t>To contents of this component</w:t>
        </w:r>
      </w:hyperlink>
      <w:r w:rsidR="008824EF" w:rsidRPr="008824EF">
        <w:rPr>
          <w:rFonts w:ascii="Verdana" w:eastAsia="Times New Roman" w:hAnsi="Verdana" w:cs="Times New Roman"/>
          <w:color w:val="000000"/>
          <w:sz w:val="18"/>
          <w:szCs w:val="18"/>
          <w:lang w:val="en-US" w:eastAsia="sv-SE"/>
        </w:rPr>
        <w:br/>
      </w:r>
      <w:hyperlink r:id="rId26" w:history="1">
        <w:r w:rsidR="008824EF" w:rsidRPr="008824EF">
          <w:rPr>
            <w:rFonts w:ascii="Verdana" w:eastAsia="Times New Roman" w:hAnsi="Verdana" w:cs="Times New Roman"/>
            <w:b/>
            <w:bCs/>
            <w:color w:val="006600"/>
            <w:sz w:val="18"/>
            <w:szCs w:val="18"/>
            <w:u w:val="single"/>
            <w:shd w:val="clear" w:color="auto" w:fill="FFFFFF"/>
            <w:lang w:val="en-US" w:eastAsia="sv-SE"/>
          </w:rPr>
          <w:t>Signal</w:t>
        </w:r>
      </w:hyperlink>
      <w:r w:rsidR="008824EF" w:rsidRPr="008824EF">
        <w:rPr>
          <w:rFonts w:ascii="Verdana" w:eastAsia="Times New Roman" w:hAnsi="Verdana" w:cs="Times New Roman"/>
          <w:color w:val="000000"/>
          <w:sz w:val="18"/>
          <w:szCs w:val="18"/>
          <w:lang w:val="en-US" w:eastAsia="sv-SE"/>
        </w:rPr>
        <w:br/>
      </w:r>
      <w:hyperlink r:id="rId27" w:history="1">
        <w:r w:rsidR="008824EF" w:rsidRPr="008824EF">
          <w:rPr>
            <w:rFonts w:ascii="Verdana" w:eastAsia="Times New Roman" w:hAnsi="Verdana" w:cs="Times New Roman"/>
            <w:b/>
            <w:bCs/>
            <w:color w:val="006600"/>
            <w:sz w:val="18"/>
            <w:szCs w:val="18"/>
            <w:u w:val="single"/>
            <w:shd w:val="clear" w:color="auto" w:fill="FFFFFF"/>
            <w:lang w:val="en-US" w:eastAsia="sv-SE"/>
          </w:rPr>
          <w:t>Main Table of Contents</w:t>
        </w:r>
      </w:hyperlink>
    </w:p>
    <w:p w14:paraId="78BC1394" w14:textId="77777777" w:rsidR="008824EF" w:rsidRPr="008824EF" w:rsidRDefault="008824EF" w:rsidP="00B10D0A">
      <w:pPr>
        <w:rPr>
          <w:rFonts w:ascii="Verdana" w:eastAsia="Times New Roman" w:hAnsi="Verdana" w:cs="Times New Roman"/>
          <w:b/>
          <w:bCs/>
          <w:color w:val="006600"/>
          <w:sz w:val="30"/>
          <w:szCs w:val="30"/>
          <w:shd w:val="clear" w:color="auto" w:fill="FFFFFF"/>
          <w:lang w:val="en-US" w:eastAsia="sv-SE"/>
        </w:rPr>
      </w:pPr>
    </w:p>
    <w:p w14:paraId="62480635" w14:textId="77777777" w:rsidR="008824EF" w:rsidRPr="008824EF" w:rsidRDefault="008824EF" w:rsidP="00B10D0A">
      <w:pPr>
        <w:rPr>
          <w:rFonts w:ascii="Verdana" w:eastAsia="Times New Roman" w:hAnsi="Verdana" w:cs="Times New Roman"/>
          <w:b/>
          <w:bCs/>
          <w:color w:val="006600"/>
          <w:sz w:val="53"/>
          <w:szCs w:val="53"/>
          <w:shd w:val="clear" w:color="auto" w:fill="FFFFFF"/>
          <w:lang w:val="en-US" w:eastAsia="sv-SE"/>
        </w:rPr>
      </w:pPr>
    </w:p>
    <w:p w14:paraId="0022F966" w14:textId="77777777" w:rsidR="008824EF" w:rsidRDefault="008824EF" w:rsidP="00B10D0A">
      <w:pPr>
        <w:rPr>
          <w:rFonts w:ascii="Verdana" w:eastAsia="Times New Roman" w:hAnsi="Verdana" w:cs="Times New Roman"/>
          <w:b/>
          <w:bCs/>
          <w:color w:val="006600"/>
          <w:sz w:val="53"/>
          <w:szCs w:val="53"/>
          <w:shd w:val="clear" w:color="auto" w:fill="FFFFFF"/>
          <w:lang w:val="en-US" w:eastAsia="sv-SE"/>
        </w:rPr>
      </w:pPr>
    </w:p>
    <w:p w14:paraId="58C65EDF" w14:textId="77777777" w:rsidR="00B10D0A" w:rsidRPr="00B10D0A" w:rsidRDefault="00B10D0A" w:rsidP="00B10D0A">
      <w:pPr>
        <w:rPr>
          <w:rFonts w:ascii="Times New Roman" w:eastAsia="Times New Roman" w:hAnsi="Times New Roman" w:cs="Times New Roman"/>
          <w:sz w:val="24"/>
          <w:szCs w:val="24"/>
          <w:lang w:eastAsia="sv-SE"/>
        </w:rPr>
      </w:pPr>
      <w:r w:rsidRPr="00B10D0A">
        <w:rPr>
          <w:rFonts w:ascii="Verdana" w:eastAsia="Times New Roman" w:hAnsi="Verdana" w:cs="Times New Roman"/>
          <w:b/>
          <w:bCs/>
          <w:color w:val="006600"/>
          <w:sz w:val="53"/>
          <w:szCs w:val="53"/>
          <w:shd w:val="clear" w:color="auto" w:fill="FFFFFF"/>
          <w:lang w:eastAsia="sv-SE"/>
        </w:rPr>
        <w:lastRenderedPageBreak/>
        <w:t>BINARY_SIGNAL</w:t>
      </w: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2960"/>
        <w:gridCol w:w="2096"/>
      </w:tblGrid>
      <w:tr w:rsidR="00B10D0A" w:rsidRPr="00B10D0A" w14:paraId="5AC597F0" w14:textId="77777777" w:rsidTr="00B10D0A">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14:paraId="4D328048" w14:textId="77777777" w:rsidR="00B10D0A" w:rsidRPr="00B10D0A" w:rsidRDefault="00B10D0A" w:rsidP="00B10D0A">
            <w:pPr>
              <w:rPr>
                <w:rFonts w:ascii="Times New Roman" w:eastAsia="Times New Roman" w:hAnsi="Times New Roman" w:cs="Times New Roman"/>
                <w:sz w:val="24"/>
                <w:szCs w:val="24"/>
                <w:lang w:eastAsia="sv-SE"/>
              </w:rPr>
            </w:pPr>
            <w:r w:rsidRPr="00B10D0A">
              <w:rPr>
                <w:rFonts w:ascii="Verdana" w:eastAsia="Times New Roman" w:hAnsi="Verdana" w:cs="Times New Roman"/>
                <w:b/>
                <w:bCs/>
                <w:color w:val="000000"/>
                <w:sz w:val="18"/>
                <w:szCs w:val="18"/>
                <w:shd w:val="clear" w:color="auto" w:fill="C0C0C0"/>
                <w:lang w:eastAsia="sv-SE"/>
              </w:rPr>
              <w:t>Symbol</w:t>
            </w:r>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14:paraId="25702845" w14:textId="77777777" w:rsidR="00B10D0A" w:rsidRPr="00B10D0A" w:rsidRDefault="00B10D0A" w:rsidP="00B10D0A">
            <w:pPr>
              <w:rPr>
                <w:rFonts w:ascii="Times New Roman" w:eastAsia="Times New Roman" w:hAnsi="Times New Roman" w:cs="Times New Roman"/>
                <w:sz w:val="24"/>
                <w:szCs w:val="24"/>
                <w:lang w:eastAsia="sv-SE"/>
              </w:rPr>
            </w:pPr>
            <w:proofErr w:type="spellStart"/>
            <w:r w:rsidRPr="00B10D0A">
              <w:rPr>
                <w:rFonts w:ascii="Verdana" w:eastAsia="Times New Roman" w:hAnsi="Verdana" w:cs="Times New Roman"/>
                <w:b/>
                <w:bCs/>
                <w:color w:val="000000"/>
                <w:sz w:val="18"/>
                <w:szCs w:val="18"/>
                <w:shd w:val="clear" w:color="auto" w:fill="C0C0C0"/>
                <w:lang w:eastAsia="sv-SE"/>
              </w:rPr>
              <w:t>User</w:t>
            </w:r>
            <w:proofErr w:type="spellEnd"/>
            <w:r w:rsidRPr="00B10D0A">
              <w:rPr>
                <w:rFonts w:ascii="Verdana" w:eastAsia="Times New Roman" w:hAnsi="Verdana" w:cs="Times New Roman"/>
                <w:b/>
                <w:bCs/>
                <w:color w:val="000000"/>
                <w:sz w:val="18"/>
                <w:szCs w:val="18"/>
                <w:shd w:val="clear" w:color="auto" w:fill="C0C0C0"/>
                <w:lang w:eastAsia="sv-SE"/>
              </w:rPr>
              <w:t xml:space="preserve"> interface </w:t>
            </w:r>
            <w:proofErr w:type="spellStart"/>
            <w:r w:rsidRPr="00B10D0A">
              <w:rPr>
                <w:rFonts w:ascii="Verdana" w:eastAsia="Times New Roman" w:hAnsi="Verdana" w:cs="Times New Roman"/>
                <w:b/>
                <w:bCs/>
                <w:color w:val="000000"/>
                <w:sz w:val="18"/>
                <w:szCs w:val="18"/>
                <w:shd w:val="clear" w:color="auto" w:fill="C0C0C0"/>
                <w:lang w:eastAsia="sv-SE"/>
              </w:rPr>
              <w:t>name</w:t>
            </w:r>
            <w:proofErr w:type="spellEnd"/>
          </w:p>
        </w:tc>
      </w:tr>
      <w:tr w:rsidR="00B10D0A" w:rsidRPr="00B10D0A" w14:paraId="308D3EEA" w14:textId="77777777" w:rsidTr="00B10D0A">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6962A6DB" w14:textId="77777777" w:rsidR="00B10D0A" w:rsidRPr="00B10D0A" w:rsidRDefault="00B10D0A" w:rsidP="00B10D0A">
            <w:pPr>
              <w:rPr>
                <w:rFonts w:ascii="Times New Roman" w:eastAsia="Times New Roman" w:hAnsi="Times New Roman" w:cs="Times New Roman"/>
                <w:sz w:val="24"/>
                <w:szCs w:val="24"/>
                <w:lang w:eastAsia="sv-SE"/>
              </w:rPr>
            </w:pPr>
            <w:r w:rsidRPr="00B10D0A">
              <w:rPr>
                <w:rFonts w:ascii="Times New Roman" w:hAnsi="Times New Roman" w:cs="Times New Roman"/>
                <w:noProof/>
                <w:sz w:val="28"/>
                <w:szCs w:val="28"/>
              </w:rPr>
              <w:drawing>
                <wp:inline distT="0" distB="0" distL="0" distR="0" wp14:anchorId="7EF78004" wp14:editId="77F71E8F">
                  <wp:extent cx="1727200" cy="984250"/>
                  <wp:effectExtent l="0" t="0" r="6350" b="6350"/>
                  <wp:docPr id="6" name="Picture 6" descr="C:\Users\moshiur\AppData\Local\Microsoft\Windows\INetCache\Content.MSO\D836568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shiur\AppData\Local\Microsoft\Windows\INetCache\Content.MSO\D8365687.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27200" cy="984250"/>
                          </a:xfrm>
                          <a:prstGeom prst="rect">
                            <a:avLst/>
                          </a:prstGeom>
                          <a:noFill/>
                          <a:ln>
                            <a:noFill/>
                          </a:ln>
                        </pic:spPr>
                      </pic:pic>
                    </a:graphicData>
                  </a:graphic>
                </wp:inline>
              </w:drawing>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08A80324" w14:textId="77777777" w:rsidR="00B10D0A" w:rsidRPr="00B10D0A" w:rsidRDefault="00B10D0A" w:rsidP="00B10D0A">
            <w:pPr>
              <w:rPr>
                <w:rFonts w:ascii="Times New Roman" w:eastAsia="Times New Roman" w:hAnsi="Times New Roman" w:cs="Times New Roman"/>
                <w:sz w:val="24"/>
                <w:szCs w:val="24"/>
                <w:lang w:eastAsia="sv-SE"/>
              </w:rPr>
            </w:pPr>
            <w:r w:rsidRPr="00B10D0A">
              <w:rPr>
                <w:rFonts w:ascii="Verdana" w:eastAsia="Times New Roman" w:hAnsi="Verdana" w:cs="Times New Roman"/>
                <w:color w:val="000000"/>
                <w:sz w:val="18"/>
                <w:szCs w:val="18"/>
                <w:shd w:val="clear" w:color="auto" w:fill="FFFFFF"/>
                <w:lang w:eastAsia="sv-SE"/>
              </w:rPr>
              <w:t>-</w:t>
            </w:r>
          </w:p>
        </w:tc>
      </w:tr>
      <w:tr w:rsidR="00B10D0A" w:rsidRPr="00B10D0A" w14:paraId="143C52F2" w14:textId="77777777" w:rsidTr="00B10D0A">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35B371BF" w14:textId="77777777" w:rsidR="00B10D0A" w:rsidRPr="00B10D0A" w:rsidRDefault="00B10D0A" w:rsidP="00B10D0A">
            <w:pPr>
              <w:rPr>
                <w:rFonts w:ascii="Times New Roman" w:eastAsia="Times New Roman" w:hAnsi="Times New Roman" w:cs="Times New Roman"/>
                <w:sz w:val="24"/>
                <w:szCs w:val="24"/>
                <w:lang w:eastAsia="sv-SE"/>
              </w:rPr>
            </w:pPr>
            <w:r w:rsidRPr="00B10D0A">
              <w:rPr>
                <w:rFonts w:ascii="Times New Roman" w:hAnsi="Times New Roman" w:cs="Times New Roman"/>
                <w:noProof/>
                <w:sz w:val="28"/>
                <w:szCs w:val="28"/>
              </w:rPr>
              <w:drawing>
                <wp:inline distT="0" distB="0" distL="0" distR="0" wp14:anchorId="5E5C5B58" wp14:editId="18292181">
                  <wp:extent cx="1847850" cy="1409700"/>
                  <wp:effectExtent l="0" t="0" r="0" b="0"/>
                  <wp:docPr id="5" name="Picture 5" descr="C:\Users\moshiur\AppData\Local\Microsoft\Windows\INetCache\Content.MSO\5199092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shiur\AppData\Local\Microsoft\Windows\INetCache\Content.MSO\5199092D.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47850" cy="1409700"/>
                          </a:xfrm>
                          <a:prstGeom prst="rect">
                            <a:avLst/>
                          </a:prstGeom>
                          <a:noFill/>
                          <a:ln>
                            <a:noFill/>
                          </a:ln>
                        </pic:spPr>
                      </pic:pic>
                    </a:graphicData>
                  </a:graphic>
                </wp:inline>
              </w:drawing>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401F84F4" w14:textId="77777777" w:rsidR="00B10D0A" w:rsidRPr="00B10D0A" w:rsidRDefault="00B10D0A" w:rsidP="00B10D0A">
            <w:pPr>
              <w:rPr>
                <w:rFonts w:ascii="Times New Roman" w:eastAsia="Times New Roman" w:hAnsi="Times New Roman" w:cs="Times New Roman"/>
                <w:sz w:val="24"/>
                <w:szCs w:val="24"/>
                <w:lang w:eastAsia="sv-SE"/>
              </w:rPr>
            </w:pPr>
            <w:r w:rsidRPr="00B10D0A">
              <w:rPr>
                <w:rFonts w:ascii="Verdana" w:eastAsia="Times New Roman" w:hAnsi="Verdana" w:cs="Times New Roman"/>
                <w:color w:val="000000"/>
                <w:sz w:val="18"/>
                <w:szCs w:val="18"/>
                <w:shd w:val="clear" w:color="auto" w:fill="FFFFFF"/>
                <w:lang w:eastAsia="sv-SE"/>
              </w:rPr>
              <w:t>-</w:t>
            </w:r>
          </w:p>
        </w:tc>
      </w:tr>
      <w:tr w:rsidR="00B10D0A" w:rsidRPr="00B10D0A" w14:paraId="0CA3ECC8" w14:textId="77777777" w:rsidTr="00B10D0A">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6946BA45" w14:textId="77777777" w:rsidR="00B10D0A" w:rsidRPr="00B10D0A" w:rsidRDefault="00B10D0A" w:rsidP="00B10D0A">
            <w:pPr>
              <w:rPr>
                <w:rFonts w:ascii="Times New Roman" w:eastAsia="Times New Roman" w:hAnsi="Times New Roman" w:cs="Times New Roman"/>
                <w:sz w:val="24"/>
                <w:szCs w:val="24"/>
                <w:lang w:eastAsia="sv-SE"/>
              </w:rPr>
            </w:pPr>
            <w:r w:rsidRPr="00B10D0A">
              <w:rPr>
                <w:rFonts w:ascii="Times New Roman" w:hAnsi="Times New Roman" w:cs="Times New Roman"/>
                <w:noProof/>
                <w:sz w:val="28"/>
                <w:szCs w:val="28"/>
              </w:rPr>
              <w:drawing>
                <wp:inline distT="0" distB="0" distL="0" distR="0" wp14:anchorId="7CF6FFDE" wp14:editId="2AC2D5B8">
                  <wp:extent cx="1790700" cy="717550"/>
                  <wp:effectExtent l="0" t="0" r="0" b="6350"/>
                  <wp:docPr id="4" name="Picture 4" descr="C:\Users\moshiur\AppData\Local\Microsoft\Windows\INetCache\Content.MSO\EA44A0C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shiur\AppData\Local\Microsoft\Windows\INetCache\Content.MSO\EA44A0C3.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90700" cy="717550"/>
                          </a:xfrm>
                          <a:prstGeom prst="rect">
                            <a:avLst/>
                          </a:prstGeom>
                          <a:noFill/>
                          <a:ln>
                            <a:noFill/>
                          </a:ln>
                        </pic:spPr>
                      </pic:pic>
                    </a:graphicData>
                  </a:graphic>
                </wp:inline>
              </w:drawing>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5964D749" w14:textId="77777777" w:rsidR="00B10D0A" w:rsidRPr="00B10D0A" w:rsidRDefault="00B10D0A" w:rsidP="00B10D0A">
            <w:pPr>
              <w:rPr>
                <w:rFonts w:ascii="Times New Roman" w:eastAsia="Times New Roman" w:hAnsi="Times New Roman" w:cs="Times New Roman"/>
                <w:sz w:val="24"/>
                <w:szCs w:val="24"/>
                <w:lang w:eastAsia="sv-SE"/>
              </w:rPr>
            </w:pPr>
            <w:proofErr w:type="spellStart"/>
            <w:r w:rsidRPr="00B10D0A">
              <w:rPr>
                <w:rFonts w:ascii="Verdana" w:eastAsia="Times New Roman" w:hAnsi="Verdana" w:cs="Times New Roman"/>
                <w:color w:val="000000"/>
                <w:sz w:val="18"/>
                <w:szCs w:val="18"/>
                <w:shd w:val="clear" w:color="auto" w:fill="FFFFFF"/>
                <w:lang w:eastAsia="sv-SE"/>
              </w:rPr>
              <w:t>External</w:t>
            </w:r>
            <w:proofErr w:type="spellEnd"/>
          </w:p>
        </w:tc>
      </w:tr>
      <w:tr w:rsidR="00B10D0A" w:rsidRPr="00B10D0A" w14:paraId="41E79A79" w14:textId="77777777" w:rsidTr="00B10D0A">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07BF5F4B" w14:textId="77777777" w:rsidR="00B10D0A" w:rsidRPr="00B10D0A" w:rsidRDefault="00B10D0A" w:rsidP="00B10D0A">
            <w:pPr>
              <w:rPr>
                <w:rFonts w:ascii="Times New Roman" w:eastAsia="Times New Roman" w:hAnsi="Times New Roman" w:cs="Times New Roman"/>
                <w:sz w:val="24"/>
                <w:szCs w:val="24"/>
                <w:lang w:eastAsia="sv-SE"/>
              </w:rPr>
            </w:pPr>
            <w:r w:rsidRPr="00B10D0A">
              <w:rPr>
                <w:rFonts w:ascii="Times New Roman" w:hAnsi="Times New Roman" w:cs="Times New Roman"/>
                <w:noProof/>
                <w:sz w:val="28"/>
                <w:szCs w:val="28"/>
              </w:rPr>
              <w:drawing>
                <wp:inline distT="0" distB="0" distL="0" distR="0" wp14:anchorId="0F8DC73E" wp14:editId="4D214F5E">
                  <wp:extent cx="1803400" cy="723900"/>
                  <wp:effectExtent l="0" t="0" r="6350" b="0"/>
                  <wp:docPr id="3" name="Picture 3" descr="C:\Users\moshiur\AppData\Local\Microsoft\Windows\INetCache\Content.MSO\D59AC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oshiur\AppData\Local\Microsoft\Windows\INetCache\Content.MSO\D59AC9.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03400" cy="723900"/>
                          </a:xfrm>
                          <a:prstGeom prst="rect">
                            <a:avLst/>
                          </a:prstGeom>
                          <a:noFill/>
                          <a:ln>
                            <a:noFill/>
                          </a:ln>
                        </pic:spPr>
                      </pic:pic>
                    </a:graphicData>
                  </a:graphic>
                </wp:inline>
              </w:drawing>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53B78148" w14:textId="77777777" w:rsidR="00B10D0A" w:rsidRPr="00B10D0A" w:rsidRDefault="00B10D0A" w:rsidP="00B10D0A">
            <w:pPr>
              <w:rPr>
                <w:rFonts w:ascii="Times New Roman" w:eastAsia="Times New Roman" w:hAnsi="Times New Roman" w:cs="Times New Roman"/>
                <w:sz w:val="24"/>
                <w:szCs w:val="24"/>
                <w:lang w:eastAsia="sv-SE"/>
              </w:rPr>
            </w:pPr>
            <w:proofErr w:type="spellStart"/>
            <w:r w:rsidRPr="00B10D0A">
              <w:rPr>
                <w:rFonts w:ascii="Verdana" w:eastAsia="Times New Roman" w:hAnsi="Verdana" w:cs="Times New Roman"/>
                <w:color w:val="000000"/>
                <w:sz w:val="18"/>
                <w:szCs w:val="18"/>
                <w:shd w:val="clear" w:color="auto" w:fill="FFFFFF"/>
                <w:lang w:eastAsia="sv-SE"/>
              </w:rPr>
              <w:t>External</w:t>
            </w:r>
            <w:proofErr w:type="spellEnd"/>
            <w:r w:rsidRPr="00B10D0A">
              <w:rPr>
                <w:rFonts w:ascii="Verdana" w:eastAsia="Times New Roman" w:hAnsi="Verdana" w:cs="Times New Roman"/>
                <w:color w:val="000000"/>
                <w:sz w:val="18"/>
                <w:szCs w:val="18"/>
                <w:shd w:val="clear" w:color="auto" w:fill="FFFFFF"/>
                <w:lang w:eastAsia="sv-SE"/>
              </w:rPr>
              <w:t xml:space="preserve"> I/O</w:t>
            </w:r>
          </w:p>
        </w:tc>
      </w:tr>
    </w:tbl>
    <w:p w14:paraId="6D1DDC56" w14:textId="77777777" w:rsidR="00B10D0A" w:rsidRPr="00B10D0A" w:rsidRDefault="00B10D0A" w:rsidP="00B10D0A">
      <w:pPr>
        <w:rPr>
          <w:rFonts w:ascii="Times New Roman" w:eastAsia="Times New Roman" w:hAnsi="Times New Roman" w:cs="Times New Roman"/>
          <w:sz w:val="24"/>
          <w:szCs w:val="24"/>
          <w:lang w:eastAsia="sv-SE"/>
        </w:rPr>
      </w:pPr>
      <w:proofErr w:type="spellStart"/>
      <w:r w:rsidRPr="00B10D0A">
        <w:rPr>
          <w:rFonts w:ascii="Verdana" w:eastAsia="Times New Roman" w:hAnsi="Verdana" w:cs="Times New Roman"/>
          <w:b/>
          <w:bCs/>
          <w:color w:val="000000"/>
          <w:sz w:val="30"/>
          <w:szCs w:val="30"/>
          <w:shd w:val="clear" w:color="auto" w:fill="FFFFFF"/>
          <w:lang w:eastAsia="sv-SE"/>
        </w:rPr>
        <w:t>Contents</w:t>
      </w:r>
      <w:proofErr w:type="spellEnd"/>
    </w:p>
    <w:p w14:paraId="2D9ABAEA" w14:textId="77777777" w:rsidR="00B10D0A" w:rsidRPr="00B10D0A" w:rsidRDefault="00EE1CAF" w:rsidP="00B10D0A">
      <w:pPr>
        <w:rPr>
          <w:rFonts w:ascii="Times New Roman" w:eastAsia="Times New Roman" w:hAnsi="Times New Roman" w:cs="Times New Roman"/>
          <w:sz w:val="24"/>
          <w:szCs w:val="24"/>
          <w:lang w:val="en-US" w:eastAsia="sv-SE"/>
        </w:rPr>
      </w:pPr>
      <w:hyperlink r:id="rId32" w:anchor="Introduction" w:history="1">
        <w:r w:rsidR="00B10D0A" w:rsidRPr="00B10D0A">
          <w:rPr>
            <w:rFonts w:ascii="Verdana" w:eastAsia="Times New Roman" w:hAnsi="Verdana" w:cs="Times New Roman"/>
            <w:b/>
            <w:bCs/>
            <w:color w:val="006600"/>
            <w:sz w:val="18"/>
            <w:szCs w:val="18"/>
            <w:u w:val="single"/>
            <w:shd w:val="clear" w:color="auto" w:fill="FFFFFF"/>
            <w:lang w:val="en-US" w:eastAsia="sv-SE"/>
          </w:rPr>
          <w:t>Introduction</w:t>
        </w:r>
      </w:hyperlink>
      <w:r w:rsidR="00B10D0A" w:rsidRPr="00B10D0A">
        <w:rPr>
          <w:rFonts w:ascii="Verdana" w:eastAsia="Times New Roman" w:hAnsi="Verdana" w:cs="Times New Roman"/>
          <w:color w:val="000000"/>
          <w:sz w:val="18"/>
          <w:szCs w:val="18"/>
          <w:lang w:val="en-US" w:eastAsia="sv-SE"/>
        </w:rPr>
        <w:br/>
      </w:r>
      <w:hyperlink r:id="rId33" w:anchor="Attributes" w:history="1">
        <w:r w:rsidR="00B10D0A" w:rsidRPr="00B10D0A">
          <w:rPr>
            <w:rFonts w:ascii="Verdana" w:eastAsia="Times New Roman" w:hAnsi="Verdana" w:cs="Times New Roman"/>
            <w:b/>
            <w:bCs/>
            <w:color w:val="006600"/>
            <w:sz w:val="18"/>
            <w:szCs w:val="18"/>
            <w:u w:val="single"/>
            <w:shd w:val="clear" w:color="auto" w:fill="FFFFFF"/>
            <w:lang w:val="en-US" w:eastAsia="sv-SE"/>
          </w:rPr>
          <w:t>Attributes</w:t>
        </w:r>
      </w:hyperlink>
      <w:r w:rsidR="00B10D0A" w:rsidRPr="00B10D0A">
        <w:rPr>
          <w:rFonts w:ascii="Verdana" w:eastAsia="Times New Roman" w:hAnsi="Verdana" w:cs="Times New Roman"/>
          <w:color w:val="000000"/>
          <w:sz w:val="18"/>
          <w:szCs w:val="18"/>
          <w:lang w:val="en-US" w:eastAsia="sv-SE"/>
        </w:rPr>
        <w:br/>
      </w:r>
      <w:hyperlink r:id="rId34" w:history="1">
        <w:r w:rsidR="00B10D0A" w:rsidRPr="00B10D0A">
          <w:rPr>
            <w:rFonts w:ascii="Verdana" w:eastAsia="Times New Roman" w:hAnsi="Verdana" w:cs="Times New Roman"/>
            <w:b/>
            <w:bCs/>
            <w:color w:val="006600"/>
            <w:sz w:val="18"/>
            <w:szCs w:val="18"/>
            <w:u w:val="single"/>
            <w:shd w:val="clear" w:color="auto" w:fill="FFFFFF"/>
            <w:lang w:val="en-US" w:eastAsia="sv-SE"/>
          </w:rPr>
          <w:t>Signal</w:t>
        </w:r>
      </w:hyperlink>
      <w:r w:rsidR="00B10D0A" w:rsidRPr="00B10D0A">
        <w:rPr>
          <w:rFonts w:ascii="Verdana" w:eastAsia="Times New Roman" w:hAnsi="Verdana" w:cs="Times New Roman"/>
          <w:color w:val="000000"/>
          <w:sz w:val="18"/>
          <w:szCs w:val="18"/>
          <w:lang w:val="en-US" w:eastAsia="sv-SE"/>
        </w:rPr>
        <w:br/>
      </w:r>
      <w:hyperlink r:id="rId35" w:history="1">
        <w:r w:rsidR="00B10D0A" w:rsidRPr="00B10D0A">
          <w:rPr>
            <w:rFonts w:ascii="Verdana" w:eastAsia="Times New Roman" w:hAnsi="Verdana" w:cs="Times New Roman"/>
            <w:b/>
            <w:bCs/>
            <w:color w:val="006600"/>
            <w:sz w:val="18"/>
            <w:szCs w:val="18"/>
            <w:u w:val="single"/>
            <w:shd w:val="clear" w:color="auto" w:fill="FFFFFF"/>
            <w:lang w:val="en-US" w:eastAsia="sv-SE"/>
          </w:rPr>
          <w:t>Main Table of Contents</w:t>
        </w:r>
      </w:hyperlink>
    </w:p>
    <w:p w14:paraId="24017D99" w14:textId="77777777" w:rsidR="00B10D0A" w:rsidRPr="00B10D0A" w:rsidRDefault="00B10D0A" w:rsidP="00B10D0A">
      <w:pPr>
        <w:rPr>
          <w:rFonts w:ascii="Times New Roman" w:eastAsia="Times New Roman" w:hAnsi="Times New Roman" w:cs="Times New Roman"/>
          <w:sz w:val="24"/>
          <w:szCs w:val="24"/>
          <w:lang w:val="en-US" w:eastAsia="sv-SE"/>
        </w:rPr>
      </w:pPr>
      <w:r w:rsidRPr="00B10D0A">
        <w:rPr>
          <w:rFonts w:ascii="Verdana" w:eastAsia="Times New Roman" w:hAnsi="Verdana" w:cs="Times New Roman"/>
          <w:b/>
          <w:bCs/>
          <w:color w:val="000000"/>
          <w:sz w:val="30"/>
          <w:szCs w:val="30"/>
          <w:shd w:val="clear" w:color="auto" w:fill="FFFFFF"/>
          <w:lang w:val="en-US" w:eastAsia="sv-SE"/>
        </w:rPr>
        <w:t>Introduction</w:t>
      </w:r>
    </w:p>
    <w:p w14:paraId="683C2135" w14:textId="77777777" w:rsidR="00B10D0A" w:rsidRPr="00B10D0A" w:rsidRDefault="00B10D0A" w:rsidP="00B10D0A">
      <w:pPr>
        <w:rPr>
          <w:rFonts w:ascii="Times New Roman" w:eastAsia="Times New Roman" w:hAnsi="Times New Roman" w:cs="Times New Roman"/>
          <w:sz w:val="24"/>
          <w:szCs w:val="24"/>
          <w:lang w:val="en-US" w:eastAsia="sv-SE"/>
        </w:rPr>
      </w:pPr>
      <w:r w:rsidRPr="00B10D0A">
        <w:rPr>
          <w:rFonts w:ascii="Verdana" w:eastAsia="Times New Roman" w:hAnsi="Verdana" w:cs="Times New Roman"/>
          <w:color w:val="000000"/>
          <w:sz w:val="18"/>
          <w:szCs w:val="18"/>
          <w:shd w:val="clear" w:color="auto" w:fill="FFFFFF"/>
          <w:lang w:val="en-US" w:eastAsia="sv-SE"/>
        </w:rPr>
        <w:t>BINARY_SIGNAL is used to connect two automation modules, i.e. a binary output terminal of an automation module with a binary input terminal of another automation module. BINARY_SIGNAL must never be connected into more than one module as an output signal. However, one signal can be an input signal for more than one module.</w:t>
      </w:r>
    </w:p>
    <w:p w14:paraId="65D2EB28" w14:textId="77777777" w:rsidR="00B10D0A" w:rsidRPr="00B10D0A" w:rsidRDefault="00EE1CAF" w:rsidP="00B10D0A">
      <w:pPr>
        <w:rPr>
          <w:rFonts w:ascii="Times New Roman" w:eastAsia="Times New Roman" w:hAnsi="Times New Roman" w:cs="Times New Roman"/>
          <w:sz w:val="24"/>
          <w:szCs w:val="24"/>
          <w:lang w:val="en-US" w:eastAsia="sv-SE"/>
        </w:rPr>
      </w:pPr>
      <w:hyperlink r:id="rId36" w:anchor="Contents" w:history="1">
        <w:r w:rsidR="00B10D0A" w:rsidRPr="00B10D0A">
          <w:rPr>
            <w:rFonts w:ascii="Verdana" w:eastAsia="Times New Roman" w:hAnsi="Verdana" w:cs="Times New Roman"/>
            <w:b/>
            <w:bCs/>
            <w:color w:val="006600"/>
            <w:sz w:val="18"/>
            <w:szCs w:val="18"/>
            <w:u w:val="single"/>
            <w:shd w:val="clear" w:color="auto" w:fill="FFFFFF"/>
            <w:lang w:val="en-US" w:eastAsia="sv-SE"/>
          </w:rPr>
          <w:t>To contents of this component</w:t>
        </w:r>
      </w:hyperlink>
    </w:p>
    <w:p w14:paraId="679455DD" w14:textId="77777777" w:rsidR="00B10D0A" w:rsidRPr="00B10D0A" w:rsidRDefault="00B10D0A" w:rsidP="00B10D0A">
      <w:pPr>
        <w:rPr>
          <w:rFonts w:ascii="Times New Roman" w:eastAsia="Times New Roman" w:hAnsi="Times New Roman" w:cs="Times New Roman"/>
          <w:sz w:val="24"/>
          <w:szCs w:val="24"/>
          <w:lang w:val="en-US" w:eastAsia="sv-SE"/>
        </w:rPr>
      </w:pPr>
      <w:r w:rsidRPr="00B10D0A">
        <w:rPr>
          <w:rFonts w:ascii="Verdana" w:eastAsia="Times New Roman" w:hAnsi="Verdana" w:cs="Times New Roman"/>
          <w:b/>
          <w:bCs/>
          <w:color w:val="000000"/>
          <w:sz w:val="30"/>
          <w:szCs w:val="30"/>
          <w:shd w:val="clear" w:color="auto" w:fill="FFFFFF"/>
          <w:lang w:val="en-US" w:eastAsia="sv-SE"/>
        </w:rPr>
        <w:t>Attributes</w:t>
      </w: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left w:w="0" w:type="dxa"/>
          <w:right w:w="0" w:type="dxa"/>
        </w:tblCellMar>
        <w:tblLook w:val="04A0" w:firstRow="1" w:lastRow="0" w:firstColumn="1" w:lastColumn="0" w:noHBand="0" w:noVBand="1"/>
      </w:tblPr>
      <w:tblGrid>
        <w:gridCol w:w="1519"/>
        <w:gridCol w:w="506"/>
        <w:gridCol w:w="1365"/>
        <w:gridCol w:w="2334"/>
      </w:tblGrid>
      <w:tr w:rsidR="00B10D0A" w:rsidRPr="00EE1CAF" w14:paraId="12E882F7" w14:textId="77777777" w:rsidTr="00B10D0A">
        <w:trPr>
          <w:tblCellSpacing w:w="0" w:type="dxa"/>
        </w:trPr>
        <w:tc>
          <w:tcPr>
            <w:tcW w:w="0" w:type="auto"/>
            <w:gridSpan w:val="4"/>
            <w:tcBorders>
              <w:top w:val="nil"/>
              <w:left w:val="nil"/>
              <w:bottom w:val="nil"/>
              <w:right w:val="nil"/>
            </w:tcBorders>
            <w:shd w:val="clear" w:color="auto" w:fill="C0C0C0"/>
            <w:vAlign w:val="center"/>
            <w:hideMark/>
          </w:tcPr>
          <w:p w14:paraId="40AEF48C" w14:textId="77777777" w:rsidR="00B10D0A" w:rsidRPr="00B10D0A" w:rsidRDefault="00B10D0A" w:rsidP="00B10D0A">
            <w:pPr>
              <w:jc w:val="center"/>
              <w:divId w:val="985163856"/>
              <w:rPr>
                <w:rFonts w:ascii="Times New Roman" w:eastAsia="Times New Roman" w:hAnsi="Times New Roman" w:cs="Times New Roman"/>
                <w:sz w:val="24"/>
                <w:szCs w:val="24"/>
                <w:lang w:val="en-US" w:eastAsia="sv-SE"/>
              </w:rPr>
            </w:pPr>
            <w:r w:rsidRPr="00B10D0A">
              <w:rPr>
                <w:rFonts w:ascii="Verdana" w:eastAsia="Times New Roman" w:hAnsi="Verdana" w:cs="Times New Roman"/>
                <w:i/>
                <w:iCs/>
                <w:color w:val="000000"/>
                <w:sz w:val="18"/>
                <w:szCs w:val="18"/>
                <w:shd w:val="clear" w:color="auto" w:fill="FFFFFF"/>
                <w:lang w:val="en-US" w:eastAsia="sv-SE"/>
              </w:rPr>
              <w:t>Table 2. Attributes, types, default values and descriptions</w:t>
            </w:r>
          </w:p>
        </w:tc>
      </w:tr>
      <w:tr w:rsidR="00B10D0A" w:rsidRPr="00B10D0A" w14:paraId="2F27C8D6" w14:textId="77777777" w:rsidTr="00B10D0A">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7CF50AFA" w14:textId="77777777" w:rsidR="00B10D0A" w:rsidRPr="00B10D0A" w:rsidRDefault="00B10D0A" w:rsidP="00B10D0A">
            <w:pPr>
              <w:rPr>
                <w:rFonts w:ascii="Times New Roman" w:eastAsia="Times New Roman" w:hAnsi="Times New Roman" w:cs="Times New Roman"/>
                <w:sz w:val="24"/>
                <w:szCs w:val="24"/>
                <w:lang w:eastAsia="sv-SE"/>
              </w:rPr>
            </w:pPr>
            <w:r w:rsidRPr="00B10D0A">
              <w:rPr>
                <w:rFonts w:ascii="Verdana" w:eastAsia="Times New Roman" w:hAnsi="Verdana" w:cs="Times New Roman"/>
                <w:b/>
                <w:bCs/>
                <w:color w:val="000000"/>
                <w:sz w:val="18"/>
                <w:szCs w:val="18"/>
                <w:shd w:val="clear" w:color="auto" w:fill="C0C0C0"/>
                <w:lang w:eastAsia="sv-SE"/>
              </w:rPr>
              <w:t>ATTRIBUTE</w:t>
            </w:r>
            <w:r w:rsidRPr="00B10D0A">
              <w:rPr>
                <w:rFonts w:ascii="Verdana" w:eastAsia="Times New Roman" w:hAnsi="Verdana" w:cs="Times New Roman"/>
                <w:color w:val="000000"/>
                <w:sz w:val="18"/>
                <w:szCs w:val="18"/>
                <w:lang w:eastAsia="sv-SE"/>
              </w:rPr>
              <w:br/>
            </w:r>
            <w:r w:rsidRPr="00B10D0A">
              <w:rPr>
                <w:rFonts w:ascii="Verdana" w:eastAsia="Times New Roman" w:hAnsi="Verdana" w:cs="Times New Roman"/>
                <w:b/>
                <w:bCs/>
                <w:color w:val="000000"/>
                <w:sz w:val="18"/>
                <w:szCs w:val="18"/>
                <w:shd w:val="clear" w:color="auto" w:fill="C0C0C0"/>
                <w:lang w:eastAsia="sv-SE"/>
              </w:rPr>
              <w:t xml:space="preserve">Property </w:t>
            </w:r>
            <w:proofErr w:type="spellStart"/>
            <w:r w:rsidRPr="00B10D0A">
              <w:rPr>
                <w:rFonts w:ascii="Verdana" w:eastAsia="Times New Roman" w:hAnsi="Verdana" w:cs="Times New Roman"/>
                <w:b/>
                <w:bCs/>
                <w:color w:val="000000"/>
                <w:sz w:val="18"/>
                <w:szCs w:val="18"/>
                <w:shd w:val="clear" w:color="auto" w:fill="C0C0C0"/>
                <w:lang w:eastAsia="sv-SE"/>
              </w:rPr>
              <w:t>name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5FB32370" w14:textId="77777777" w:rsidR="00B10D0A" w:rsidRPr="00B10D0A" w:rsidRDefault="00B10D0A" w:rsidP="00B10D0A">
            <w:pPr>
              <w:rPr>
                <w:rFonts w:ascii="Times New Roman" w:eastAsia="Times New Roman" w:hAnsi="Times New Roman" w:cs="Times New Roman"/>
                <w:sz w:val="24"/>
                <w:szCs w:val="24"/>
                <w:lang w:eastAsia="sv-SE"/>
              </w:rPr>
            </w:pPr>
            <w:proofErr w:type="spellStart"/>
            <w:r w:rsidRPr="00B10D0A">
              <w:rPr>
                <w:rFonts w:ascii="Verdana" w:eastAsia="Times New Roman" w:hAnsi="Verdana" w:cs="Times New Roman"/>
                <w:b/>
                <w:bCs/>
                <w:color w:val="000000"/>
                <w:sz w:val="18"/>
                <w:szCs w:val="18"/>
                <w:shd w:val="clear" w:color="auto" w:fill="C0C0C0"/>
                <w:lang w:eastAsia="sv-SE"/>
              </w:rPr>
              <w:t>Type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76635B06" w14:textId="77777777" w:rsidR="00B10D0A" w:rsidRPr="00B10D0A" w:rsidRDefault="00B10D0A" w:rsidP="00B10D0A">
            <w:pPr>
              <w:rPr>
                <w:rFonts w:ascii="Times New Roman" w:eastAsia="Times New Roman" w:hAnsi="Times New Roman" w:cs="Times New Roman"/>
                <w:sz w:val="24"/>
                <w:szCs w:val="24"/>
                <w:lang w:eastAsia="sv-SE"/>
              </w:rPr>
            </w:pPr>
            <w:r w:rsidRPr="00B10D0A">
              <w:rPr>
                <w:rFonts w:ascii="Verdana" w:eastAsia="Times New Roman" w:hAnsi="Verdana" w:cs="Times New Roman"/>
                <w:b/>
                <w:bCs/>
                <w:color w:val="000000"/>
                <w:sz w:val="18"/>
                <w:szCs w:val="18"/>
                <w:shd w:val="clear" w:color="auto" w:fill="C0C0C0"/>
                <w:lang w:eastAsia="sv-SE"/>
              </w:rPr>
              <w:t xml:space="preserve">Default </w:t>
            </w:r>
            <w:proofErr w:type="spellStart"/>
            <w:r w:rsidRPr="00B10D0A">
              <w:rPr>
                <w:rFonts w:ascii="Verdana" w:eastAsia="Times New Roman" w:hAnsi="Verdana" w:cs="Times New Roman"/>
                <w:b/>
                <w:bCs/>
                <w:color w:val="000000"/>
                <w:sz w:val="18"/>
                <w:szCs w:val="18"/>
                <w:shd w:val="clear" w:color="auto" w:fill="C0C0C0"/>
                <w:lang w:eastAsia="sv-SE"/>
              </w:rPr>
              <w:t>value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5CA7DF20" w14:textId="77777777" w:rsidR="00B10D0A" w:rsidRPr="00B10D0A" w:rsidRDefault="00B10D0A" w:rsidP="00B10D0A">
            <w:pPr>
              <w:rPr>
                <w:rFonts w:ascii="Times New Roman" w:eastAsia="Times New Roman" w:hAnsi="Times New Roman" w:cs="Times New Roman"/>
                <w:sz w:val="24"/>
                <w:szCs w:val="24"/>
                <w:lang w:eastAsia="sv-SE"/>
              </w:rPr>
            </w:pPr>
            <w:proofErr w:type="spellStart"/>
            <w:r w:rsidRPr="00B10D0A">
              <w:rPr>
                <w:rFonts w:ascii="Verdana" w:eastAsia="Times New Roman" w:hAnsi="Verdana" w:cs="Times New Roman"/>
                <w:b/>
                <w:bCs/>
                <w:color w:val="000000"/>
                <w:sz w:val="18"/>
                <w:szCs w:val="18"/>
                <w:shd w:val="clear" w:color="auto" w:fill="C0C0C0"/>
                <w:lang w:eastAsia="sv-SE"/>
              </w:rPr>
              <w:t>Description</w:t>
            </w:r>
            <w:proofErr w:type="spellEnd"/>
          </w:p>
        </w:tc>
      </w:tr>
      <w:tr w:rsidR="00B10D0A" w:rsidRPr="00EE1CAF" w14:paraId="093D36C2" w14:textId="77777777" w:rsidTr="00B10D0A">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4507709" w14:textId="77777777" w:rsidR="00B10D0A" w:rsidRPr="00B10D0A" w:rsidRDefault="00B10D0A" w:rsidP="00B10D0A">
            <w:pPr>
              <w:rPr>
                <w:rFonts w:ascii="Times New Roman" w:eastAsia="Times New Roman" w:hAnsi="Times New Roman" w:cs="Times New Roman"/>
                <w:sz w:val="24"/>
                <w:szCs w:val="24"/>
                <w:lang w:eastAsia="sv-SE"/>
              </w:rPr>
            </w:pPr>
            <w:bookmarkStart w:id="7" w:name="BINARY_VALUE"/>
            <w:r w:rsidRPr="00B10D0A">
              <w:rPr>
                <w:rFonts w:ascii="Verdana" w:eastAsia="Times New Roman" w:hAnsi="Verdana" w:cs="Times New Roman"/>
                <w:color w:val="000000"/>
                <w:sz w:val="18"/>
                <w:szCs w:val="18"/>
                <w:shd w:val="clear" w:color="auto" w:fill="FFFFFF"/>
                <w:lang w:eastAsia="sv-SE"/>
              </w:rPr>
              <w:t>BINARY_VALUE</w:t>
            </w:r>
            <w:bookmarkEnd w:id="7"/>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DF35E13" w14:textId="77777777" w:rsidR="00B10D0A" w:rsidRPr="00B10D0A" w:rsidRDefault="00B10D0A" w:rsidP="00B10D0A">
            <w:pPr>
              <w:rPr>
                <w:rFonts w:ascii="Times New Roman" w:eastAsia="Times New Roman" w:hAnsi="Times New Roman" w:cs="Times New Roman"/>
                <w:sz w:val="24"/>
                <w:szCs w:val="24"/>
                <w:lang w:eastAsia="sv-SE"/>
              </w:rPr>
            </w:pPr>
            <w:r w:rsidRPr="00B10D0A">
              <w:rPr>
                <w:rFonts w:ascii="Verdana" w:eastAsia="Times New Roman" w:hAnsi="Verdana" w:cs="Times New Roman"/>
                <w:color w:val="000000"/>
                <w:sz w:val="18"/>
                <w:szCs w:val="18"/>
                <w:shd w:val="clear" w:color="auto" w:fill="FFFFFF"/>
                <w:lang w:eastAsia="sv-SE"/>
              </w:rPr>
              <w:t>LO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C6CD585" w14:textId="77777777" w:rsidR="00B10D0A" w:rsidRPr="00B10D0A" w:rsidRDefault="00B10D0A" w:rsidP="00B10D0A">
            <w:pPr>
              <w:rPr>
                <w:rFonts w:ascii="Times New Roman" w:eastAsia="Times New Roman" w:hAnsi="Times New Roman" w:cs="Times New Roman"/>
                <w:sz w:val="24"/>
                <w:szCs w:val="24"/>
                <w:lang w:eastAsia="sv-SE"/>
              </w:rPr>
            </w:pPr>
            <w:r w:rsidRPr="00B10D0A">
              <w:rPr>
                <w:rFonts w:ascii="Verdana" w:eastAsia="Times New Roman" w:hAnsi="Verdana" w:cs="Times New Roman"/>
                <w:color w:val="000000"/>
                <w:sz w:val="18"/>
                <w:szCs w:val="18"/>
                <w:shd w:val="clear" w:color="auto" w:fill="FFFFFF"/>
                <w:lang w:eastAsia="sv-SE"/>
              </w:rPr>
              <w:t>F</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6482842" w14:textId="77777777" w:rsidR="00B10D0A" w:rsidRPr="00B10D0A" w:rsidRDefault="00B10D0A" w:rsidP="00B10D0A">
            <w:pPr>
              <w:rPr>
                <w:rFonts w:ascii="Times New Roman" w:eastAsia="Times New Roman" w:hAnsi="Times New Roman" w:cs="Times New Roman"/>
                <w:sz w:val="24"/>
                <w:szCs w:val="24"/>
                <w:lang w:val="en-US" w:eastAsia="sv-SE"/>
              </w:rPr>
            </w:pPr>
            <w:r w:rsidRPr="00B10D0A">
              <w:rPr>
                <w:rFonts w:ascii="Verdana" w:eastAsia="Times New Roman" w:hAnsi="Verdana" w:cs="Times New Roman"/>
                <w:color w:val="000000"/>
                <w:sz w:val="18"/>
                <w:szCs w:val="18"/>
                <w:shd w:val="clear" w:color="auto" w:fill="FFFFFF"/>
                <w:lang w:val="en-US" w:eastAsia="sv-SE"/>
              </w:rPr>
              <w:t>Value of the binary signal</w:t>
            </w:r>
          </w:p>
        </w:tc>
      </w:tr>
    </w:tbl>
    <w:p w14:paraId="0C6A6E98" w14:textId="77777777" w:rsidR="00981197" w:rsidRDefault="00981197" w:rsidP="001741B3">
      <w:pPr>
        <w:rPr>
          <w:rFonts w:ascii="Times New Roman" w:hAnsi="Times New Roman" w:cs="Times New Roman"/>
          <w:sz w:val="28"/>
          <w:szCs w:val="28"/>
          <w:lang w:val="en-US"/>
        </w:rPr>
      </w:pPr>
    </w:p>
    <w:p w14:paraId="6A2186F2" w14:textId="77777777" w:rsidR="00B10D0A" w:rsidRDefault="00B10D0A" w:rsidP="001741B3">
      <w:pPr>
        <w:rPr>
          <w:rFonts w:ascii="Times New Roman" w:hAnsi="Times New Roman" w:cs="Times New Roman"/>
          <w:sz w:val="28"/>
          <w:szCs w:val="28"/>
          <w:lang w:val="en-US"/>
        </w:rPr>
      </w:pPr>
    </w:p>
    <w:p w14:paraId="2342E7EE" w14:textId="77777777" w:rsidR="00B10D0A" w:rsidRDefault="00B10D0A" w:rsidP="001741B3">
      <w:pPr>
        <w:rPr>
          <w:rFonts w:ascii="Times New Roman" w:hAnsi="Times New Roman" w:cs="Times New Roman"/>
          <w:sz w:val="28"/>
          <w:szCs w:val="28"/>
          <w:lang w:val="en-US"/>
        </w:rPr>
      </w:pPr>
    </w:p>
    <w:p w14:paraId="58C84C28" w14:textId="77777777" w:rsidR="00D32E33" w:rsidRDefault="00D32E33" w:rsidP="001741B3">
      <w:pPr>
        <w:rPr>
          <w:rFonts w:ascii="Times New Roman" w:hAnsi="Times New Roman" w:cs="Times New Roman"/>
          <w:sz w:val="28"/>
          <w:szCs w:val="28"/>
          <w:lang w:val="en-US"/>
        </w:rPr>
      </w:pPr>
    </w:p>
    <w:p w14:paraId="171E8B4D" w14:textId="77777777" w:rsidR="00D32E33" w:rsidRDefault="00D32E33" w:rsidP="001741B3">
      <w:pPr>
        <w:rPr>
          <w:rFonts w:ascii="Times New Roman" w:hAnsi="Times New Roman" w:cs="Times New Roman"/>
          <w:sz w:val="28"/>
          <w:szCs w:val="28"/>
          <w:lang w:val="en-US"/>
        </w:rPr>
      </w:pPr>
    </w:p>
    <w:p w14:paraId="09D2CA9D" w14:textId="77777777" w:rsidR="00D32E33" w:rsidRDefault="00D32E33" w:rsidP="001741B3">
      <w:pPr>
        <w:rPr>
          <w:rFonts w:ascii="Times New Roman" w:hAnsi="Times New Roman" w:cs="Times New Roman"/>
          <w:sz w:val="28"/>
          <w:szCs w:val="28"/>
          <w:lang w:val="en-US"/>
        </w:rPr>
      </w:pPr>
    </w:p>
    <w:p w14:paraId="76B3A101" w14:textId="77777777" w:rsidR="00D32E33" w:rsidRPr="00EE1CAF" w:rsidRDefault="00D32E33" w:rsidP="00D32E33">
      <w:pPr>
        <w:rPr>
          <w:rFonts w:ascii="Times New Roman" w:eastAsia="Times New Roman" w:hAnsi="Times New Roman" w:cs="Times New Roman"/>
          <w:sz w:val="24"/>
          <w:szCs w:val="24"/>
          <w:lang w:val="en-US" w:eastAsia="sv-SE"/>
        </w:rPr>
      </w:pPr>
    </w:p>
    <w:p w14:paraId="64349780"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b/>
          <w:bCs/>
          <w:color w:val="006600"/>
          <w:sz w:val="53"/>
          <w:szCs w:val="53"/>
          <w:shd w:val="clear" w:color="auto" w:fill="FFFFFF"/>
          <w:lang w:eastAsia="sv-SE"/>
        </w:rPr>
        <w:lastRenderedPageBreak/>
        <w:t>AND</w:t>
      </w:r>
    </w:p>
    <w:tbl>
      <w:tblPr>
        <w:tblW w:w="3645" w:type="dxa"/>
        <w:tblCellSpacing w:w="0" w:type="dxa"/>
        <w:tblBorders>
          <w:top w:val="outset" w:sz="4" w:space="0" w:color="808080"/>
          <w:left w:val="outset" w:sz="4" w:space="0" w:color="808080"/>
          <w:bottom w:val="outset" w:sz="4" w:space="0" w:color="808080"/>
          <w:right w:val="outset" w:sz="4"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1382"/>
        <w:gridCol w:w="2263"/>
      </w:tblGrid>
      <w:tr w:rsidR="00D32E33" w:rsidRPr="00D32E33" w14:paraId="510F1891" w14:textId="77777777" w:rsidTr="00D32E33">
        <w:trPr>
          <w:trHeight w:val="76"/>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14:paraId="50A4F851"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b/>
                <w:bCs/>
                <w:color w:val="000000"/>
                <w:sz w:val="18"/>
                <w:szCs w:val="18"/>
                <w:shd w:val="clear" w:color="auto" w:fill="C0C0C0"/>
                <w:lang w:eastAsia="sv-SE"/>
              </w:rPr>
              <w:t>Symbol</w:t>
            </w:r>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14:paraId="63D72E10" w14:textId="77777777" w:rsidR="00D32E33" w:rsidRPr="00D32E33" w:rsidRDefault="00D32E33" w:rsidP="00D32E33">
            <w:pPr>
              <w:rPr>
                <w:rFonts w:ascii="Times New Roman" w:eastAsia="Times New Roman" w:hAnsi="Times New Roman" w:cs="Times New Roman"/>
                <w:sz w:val="24"/>
                <w:szCs w:val="24"/>
                <w:lang w:eastAsia="sv-SE"/>
              </w:rPr>
            </w:pPr>
            <w:proofErr w:type="spellStart"/>
            <w:r w:rsidRPr="00D32E33">
              <w:rPr>
                <w:rFonts w:ascii="Verdana" w:eastAsia="Times New Roman" w:hAnsi="Verdana" w:cs="Times New Roman"/>
                <w:b/>
                <w:bCs/>
                <w:color w:val="000000"/>
                <w:sz w:val="18"/>
                <w:szCs w:val="18"/>
                <w:shd w:val="clear" w:color="auto" w:fill="C0C0C0"/>
                <w:lang w:eastAsia="sv-SE"/>
              </w:rPr>
              <w:t>User</w:t>
            </w:r>
            <w:proofErr w:type="spellEnd"/>
            <w:r w:rsidRPr="00D32E33">
              <w:rPr>
                <w:rFonts w:ascii="Verdana" w:eastAsia="Times New Roman" w:hAnsi="Verdana" w:cs="Times New Roman"/>
                <w:b/>
                <w:bCs/>
                <w:color w:val="000000"/>
                <w:sz w:val="18"/>
                <w:szCs w:val="18"/>
                <w:shd w:val="clear" w:color="auto" w:fill="C0C0C0"/>
                <w:lang w:eastAsia="sv-SE"/>
              </w:rPr>
              <w:t xml:space="preserve"> interface </w:t>
            </w:r>
            <w:proofErr w:type="spellStart"/>
            <w:r w:rsidRPr="00D32E33">
              <w:rPr>
                <w:rFonts w:ascii="Verdana" w:eastAsia="Times New Roman" w:hAnsi="Verdana" w:cs="Times New Roman"/>
                <w:b/>
                <w:bCs/>
                <w:color w:val="000000"/>
                <w:sz w:val="18"/>
                <w:szCs w:val="18"/>
                <w:shd w:val="clear" w:color="auto" w:fill="C0C0C0"/>
                <w:lang w:eastAsia="sv-SE"/>
              </w:rPr>
              <w:t>name</w:t>
            </w:r>
            <w:proofErr w:type="spellEnd"/>
          </w:p>
        </w:tc>
      </w:tr>
      <w:tr w:rsidR="00D32E33" w:rsidRPr="00D32E33" w14:paraId="68F17E59" w14:textId="77777777" w:rsidTr="00D32E33">
        <w:trPr>
          <w:trHeight w:val="476"/>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4B2E5D13"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Times New Roman" w:hAnsi="Times New Roman" w:cs="Times New Roman"/>
                <w:noProof/>
                <w:sz w:val="28"/>
                <w:szCs w:val="28"/>
                <w:lang w:val="en-US"/>
              </w:rPr>
              <w:drawing>
                <wp:inline distT="0" distB="0" distL="0" distR="0" wp14:anchorId="64048EF7" wp14:editId="1DED75F8">
                  <wp:extent cx="755650" cy="838200"/>
                  <wp:effectExtent l="0" t="0" r="6350" b="0"/>
                  <wp:docPr id="9" name="Picture 9" descr="C:\Users\moshiur\AppData\Local\Microsoft\Windows\INetCache\Content.MSO\3BB4D0B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oshiur\AppData\Local\Microsoft\Windows\INetCache\Content.MSO\3BB4D0BF.t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55650" cy="838200"/>
                          </a:xfrm>
                          <a:prstGeom prst="rect">
                            <a:avLst/>
                          </a:prstGeom>
                          <a:noFill/>
                          <a:ln>
                            <a:noFill/>
                          </a:ln>
                        </pic:spPr>
                      </pic:pic>
                    </a:graphicData>
                  </a:graphic>
                </wp:inline>
              </w:drawing>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4CB5790B"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AND-3 (AND)</w:t>
            </w:r>
          </w:p>
        </w:tc>
      </w:tr>
      <w:tr w:rsidR="00D32E33" w:rsidRPr="00D32E33" w14:paraId="7D697D87" w14:textId="77777777" w:rsidTr="00D32E33">
        <w:trPr>
          <w:trHeight w:val="608"/>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138916FE"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Times New Roman" w:hAnsi="Times New Roman" w:cs="Times New Roman"/>
                <w:noProof/>
                <w:sz w:val="28"/>
                <w:szCs w:val="28"/>
                <w:lang w:val="en-US"/>
              </w:rPr>
              <w:drawing>
                <wp:inline distT="0" distB="0" distL="0" distR="0" wp14:anchorId="39D37593" wp14:editId="00525103">
                  <wp:extent cx="774700" cy="1060450"/>
                  <wp:effectExtent l="0" t="0" r="6350" b="6350"/>
                  <wp:docPr id="8" name="Picture 8" descr="C:\Users\moshiur\AppData\Local\Microsoft\Windows\INetCache\Content.MSO\3843D82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oshiur\AppData\Local\Microsoft\Windows\INetCache\Content.MSO\3843D825.tm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74700" cy="1060450"/>
                          </a:xfrm>
                          <a:prstGeom prst="rect">
                            <a:avLst/>
                          </a:prstGeom>
                          <a:noFill/>
                          <a:ln>
                            <a:noFill/>
                          </a:ln>
                        </pic:spPr>
                      </pic:pic>
                    </a:graphicData>
                  </a:graphic>
                </wp:inline>
              </w:drawing>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0D43CF04"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AND-5 (AND)</w:t>
            </w:r>
          </w:p>
        </w:tc>
      </w:tr>
    </w:tbl>
    <w:p w14:paraId="5301A345" w14:textId="77777777" w:rsidR="00D32E33" w:rsidRPr="00D32E33" w:rsidRDefault="00D32E33" w:rsidP="00D32E33">
      <w:pPr>
        <w:rPr>
          <w:rFonts w:ascii="Times New Roman" w:eastAsia="Times New Roman" w:hAnsi="Times New Roman" w:cs="Times New Roman"/>
          <w:sz w:val="24"/>
          <w:szCs w:val="24"/>
          <w:lang w:eastAsia="sv-SE"/>
        </w:rPr>
      </w:pPr>
      <w:proofErr w:type="spellStart"/>
      <w:r w:rsidRPr="00D32E33">
        <w:rPr>
          <w:rFonts w:ascii="Verdana" w:eastAsia="Times New Roman" w:hAnsi="Verdana" w:cs="Times New Roman"/>
          <w:b/>
          <w:bCs/>
          <w:color w:val="000000"/>
          <w:sz w:val="30"/>
          <w:szCs w:val="30"/>
          <w:shd w:val="clear" w:color="auto" w:fill="FFFFFF"/>
          <w:lang w:eastAsia="sv-SE"/>
        </w:rPr>
        <w:t>Contents</w:t>
      </w:r>
      <w:proofErr w:type="spellEnd"/>
    </w:p>
    <w:p w14:paraId="00E17865" w14:textId="77777777" w:rsidR="00D32E33" w:rsidRPr="00D32E33" w:rsidRDefault="00EE1CAF" w:rsidP="00D32E33">
      <w:pPr>
        <w:rPr>
          <w:rFonts w:ascii="Times New Roman" w:eastAsia="Times New Roman" w:hAnsi="Times New Roman" w:cs="Times New Roman"/>
          <w:sz w:val="24"/>
          <w:szCs w:val="24"/>
          <w:lang w:val="en-US" w:eastAsia="sv-SE"/>
        </w:rPr>
      </w:pPr>
      <w:hyperlink r:id="rId39" w:anchor="Introduction" w:history="1">
        <w:r w:rsidR="00D32E33" w:rsidRPr="00D32E33">
          <w:rPr>
            <w:rFonts w:ascii="Verdana" w:eastAsia="Times New Roman" w:hAnsi="Verdana" w:cs="Times New Roman"/>
            <w:b/>
            <w:bCs/>
            <w:color w:val="006600"/>
            <w:sz w:val="18"/>
            <w:szCs w:val="18"/>
            <w:u w:val="single"/>
            <w:shd w:val="clear" w:color="auto" w:fill="FFFFFF"/>
            <w:lang w:val="en-US" w:eastAsia="sv-SE"/>
          </w:rPr>
          <w:t>Introduction</w:t>
        </w:r>
      </w:hyperlink>
      <w:r w:rsidR="00D32E33" w:rsidRPr="00D32E33">
        <w:rPr>
          <w:rFonts w:ascii="Verdana" w:eastAsia="Times New Roman" w:hAnsi="Verdana" w:cs="Times New Roman"/>
          <w:color w:val="000000"/>
          <w:sz w:val="18"/>
          <w:szCs w:val="18"/>
          <w:lang w:val="en-US" w:eastAsia="sv-SE"/>
        </w:rPr>
        <w:br/>
      </w:r>
      <w:hyperlink r:id="rId40" w:anchor="Structure" w:history="1">
        <w:r w:rsidR="00D32E33" w:rsidRPr="00D32E33">
          <w:rPr>
            <w:rFonts w:ascii="Verdana" w:eastAsia="Times New Roman" w:hAnsi="Verdana" w:cs="Times New Roman"/>
            <w:b/>
            <w:bCs/>
            <w:color w:val="006600"/>
            <w:sz w:val="18"/>
            <w:szCs w:val="18"/>
            <w:u w:val="single"/>
            <w:shd w:val="clear" w:color="auto" w:fill="FFFFFF"/>
            <w:lang w:val="en-US" w:eastAsia="sv-SE"/>
          </w:rPr>
          <w:t>Structure</w:t>
        </w:r>
      </w:hyperlink>
      <w:r w:rsidR="00D32E33" w:rsidRPr="00D32E33">
        <w:rPr>
          <w:rFonts w:ascii="Verdana" w:eastAsia="Times New Roman" w:hAnsi="Verdana" w:cs="Times New Roman"/>
          <w:color w:val="000000"/>
          <w:sz w:val="18"/>
          <w:szCs w:val="18"/>
          <w:lang w:val="en-US" w:eastAsia="sv-SE"/>
        </w:rPr>
        <w:br/>
      </w:r>
      <w:hyperlink r:id="rId41" w:anchor="Attributes" w:history="1">
        <w:r w:rsidR="00D32E33" w:rsidRPr="00D32E33">
          <w:rPr>
            <w:rFonts w:ascii="Verdana" w:eastAsia="Times New Roman" w:hAnsi="Verdana" w:cs="Times New Roman"/>
            <w:b/>
            <w:bCs/>
            <w:color w:val="006600"/>
            <w:sz w:val="18"/>
            <w:szCs w:val="18"/>
            <w:u w:val="single"/>
            <w:shd w:val="clear" w:color="auto" w:fill="FFFFFF"/>
            <w:lang w:val="en-US" w:eastAsia="sv-SE"/>
          </w:rPr>
          <w:t>Attributes</w:t>
        </w:r>
      </w:hyperlink>
      <w:r w:rsidR="00D32E33" w:rsidRPr="00D32E33">
        <w:rPr>
          <w:rFonts w:ascii="Verdana" w:eastAsia="Times New Roman" w:hAnsi="Verdana" w:cs="Times New Roman"/>
          <w:color w:val="000000"/>
          <w:sz w:val="18"/>
          <w:szCs w:val="18"/>
          <w:lang w:val="en-US" w:eastAsia="sv-SE"/>
        </w:rPr>
        <w:br/>
      </w:r>
      <w:hyperlink r:id="rId42" w:history="1">
        <w:r w:rsidR="00D32E33" w:rsidRPr="00D32E33">
          <w:rPr>
            <w:rFonts w:ascii="Verdana" w:eastAsia="Times New Roman" w:hAnsi="Verdana" w:cs="Times New Roman"/>
            <w:b/>
            <w:bCs/>
            <w:color w:val="006600"/>
            <w:sz w:val="18"/>
            <w:szCs w:val="18"/>
            <w:u w:val="single"/>
            <w:shd w:val="clear" w:color="auto" w:fill="FFFFFF"/>
            <w:lang w:val="en-US" w:eastAsia="sv-SE"/>
          </w:rPr>
          <w:t>Binary automation</w:t>
        </w:r>
      </w:hyperlink>
      <w:r w:rsidR="00D32E33" w:rsidRPr="00D32E33">
        <w:rPr>
          <w:rFonts w:ascii="Verdana" w:eastAsia="Times New Roman" w:hAnsi="Verdana" w:cs="Times New Roman"/>
          <w:color w:val="000000"/>
          <w:sz w:val="18"/>
          <w:szCs w:val="18"/>
          <w:lang w:val="en-US" w:eastAsia="sv-SE"/>
        </w:rPr>
        <w:br/>
      </w:r>
      <w:hyperlink r:id="rId43" w:history="1">
        <w:r w:rsidR="00D32E33" w:rsidRPr="00D32E33">
          <w:rPr>
            <w:rFonts w:ascii="Verdana" w:eastAsia="Times New Roman" w:hAnsi="Verdana" w:cs="Times New Roman"/>
            <w:b/>
            <w:bCs/>
            <w:color w:val="006600"/>
            <w:sz w:val="18"/>
            <w:szCs w:val="18"/>
            <w:u w:val="single"/>
            <w:shd w:val="clear" w:color="auto" w:fill="FFFFFF"/>
            <w:lang w:val="en-US" w:eastAsia="sv-SE"/>
          </w:rPr>
          <w:t>Main Table of Contents</w:t>
        </w:r>
      </w:hyperlink>
    </w:p>
    <w:p w14:paraId="64D46480"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b/>
          <w:bCs/>
          <w:color w:val="000000"/>
          <w:sz w:val="30"/>
          <w:szCs w:val="30"/>
          <w:shd w:val="clear" w:color="auto" w:fill="FFFFFF"/>
          <w:lang w:val="en-US" w:eastAsia="sv-SE"/>
        </w:rPr>
        <w:t>Introduction</w:t>
      </w:r>
    </w:p>
    <w:p w14:paraId="432069FA" w14:textId="77777777" w:rsidR="00D32E33" w:rsidRPr="00D32E33" w:rsidRDefault="00D32E33" w:rsidP="00D32E33">
      <w:pPr>
        <w:rPr>
          <w:rFonts w:ascii="Times New Roman" w:eastAsia="Times New Roman" w:hAnsi="Times New Roman" w:cs="Times New Roman"/>
          <w:sz w:val="22"/>
          <w:szCs w:val="24"/>
          <w:lang w:val="en-US" w:eastAsia="sv-SE"/>
        </w:rPr>
      </w:pPr>
      <w:r w:rsidRPr="00D32E33">
        <w:rPr>
          <w:rFonts w:ascii="Verdana" w:eastAsia="Times New Roman" w:hAnsi="Verdana" w:cs="Times New Roman"/>
          <w:color w:val="000000"/>
          <w:sz w:val="16"/>
          <w:szCs w:val="18"/>
          <w:shd w:val="clear" w:color="auto" w:fill="FFFFFF"/>
          <w:lang w:val="en-US" w:eastAsia="sv-SE"/>
        </w:rPr>
        <w:t xml:space="preserve">The AND module can be used to perform a logical AND operation for binary signals. The maximum number of input signals is 30. </w:t>
      </w:r>
      <w:proofErr w:type="gramStart"/>
      <w:r w:rsidRPr="00D32E33">
        <w:rPr>
          <w:rFonts w:ascii="Verdana" w:eastAsia="Times New Roman" w:hAnsi="Verdana" w:cs="Times New Roman"/>
          <w:color w:val="000000"/>
          <w:sz w:val="16"/>
          <w:szCs w:val="18"/>
          <w:shd w:val="clear" w:color="auto" w:fill="FFFFFF"/>
          <w:lang w:val="en-US" w:eastAsia="sv-SE"/>
        </w:rPr>
        <w:t>Non defined</w:t>
      </w:r>
      <w:proofErr w:type="gramEnd"/>
      <w:r w:rsidRPr="00D32E33">
        <w:rPr>
          <w:rFonts w:ascii="Verdana" w:eastAsia="Times New Roman" w:hAnsi="Verdana" w:cs="Times New Roman"/>
          <w:color w:val="000000"/>
          <w:sz w:val="16"/>
          <w:szCs w:val="18"/>
          <w:shd w:val="clear" w:color="auto" w:fill="FFFFFF"/>
          <w:lang w:val="en-US" w:eastAsia="sv-SE"/>
        </w:rPr>
        <w:t xml:space="preserve"> input signals can be between the defined ones; they have no effect to the calculation. The output is 'True', if the inputs that are not inversed are in 'True' state, and if the inputs that are inversed are in 'False' state. In addition to the normal output signal, there is also an inversed output signal.</w:t>
      </w:r>
    </w:p>
    <w:p w14:paraId="4D8E7B34" w14:textId="77777777" w:rsidR="00D32E33" w:rsidRPr="00D32E33" w:rsidRDefault="00D32E33" w:rsidP="00D32E33">
      <w:pPr>
        <w:rPr>
          <w:rFonts w:ascii="Times New Roman" w:eastAsia="Times New Roman" w:hAnsi="Times New Roman" w:cs="Times New Roman"/>
          <w:sz w:val="22"/>
          <w:szCs w:val="24"/>
          <w:lang w:val="en-US" w:eastAsia="sv-SE"/>
        </w:rPr>
      </w:pPr>
      <w:r w:rsidRPr="00D32E33">
        <w:rPr>
          <w:rFonts w:ascii="Verdana" w:eastAsia="Times New Roman" w:hAnsi="Verdana" w:cs="Times New Roman"/>
          <w:i/>
          <w:iCs/>
          <w:color w:val="000000"/>
          <w:sz w:val="16"/>
          <w:szCs w:val="18"/>
          <w:shd w:val="clear" w:color="auto" w:fill="FFFFFF"/>
          <w:lang w:val="en-US" w:eastAsia="sv-SE"/>
        </w:rPr>
        <w:t>Hint:</w:t>
      </w:r>
      <w:r w:rsidRPr="00D32E33">
        <w:rPr>
          <w:rFonts w:ascii="Verdana" w:eastAsia="Times New Roman" w:hAnsi="Verdana" w:cs="Times New Roman"/>
          <w:color w:val="000000"/>
          <w:sz w:val="16"/>
          <w:szCs w:val="18"/>
          <w:shd w:val="clear" w:color="auto" w:fill="FFFFFF"/>
          <w:lang w:val="en-US" w:eastAsia="sv-SE"/>
        </w:rPr>
        <w:t xml:space="preserve"> The graphical appearance does not change, when the user utilizes the inverse of an input. To avoid this disinformation in the graphical document, one can draw a small circle close to the inversed input terminal.</w:t>
      </w:r>
    </w:p>
    <w:p w14:paraId="6E195C7E" w14:textId="77777777" w:rsidR="00D32E33" w:rsidRPr="00D32E33" w:rsidRDefault="00EE1CAF" w:rsidP="00D32E33">
      <w:pPr>
        <w:rPr>
          <w:rFonts w:ascii="Times New Roman" w:eastAsia="Times New Roman" w:hAnsi="Times New Roman" w:cs="Times New Roman"/>
          <w:sz w:val="24"/>
          <w:szCs w:val="24"/>
          <w:lang w:val="en-US" w:eastAsia="sv-SE"/>
        </w:rPr>
      </w:pPr>
      <w:hyperlink r:id="rId44" w:anchor="Contents" w:history="1">
        <w:r w:rsidR="00D32E33" w:rsidRPr="00D32E33">
          <w:rPr>
            <w:rFonts w:ascii="Verdana" w:eastAsia="Times New Roman" w:hAnsi="Verdana" w:cs="Times New Roman"/>
            <w:b/>
            <w:bCs/>
            <w:color w:val="006600"/>
            <w:sz w:val="18"/>
            <w:szCs w:val="18"/>
            <w:u w:val="single"/>
            <w:shd w:val="clear" w:color="auto" w:fill="FFFFFF"/>
            <w:lang w:val="en-US" w:eastAsia="sv-SE"/>
          </w:rPr>
          <w:t>To contents of this component</w:t>
        </w:r>
      </w:hyperlink>
    </w:p>
    <w:p w14:paraId="5DFE4F79"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b/>
          <w:bCs/>
          <w:color w:val="000000"/>
          <w:sz w:val="30"/>
          <w:szCs w:val="30"/>
          <w:shd w:val="clear" w:color="auto" w:fill="FFFFFF"/>
          <w:lang w:val="en-US" w:eastAsia="sv-SE"/>
        </w:rPr>
        <w:t>Structure</w:t>
      </w:r>
    </w:p>
    <w:p w14:paraId="003BBEFC"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Times New Roman" w:hAnsi="Times New Roman" w:cs="Times New Roman"/>
          <w:noProof/>
          <w:sz w:val="28"/>
          <w:szCs w:val="28"/>
          <w:lang w:val="en-US"/>
        </w:rPr>
        <w:drawing>
          <wp:inline distT="0" distB="0" distL="0" distR="0" wp14:anchorId="5EBCC10D" wp14:editId="0A46F661">
            <wp:extent cx="3479800" cy="1424800"/>
            <wp:effectExtent l="0" t="0" r="0" b="4445"/>
            <wp:docPr id="7" name="Picture 7" descr="C:\Users\moshiur\AppData\Local\Microsoft\Windows\INetCache\Content.MSO\21A8627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oshiur\AppData\Local\Microsoft\Windows\INetCache\Content.MSO\21A8627B.tmp"/>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36349" cy="1529843"/>
                    </a:xfrm>
                    <a:prstGeom prst="rect">
                      <a:avLst/>
                    </a:prstGeom>
                    <a:noFill/>
                    <a:ln>
                      <a:noFill/>
                    </a:ln>
                  </pic:spPr>
                </pic:pic>
              </a:graphicData>
            </a:graphic>
          </wp:inline>
        </w:drawing>
      </w:r>
      <w:r w:rsidRPr="00D32E33">
        <w:rPr>
          <w:rFonts w:ascii="Verdana" w:eastAsia="Times New Roman" w:hAnsi="Verdana" w:cs="Times New Roman"/>
          <w:i/>
          <w:iCs/>
          <w:color w:val="000000"/>
          <w:sz w:val="18"/>
          <w:szCs w:val="18"/>
          <w:shd w:val="clear" w:color="auto" w:fill="FFFFFF"/>
          <w:lang w:val="en-US" w:eastAsia="sv-SE"/>
        </w:rPr>
        <w:t>Figure 1. Logic behind the AND</w:t>
      </w:r>
    </w:p>
    <w:p w14:paraId="0F1A7DDA" w14:textId="77777777" w:rsidR="00D32E33" w:rsidRPr="00D32E33" w:rsidRDefault="00D32E33" w:rsidP="00D32E33">
      <w:pPr>
        <w:rPr>
          <w:rFonts w:ascii="Times New Roman" w:eastAsia="Times New Roman" w:hAnsi="Times New Roman" w:cs="Times New Roman"/>
          <w:sz w:val="22"/>
          <w:szCs w:val="24"/>
          <w:lang w:val="en-US" w:eastAsia="sv-SE"/>
        </w:rPr>
      </w:pPr>
      <w:r w:rsidRPr="00D32E33">
        <w:rPr>
          <w:rFonts w:ascii="Verdana" w:eastAsia="Times New Roman" w:hAnsi="Verdana" w:cs="Times New Roman"/>
          <w:color w:val="000000"/>
          <w:sz w:val="16"/>
          <w:szCs w:val="18"/>
          <w:shd w:val="clear" w:color="auto" w:fill="FFFFFF"/>
          <w:lang w:val="en-US" w:eastAsia="sv-SE"/>
        </w:rPr>
        <w:t>Consider an AND module connected in an automation model. The created structure is shown in Figure 1</w:t>
      </w:r>
      <w:r w:rsidRPr="00D32E33">
        <w:rPr>
          <w:rFonts w:ascii="Verdana" w:eastAsia="Times New Roman" w:hAnsi="Verdana" w:cs="Times New Roman"/>
          <w:b/>
          <w:bCs/>
          <w:color w:val="000000"/>
          <w:sz w:val="16"/>
          <w:szCs w:val="18"/>
          <w:shd w:val="clear" w:color="auto" w:fill="FFFFFF"/>
          <w:lang w:val="en-US" w:eastAsia="sv-SE"/>
        </w:rPr>
        <w:t>.</w:t>
      </w:r>
    </w:p>
    <w:p w14:paraId="065ABF6F" w14:textId="77777777" w:rsidR="00D32E33" w:rsidRPr="00EE1CAF" w:rsidRDefault="00EE1CAF" w:rsidP="00D32E33">
      <w:pPr>
        <w:rPr>
          <w:rFonts w:ascii="Times New Roman" w:eastAsia="Times New Roman" w:hAnsi="Times New Roman" w:cs="Times New Roman"/>
          <w:sz w:val="24"/>
          <w:szCs w:val="24"/>
          <w:lang w:val="en-US" w:eastAsia="sv-SE"/>
        </w:rPr>
      </w:pPr>
      <w:hyperlink r:id="rId46" w:anchor="Contents" w:history="1">
        <w:r w:rsidR="00D32E33" w:rsidRPr="00D32E33">
          <w:rPr>
            <w:rFonts w:ascii="Verdana" w:eastAsia="Times New Roman" w:hAnsi="Verdana" w:cs="Times New Roman"/>
            <w:b/>
            <w:bCs/>
            <w:color w:val="006600"/>
            <w:sz w:val="18"/>
            <w:szCs w:val="18"/>
            <w:u w:val="single"/>
            <w:shd w:val="clear" w:color="auto" w:fill="FFFFFF"/>
            <w:lang w:val="en-US" w:eastAsia="sv-SE"/>
          </w:rPr>
          <w:t>To contents of this component</w:t>
        </w:r>
      </w:hyperlink>
    </w:p>
    <w:p w14:paraId="626EBFBF"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b/>
          <w:bCs/>
          <w:color w:val="000000"/>
          <w:sz w:val="30"/>
          <w:szCs w:val="30"/>
          <w:shd w:val="clear" w:color="auto" w:fill="FFFFFF"/>
          <w:lang w:val="en-US" w:eastAsia="sv-SE"/>
        </w:rPr>
        <w:t>Attributes</w:t>
      </w: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left w:w="0" w:type="dxa"/>
          <w:right w:w="0" w:type="dxa"/>
        </w:tblCellMar>
        <w:tblLook w:val="04A0" w:firstRow="1" w:lastRow="0" w:firstColumn="1" w:lastColumn="0" w:noHBand="0" w:noVBand="1"/>
      </w:tblPr>
      <w:tblGrid>
        <w:gridCol w:w="1973"/>
        <w:gridCol w:w="689"/>
        <w:gridCol w:w="910"/>
        <w:gridCol w:w="5500"/>
      </w:tblGrid>
      <w:tr w:rsidR="00D32E33" w:rsidRPr="00EE1CAF" w14:paraId="3328DC36" w14:textId="77777777" w:rsidTr="00D32E33">
        <w:trPr>
          <w:tblCellSpacing w:w="0" w:type="dxa"/>
        </w:trPr>
        <w:tc>
          <w:tcPr>
            <w:tcW w:w="0" w:type="auto"/>
            <w:gridSpan w:val="4"/>
            <w:tcBorders>
              <w:top w:val="nil"/>
              <w:left w:val="nil"/>
              <w:bottom w:val="nil"/>
              <w:right w:val="nil"/>
            </w:tcBorders>
            <w:shd w:val="clear" w:color="auto" w:fill="C0C0C0"/>
            <w:vAlign w:val="center"/>
            <w:hideMark/>
          </w:tcPr>
          <w:p w14:paraId="4DBEFE26" w14:textId="77777777" w:rsidR="00D32E33" w:rsidRPr="00D32E33" w:rsidRDefault="00D32E33" w:rsidP="00D32E33">
            <w:pPr>
              <w:jc w:val="center"/>
              <w:divId w:val="1162236568"/>
              <w:rPr>
                <w:rFonts w:ascii="Times New Roman" w:eastAsia="Times New Roman" w:hAnsi="Times New Roman" w:cs="Times New Roman"/>
                <w:sz w:val="24"/>
                <w:szCs w:val="24"/>
                <w:lang w:val="en-US" w:eastAsia="sv-SE"/>
              </w:rPr>
            </w:pPr>
            <w:r w:rsidRPr="00D32E33">
              <w:rPr>
                <w:rFonts w:ascii="Verdana" w:eastAsia="Times New Roman" w:hAnsi="Verdana" w:cs="Times New Roman"/>
                <w:i/>
                <w:iCs/>
                <w:color w:val="000000"/>
                <w:sz w:val="18"/>
                <w:szCs w:val="18"/>
                <w:shd w:val="clear" w:color="auto" w:fill="FFFFFF"/>
                <w:lang w:val="en-US" w:eastAsia="sv-SE"/>
              </w:rPr>
              <w:t>Table 1. Attributes, types, default values and descriptions</w:t>
            </w:r>
          </w:p>
        </w:tc>
      </w:tr>
      <w:tr w:rsidR="00D32E33" w:rsidRPr="00D32E33" w14:paraId="77941090"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4194C661"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b/>
                <w:bCs/>
                <w:color w:val="000000"/>
                <w:sz w:val="18"/>
                <w:szCs w:val="18"/>
                <w:shd w:val="clear" w:color="auto" w:fill="C0C0C0"/>
                <w:lang w:eastAsia="sv-SE"/>
              </w:rPr>
              <w:t>ATTRIBUTE</w:t>
            </w:r>
            <w:r w:rsidRPr="00D32E33">
              <w:rPr>
                <w:rFonts w:ascii="Verdana" w:eastAsia="Times New Roman" w:hAnsi="Verdana" w:cs="Times New Roman"/>
                <w:color w:val="000000"/>
                <w:sz w:val="18"/>
                <w:szCs w:val="18"/>
                <w:lang w:eastAsia="sv-SE"/>
              </w:rPr>
              <w:br/>
            </w:r>
            <w:r w:rsidRPr="00D32E33">
              <w:rPr>
                <w:rFonts w:ascii="Verdana" w:eastAsia="Times New Roman" w:hAnsi="Verdana" w:cs="Times New Roman"/>
                <w:b/>
                <w:bCs/>
                <w:color w:val="000000"/>
                <w:sz w:val="18"/>
                <w:szCs w:val="18"/>
                <w:shd w:val="clear" w:color="auto" w:fill="C0C0C0"/>
                <w:lang w:eastAsia="sv-SE"/>
              </w:rPr>
              <w:t xml:space="preserve">Property </w:t>
            </w:r>
            <w:proofErr w:type="spellStart"/>
            <w:r w:rsidRPr="00D32E33">
              <w:rPr>
                <w:rFonts w:ascii="Verdana" w:eastAsia="Times New Roman" w:hAnsi="Verdana" w:cs="Times New Roman"/>
                <w:b/>
                <w:bCs/>
                <w:color w:val="000000"/>
                <w:sz w:val="18"/>
                <w:szCs w:val="18"/>
                <w:shd w:val="clear" w:color="auto" w:fill="C0C0C0"/>
                <w:lang w:eastAsia="sv-SE"/>
              </w:rPr>
              <w:t>name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038B4B03" w14:textId="77777777" w:rsidR="00D32E33" w:rsidRPr="00D32E33" w:rsidRDefault="00D32E33" w:rsidP="00D32E33">
            <w:pPr>
              <w:rPr>
                <w:rFonts w:ascii="Times New Roman" w:eastAsia="Times New Roman" w:hAnsi="Times New Roman" w:cs="Times New Roman"/>
                <w:sz w:val="24"/>
                <w:szCs w:val="24"/>
                <w:lang w:eastAsia="sv-SE"/>
              </w:rPr>
            </w:pPr>
            <w:proofErr w:type="spellStart"/>
            <w:r w:rsidRPr="00D32E33">
              <w:rPr>
                <w:rFonts w:ascii="Verdana" w:eastAsia="Times New Roman" w:hAnsi="Verdana" w:cs="Times New Roman"/>
                <w:b/>
                <w:bCs/>
                <w:color w:val="000000"/>
                <w:sz w:val="18"/>
                <w:szCs w:val="18"/>
                <w:shd w:val="clear" w:color="auto" w:fill="C0C0C0"/>
                <w:lang w:eastAsia="sv-SE"/>
              </w:rPr>
              <w:t>Type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11C9686A"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b/>
                <w:bCs/>
                <w:color w:val="000000"/>
                <w:sz w:val="18"/>
                <w:szCs w:val="18"/>
                <w:shd w:val="clear" w:color="auto" w:fill="C0C0C0"/>
                <w:lang w:eastAsia="sv-SE"/>
              </w:rPr>
              <w:t xml:space="preserve">Default </w:t>
            </w:r>
            <w:proofErr w:type="spellStart"/>
            <w:r w:rsidRPr="00D32E33">
              <w:rPr>
                <w:rFonts w:ascii="Verdana" w:eastAsia="Times New Roman" w:hAnsi="Verdana" w:cs="Times New Roman"/>
                <w:b/>
                <w:bCs/>
                <w:color w:val="000000"/>
                <w:sz w:val="18"/>
                <w:szCs w:val="18"/>
                <w:shd w:val="clear" w:color="auto" w:fill="C0C0C0"/>
                <w:lang w:eastAsia="sv-SE"/>
              </w:rPr>
              <w:t>value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76B7786E" w14:textId="77777777" w:rsidR="00D32E33" w:rsidRPr="00D32E33" w:rsidRDefault="00D32E33" w:rsidP="00D32E33">
            <w:pPr>
              <w:rPr>
                <w:rFonts w:ascii="Times New Roman" w:eastAsia="Times New Roman" w:hAnsi="Times New Roman" w:cs="Times New Roman"/>
                <w:sz w:val="24"/>
                <w:szCs w:val="24"/>
                <w:lang w:eastAsia="sv-SE"/>
              </w:rPr>
            </w:pPr>
            <w:proofErr w:type="spellStart"/>
            <w:r w:rsidRPr="00D32E33">
              <w:rPr>
                <w:rFonts w:ascii="Verdana" w:eastAsia="Times New Roman" w:hAnsi="Verdana" w:cs="Times New Roman"/>
                <w:b/>
                <w:bCs/>
                <w:color w:val="000000"/>
                <w:sz w:val="18"/>
                <w:szCs w:val="18"/>
                <w:shd w:val="clear" w:color="auto" w:fill="C0C0C0"/>
                <w:lang w:eastAsia="sv-SE"/>
              </w:rPr>
              <w:t>Description</w:t>
            </w:r>
            <w:proofErr w:type="spellEnd"/>
          </w:p>
        </w:tc>
      </w:tr>
      <w:tr w:rsidR="00D32E33" w:rsidRPr="00EE1CAF" w14:paraId="258E13F4"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64C6737" w14:textId="77777777" w:rsidR="00D32E33" w:rsidRPr="00D32E33" w:rsidRDefault="00D32E33" w:rsidP="00D32E33">
            <w:pPr>
              <w:rPr>
                <w:rFonts w:ascii="Times New Roman" w:eastAsia="Times New Roman" w:hAnsi="Times New Roman" w:cs="Times New Roman"/>
                <w:sz w:val="24"/>
                <w:szCs w:val="24"/>
                <w:lang w:eastAsia="sv-SE"/>
              </w:rPr>
            </w:pPr>
            <w:bookmarkStart w:id="8" w:name="AND_INPUT_SIGN"/>
            <w:r w:rsidRPr="00D32E33">
              <w:rPr>
                <w:rFonts w:ascii="Verdana" w:eastAsia="Times New Roman" w:hAnsi="Verdana" w:cs="Times New Roman"/>
                <w:color w:val="000000"/>
                <w:sz w:val="18"/>
                <w:szCs w:val="18"/>
                <w:shd w:val="clear" w:color="auto" w:fill="FFFFFF"/>
                <w:lang w:eastAsia="sv-SE"/>
              </w:rPr>
              <w:t>AND_INPUT_SIGN</w:t>
            </w:r>
            <w:bookmarkEnd w:id="8"/>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C20690B" w14:textId="77777777" w:rsidR="00D32E33" w:rsidRPr="00D32E33" w:rsidRDefault="00D32E33" w:rsidP="00D32E33">
            <w:pPr>
              <w:rPr>
                <w:rFonts w:ascii="Times New Roman" w:eastAsia="Times New Roman" w:hAnsi="Times New Roman" w:cs="Times New Roman"/>
                <w:sz w:val="24"/>
                <w:szCs w:val="24"/>
                <w:lang w:eastAsia="sv-SE"/>
              </w:rPr>
            </w:pPr>
            <w:proofErr w:type="gramStart"/>
            <w:r w:rsidRPr="00D32E33">
              <w:rPr>
                <w:rFonts w:ascii="Verdana" w:eastAsia="Times New Roman" w:hAnsi="Verdana" w:cs="Times New Roman"/>
                <w:color w:val="000000"/>
                <w:sz w:val="18"/>
                <w:szCs w:val="18"/>
                <w:shd w:val="clear" w:color="auto" w:fill="FFFFFF"/>
                <w:lang w:eastAsia="sv-SE"/>
              </w:rPr>
              <w:t>ON(</w:t>
            </w:r>
            <w:proofErr w:type="gramEnd"/>
            <w:r w:rsidRPr="00D32E33">
              <w:rPr>
                <w:rFonts w:ascii="Verdana" w:eastAsia="Times New Roman" w:hAnsi="Verdana" w:cs="Times New Roman"/>
                <w:color w:val="000000"/>
                <w:sz w:val="18"/>
                <w:szCs w:val="18"/>
                <w:shd w:val="clear" w:color="auto" w:fill="FFFFFF"/>
                <w:lang w:eastAsia="sv-SE"/>
              </w:rPr>
              <w:t>30)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26AB073"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'OV'</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200035F"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Names of the input signals</w:t>
            </w:r>
          </w:p>
        </w:tc>
      </w:tr>
      <w:tr w:rsidR="00D32E33" w:rsidRPr="00EE1CAF" w14:paraId="590B700A"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6A03335" w14:textId="77777777" w:rsidR="00D32E33" w:rsidRPr="00D32E33" w:rsidRDefault="00D32E33" w:rsidP="00D32E33">
            <w:pPr>
              <w:rPr>
                <w:rFonts w:ascii="Times New Roman" w:eastAsia="Times New Roman" w:hAnsi="Times New Roman" w:cs="Times New Roman"/>
                <w:sz w:val="24"/>
                <w:szCs w:val="24"/>
                <w:lang w:val="en-US" w:eastAsia="sv-SE"/>
              </w:rPr>
            </w:pPr>
            <w:bookmarkStart w:id="9" w:name="AND_INPUT_AS_INV"/>
            <w:r w:rsidRPr="00D32E33">
              <w:rPr>
                <w:rFonts w:ascii="Verdana" w:eastAsia="Times New Roman" w:hAnsi="Verdana" w:cs="Times New Roman"/>
                <w:color w:val="000000"/>
                <w:sz w:val="18"/>
                <w:szCs w:val="18"/>
                <w:shd w:val="clear" w:color="auto" w:fill="FFFFFF"/>
                <w:lang w:val="en-US" w:eastAsia="sv-SE"/>
              </w:rPr>
              <w:t>AND_INPUT_AS_INV</w:t>
            </w:r>
            <w:bookmarkEnd w:id="9"/>
            <w:r w:rsidRPr="00D32E33">
              <w:rPr>
                <w:rFonts w:ascii="Verdana" w:eastAsia="Times New Roman" w:hAnsi="Verdana" w:cs="Times New Roman"/>
                <w:color w:val="000000"/>
                <w:sz w:val="18"/>
                <w:szCs w:val="18"/>
                <w:lang w:val="en-US" w:eastAsia="sv-SE"/>
              </w:rPr>
              <w:br/>
            </w:r>
            <w:r w:rsidRPr="00D32E33">
              <w:rPr>
                <w:rFonts w:ascii="Verdana" w:eastAsia="Times New Roman" w:hAnsi="Verdana" w:cs="Times New Roman"/>
                <w:color w:val="000000"/>
                <w:sz w:val="18"/>
                <w:szCs w:val="18"/>
                <w:shd w:val="clear" w:color="auto" w:fill="FFFFFF"/>
                <w:lang w:val="en-US" w:eastAsia="sv-SE"/>
              </w:rPr>
              <w:t>Is input inversed?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AD9619A" w14:textId="77777777" w:rsidR="00D32E33" w:rsidRPr="00D32E33" w:rsidRDefault="00D32E33" w:rsidP="00D32E33">
            <w:pPr>
              <w:rPr>
                <w:rFonts w:ascii="Times New Roman" w:eastAsia="Times New Roman" w:hAnsi="Times New Roman" w:cs="Times New Roman"/>
                <w:sz w:val="24"/>
                <w:szCs w:val="24"/>
                <w:lang w:eastAsia="sv-SE"/>
              </w:rPr>
            </w:pPr>
            <w:proofErr w:type="gramStart"/>
            <w:r w:rsidRPr="00D32E33">
              <w:rPr>
                <w:rFonts w:ascii="Verdana" w:eastAsia="Times New Roman" w:hAnsi="Verdana" w:cs="Times New Roman"/>
                <w:color w:val="000000"/>
                <w:sz w:val="18"/>
                <w:szCs w:val="18"/>
                <w:shd w:val="clear" w:color="auto" w:fill="FFFFFF"/>
                <w:lang w:eastAsia="sv-SE"/>
              </w:rPr>
              <w:t>LO(</w:t>
            </w:r>
            <w:proofErr w:type="gramEnd"/>
            <w:r w:rsidRPr="00D32E33">
              <w:rPr>
                <w:rFonts w:ascii="Verdana" w:eastAsia="Times New Roman" w:hAnsi="Verdana" w:cs="Times New Roman"/>
                <w:color w:val="000000"/>
                <w:sz w:val="18"/>
                <w:szCs w:val="18"/>
                <w:shd w:val="clear" w:color="auto" w:fill="FFFFFF"/>
                <w:lang w:eastAsia="sv-SE"/>
              </w:rPr>
              <w:t>30)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082399E"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F</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EE95915"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 xml:space="preserve">Is the corresponding input inversed? For example, if the 3. value of the </w:t>
            </w:r>
            <w:proofErr w:type="spellStart"/>
            <w:r w:rsidRPr="00D32E33">
              <w:rPr>
                <w:rFonts w:ascii="Verdana" w:eastAsia="Times New Roman" w:hAnsi="Verdana" w:cs="Times New Roman"/>
                <w:color w:val="000000"/>
                <w:sz w:val="18"/>
                <w:szCs w:val="18"/>
                <w:shd w:val="clear" w:color="auto" w:fill="FFFFFF"/>
                <w:lang w:val="en-US" w:eastAsia="sv-SE"/>
              </w:rPr>
              <w:t>and_input_as_inv</w:t>
            </w:r>
            <w:proofErr w:type="spellEnd"/>
            <w:r w:rsidRPr="00D32E33">
              <w:rPr>
                <w:rFonts w:ascii="Verdana" w:eastAsia="Times New Roman" w:hAnsi="Verdana" w:cs="Times New Roman"/>
                <w:color w:val="000000"/>
                <w:sz w:val="18"/>
                <w:szCs w:val="18"/>
                <w:shd w:val="clear" w:color="auto" w:fill="FFFFFF"/>
                <w:lang w:val="en-US" w:eastAsia="sv-SE"/>
              </w:rPr>
              <w:t xml:space="preserve"> attribute array is set to 'True', the 3. input must be 'False' in order to allow the output get 'true'.</w:t>
            </w:r>
          </w:p>
        </w:tc>
      </w:tr>
      <w:tr w:rsidR="00D32E33" w:rsidRPr="00D32E33" w14:paraId="1A152CE9"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6D621C0" w14:textId="77777777" w:rsidR="00D32E33" w:rsidRPr="00D32E33" w:rsidRDefault="00D32E33" w:rsidP="00D32E33">
            <w:pPr>
              <w:rPr>
                <w:rFonts w:ascii="Times New Roman" w:eastAsia="Times New Roman" w:hAnsi="Times New Roman" w:cs="Times New Roman"/>
                <w:sz w:val="24"/>
                <w:szCs w:val="24"/>
                <w:lang w:eastAsia="sv-SE"/>
              </w:rPr>
            </w:pPr>
            <w:bookmarkStart w:id="10" w:name="AND_OUTPUT_SIGN"/>
            <w:r w:rsidRPr="00D32E33">
              <w:rPr>
                <w:rFonts w:ascii="Verdana" w:eastAsia="Times New Roman" w:hAnsi="Verdana" w:cs="Times New Roman"/>
                <w:color w:val="000000"/>
                <w:sz w:val="18"/>
                <w:szCs w:val="18"/>
                <w:shd w:val="clear" w:color="auto" w:fill="FFFFFF"/>
                <w:lang w:eastAsia="sv-SE"/>
              </w:rPr>
              <w:t>AND_OUTPUT_SIGN</w:t>
            </w:r>
            <w:bookmarkEnd w:id="10"/>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FD98EB9"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8455674"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71274BB"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Output signal</w:t>
            </w:r>
          </w:p>
        </w:tc>
      </w:tr>
      <w:tr w:rsidR="00D32E33" w:rsidRPr="00D32E33" w14:paraId="0B7A36D2"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968AD9A" w14:textId="77777777" w:rsidR="00D32E33" w:rsidRPr="00D32E33" w:rsidRDefault="00D32E33" w:rsidP="00D32E33">
            <w:pPr>
              <w:rPr>
                <w:rFonts w:ascii="Times New Roman" w:eastAsia="Times New Roman" w:hAnsi="Times New Roman" w:cs="Times New Roman"/>
                <w:sz w:val="24"/>
                <w:szCs w:val="24"/>
                <w:lang w:eastAsia="sv-SE"/>
              </w:rPr>
            </w:pPr>
            <w:bookmarkStart w:id="11" w:name="AND_OUTINV_SIGN"/>
            <w:r w:rsidRPr="00D32E33">
              <w:rPr>
                <w:rFonts w:ascii="Verdana" w:eastAsia="Times New Roman" w:hAnsi="Verdana" w:cs="Times New Roman"/>
                <w:color w:val="000000"/>
                <w:sz w:val="18"/>
                <w:szCs w:val="18"/>
                <w:shd w:val="clear" w:color="auto" w:fill="FFFFFF"/>
                <w:lang w:eastAsia="sv-SE"/>
              </w:rPr>
              <w:t>AND_OUTINV_SIGN</w:t>
            </w:r>
            <w:bookmarkEnd w:id="11"/>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FD8C74E"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A62FDC9"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2AEEB01" w14:textId="77777777" w:rsidR="00D32E33" w:rsidRPr="00D32E33" w:rsidRDefault="00D32E33" w:rsidP="00D32E33">
            <w:pPr>
              <w:rPr>
                <w:rFonts w:ascii="Times New Roman" w:eastAsia="Times New Roman" w:hAnsi="Times New Roman" w:cs="Times New Roman"/>
                <w:sz w:val="24"/>
                <w:szCs w:val="24"/>
                <w:lang w:eastAsia="sv-SE"/>
              </w:rPr>
            </w:pPr>
            <w:proofErr w:type="spellStart"/>
            <w:r w:rsidRPr="00D32E33">
              <w:rPr>
                <w:rFonts w:ascii="Verdana" w:eastAsia="Times New Roman" w:hAnsi="Verdana" w:cs="Times New Roman"/>
                <w:color w:val="000000"/>
                <w:sz w:val="18"/>
                <w:szCs w:val="18"/>
                <w:shd w:val="clear" w:color="auto" w:fill="FFFFFF"/>
                <w:lang w:eastAsia="sv-SE"/>
              </w:rPr>
              <w:t>Inverse</w:t>
            </w:r>
            <w:proofErr w:type="spellEnd"/>
            <w:r w:rsidRPr="00D32E33">
              <w:rPr>
                <w:rFonts w:ascii="Verdana" w:eastAsia="Times New Roman" w:hAnsi="Verdana" w:cs="Times New Roman"/>
                <w:color w:val="000000"/>
                <w:sz w:val="18"/>
                <w:szCs w:val="18"/>
                <w:shd w:val="clear" w:color="auto" w:fill="FFFFFF"/>
                <w:lang w:eastAsia="sv-SE"/>
              </w:rPr>
              <w:t xml:space="preserve"> </w:t>
            </w:r>
            <w:proofErr w:type="gramStart"/>
            <w:r w:rsidRPr="00D32E33">
              <w:rPr>
                <w:rFonts w:ascii="Verdana" w:eastAsia="Times New Roman" w:hAnsi="Verdana" w:cs="Times New Roman"/>
                <w:color w:val="000000"/>
                <w:sz w:val="18"/>
                <w:szCs w:val="18"/>
                <w:shd w:val="clear" w:color="auto" w:fill="FFFFFF"/>
                <w:lang w:eastAsia="sv-SE"/>
              </w:rPr>
              <w:t>output signal</w:t>
            </w:r>
            <w:proofErr w:type="gramEnd"/>
          </w:p>
        </w:tc>
      </w:tr>
      <w:tr w:rsidR="00D32E33" w:rsidRPr="00D32E33" w14:paraId="5059A617"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A95C545" w14:textId="77777777" w:rsidR="00D32E33" w:rsidRPr="00D32E33" w:rsidRDefault="00D32E33" w:rsidP="00D32E33">
            <w:pPr>
              <w:rPr>
                <w:rFonts w:ascii="Times New Roman" w:eastAsia="Times New Roman" w:hAnsi="Times New Roman" w:cs="Times New Roman"/>
                <w:sz w:val="24"/>
                <w:szCs w:val="24"/>
                <w:lang w:val="en-US" w:eastAsia="sv-SE"/>
              </w:rPr>
            </w:pPr>
            <w:bookmarkStart w:id="12" w:name="AND_OUTPUT_VALUE"/>
            <w:r w:rsidRPr="00D32E33">
              <w:rPr>
                <w:rFonts w:ascii="Verdana" w:eastAsia="Times New Roman" w:hAnsi="Verdana" w:cs="Times New Roman"/>
                <w:color w:val="000000"/>
                <w:sz w:val="18"/>
                <w:szCs w:val="18"/>
                <w:shd w:val="clear" w:color="auto" w:fill="FFFFFF"/>
                <w:lang w:val="en-US" w:eastAsia="sv-SE"/>
              </w:rPr>
              <w:t>AND_OUTPUT_VALUE</w:t>
            </w:r>
            <w:bookmarkEnd w:id="12"/>
            <w:r w:rsidRPr="00D32E33">
              <w:rPr>
                <w:rFonts w:ascii="Verdana" w:eastAsia="Times New Roman" w:hAnsi="Verdana" w:cs="Times New Roman"/>
                <w:color w:val="000000"/>
                <w:sz w:val="18"/>
                <w:szCs w:val="18"/>
                <w:lang w:val="en-US" w:eastAsia="sv-SE"/>
              </w:rPr>
              <w:br/>
            </w:r>
            <w:r w:rsidRPr="00D32E33">
              <w:rPr>
                <w:rFonts w:ascii="Verdana" w:eastAsia="Times New Roman" w:hAnsi="Verdana" w:cs="Times New Roman"/>
                <w:color w:val="000000"/>
                <w:sz w:val="18"/>
                <w:szCs w:val="18"/>
                <w:shd w:val="clear" w:color="auto" w:fill="FFFFFF"/>
                <w:lang w:val="en-US" w:eastAsia="sv-SE"/>
              </w:rPr>
              <w:t>Output value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EBDD4A2"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LO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392F69D"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F</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80B9B82"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 xml:space="preserve">Output </w:t>
            </w:r>
            <w:proofErr w:type="spellStart"/>
            <w:r w:rsidRPr="00D32E33">
              <w:rPr>
                <w:rFonts w:ascii="Verdana" w:eastAsia="Times New Roman" w:hAnsi="Verdana" w:cs="Times New Roman"/>
                <w:color w:val="000000"/>
                <w:sz w:val="18"/>
                <w:szCs w:val="18"/>
                <w:shd w:val="clear" w:color="auto" w:fill="FFFFFF"/>
                <w:lang w:eastAsia="sv-SE"/>
              </w:rPr>
              <w:t>value</w:t>
            </w:r>
            <w:proofErr w:type="spellEnd"/>
          </w:p>
        </w:tc>
      </w:tr>
    </w:tbl>
    <w:p w14:paraId="1A458E5C" w14:textId="77777777" w:rsidR="00B10D0A" w:rsidRDefault="00B10D0A" w:rsidP="001741B3">
      <w:pPr>
        <w:rPr>
          <w:rFonts w:ascii="Times New Roman" w:hAnsi="Times New Roman" w:cs="Times New Roman"/>
          <w:sz w:val="28"/>
          <w:szCs w:val="28"/>
          <w:lang w:val="en-US"/>
        </w:rPr>
      </w:pPr>
    </w:p>
    <w:p w14:paraId="79731644" w14:textId="77777777" w:rsidR="008824EF" w:rsidRPr="008824EF" w:rsidRDefault="008824EF" w:rsidP="008824EF">
      <w:pPr>
        <w:rPr>
          <w:rFonts w:ascii="Times New Roman" w:eastAsia="Times New Roman" w:hAnsi="Times New Roman" w:cs="Times New Roman"/>
          <w:sz w:val="24"/>
          <w:szCs w:val="24"/>
          <w:lang w:eastAsia="sv-SE"/>
        </w:rPr>
      </w:pPr>
      <w:r w:rsidRPr="008824EF">
        <w:rPr>
          <w:rFonts w:ascii="Verdana" w:eastAsia="Times New Roman" w:hAnsi="Verdana" w:cs="Times New Roman"/>
          <w:b/>
          <w:bCs/>
          <w:color w:val="006600"/>
          <w:sz w:val="53"/>
          <w:szCs w:val="53"/>
          <w:shd w:val="clear" w:color="auto" w:fill="FFFFFF"/>
          <w:lang w:eastAsia="sv-SE"/>
        </w:rPr>
        <w:lastRenderedPageBreak/>
        <w:t>NOT</w:t>
      </w: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1460"/>
        <w:gridCol w:w="2096"/>
      </w:tblGrid>
      <w:tr w:rsidR="008824EF" w:rsidRPr="008824EF" w14:paraId="0C2F4317" w14:textId="77777777" w:rsidTr="008824E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14:paraId="4F2A2D68" w14:textId="77777777" w:rsidR="008824EF" w:rsidRPr="008824EF" w:rsidRDefault="008824EF" w:rsidP="008824EF">
            <w:pPr>
              <w:rPr>
                <w:rFonts w:ascii="Times New Roman" w:eastAsia="Times New Roman" w:hAnsi="Times New Roman" w:cs="Times New Roman"/>
                <w:sz w:val="24"/>
                <w:szCs w:val="24"/>
                <w:lang w:eastAsia="sv-SE"/>
              </w:rPr>
            </w:pPr>
            <w:r w:rsidRPr="008824EF">
              <w:rPr>
                <w:rFonts w:ascii="Verdana" w:eastAsia="Times New Roman" w:hAnsi="Verdana" w:cs="Times New Roman"/>
                <w:b/>
                <w:bCs/>
                <w:color w:val="000000"/>
                <w:sz w:val="18"/>
                <w:szCs w:val="18"/>
                <w:shd w:val="clear" w:color="auto" w:fill="C0C0C0"/>
                <w:lang w:eastAsia="sv-SE"/>
              </w:rPr>
              <w:t>Symbol</w:t>
            </w:r>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14:paraId="201CCE9E" w14:textId="77777777" w:rsidR="008824EF" w:rsidRPr="008824EF" w:rsidRDefault="008824EF" w:rsidP="008824EF">
            <w:pPr>
              <w:rPr>
                <w:rFonts w:ascii="Times New Roman" w:eastAsia="Times New Roman" w:hAnsi="Times New Roman" w:cs="Times New Roman"/>
                <w:sz w:val="24"/>
                <w:szCs w:val="24"/>
                <w:lang w:eastAsia="sv-SE"/>
              </w:rPr>
            </w:pPr>
            <w:proofErr w:type="spellStart"/>
            <w:r w:rsidRPr="008824EF">
              <w:rPr>
                <w:rFonts w:ascii="Verdana" w:eastAsia="Times New Roman" w:hAnsi="Verdana" w:cs="Times New Roman"/>
                <w:b/>
                <w:bCs/>
                <w:color w:val="000000"/>
                <w:sz w:val="18"/>
                <w:szCs w:val="18"/>
                <w:shd w:val="clear" w:color="auto" w:fill="C0C0C0"/>
                <w:lang w:eastAsia="sv-SE"/>
              </w:rPr>
              <w:t>User</w:t>
            </w:r>
            <w:proofErr w:type="spellEnd"/>
            <w:r w:rsidRPr="008824EF">
              <w:rPr>
                <w:rFonts w:ascii="Verdana" w:eastAsia="Times New Roman" w:hAnsi="Verdana" w:cs="Times New Roman"/>
                <w:b/>
                <w:bCs/>
                <w:color w:val="000000"/>
                <w:sz w:val="18"/>
                <w:szCs w:val="18"/>
                <w:shd w:val="clear" w:color="auto" w:fill="C0C0C0"/>
                <w:lang w:eastAsia="sv-SE"/>
              </w:rPr>
              <w:t xml:space="preserve"> interface </w:t>
            </w:r>
            <w:proofErr w:type="spellStart"/>
            <w:r w:rsidRPr="008824EF">
              <w:rPr>
                <w:rFonts w:ascii="Verdana" w:eastAsia="Times New Roman" w:hAnsi="Verdana" w:cs="Times New Roman"/>
                <w:b/>
                <w:bCs/>
                <w:color w:val="000000"/>
                <w:sz w:val="18"/>
                <w:szCs w:val="18"/>
                <w:shd w:val="clear" w:color="auto" w:fill="C0C0C0"/>
                <w:lang w:eastAsia="sv-SE"/>
              </w:rPr>
              <w:t>name</w:t>
            </w:r>
            <w:proofErr w:type="spellEnd"/>
          </w:p>
        </w:tc>
      </w:tr>
      <w:tr w:rsidR="008824EF" w:rsidRPr="008824EF" w14:paraId="4A2F5F07" w14:textId="77777777" w:rsidTr="008824E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0C2D8BF8" w14:textId="77777777" w:rsidR="008824EF" w:rsidRPr="008824EF" w:rsidRDefault="008824EF" w:rsidP="008824EF">
            <w:pPr>
              <w:rPr>
                <w:rFonts w:ascii="Times New Roman" w:eastAsia="Times New Roman" w:hAnsi="Times New Roman" w:cs="Times New Roman"/>
                <w:sz w:val="24"/>
                <w:szCs w:val="24"/>
                <w:lang w:eastAsia="sv-SE"/>
              </w:rPr>
            </w:pPr>
            <w:r w:rsidRPr="008824EF">
              <w:rPr>
                <w:rFonts w:ascii="Verdana" w:eastAsia="Times New Roman" w:hAnsi="Verdana" w:cs="Times New Roman"/>
                <w:b/>
                <w:bCs/>
                <w:noProof/>
                <w:color w:val="006600"/>
                <w:sz w:val="53"/>
                <w:szCs w:val="53"/>
                <w:shd w:val="clear" w:color="auto" w:fill="FFFFFF"/>
                <w:lang w:eastAsia="sv-SE"/>
              </w:rPr>
              <w:drawing>
                <wp:inline distT="0" distB="0" distL="0" distR="0" wp14:anchorId="5F6694DE" wp14:editId="7D69FA3C">
                  <wp:extent cx="889000" cy="774700"/>
                  <wp:effectExtent l="0" t="0" r="6350" b="6350"/>
                  <wp:docPr id="21" name="Picture 21" descr="C:\Users\moshiur\AppData\Local\Microsoft\Windows\INetCache\Content.MSO\AC6C71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C:\Users\moshiur\AppData\Local\Microsoft\Windows\INetCache\Content.MSO\AC6C71A3.tmp"/>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89000" cy="774700"/>
                          </a:xfrm>
                          <a:prstGeom prst="rect">
                            <a:avLst/>
                          </a:prstGeom>
                          <a:noFill/>
                          <a:ln>
                            <a:noFill/>
                          </a:ln>
                        </pic:spPr>
                      </pic:pic>
                    </a:graphicData>
                  </a:graphic>
                </wp:inline>
              </w:drawing>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4A5F6EED" w14:textId="77777777" w:rsidR="008824EF" w:rsidRPr="008824EF" w:rsidRDefault="008824EF" w:rsidP="008824EF">
            <w:pPr>
              <w:rPr>
                <w:rFonts w:ascii="Times New Roman" w:eastAsia="Times New Roman" w:hAnsi="Times New Roman" w:cs="Times New Roman"/>
                <w:sz w:val="24"/>
                <w:szCs w:val="24"/>
                <w:lang w:eastAsia="sv-SE"/>
              </w:rPr>
            </w:pPr>
            <w:r w:rsidRPr="008824EF">
              <w:rPr>
                <w:rFonts w:ascii="Verdana" w:eastAsia="Times New Roman" w:hAnsi="Verdana" w:cs="Times New Roman"/>
                <w:color w:val="000000"/>
                <w:sz w:val="18"/>
                <w:szCs w:val="18"/>
                <w:shd w:val="clear" w:color="auto" w:fill="FFFFFF"/>
                <w:lang w:eastAsia="sv-SE"/>
              </w:rPr>
              <w:t>NOT</w:t>
            </w:r>
          </w:p>
        </w:tc>
      </w:tr>
    </w:tbl>
    <w:p w14:paraId="165D5CB9" w14:textId="77777777" w:rsidR="008824EF" w:rsidRPr="008824EF" w:rsidRDefault="008824EF" w:rsidP="008824EF">
      <w:pPr>
        <w:rPr>
          <w:rFonts w:ascii="Times New Roman" w:eastAsia="Times New Roman" w:hAnsi="Times New Roman" w:cs="Times New Roman"/>
          <w:sz w:val="24"/>
          <w:szCs w:val="24"/>
          <w:lang w:eastAsia="sv-SE"/>
        </w:rPr>
      </w:pPr>
      <w:proofErr w:type="spellStart"/>
      <w:r w:rsidRPr="008824EF">
        <w:rPr>
          <w:rFonts w:ascii="Verdana" w:eastAsia="Times New Roman" w:hAnsi="Verdana" w:cs="Times New Roman"/>
          <w:b/>
          <w:bCs/>
          <w:color w:val="000000"/>
          <w:sz w:val="30"/>
          <w:szCs w:val="30"/>
          <w:shd w:val="clear" w:color="auto" w:fill="FFFFFF"/>
          <w:lang w:eastAsia="sv-SE"/>
        </w:rPr>
        <w:t>Contents</w:t>
      </w:r>
      <w:proofErr w:type="spellEnd"/>
    </w:p>
    <w:p w14:paraId="16BADC22" w14:textId="77777777" w:rsidR="008824EF" w:rsidRPr="008824EF" w:rsidRDefault="00EE1CAF" w:rsidP="008824EF">
      <w:pPr>
        <w:rPr>
          <w:rFonts w:ascii="Times New Roman" w:eastAsia="Times New Roman" w:hAnsi="Times New Roman" w:cs="Times New Roman"/>
          <w:sz w:val="24"/>
          <w:szCs w:val="24"/>
          <w:lang w:val="en-US" w:eastAsia="sv-SE"/>
        </w:rPr>
      </w:pPr>
      <w:hyperlink r:id="rId48" w:anchor="Introduction" w:history="1">
        <w:r w:rsidR="008824EF" w:rsidRPr="008824EF">
          <w:rPr>
            <w:rFonts w:ascii="Verdana" w:eastAsia="Times New Roman" w:hAnsi="Verdana" w:cs="Times New Roman"/>
            <w:b/>
            <w:bCs/>
            <w:color w:val="006600"/>
            <w:sz w:val="18"/>
            <w:szCs w:val="18"/>
            <w:u w:val="single"/>
            <w:shd w:val="clear" w:color="auto" w:fill="FFFFFF"/>
            <w:lang w:val="en-US" w:eastAsia="sv-SE"/>
          </w:rPr>
          <w:t>Introduction</w:t>
        </w:r>
      </w:hyperlink>
      <w:r w:rsidR="008824EF" w:rsidRPr="008824EF">
        <w:rPr>
          <w:rFonts w:ascii="Verdana" w:eastAsia="Times New Roman" w:hAnsi="Verdana" w:cs="Times New Roman"/>
          <w:color w:val="000000"/>
          <w:sz w:val="18"/>
          <w:szCs w:val="18"/>
          <w:lang w:val="en-US" w:eastAsia="sv-SE"/>
        </w:rPr>
        <w:br/>
      </w:r>
      <w:hyperlink r:id="rId49" w:anchor="Structure" w:history="1">
        <w:r w:rsidR="008824EF" w:rsidRPr="008824EF">
          <w:rPr>
            <w:rFonts w:ascii="Verdana" w:eastAsia="Times New Roman" w:hAnsi="Verdana" w:cs="Times New Roman"/>
            <w:b/>
            <w:bCs/>
            <w:color w:val="006600"/>
            <w:sz w:val="18"/>
            <w:szCs w:val="18"/>
            <w:u w:val="single"/>
            <w:shd w:val="clear" w:color="auto" w:fill="FFFFFF"/>
            <w:lang w:val="en-US" w:eastAsia="sv-SE"/>
          </w:rPr>
          <w:t>Structure</w:t>
        </w:r>
      </w:hyperlink>
      <w:r w:rsidR="008824EF" w:rsidRPr="008824EF">
        <w:rPr>
          <w:rFonts w:ascii="Verdana" w:eastAsia="Times New Roman" w:hAnsi="Verdana" w:cs="Times New Roman"/>
          <w:color w:val="000000"/>
          <w:sz w:val="18"/>
          <w:szCs w:val="18"/>
          <w:lang w:val="en-US" w:eastAsia="sv-SE"/>
        </w:rPr>
        <w:br/>
      </w:r>
      <w:hyperlink r:id="rId50" w:anchor="Attributes" w:history="1">
        <w:r w:rsidR="008824EF" w:rsidRPr="008824EF">
          <w:rPr>
            <w:rFonts w:ascii="Verdana" w:eastAsia="Times New Roman" w:hAnsi="Verdana" w:cs="Times New Roman"/>
            <w:b/>
            <w:bCs/>
            <w:color w:val="006600"/>
            <w:sz w:val="18"/>
            <w:szCs w:val="18"/>
            <w:u w:val="single"/>
            <w:shd w:val="clear" w:color="auto" w:fill="FFFFFF"/>
            <w:lang w:val="en-US" w:eastAsia="sv-SE"/>
          </w:rPr>
          <w:t>Attributes</w:t>
        </w:r>
      </w:hyperlink>
      <w:r w:rsidR="008824EF" w:rsidRPr="008824EF">
        <w:rPr>
          <w:rFonts w:ascii="Verdana" w:eastAsia="Times New Roman" w:hAnsi="Verdana" w:cs="Times New Roman"/>
          <w:color w:val="000000"/>
          <w:sz w:val="18"/>
          <w:szCs w:val="18"/>
          <w:lang w:val="en-US" w:eastAsia="sv-SE"/>
        </w:rPr>
        <w:br/>
      </w:r>
      <w:hyperlink r:id="rId51" w:history="1">
        <w:r w:rsidR="008824EF" w:rsidRPr="008824EF">
          <w:rPr>
            <w:rFonts w:ascii="Verdana" w:eastAsia="Times New Roman" w:hAnsi="Verdana" w:cs="Times New Roman"/>
            <w:b/>
            <w:bCs/>
            <w:color w:val="006600"/>
            <w:sz w:val="18"/>
            <w:szCs w:val="18"/>
            <w:u w:val="single"/>
            <w:shd w:val="clear" w:color="auto" w:fill="FFFFFF"/>
            <w:lang w:val="en-US" w:eastAsia="sv-SE"/>
          </w:rPr>
          <w:t>Binary automation</w:t>
        </w:r>
      </w:hyperlink>
      <w:r w:rsidR="008824EF" w:rsidRPr="008824EF">
        <w:rPr>
          <w:rFonts w:ascii="Verdana" w:eastAsia="Times New Roman" w:hAnsi="Verdana" w:cs="Times New Roman"/>
          <w:color w:val="000000"/>
          <w:sz w:val="18"/>
          <w:szCs w:val="18"/>
          <w:lang w:val="en-US" w:eastAsia="sv-SE"/>
        </w:rPr>
        <w:br/>
      </w:r>
      <w:hyperlink r:id="rId52" w:history="1">
        <w:r w:rsidR="008824EF" w:rsidRPr="008824EF">
          <w:rPr>
            <w:rFonts w:ascii="Verdana" w:eastAsia="Times New Roman" w:hAnsi="Verdana" w:cs="Times New Roman"/>
            <w:b/>
            <w:bCs/>
            <w:color w:val="006600"/>
            <w:sz w:val="18"/>
            <w:szCs w:val="18"/>
            <w:u w:val="single"/>
            <w:shd w:val="clear" w:color="auto" w:fill="FFFFFF"/>
            <w:lang w:val="en-US" w:eastAsia="sv-SE"/>
          </w:rPr>
          <w:t>Main Table of Contents</w:t>
        </w:r>
      </w:hyperlink>
    </w:p>
    <w:p w14:paraId="199BBD4D" w14:textId="77777777" w:rsidR="008824EF" w:rsidRPr="008824EF" w:rsidRDefault="008824EF" w:rsidP="008824EF">
      <w:pPr>
        <w:rPr>
          <w:rFonts w:ascii="Times New Roman" w:eastAsia="Times New Roman" w:hAnsi="Times New Roman" w:cs="Times New Roman"/>
          <w:sz w:val="24"/>
          <w:szCs w:val="24"/>
          <w:lang w:val="en-US" w:eastAsia="sv-SE"/>
        </w:rPr>
      </w:pPr>
      <w:r w:rsidRPr="008824EF">
        <w:rPr>
          <w:rFonts w:ascii="Verdana" w:eastAsia="Times New Roman" w:hAnsi="Verdana" w:cs="Times New Roman"/>
          <w:b/>
          <w:bCs/>
          <w:color w:val="000000"/>
          <w:sz w:val="30"/>
          <w:szCs w:val="30"/>
          <w:shd w:val="clear" w:color="auto" w:fill="FFFFFF"/>
          <w:lang w:val="en-US" w:eastAsia="sv-SE"/>
        </w:rPr>
        <w:t>Introduction</w:t>
      </w:r>
    </w:p>
    <w:p w14:paraId="06B9E840" w14:textId="77777777" w:rsidR="008824EF" w:rsidRPr="008824EF" w:rsidRDefault="008824EF" w:rsidP="008824EF">
      <w:pPr>
        <w:rPr>
          <w:rFonts w:ascii="Times New Roman" w:eastAsia="Times New Roman" w:hAnsi="Times New Roman" w:cs="Times New Roman"/>
          <w:sz w:val="24"/>
          <w:szCs w:val="24"/>
          <w:lang w:val="en-US" w:eastAsia="sv-SE"/>
        </w:rPr>
      </w:pPr>
      <w:r w:rsidRPr="008824EF">
        <w:rPr>
          <w:rFonts w:ascii="Verdana" w:eastAsia="Times New Roman" w:hAnsi="Verdana" w:cs="Times New Roman"/>
          <w:color w:val="000000"/>
          <w:sz w:val="18"/>
          <w:szCs w:val="18"/>
          <w:shd w:val="clear" w:color="auto" w:fill="FFFFFF"/>
          <w:lang w:val="en-US" w:eastAsia="sv-SE"/>
        </w:rPr>
        <w:t>NOT is a logical module that can be used to invert the state of the binary signal. This module type has only one input and output signal. The state of the output signal is always inverse of the input signal.</w:t>
      </w:r>
    </w:p>
    <w:p w14:paraId="250F9859" w14:textId="77777777" w:rsidR="008824EF" w:rsidRPr="008824EF" w:rsidRDefault="00EE1CAF" w:rsidP="008824EF">
      <w:pPr>
        <w:rPr>
          <w:rFonts w:ascii="Times New Roman" w:eastAsia="Times New Roman" w:hAnsi="Times New Roman" w:cs="Times New Roman"/>
          <w:sz w:val="24"/>
          <w:szCs w:val="24"/>
          <w:lang w:val="en-US" w:eastAsia="sv-SE"/>
        </w:rPr>
      </w:pPr>
      <w:hyperlink r:id="rId53" w:anchor="Contents" w:history="1">
        <w:r w:rsidR="008824EF" w:rsidRPr="008824EF">
          <w:rPr>
            <w:rFonts w:ascii="Verdana" w:eastAsia="Times New Roman" w:hAnsi="Verdana" w:cs="Times New Roman"/>
            <w:b/>
            <w:bCs/>
            <w:color w:val="006600"/>
            <w:sz w:val="18"/>
            <w:szCs w:val="18"/>
            <w:u w:val="single"/>
            <w:shd w:val="clear" w:color="auto" w:fill="FFFFFF"/>
            <w:lang w:val="en-US" w:eastAsia="sv-SE"/>
          </w:rPr>
          <w:t>To contents of this component</w:t>
        </w:r>
      </w:hyperlink>
    </w:p>
    <w:p w14:paraId="6254518A" w14:textId="77777777" w:rsidR="008824EF" w:rsidRPr="008824EF" w:rsidRDefault="008824EF" w:rsidP="008824EF">
      <w:pPr>
        <w:rPr>
          <w:rFonts w:ascii="Times New Roman" w:eastAsia="Times New Roman" w:hAnsi="Times New Roman" w:cs="Times New Roman"/>
          <w:sz w:val="24"/>
          <w:szCs w:val="24"/>
          <w:lang w:val="en-US" w:eastAsia="sv-SE"/>
        </w:rPr>
      </w:pPr>
      <w:r w:rsidRPr="008824EF">
        <w:rPr>
          <w:rFonts w:ascii="Verdana" w:eastAsia="Times New Roman" w:hAnsi="Verdana" w:cs="Times New Roman"/>
          <w:b/>
          <w:bCs/>
          <w:color w:val="000000"/>
          <w:sz w:val="30"/>
          <w:szCs w:val="30"/>
          <w:shd w:val="clear" w:color="auto" w:fill="FFFFFF"/>
          <w:lang w:val="en-US" w:eastAsia="sv-SE"/>
        </w:rPr>
        <w:t>Structure</w:t>
      </w:r>
    </w:p>
    <w:p w14:paraId="57C918B6" w14:textId="77777777" w:rsidR="008824EF" w:rsidRPr="008824EF" w:rsidRDefault="008824EF" w:rsidP="008824EF">
      <w:pPr>
        <w:rPr>
          <w:rFonts w:ascii="Times New Roman" w:eastAsia="Times New Roman" w:hAnsi="Times New Roman" w:cs="Times New Roman"/>
          <w:sz w:val="24"/>
          <w:szCs w:val="24"/>
          <w:lang w:val="en-US" w:eastAsia="sv-SE"/>
        </w:rPr>
      </w:pPr>
      <w:r w:rsidRPr="008824EF">
        <w:rPr>
          <w:rFonts w:ascii="Verdana" w:eastAsia="Times New Roman" w:hAnsi="Verdana" w:cs="Times New Roman"/>
          <w:b/>
          <w:bCs/>
          <w:noProof/>
          <w:color w:val="006600"/>
          <w:sz w:val="53"/>
          <w:szCs w:val="53"/>
          <w:shd w:val="clear" w:color="auto" w:fill="FFFFFF"/>
          <w:lang w:eastAsia="sv-SE"/>
        </w:rPr>
        <w:drawing>
          <wp:inline distT="0" distB="0" distL="0" distR="0" wp14:anchorId="65B1DE15" wp14:editId="73A1C96E">
            <wp:extent cx="3213100" cy="876300"/>
            <wp:effectExtent l="0" t="0" r="0" b="0"/>
            <wp:docPr id="20" name="Picture 20" descr="C:\Users\moshiur\AppData\Local\Microsoft\Windows\INetCache\Content.MSO\4D2EFE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C:\Users\moshiur\AppData\Local\Microsoft\Windows\INetCache\Content.MSO\4D2EFEA9.tmp"/>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213100" cy="876300"/>
                    </a:xfrm>
                    <a:prstGeom prst="rect">
                      <a:avLst/>
                    </a:prstGeom>
                    <a:noFill/>
                    <a:ln>
                      <a:noFill/>
                    </a:ln>
                  </pic:spPr>
                </pic:pic>
              </a:graphicData>
            </a:graphic>
          </wp:inline>
        </w:drawing>
      </w:r>
      <w:r w:rsidRPr="008824EF">
        <w:rPr>
          <w:rFonts w:ascii="Verdana" w:eastAsia="Times New Roman" w:hAnsi="Verdana" w:cs="Times New Roman"/>
          <w:i/>
          <w:iCs/>
          <w:color w:val="000000"/>
          <w:sz w:val="18"/>
          <w:szCs w:val="18"/>
          <w:shd w:val="clear" w:color="auto" w:fill="FFFFFF"/>
          <w:lang w:val="en-US" w:eastAsia="sv-SE"/>
        </w:rPr>
        <w:t>Figure 1. Logic behind the NOT module</w:t>
      </w:r>
    </w:p>
    <w:p w14:paraId="58C5E870" w14:textId="77777777" w:rsidR="008824EF" w:rsidRPr="008824EF" w:rsidRDefault="008824EF" w:rsidP="008824EF">
      <w:pPr>
        <w:rPr>
          <w:rFonts w:ascii="Times New Roman" w:eastAsia="Times New Roman" w:hAnsi="Times New Roman" w:cs="Times New Roman"/>
          <w:sz w:val="24"/>
          <w:szCs w:val="24"/>
          <w:lang w:val="en-US" w:eastAsia="sv-SE"/>
        </w:rPr>
      </w:pPr>
      <w:r w:rsidRPr="008824EF">
        <w:rPr>
          <w:rFonts w:ascii="Verdana" w:eastAsia="Times New Roman" w:hAnsi="Verdana" w:cs="Times New Roman"/>
          <w:color w:val="000000"/>
          <w:sz w:val="18"/>
          <w:szCs w:val="18"/>
          <w:shd w:val="clear" w:color="auto" w:fill="FFFFFF"/>
          <w:lang w:val="en-US" w:eastAsia="sv-SE"/>
        </w:rPr>
        <w:t>Consider a NOT module connected in an automation model. The created structure is shown in Figure 1</w:t>
      </w:r>
      <w:r w:rsidRPr="008824EF">
        <w:rPr>
          <w:rFonts w:ascii="Verdana" w:eastAsia="Times New Roman" w:hAnsi="Verdana" w:cs="Times New Roman"/>
          <w:b/>
          <w:bCs/>
          <w:color w:val="000000"/>
          <w:sz w:val="18"/>
          <w:szCs w:val="18"/>
          <w:shd w:val="clear" w:color="auto" w:fill="FFFFFF"/>
          <w:lang w:val="en-US" w:eastAsia="sv-SE"/>
        </w:rPr>
        <w:t>.</w:t>
      </w:r>
    </w:p>
    <w:p w14:paraId="3B73073A" w14:textId="77777777" w:rsidR="008824EF" w:rsidRPr="008824EF" w:rsidRDefault="00EE1CAF" w:rsidP="008824EF">
      <w:pPr>
        <w:rPr>
          <w:rFonts w:ascii="Times New Roman" w:eastAsia="Times New Roman" w:hAnsi="Times New Roman" w:cs="Times New Roman"/>
          <w:sz w:val="24"/>
          <w:szCs w:val="24"/>
          <w:lang w:val="en-US" w:eastAsia="sv-SE"/>
        </w:rPr>
      </w:pPr>
      <w:hyperlink r:id="rId55" w:anchor="Contents" w:history="1">
        <w:r w:rsidR="008824EF" w:rsidRPr="008824EF">
          <w:rPr>
            <w:rFonts w:ascii="Verdana" w:eastAsia="Times New Roman" w:hAnsi="Verdana" w:cs="Times New Roman"/>
            <w:b/>
            <w:bCs/>
            <w:color w:val="006600"/>
            <w:sz w:val="18"/>
            <w:szCs w:val="18"/>
            <w:u w:val="single"/>
            <w:shd w:val="clear" w:color="auto" w:fill="FFFFFF"/>
            <w:lang w:val="en-US" w:eastAsia="sv-SE"/>
          </w:rPr>
          <w:t>To contents of this component</w:t>
        </w:r>
      </w:hyperlink>
    </w:p>
    <w:p w14:paraId="46E8FD2F" w14:textId="77777777" w:rsidR="008824EF" w:rsidRPr="008824EF" w:rsidRDefault="008824EF" w:rsidP="008824EF">
      <w:pPr>
        <w:rPr>
          <w:rFonts w:ascii="Times New Roman" w:eastAsia="Times New Roman" w:hAnsi="Times New Roman" w:cs="Times New Roman"/>
          <w:sz w:val="24"/>
          <w:szCs w:val="24"/>
          <w:lang w:val="en-US" w:eastAsia="sv-SE"/>
        </w:rPr>
      </w:pPr>
      <w:r w:rsidRPr="008824EF">
        <w:rPr>
          <w:rFonts w:ascii="Verdana" w:eastAsia="Times New Roman" w:hAnsi="Verdana" w:cs="Times New Roman"/>
          <w:b/>
          <w:bCs/>
          <w:color w:val="000000"/>
          <w:sz w:val="30"/>
          <w:szCs w:val="30"/>
          <w:shd w:val="clear" w:color="auto" w:fill="FFFFFF"/>
          <w:lang w:val="en-US" w:eastAsia="sv-SE"/>
        </w:rPr>
        <w:t>Attributes</w:t>
      </w: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left w:w="0" w:type="dxa"/>
          <w:right w:w="0" w:type="dxa"/>
        </w:tblCellMar>
        <w:tblLook w:val="04A0" w:firstRow="1" w:lastRow="0" w:firstColumn="1" w:lastColumn="0" w:noHBand="0" w:noVBand="1"/>
      </w:tblPr>
      <w:tblGrid>
        <w:gridCol w:w="1845"/>
        <w:gridCol w:w="506"/>
        <w:gridCol w:w="1365"/>
        <w:gridCol w:w="3175"/>
      </w:tblGrid>
      <w:tr w:rsidR="008824EF" w:rsidRPr="00EE1CAF" w14:paraId="571645E5" w14:textId="77777777" w:rsidTr="008824EF">
        <w:trPr>
          <w:tblCellSpacing w:w="0" w:type="dxa"/>
        </w:trPr>
        <w:tc>
          <w:tcPr>
            <w:tcW w:w="0" w:type="auto"/>
            <w:gridSpan w:val="4"/>
            <w:tcBorders>
              <w:top w:val="nil"/>
              <w:left w:val="nil"/>
              <w:bottom w:val="nil"/>
              <w:right w:val="nil"/>
            </w:tcBorders>
            <w:shd w:val="clear" w:color="auto" w:fill="C0C0C0"/>
            <w:vAlign w:val="center"/>
            <w:hideMark/>
          </w:tcPr>
          <w:p w14:paraId="7345C7FE" w14:textId="77777777" w:rsidR="008824EF" w:rsidRPr="008824EF" w:rsidRDefault="008824EF" w:rsidP="008824EF">
            <w:pPr>
              <w:jc w:val="center"/>
              <w:divId w:val="1203328312"/>
              <w:rPr>
                <w:rFonts w:ascii="Times New Roman" w:eastAsia="Times New Roman" w:hAnsi="Times New Roman" w:cs="Times New Roman"/>
                <w:sz w:val="24"/>
                <w:szCs w:val="24"/>
                <w:lang w:val="en-US" w:eastAsia="sv-SE"/>
              </w:rPr>
            </w:pPr>
            <w:r w:rsidRPr="008824EF">
              <w:rPr>
                <w:rFonts w:ascii="Verdana" w:eastAsia="Times New Roman" w:hAnsi="Verdana" w:cs="Times New Roman"/>
                <w:i/>
                <w:iCs/>
                <w:color w:val="000000"/>
                <w:sz w:val="18"/>
                <w:szCs w:val="18"/>
                <w:shd w:val="clear" w:color="auto" w:fill="FFFFFF"/>
                <w:lang w:val="en-US" w:eastAsia="sv-SE"/>
              </w:rPr>
              <w:t>Table 1. Attributes, types, default values and descriptions</w:t>
            </w:r>
          </w:p>
        </w:tc>
      </w:tr>
      <w:tr w:rsidR="008824EF" w:rsidRPr="008824EF" w14:paraId="22BDCF44" w14:textId="77777777" w:rsidTr="008824E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0C844E51" w14:textId="77777777" w:rsidR="008824EF" w:rsidRPr="008824EF" w:rsidRDefault="008824EF" w:rsidP="008824EF">
            <w:pPr>
              <w:rPr>
                <w:rFonts w:ascii="Times New Roman" w:eastAsia="Times New Roman" w:hAnsi="Times New Roman" w:cs="Times New Roman"/>
                <w:sz w:val="24"/>
                <w:szCs w:val="24"/>
                <w:lang w:eastAsia="sv-SE"/>
              </w:rPr>
            </w:pPr>
            <w:r w:rsidRPr="008824EF">
              <w:rPr>
                <w:rFonts w:ascii="Verdana" w:eastAsia="Times New Roman" w:hAnsi="Verdana" w:cs="Times New Roman"/>
                <w:b/>
                <w:bCs/>
                <w:color w:val="000000"/>
                <w:sz w:val="18"/>
                <w:szCs w:val="18"/>
                <w:shd w:val="clear" w:color="auto" w:fill="C0C0C0"/>
                <w:lang w:eastAsia="sv-SE"/>
              </w:rPr>
              <w:t>ATTRIBUTE</w:t>
            </w:r>
            <w:r w:rsidRPr="008824EF">
              <w:rPr>
                <w:rFonts w:ascii="Verdana" w:eastAsia="Times New Roman" w:hAnsi="Verdana" w:cs="Times New Roman"/>
                <w:color w:val="000000"/>
                <w:sz w:val="18"/>
                <w:szCs w:val="18"/>
                <w:lang w:eastAsia="sv-SE"/>
              </w:rPr>
              <w:br/>
            </w:r>
            <w:r w:rsidRPr="008824EF">
              <w:rPr>
                <w:rFonts w:ascii="Verdana" w:eastAsia="Times New Roman" w:hAnsi="Verdana" w:cs="Times New Roman"/>
                <w:b/>
                <w:bCs/>
                <w:color w:val="000000"/>
                <w:sz w:val="18"/>
                <w:szCs w:val="18"/>
                <w:shd w:val="clear" w:color="auto" w:fill="C0C0C0"/>
                <w:lang w:eastAsia="sv-SE"/>
              </w:rPr>
              <w:t xml:space="preserve">Property </w:t>
            </w:r>
            <w:proofErr w:type="spellStart"/>
            <w:r w:rsidRPr="008824EF">
              <w:rPr>
                <w:rFonts w:ascii="Verdana" w:eastAsia="Times New Roman" w:hAnsi="Verdana" w:cs="Times New Roman"/>
                <w:b/>
                <w:bCs/>
                <w:color w:val="000000"/>
                <w:sz w:val="18"/>
                <w:szCs w:val="18"/>
                <w:shd w:val="clear" w:color="auto" w:fill="C0C0C0"/>
                <w:lang w:eastAsia="sv-SE"/>
              </w:rPr>
              <w:t>name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4ABD3106" w14:textId="77777777" w:rsidR="008824EF" w:rsidRPr="008824EF" w:rsidRDefault="008824EF" w:rsidP="008824EF">
            <w:pPr>
              <w:rPr>
                <w:rFonts w:ascii="Times New Roman" w:eastAsia="Times New Roman" w:hAnsi="Times New Roman" w:cs="Times New Roman"/>
                <w:sz w:val="24"/>
                <w:szCs w:val="24"/>
                <w:lang w:eastAsia="sv-SE"/>
              </w:rPr>
            </w:pPr>
            <w:proofErr w:type="spellStart"/>
            <w:r w:rsidRPr="008824EF">
              <w:rPr>
                <w:rFonts w:ascii="Verdana" w:eastAsia="Times New Roman" w:hAnsi="Verdana" w:cs="Times New Roman"/>
                <w:b/>
                <w:bCs/>
                <w:color w:val="000000"/>
                <w:sz w:val="18"/>
                <w:szCs w:val="18"/>
                <w:shd w:val="clear" w:color="auto" w:fill="C0C0C0"/>
                <w:lang w:eastAsia="sv-SE"/>
              </w:rPr>
              <w:t>Type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570E847A" w14:textId="77777777" w:rsidR="008824EF" w:rsidRPr="008824EF" w:rsidRDefault="008824EF" w:rsidP="008824EF">
            <w:pPr>
              <w:rPr>
                <w:rFonts w:ascii="Times New Roman" w:eastAsia="Times New Roman" w:hAnsi="Times New Roman" w:cs="Times New Roman"/>
                <w:sz w:val="24"/>
                <w:szCs w:val="24"/>
                <w:lang w:eastAsia="sv-SE"/>
              </w:rPr>
            </w:pPr>
            <w:r w:rsidRPr="008824EF">
              <w:rPr>
                <w:rFonts w:ascii="Verdana" w:eastAsia="Times New Roman" w:hAnsi="Verdana" w:cs="Times New Roman"/>
                <w:b/>
                <w:bCs/>
                <w:color w:val="000000"/>
                <w:sz w:val="18"/>
                <w:szCs w:val="18"/>
                <w:shd w:val="clear" w:color="auto" w:fill="C0C0C0"/>
                <w:lang w:eastAsia="sv-SE"/>
              </w:rPr>
              <w:t xml:space="preserve">Default </w:t>
            </w:r>
            <w:proofErr w:type="spellStart"/>
            <w:r w:rsidRPr="008824EF">
              <w:rPr>
                <w:rFonts w:ascii="Verdana" w:eastAsia="Times New Roman" w:hAnsi="Verdana" w:cs="Times New Roman"/>
                <w:b/>
                <w:bCs/>
                <w:color w:val="000000"/>
                <w:sz w:val="18"/>
                <w:szCs w:val="18"/>
                <w:shd w:val="clear" w:color="auto" w:fill="C0C0C0"/>
                <w:lang w:eastAsia="sv-SE"/>
              </w:rPr>
              <w:t>value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62FD193B" w14:textId="77777777" w:rsidR="008824EF" w:rsidRPr="008824EF" w:rsidRDefault="008824EF" w:rsidP="008824EF">
            <w:pPr>
              <w:rPr>
                <w:rFonts w:ascii="Times New Roman" w:eastAsia="Times New Roman" w:hAnsi="Times New Roman" w:cs="Times New Roman"/>
                <w:sz w:val="24"/>
                <w:szCs w:val="24"/>
                <w:lang w:eastAsia="sv-SE"/>
              </w:rPr>
            </w:pPr>
            <w:proofErr w:type="spellStart"/>
            <w:r w:rsidRPr="008824EF">
              <w:rPr>
                <w:rFonts w:ascii="Verdana" w:eastAsia="Times New Roman" w:hAnsi="Verdana" w:cs="Times New Roman"/>
                <w:b/>
                <w:bCs/>
                <w:color w:val="000000"/>
                <w:sz w:val="18"/>
                <w:szCs w:val="18"/>
                <w:shd w:val="clear" w:color="auto" w:fill="C0C0C0"/>
                <w:lang w:eastAsia="sv-SE"/>
              </w:rPr>
              <w:t>Description</w:t>
            </w:r>
            <w:proofErr w:type="spellEnd"/>
          </w:p>
        </w:tc>
      </w:tr>
      <w:tr w:rsidR="008824EF" w:rsidRPr="00EE1CAF" w14:paraId="5E2B4895" w14:textId="77777777" w:rsidTr="008824E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6C52D95" w14:textId="77777777" w:rsidR="008824EF" w:rsidRPr="008824EF" w:rsidRDefault="008824EF" w:rsidP="008824EF">
            <w:pPr>
              <w:rPr>
                <w:rFonts w:ascii="Times New Roman" w:eastAsia="Times New Roman" w:hAnsi="Times New Roman" w:cs="Times New Roman"/>
                <w:sz w:val="24"/>
                <w:szCs w:val="24"/>
                <w:lang w:eastAsia="sv-SE"/>
              </w:rPr>
            </w:pPr>
            <w:bookmarkStart w:id="13" w:name="NOT_INPUT_SIGN"/>
            <w:r w:rsidRPr="008824EF">
              <w:rPr>
                <w:rFonts w:ascii="Verdana" w:eastAsia="Times New Roman" w:hAnsi="Verdana" w:cs="Times New Roman"/>
                <w:color w:val="000000"/>
                <w:sz w:val="18"/>
                <w:szCs w:val="18"/>
                <w:shd w:val="clear" w:color="auto" w:fill="FFFFFF"/>
                <w:lang w:eastAsia="sv-SE"/>
              </w:rPr>
              <w:t>NOT_INPUT_SIGN</w:t>
            </w:r>
            <w:bookmarkEnd w:id="13"/>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5728AB7" w14:textId="77777777" w:rsidR="008824EF" w:rsidRPr="008824EF" w:rsidRDefault="008824EF" w:rsidP="008824EF">
            <w:pPr>
              <w:rPr>
                <w:rFonts w:ascii="Times New Roman" w:eastAsia="Times New Roman" w:hAnsi="Times New Roman" w:cs="Times New Roman"/>
                <w:sz w:val="24"/>
                <w:szCs w:val="24"/>
                <w:lang w:eastAsia="sv-SE"/>
              </w:rPr>
            </w:pPr>
            <w:r w:rsidRPr="008824EF">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640634E" w14:textId="77777777" w:rsidR="008824EF" w:rsidRPr="008824EF" w:rsidRDefault="008824EF" w:rsidP="008824EF">
            <w:pPr>
              <w:rPr>
                <w:rFonts w:ascii="Times New Roman" w:eastAsia="Times New Roman" w:hAnsi="Times New Roman" w:cs="Times New Roman"/>
                <w:sz w:val="24"/>
                <w:szCs w:val="24"/>
                <w:lang w:eastAsia="sv-SE"/>
              </w:rPr>
            </w:pPr>
            <w:r w:rsidRPr="008824EF">
              <w:rPr>
                <w:rFonts w:ascii="Verdana" w:eastAsia="Times New Roman" w:hAnsi="Verdana" w:cs="Times New Roman"/>
                <w:color w:val="000000"/>
                <w:sz w:val="18"/>
                <w:szCs w:val="18"/>
                <w:shd w:val="clear" w:color="auto" w:fill="FFFFFF"/>
                <w:lang w:eastAsia="sv-SE"/>
              </w:rPr>
              <w:t>'OV'</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F2E4C20" w14:textId="77777777" w:rsidR="008824EF" w:rsidRPr="008824EF" w:rsidRDefault="008824EF" w:rsidP="008824EF">
            <w:pPr>
              <w:rPr>
                <w:rFonts w:ascii="Times New Roman" w:eastAsia="Times New Roman" w:hAnsi="Times New Roman" w:cs="Times New Roman"/>
                <w:sz w:val="24"/>
                <w:szCs w:val="24"/>
                <w:lang w:val="en-US" w:eastAsia="sv-SE"/>
              </w:rPr>
            </w:pPr>
            <w:r w:rsidRPr="008824EF">
              <w:rPr>
                <w:rFonts w:ascii="Verdana" w:eastAsia="Times New Roman" w:hAnsi="Verdana" w:cs="Times New Roman"/>
                <w:color w:val="000000"/>
                <w:sz w:val="18"/>
                <w:szCs w:val="18"/>
                <w:shd w:val="clear" w:color="auto" w:fill="FFFFFF"/>
                <w:lang w:val="en-US" w:eastAsia="sv-SE"/>
              </w:rPr>
              <w:t>Name of the input signal (binary)</w:t>
            </w:r>
          </w:p>
        </w:tc>
      </w:tr>
      <w:tr w:rsidR="008824EF" w:rsidRPr="00EE1CAF" w14:paraId="70917705" w14:textId="77777777" w:rsidTr="008824E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D8C57C4" w14:textId="77777777" w:rsidR="008824EF" w:rsidRPr="008824EF" w:rsidRDefault="008824EF" w:rsidP="008824EF">
            <w:pPr>
              <w:rPr>
                <w:rFonts w:ascii="Times New Roman" w:eastAsia="Times New Roman" w:hAnsi="Times New Roman" w:cs="Times New Roman"/>
                <w:sz w:val="24"/>
                <w:szCs w:val="24"/>
                <w:lang w:eastAsia="sv-SE"/>
              </w:rPr>
            </w:pPr>
            <w:bookmarkStart w:id="14" w:name="NOT_OUTPUT_SIGN"/>
            <w:r w:rsidRPr="008824EF">
              <w:rPr>
                <w:rFonts w:ascii="Verdana" w:eastAsia="Times New Roman" w:hAnsi="Verdana" w:cs="Times New Roman"/>
                <w:color w:val="000000"/>
                <w:sz w:val="18"/>
                <w:szCs w:val="18"/>
                <w:shd w:val="clear" w:color="auto" w:fill="FFFFFF"/>
                <w:lang w:eastAsia="sv-SE"/>
              </w:rPr>
              <w:t>NOT_OUTPUT_SIGN</w:t>
            </w:r>
            <w:bookmarkEnd w:id="14"/>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C0FD9A9" w14:textId="77777777" w:rsidR="008824EF" w:rsidRPr="008824EF" w:rsidRDefault="008824EF" w:rsidP="008824EF">
            <w:pPr>
              <w:rPr>
                <w:rFonts w:ascii="Times New Roman" w:eastAsia="Times New Roman" w:hAnsi="Times New Roman" w:cs="Times New Roman"/>
                <w:sz w:val="24"/>
                <w:szCs w:val="24"/>
                <w:lang w:eastAsia="sv-SE"/>
              </w:rPr>
            </w:pPr>
            <w:r w:rsidRPr="008824EF">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71E11F9" w14:textId="77777777" w:rsidR="008824EF" w:rsidRPr="008824EF" w:rsidRDefault="008824EF" w:rsidP="008824EF">
            <w:pPr>
              <w:rPr>
                <w:rFonts w:ascii="Times New Roman" w:eastAsia="Times New Roman" w:hAnsi="Times New Roman" w:cs="Times New Roman"/>
                <w:sz w:val="24"/>
                <w:szCs w:val="24"/>
                <w:lang w:eastAsia="sv-SE"/>
              </w:rPr>
            </w:pPr>
            <w:r w:rsidRPr="008824EF">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7A42E4F" w14:textId="77777777" w:rsidR="008824EF" w:rsidRPr="008824EF" w:rsidRDefault="008824EF" w:rsidP="008824EF">
            <w:pPr>
              <w:rPr>
                <w:rFonts w:ascii="Times New Roman" w:eastAsia="Times New Roman" w:hAnsi="Times New Roman" w:cs="Times New Roman"/>
                <w:sz w:val="24"/>
                <w:szCs w:val="24"/>
                <w:lang w:val="en-US" w:eastAsia="sv-SE"/>
              </w:rPr>
            </w:pPr>
            <w:r w:rsidRPr="008824EF">
              <w:rPr>
                <w:rFonts w:ascii="Verdana" w:eastAsia="Times New Roman" w:hAnsi="Verdana" w:cs="Times New Roman"/>
                <w:color w:val="000000"/>
                <w:sz w:val="18"/>
                <w:szCs w:val="18"/>
                <w:shd w:val="clear" w:color="auto" w:fill="FFFFFF"/>
                <w:lang w:val="en-US" w:eastAsia="sv-SE"/>
              </w:rPr>
              <w:t>Name of the output signal (binary)</w:t>
            </w:r>
          </w:p>
        </w:tc>
      </w:tr>
    </w:tbl>
    <w:p w14:paraId="178FF16E" w14:textId="77777777" w:rsidR="008824EF" w:rsidRPr="008824EF" w:rsidRDefault="00EE1CAF" w:rsidP="008824EF">
      <w:pPr>
        <w:rPr>
          <w:rFonts w:ascii="Times New Roman" w:eastAsia="Times New Roman" w:hAnsi="Times New Roman" w:cs="Times New Roman"/>
          <w:sz w:val="24"/>
          <w:szCs w:val="24"/>
          <w:lang w:val="en-US" w:eastAsia="sv-SE"/>
        </w:rPr>
      </w:pPr>
      <w:hyperlink r:id="rId56" w:anchor="Contents" w:history="1">
        <w:r w:rsidR="008824EF" w:rsidRPr="008824EF">
          <w:rPr>
            <w:rFonts w:ascii="Verdana" w:eastAsia="Times New Roman" w:hAnsi="Verdana" w:cs="Times New Roman"/>
            <w:b/>
            <w:bCs/>
            <w:color w:val="006600"/>
            <w:sz w:val="18"/>
            <w:szCs w:val="18"/>
            <w:u w:val="single"/>
            <w:shd w:val="clear" w:color="auto" w:fill="FFFFFF"/>
            <w:lang w:val="en-US" w:eastAsia="sv-SE"/>
          </w:rPr>
          <w:t>To contents of this component</w:t>
        </w:r>
      </w:hyperlink>
      <w:r w:rsidR="008824EF" w:rsidRPr="008824EF">
        <w:rPr>
          <w:rFonts w:ascii="Verdana" w:eastAsia="Times New Roman" w:hAnsi="Verdana" w:cs="Times New Roman"/>
          <w:color w:val="000000"/>
          <w:sz w:val="18"/>
          <w:szCs w:val="18"/>
          <w:lang w:val="en-US" w:eastAsia="sv-SE"/>
        </w:rPr>
        <w:br/>
      </w:r>
      <w:hyperlink r:id="rId57" w:history="1">
        <w:r w:rsidR="008824EF" w:rsidRPr="008824EF">
          <w:rPr>
            <w:rFonts w:ascii="Verdana" w:eastAsia="Times New Roman" w:hAnsi="Verdana" w:cs="Times New Roman"/>
            <w:b/>
            <w:bCs/>
            <w:color w:val="006600"/>
            <w:sz w:val="18"/>
            <w:szCs w:val="18"/>
            <w:u w:val="single"/>
            <w:shd w:val="clear" w:color="auto" w:fill="FFFFFF"/>
            <w:lang w:val="en-US" w:eastAsia="sv-SE"/>
          </w:rPr>
          <w:t>Binary automation</w:t>
        </w:r>
      </w:hyperlink>
      <w:r w:rsidR="008824EF" w:rsidRPr="008824EF">
        <w:rPr>
          <w:rFonts w:ascii="Verdana" w:eastAsia="Times New Roman" w:hAnsi="Verdana" w:cs="Times New Roman"/>
          <w:color w:val="000000"/>
          <w:sz w:val="18"/>
          <w:szCs w:val="18"/>
          <w:lang w:val="en-US" w:eastAsia="sv-SE"/>
        </w:rPr>
        <w:br/>
      </w:r>
      <w:hyperlink r:id="rId58" w:history="1">
        <w:r w:rsidR="008824EF" w:rsidRPr="008824EF">
          <w:rPr>
            <w:rFonts w:ascii="Verdana" w:eastAsia="Times New Roman" w:hAnsi="Verdana" w:cs="Times New Roman"/>
            <w:b/>
            <w:bCs/>
            <w:color w:val="006600"/>
            <w:sz w:val="18"/>
            <w:szCs w:val="18"/>
            <w:u w:val="single"/>
            <w:shd w:val="clear" w:color="auto" w:fill="FFFFFF"/>
            <w:lang w:val="en-US" w:eastAsia="sv-SE"/>
          </w:rPr>
          <w:t>Main Table of Contents</w:t>
        </w:r>
      </w:hyperlink>
    </w:p>
    <w:p w14:paraId="082DD11F" w14:textId="77777777" w:rsidR="008824EF" w:rsidRDefault="008824EF" w:rsidP="00D32E33">
      <w:pPr>
        <w:rPr>
          <w:rFonts w:ascii="Verdana" w:eastAsia="Times New Roman" w:hAnsi="Verdana" w:cs="Times New Roman"/>
          <w:b/>
          <w:bCs/>
          <w:color w:val="006600"/>
          <w:sz w:val="53"/>
          <w:szCs w:val="53"/>
          <w:shd w:val="clear" w:color="auto" w:fill="FFFFFF"/>
          <w:lang w:val="en-US" w:eastAsia="sv-SE"/>
        </w:rPr>
      </w:pPr>
    </w:p>
    <w:p w14:paraId="60BC42AA" w14:textId="77777777" w:rsidR="008824EF" w:rsidRPr="00EE1CAF" w:rsidRDefault="008824EF" w:rsidP="00D32E33">
      <w:pPr>
        <w:rPr>
          <w:rFonts w:ascii="Verdana" w:eastAsia="Times New Roman" w:hAnsi="Verdana" w:cs="Times New Roman"/>
          <w:b/>
          <w:bCs/>
          <w:color w:val="006600"/>
          <w:sz w:val="53"/>
          <w:szCs w:val="53"/>
          <w:shd w:val="clear" w:color="auto" w:fill="FFFFFF"/>
          <w:lang w:val="en-US" w:eastAsia="sv-SE"/>
        </w:rPr>
      </w:pPr>
    </w:p>
    <w:p w14:paraId="31565AA3" w14:textId="77777777" w:rsidR="008824EF" w:rsidRPr="00EE1CAF" w:rsidRDefault="008824EF" w:rsidP="00D32E33">
      <w:pPr>
        <w:rPr>
          <w:rFonts w:ascii="Verdana" w:eastAsia="Times New Roman" w:hAnsi="Verdana" w:cs="Times New Roman"/>
          <w:b/>
          <w:bCs/>
          <w:color w:val="006600"/>
          <w:sz w:val="53"/>
          <w:szCs w:val="53"/>
          <w:shd w:val="clear" w:color="auto" w:fill="FFFFFF"/>
          <w:lang w:val="en-US" w:eastAsia="sv-SE"/>
        </w:rPr>
      </w:pPr>
    </w:p>
    <w:p w14:paraId="58DFE1C0" w14:textId="77777777" w:rsidR="008824EF" w:rsidRPr="00EE1CAF" w:rsidRDefault="008824EF" w:rsidP="00D32E33">
      <w:pPr>
        <w:rPr>
          <w:rFonts w:ascii="Verdana" w:eastAsia="Times New Roman" w:hAnsi="Verdana" w:cs="Times New Roman"/>
          <w:b/>
          <w:bCs/>
          <w:color w:val="006600"/>
          <w:sz w:val="53"/>
          <w:szCs w:val="53"/>
          <w:shd w:val="clear" w:color="auto" w:fill="FFFFFF"/>
          <w:lang w:val="en-US" w:eastAsia="sv-SE"/>
        </w:rPr>
      </w:pPr>
    </w:p>
    <w:p w14:paraId="1FE467FB" w14:textId="77777777" w:rsidR="008824EF" w:rsidRPr="00EE1CAF" w:rsidRDefault="008824EF" w:rsidP="00D32E33">
      <w:pPr>
        <w:rPr>
          <w:rFonts w:ascii="Verdana" w:eastAsia="Times New Roman" w:hAnsi="Verdana" w:cs="Times New Roman"/>
          <w:b/>
          <w:bCs/>
          <w:color w:val="006600"/>
          <w:sz w:val="53"/>
          <w:szCs w:val="53"/>
          <w:shd w:val="clear" w:color="auto" w:fill="FFFFFF"/>
          <w:lang w:val="en-US" w:eastAsia="sv-SE"/>
        </w:rPr>
      </w:pPr>
    </w:p>
    <w:p w14:paraId="1875CADF" w14:textId="77777777" w:rsidR="008824EF" w:rsidRPr="00EE1CAF" w:rsidRDefault="008824EF" w:rsidP="00D32E33">
      <w:pPr>
        <w:rPr>
          <w:rFonts w:ascii="Verdana" w:eastAsia="Times New Roman" w:hAnsi="Verdana" w:cs="Times New Roman"/>
          <w:b/>
          <w:bCs/>
          <w:color w:val="006600"/>
          <w:sz w:val="53"/>
          <w:szCs w:val="53"/>
          <w:shd w:val="clear" w:color="auto" w:fill="FFFFFF"/>
          <w:lang w:val="en-US" w:eastAsia="sv-SE"/>
        </w:rPr>
      </w:pPr>
    </w:p>
    <w:p w14:paraId="4FBAD365" w14:textId="77777777" w:rsidR="00EE1CAF" w:rsidRDefault="00EE1CAF" w:rsidP="00EE1CAF">
      <w:r>
        <w:rPr>
          <w:rFonts w:ascii="Verdana" w:hAnsi="Verdana"/>
          <w:b/>
          <w:bCs/>
          <w:color w:val="006600"/>
          <w:sz w:val="53"/>
          <w:szCs w:val="53"/>
          <w:shd w:val="clear" w:color="auto" w:fill="FFFFFF"/>
        </w:rPr>
        <w:lastRenderedPageBreak/>
        <w:t>OR</w:t>
      </w:r>
    </w:p>
    <w:tbl>
      <w:tblPr>
        <w:tblW w:w="4053" w:type="dxa"/>
        <w:tblCellSpacing w:w="0" w:type="dxa"/>
        <w:tblBorders>
          <w:top w:val="outset" w:sz="4" w:space="0" w:color="808080"/>
          <w:left w:val="outset" w:sz="4" w:space="0" w:color="808080"/>
          <w:bottom w:val="outset" w:sz="4" w:space="0" w:color="808080"/>
          <w:right w:val="outset" w:sz="4"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1761"/>
        <w:gridCol w:w="2292"/>
      </w:tblGrid>
      <w:tr w:rsidR="00EE1CAF" w14:paraId="61706515" w14:textId="77777777" w:rsidTr="00EE1CAF">
        <w:trPr>
          <w:trHeight w:val="166"/>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14:paraId="4D4CB0F1" w14:textId="77777777" w:rsidR="00EE1CAF" w:rsidRDefault="00EE1CAF" w:rsidP="00EE1CAF">
            <w:r>
              <w:rPr>
                <w:rFonts w:ascii="Verdana" w:hAnsi="Verdana"/>
                <w:b/>
                <w:bCs/>
                <w:color w:val="000000"/>
                <w:sz w:val="18"/>
                <w:szCs w:val="18"/>
                <w:shd w:val="clear" w:color="auto" w:fill="C0C0C0"/>
              </w:rPr>
              <w:t>Symbol</w:t>
            </w:r>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14:paraId="122CF2EF" w14:textId="77777777" w:rsidR="00EE1CAF" w:rsidRDefault="00EE1CAF" w:rsidP="00EE1CAF">
            <w:proofErr w:type="spellStart"/>
            <w:r>
              <w:rPr>
                <w:rFonts w:ascii="Verdana" w:hAnsi="Verdana"/>
                <w:b/>
                <w:bCs/>
                <w:color w:val="000000"/>
                <w:sz w:val="18"/>
                <w:szCs w:val="18"/>
                <w:shd w:val="clear" w:color="auto" w:fill="C0C0C0"/>
              </w:rPr>
              <w:t>User</w:t>
            </w:r>
            <w:proofErr w:type="spellEnd"/>
            <w:r>
              <w:rPr>
                <w:rFonts w:ascii="Verdana" w:hAnsi="Verdana"/>
                <w:b/>
                <w:bCs/>
                <w:color w:val="000000"/>
                <w:sz w:val="18"/>
                <w:szCs w:val="18"/>
                <w:shd w:val="clear" w:color="auto" w:fill="C0C0C0"/>
              </w:rPr>
              <w:t xml:space="preserve"> interface </w:t>
            </w:r>
            <w:proofErr w:type="spellStart"/>
            <w:r>
              <w:rPr>
                <w:rFonts w:ascii="Verdana" w:hAnsi="Verdana"/>
                <w:b/>
                <w:bCs/>
                <w:color w:val="000000"/>
                <w:sz w:val="18"/>
                <w:szCs w:val="18"/>
                <w:shd w:val="clear" w:color="auto" w:fill="C0C0C0"/>
              </w:rPr>
              <w:t>name</w:t>
            </w:r>
            <w:proofErr w:type="spellEnd"/>
          </w:p>
        </w:tc>
      </w:tr>
      <w:tr w:rsidR="00EE1CAF" w14:paraId="0358022B" w14:textId="77777777" w:rsidTr="00EE1CAF">
        <w:trPr>
          <w:trHeight w:val="1376"/>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2FE2C18E" w14:textId="66CE8453" w:rsidR="00EE1CAF" w:rsidRDefault="00EE1CAF">
            <w:r>
              <w:rPr>
                <w:rFonts w:ascii="Verdana" w:hAnsi="Verdana"/>
                <w:b/>
                <w:bCs/>
                <w:noProof/>
                <w:color w:val="006600"/>
                <w:sz w:val="53"/>
                <w:szCs w:val="53"/>
                <w:shd w:val="clear" w:color="auto" w:fill="FFFFFF"/>
              </w:rPr>
              <w:drawing>
                <wp:inline distT="0" distB="0" distL="0" distR="0" wp14:anchorId="14BF0334" wp14:editId="1C50E784">
                  <wp:extent cx="990600" cy="1104900"/>
                  <wp:effectExtent l="0" t="0" r="0" b="0"/>
                  <wp:docPr id="41" name="Picture 41" descr="C:\Users\moshiur\AppData\Local\Microsoft\Windows\INetCache\Content.MSO\53E3CE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C:\Users\moshiur\AppData\Local\Microsoft\Windows\INetCache\Content.MSO\53E3CEFA.tmp"/>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990600" cy="1104900"/>
                          </a:xfrm>
                          <a:prstGeom prst="rect">
                            <a:avLst/>
                          </a:prstGeom>
                          <a:noFill/>
                          <a:ln>
                            <a:noFill/>
                          </a:ln>
                        </pic:spPr>
                      </pic:pic>
                    </a:graphicData>
                  </a:graphic>
                </wp:inline>
              </w:drawing>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29281FC8" w14:textId="77777777" w:rsidR="00EE1CAF" w:rsidRDefault="00EE1CAF" w:rsidP="00EE1CAF">
            <w:pPr>
              <w:rPr>
                <w:sz w:val="24"/>
                <w:szCs w:val="24"/>
              </w:rPr>
            </w:pPr>
            <w:r>
              <w:rPr>
                <w:rFonts w:ascii="Verdana" w:hAnsi="Verdana"/>
                <w:color w:val="000000"/>
                <w:sz w:val="18"/>
                <w:szCs w:val="18"/>
                <w:shd w:val="clear" w:color="auto" w:fill="FFFFFF"/>
              </w:rPr>
              <w:t>OR-3 (OR)</w:t>
            </w:r>
          </w:p>
        </w:tc>
      </w:tr>
      <w:tr w:rsidR="00EE1CAF" w14:paraId="10750AC5" w14:textId="77777777" w:rsidTr="00EE1CAF">
        <w:trPr>
          <w:trHeight w:val="1710"/>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6257DC2C" w14:textId="474AD86C" w:rsidR="00EE1CAF" w:rsidRDefault="00EE1CAF">
            <w:r>
              <w:rPr>
                <w:rFonts w:ascii="Verdana" w:hAnsi="Verdana"/>
                <w:b/>
                <w:bCs/>
                <w:noProof/>
                <w:color w:val="006600"/>
                <w:sz w:val="53"/>
                <w:szCs w:val="53"/>
                <w:shd w:val="clear" w:color="auto" w:fill="FFFFFF"/>
              </w:rPr>
              <w:drawing>
                <wp:inline distT="0" distB="0" distL="0" distR="0" wp14:anchorId="7EEA9F41" wp14:editId="3AE39152">
                  <wp:extent cx="971550" cy="1365250"/>
                  <wp:effectExtent l="0" t="0" r="0" b="6350"/>
                  <wp:docPr id="40" name="Picture 40" descr="C:\Users\moshiur\AppData\Local\Microsoft\Windows\INetCache\Content.MSO\FC8EE1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C:\Users\moshiur\AppData\Local\Microsoft\Windows\INetCache\Content.MSO\FC8EE118.tmp"/>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71550" cy="1365250"/>
                          </a:xfrm>
                          <a:prstGeom prst="rect">
                            <a:avLst/>
                          </a:prstGeom>
                          <a:noFill/>
                          <a:ln>
                            <a:noFill/>
                          </a:ln>
                        </pic:spPr>
                      </pic:pic>
                    </a:graphicData>
                  </a:graphic>
                </wp:inline>
              </w:drawing>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5FA678CC" w14:textId="77777777" w:rsidR="00EE1CAF" w:rsidRDefault="00EE1CAF" w:rsidP="00EE1CAF">
            <w:pPr>
              <w:rPr>
                <w:sz w:val="24"/>
                <w:szCs w:val="24"/>
              </w:rPr>
            </w:pPr>
            <w:r>
              <w:rPr>
                <w:rFonts w:ascii="Verdana" w:hAnsi="Verdana"/>
                <w:color w:val="000000"/>
                <w:sz w:val="18"/>
                <w:szCs w:val="18"/>
                <w:shd w:val="clear" w:color="auto" w:fill="FFFFFF"/>
              </w:rPr>
              <w:t>OR-5 (OR)</w:t>
            </w:r>
          </w:p>
        </w:tc>
      </w:tr>
    </w:tbl>
    <w:p w14:paraId="752AE72D" w14:textId="77777777" w:rsidR="00EE1CAF" w:rsidRDefault="00EE1CAF" w:rsidP="00EE1CAF">
      <w:proofErr w:type="spellStart"/>
      <w:r>
        <w:rPr>
          <w:rFonts w:ascii="Verdana" w:hAnsi="Verdana"/>
          <w:b/>
          <w:bCs/>
          <w:color w:val="000000"/>
          <w:sz w:val="30"/>
          <w:szCs w:val="30"/>
          <w:shd w:val="clear" w:color="auto" w:fill="FFFFFF"/>
        </w:rPr>
        <w:t>Contents</w:t>
      </w:r>
      <w:proofErr w:type="spellEnd"/>
    </w:p>
    <w:p w14:paraId="09F3B1B9" w14:textId="77777777" w:rsidR="00EE1CAF" w:rsidRPr="00EE1CAF" w:rsidRDefault="00EE1CAF" w:rsidP="00EE1CAF">
      <w:pPr>
        <w:rPr>
          <w:lang w:val="en-US"/>
        </w:rPr>
      </w:pPr>
      <w:hyperlink r:id="rId61" w:anchor="Introduction" w:history="1">
        <w:r w:rsidRPr="00EE1CAF">
          <w:rPr>
            <w:rStyle w:val="Hyperlink"/>
            <w:rFonts w:ascii="Verdana" w:hAnsi="Verdana"/>
            <w:b/>
            <w:bCs/>
            <w:color w:val="006600"/>
            <w:sz w:val="18"/>
            <w:szCs w:val="18"/>
            <w:shd w:val="clear" w:color="auto" w:fill="FFFFFF"/>
            <w:lang w:val="en-US"/>
          </w:rPr>
          <w:t>Introduction</w:t>
        </w:r>
      </w:hyperlink>
      <w:r w:rsidRPr="00EE1CAF">
        <w:rPr>
          <w:rFonts w:ascii="Verdana" w:hAnsi="Verdana"/>
          <w:color w:val="000000"/>
          <w:sz w:val="18"/>
          <w:szCs w:val="18"/>
          <w:lang w:val="en-US"/>
        </w:rPr>
        <w:br/>
      </w:r>
      <w:hyperlink r:id="rId62" w:anchor="Structure" w:history="1">
        <w:r w:rsidRPr="00EE1CAF">
          <w:rPr>
            <w:rStyle w:val="Hyperlink"/>
            <w:rFonts w:ascii="Verdana" w:hAnsi="Verdana"/>
            <w:b/>
            <w:bCs/>
            <w:color w:val="006600"/>
            <w:sz w:val="18"/>
            <w:szCs w:val="18"/>
            <w:shd w:val="clear" w:color="auto" w:fill="FFFFFF"/>
            <w:lang w:val="en-US"/>
          </w:rPr>
          <w:t>Structure</w:t>
        </w:r>
      </w:hyperlink>
      <w:r w:rsidRPr="00EE1CAF">
        <w:rPr>
          <w:rFonts w:ascii="Verdana" w:hAnsi="Verdana"/>
          <w:color w:val="000000"/>
          <w:sz w:val="18"/>
          <w:szCs w:val="18"/>
          <w:lang w:val="en-US"/>
        </w:rPr>
        <w:br/>
      </w:r>
      <w:hyperlink r:id="rId63" w:anchor="Attributes" w:history="1">
        <w:r w:rsidRPr="00EE1CAF">
          <w:rPr>
            <w:rStyle w:val="Hyperlink"/>
            <w:rFonts w:ascii="Verdana" w:hAnsi="Verdana"/>
            <w:b/>
            <w:bCs/>
            <w:color w:val="006600"/>
            <w:sz w:val="18"/>
            <w:szCs w:val="18"/>
            <w:shd w:val="clear" w:color="auto" w:fill="FFFFFF"/>
            <w:lang w:val="en-US"/>
          </w:rPr>
          <w:t>Attributes</w:t>
        </w:r>
      </w:hyperlink>
      <w:r w:rsidRPr="00EE1CAF">
        <w:rPr>
          <w:rFonts w:ascii="Verdana" w:hAnsi="Verdana"/>
          <w:color w:val="000000"/>
          <w:sz w:val="18"/>
          <w:szCs w:val="18"/>
          <w:lang w:val="en-US"/>
        </w:rPr>
        <w:br/>
      </w:r>
      <w:hyperlink r:id="rId64" w:history="1">
        <w:r w:rsidRPr="00EE1CAF">
          <w:rPr>
            <w:rStyle w:val="Hyperlink"/>
            <w:rFonts w:ascii="Verdana" w:hAnsi="Verdana"/>
            <w:b/>
            <w:bCs/>
            <w:color w:val="006600"/>
            <w:sz w:val="18"/>
            <w:szCs w:val="18"/>
            <w:shd w:val="clear" w:color="auto" w:fill="FFFFFF"/>
            <w:lang w:val="en-US"/>
          </w:rPr>
          <w:t>Binary automation</w:t>
        </w:r>
      </w:hyperlink>
      <w:r w:rsidRPr="00EE1CAF">
        <w:rPr>
          <w:rFonts w:ascii="Verdana" w:hAnsi="Verdana"/>
          <w:color w:val="000000"/>
          <w:sz w:val="18"/>
          <w:szCs w:val="18"/>
          <w:lang w:val="en-US"/>
        </w:rPr>
        <w:br/>
      </w:r>
      <w:hyperlink r:id="rId65" w:history="1">
        <w:r w:rsidRPr="00EE1CAF">
          <w:rPr>
            <w:rStyle w:val="Hyperlink"/>
            <w:rFonts w:ascii="Verdana" w:hAnsi="Verdana"/>
            <w:b/>
            <w:bCs/>
            <w:color w:val="006600"/>
            <w:sz w:val="18"/>
            <w:szCs w:val="18"/>
            <w:shd w:val="clear" w:color="auto" w:fill="FFFFFF"/>
            <w:lang w:val="en-US"/>
          </w:rPr>
          <w:t>Main Table of Contents</w:t>
        </w:r>
      </w:hyperlink>
    </w:p>
    <w:p w14:paraId="64F5A9CC" w14:textId="77777777" w:rsidR="00EE1CAF" w:rsidRPr="00EE1CAF" w:rsidRDefault="00EE1CAF" w:rsidP="00EE1CAF">
      <w:pPr>
        <w:rPr>
          <w:lang w:val="en-US"/>
        </w:rPr>
      </w:pPr>
      <w:r w:rsidRPr="00EE1CAF">
        <w:rPr>
          <w:rFonts w:ascii="Verdana" w:hAnsi="Verdana"/>
          <w:b/>
          <w:bCs/>
          <w:color w:val="000000"/>
          <w:sz w:val="30"/>
          <w:szCs w:val="30"/>
          <w:shd w:val="clear" w:color="auto" w:fill="FFFFFF"/>
          <w:lang w:val="en-US"/>
        </w:rPr>
        <w:t>Introduction</w:t>
      </w:r>
    </w:p>
    <w:p w14:paraId="3F7FDBAA"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 xml:space="preserve">The OR module is used to perform the logical operation 'OR' for binary signals. Maximum number of input signals is 30. It is not necessary to define all inputs, the </w:t>
      </w:r>
      <w:proofErr w:type="spellStart"/>
      <w:proofErr w:type="gramStart"/>
      <w:r w:rsidRPr="00EE1CAF">
        <w:rPr>
          <w:rFonts w:ascii="Verdana" w:hAnsi="Verdana"/>
          <w:color w:val="000000"/>
          <w:sz w:val="18"/>
          <w:szCs w:val="18"/>
          <w:shd w:val="clear" w:color="auto" w:fill="FFFFFF"/>
          <w:lang w:val="en-US"/>
        </w:rPr>
        <w:t>non defined</w:t>
      </w:r>
      <w:proofErr w:type="spellEnd"/>
      <w:proofErr w:type="gramEnd"/>
      <w:r w:rsidRPr="00EE1CAF">
        <w:rPr>
          <w:rFonts w:ascii="Verdana" w:hAnsi="Verdana"/>
          <w:color w:val="000000"/>
          <w:sz w:val="18"/>
          <w:szCs w:val="18"/>
          <w:shd w:val="clear" w:color="auto" w:fill="FFFFFF"/>
          <w:lang w:val="en-US"/>
        </w:rPr>
        <w:t xml:space="preserve"> inputs have no effect to the logical operation.</w:t>
      </w:r>
    </w:p>
    <w:p w14:paraId="271AD975"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The output signal of the module is in 'True' state if anyone of the defined inputs are in 'True' state. Output is 'False' only if all the defined inputs are in 'False' state.</w:t>
      </w:r>
    </w:p>
    <w:p w14:paraId="4C152908" w14:textId="77777777" w:rsidR="00EE1CAF" w:rsidRPr="00EE1CAF" w:rsidRDefault="00EE1CAF" w:rsidP="00EE1CAF">
      <w:pPr>
        <w:rPr>
          <w:lang w:val="en-US"/>
        </w:rPr>
      </w:pPr>
      <w:hyperlink r:id="rId66" w:anchor="Contents" w:history="1">
        <w:r w:rsidRPr="00EE1CAF">
          <w:rPr>
            <w:rStyle w:val="Hyperlink"/>
            <w:rFonts w:ascii="Verdana" w:hAnsi="Verdana"/>
            <w:b/>
            <w:bCs/>
            <w:color w:val="006600"/>
            <w:sz w:val="18"/>
            <w:szCs w:val="18"/>
            <w:shd w:val="clear" w:color="auto" w:fill="FFFFFF"/>
            <w:lang w:val="en-US"/>
          </w:rPr>
          <w:t>To contents of this component</w:t>
        </w:r>
      </w:hyperlink>
    </w:p>
    <w:p w14:paraId="62D3F557" w14:textId="77777777" w:rsidR="00EE1CAF" w:rsidRPr="00EE1CAF" w:rsidRDefault="00EE1CAF" w:rsidP="00EE1CAF">
      <w:pPr>
        <w:rPr>
          <w:lang w:val="en-US"/>
        </w:rPr>
      </w:pPr>
      <w:r w:rsidRPr="00EE1CAF">
        <w:rPr>
          <w:rFonts w:ascii="Verdana" w:hAnsi="Verdana"/>
          <w:b/>
          <w:bCs/>
          <w:color w:val="000000"/>
          <w:sz w:val="30"/>
          <w:szCs w:val="30"/>
          <w:shd w:val="clear" w:color="auto" w:fill="FFFFFF"/>
          <w:lang w:val="en-US"/>
        </w:rPr>
        <w:t>Structure</w:t>
      </w:r>
    </w:p>
    <w:p w14:paraId="138DF70D" w14:textId="77777777" w:rsidR="00EE1CAF" w:rsidRDefault="00EE1CAF" w:rsidP="00EE1CAF">
      <w:pPr>
        <w:rPr>
          <w:rFonts w:ascii="Verdana" w:hAnsi="Verdana"/>
          <w:i/>
          <w:iCs/>
          <w:color w:val="000000"/>
          <w:sz w:val="18"/>
          <w:szCs w:val="18"/>
          <w:shd w:val="clear" w:color="auto" w:fill="FFFFFF"/>
          <w:lang w:val="en-US"/>
        </w:rPr>
      </w:pPr>
      <w:r>
        <w:rPr>
          <w:rFonts w:ascii="Verdana" w:hAnsi="Verdana"/>
          <w:b/>
          <w:bCs/>
          <w:noProof/>
          <w:color w:val="006600"/>
          <w:sz w:val="53"/>
          <w:szCs w:val="53"/>
          <w:shd w:val="clear" w:color="auto" w:fill="FFFFFF"/>
        </w:rPr>
        <w:drawing>
          <wp:inline distT="0" distB="0" distL="0" distR="0" wp14:anchorId="09EC77C1" wp14:editId="7C8AF60D">
            <wp:extent cx="3740150" cy="1531400"/>
            <wp:effectExtent l="0" t="0" r="0" b="0"/>
            <wp:docPr id="39" name="Picture 39" descr="C:\Users\moshiur\AppData\Local\Microsoft\Windows\INetCache\Content.MSO\78909EE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C:\Users\moshiur\AppData\Local\Microsoft\Windows\INetCache\Content.MSO\78909EE6.tmp"/>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770883" cy="1543983"/>
                    </a:xfrm>
                    <a:prstGeom prst="rect">
                      <a:avLst/>
                    </a:prstGeom>
                    <a:noFill/>
                    <a:ln>
                      <a:noFill/>
                    </a:ln>
                  </pic:spPr>
                </pic:pic>
              </a:graphicData>
            </a:graphic>
          </wp:inline>
        </w:drawing>
      </w:r>
    </w:p>
    <w:p w14:paraId="7877F7D9" w14:textId="7A0E598A" w:rsidR="00EE1CAF" w:rsidRPr="00EE1CAF" w:rsidRDefault="00EE1CAF" w:rsidP="00EE1CAF">
      <w:pPr>
        <w:rPr>
          <w:lang w:val="en-US"/>
        </w:rPr>
      </w:pPr>
      <w:r w:rsidRPr="00EE1CAF">
        <w:rPr>
          <w:rFonts w:ascii="Verdana" w:hAnsi="Verdana"/>
          <w:i/>
          <w:iCs/>
          <w:color w:val="000000"/>
          <w:sz w:val="18"/>
          <w:szCs w:val="18"/>
          <w:shd w:val="clear" w:color="auto" w:fill="FFFFFF"/>
          <w:lang w:val="en-US"/>
        </w:rPr>
        <w:t>Figure 1. Logic behind the OR</w:t>
      </w:r>
    </w:p>
    <w:p w14:paraId="2D6C3998" w14:textId="77777777" w:rsidR="00EE1CAF" w:rsidRPr="00EE1CAF" w:rsidRDefault="00EE1CAF" w:rsidP="00EE1CAF">
      <w:pPr>
        <w:rPr>
          <w:sz w:val="18"/>
          <w:lang w:val="en-US"/>
        </w:rPr>
      </w:pPr>
      <w:r w:rsidRPr="00EE1CAF">
        <w:rPr>
          <w:rFonts w:ascii="Verdana" w:hAnsi="Verdana"/>
          <w:color w:val="000000"/>
          <w:sz w:val="16"/>
          <w:szCs w:val="18"/>
          <w:shd w:val="clear" w:color="auto" w:fill="FFFFFF"/>
          <w:lang w:val="en-US"/>
        </w:rPr>
        <w:t>Consider an OR module connected in an automation model. The created structure is shown in Figure 1</w:t>
      </w:r>
      <w:r w:rsidRPr="00EE1CAF">
        <w:rPr>
          <w:rFonts w:ascii="Verdana" w:hAnsi="Verdana"/>
          <w:b/>
          <w:bCs/>
          <w:color w:val="000000"/>
          <w:sz w:val="16"/>
          <w:szCs w:val="18"/>
          <w:shd w:val="clear" w:color="auto" w:fill="FFFFFF"/>
          <w:lang w:val="en-US"/>
        </w:rPr>
        <w:t>.</w:t>
      </w:r>
    </w:p>
    <w:p w14:paraId="2BEA3624" w14:textId="77777777" w:rsidR="00EE1CAF" w:rsidRPr="00EE1CAF" w:rsidRDefault="00EE1CAF" w:rsidP="00EE1CAF">
      <w:pPr>
        <w:rPr>
          <w:lang w:val="en-US"/>
        </w:rPr>
      </w:pPr>
      <w:hyperlink r:id="rId68" w:anchor="Contents" w:history="1">
        <w:r w:rsidRPr="00EE1CAF">
          <w:rPr>
            <w:rStyle w:val="Hyperlink"/>
            <w:rFonts w:ascii="Verdana" w:hAnsi="Verdana"/>
            <w:b/>
            <w:bCs/>
            <w:color w:val="006600"/>
            <w:sz w:val="18"/>
            <w:szCs w:val="18"/>
            <w:shd w:val="clear" w:color="auto" w:fill="FFFFFF"/>
            <w:lang w:val="en-US"/>
          </w:rPr>
          <w:t>To contents of this component</w:t>
        </w:r>
      </w:hyperlink>
    </w:p>
    <w:p w14:paraId="532BC637" w14:textId="77777777" w:rsidR="00EE1CAF" w:rsidRPr="00EE1CAF" w:rsidRDefault="00EE1CAF" w:rsidP="00EE1CAF">
      <w:pPr>
        <w:rPr>
          <w:lang w:val="en-US"/>
        </w:rPr>
      </w:pPr>
      <w:r w:rsidRPr="00EE1CAF">
        <w:rPr>
          <w:rFonts w:ascii="Verdana" w:hAnsi="Verdana"/>
          <w:b/>
          <w:bCs/>
          <w:color w:val="000000"/>
          <w:sz w:val="30"/>
          <w:szCs w:val="30"/>
          <w:shd w:val="clear" w:color="auto" w:fill="FFFFFF"/>
          <w:lang w:val="en-US"/>
        </w:rPr>
        <w:t>Attributes</w:t>
      </w: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left w:w="0" w:type="dxa"/>
          <w:right w:w="0" w:type="dxa"/>
        </w:tblCellMar>
        <w:tblLook w:val="04A0" w:firstRow="1" w:lastRow="0" w:firstColumn="1" w:lastColumn="0" w:noHBand="0" w:noVBand="1"/>
      </w:tblPr>
      <w:tblGrid>
        <w:gridCol w:w="1844"/>
        <w:gridCol w:w="804"/>
        <w:gridCol w:w="1225"/>
        <w:gridCol w:w="5199"/>
      </w:tblGrid>
      <w:tr w:rsidR="00EE1CAF" w:rsidRPr="00EE1CAF" w14:paraId="6A5C2B83" w14:textId="77777777" w:rsidTr="00EE1CAF">
        <w:trPr>
          <w:tblCellSpacing w:w="0" w:type="dxa"/>
        </w:trPr>
        <w:tc>
          <w:tcPr>
            <w:tcW w:w="0" w:type="auto"/>
            <w:gridSpan w:val="4"/>
            <w:tcBorders>
              <w:top w:val="nil"/>
              <w:left w:val="nil"/>
              <w:bottom w:val="nil"/>
              <w:right w:val="nil"/>
            </w:tcBorders>
            <w:shd w:val="clear" w:color="auto" w:fill="C0C0C0"/>
            <w:vAlign w:val="center"/>
            <w:hideMark/>
          </w:tcPr>
          <w:p w14:paraId="515FFC3A" w14:textId="77777777" w:rsidR="00EE1CAF" w:rsidRPr="00EE1CAF" w:rsidRDefault="00EE1CAF">
            <w:pPr>
              <w:jc w:val="center"/>
              <w:divId w:val="163782652"/>
              <w:rPr>
                <w:sz w:val="24"/>
                <w:szCs w:val="24"/>
                <w:lang w:val="en-US"/>
              </w:rPr>
            </w:pPr>
            <w:r w:rsidRPr="00EE1CAF">
              <w:rPr>
                <w:rFonts w:ascii="Verdana" w:hAnsi="Verdana"/>
                <w:i/>
                <w:iCs/>
                <w:color w:val="000000"/>
                <w:sz w:val="18"/>
                <w:szCs w:val="18"/>
                <w:shd w:val="clear" w:color="auto" w:fill="FFFFFF"/>
                <w:lang w:val="en-US"/>
              </w:rPr>
              <w:t>Table 1. Attributes, types, default values and descriptions</w:t>
            </w:r>
          </w:p>
        </w:tc>
      </w:tr>
      <w:tr w:rsidR="00EE1CAF" w14:paraId="76AB05DA" w14:textId="77777777" w:rsidTr="00EE1CA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6CFE36C0" w14:textId="77777777" w:rsidR="00EE1CAF" w:rsidRDefault="00EE1CAF" w:rsidP="00EE1CAF">
            <w:r>
              <w:rPr>
                <w:rFonts w:ascii="Verdana" w:hAnsi="Verdana"/>
                <w:b/>
                <w:bCs/>
                <w:color w:val="000000"/>
                <w:sz w:val="18"/>
                <w:szCs w:val="18"/>
                <w:shd w:val="clear" w:color="auto" w:fill="C0C0C0"/>
              </w:rPr>
              <w:t>ATTRIBUTE</w:t>
            </w:r>
            <w:r>
              <w:rPr>
                <w:rFonts w:ascii="Verdana" w:hAnsi="Verdana"/>
                <w:color w:val="000000"/>
                <w:sz w:val="18"/>
                <w:szCs w:val="18"/>
              </w:rPr>
              <w:br/>
            </w:r>
            <w:r>
              <w:rPr>
                <w:rFonts w:ascii="Verdana" w:hAnsi="Verdana"/>
                <w:b/>
                <w:bCs/>
                <w:color w:val="000000"/>
                <w:sz w:val="18"/>
                <w:szCs w:val="18"/>
                <w:shd w:val="clear" w:color="auto" w:fill="C0C0C0"/>
              </w:rPr>
              <w:t xml:space="preserve">Property </w:t>
            </w:r>
            <w:proofErr w:type="spellStart"/>
            <w:r>
              <w:rPr>
                <w:rFonts w:ascii="Verdana" w:hAnsi="Verdana"/>
                <w:b/>
                <w:bCs/>
                <w:color w:val="000000"/>
                <w:sz w:val="18"/>
                <w:szCs w:val="18"/>
                <w:shd w:val="clear" w:color="auto" w:fill="C0C0C0"/>
              </w:rPr>
              <w:t>name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6F874EBF" w14:textId="77777777" w:rsidR="00EE1CAF" w:rsidRDefault="00EE1CAF" w:rsidP="00EE1CAF">
            <w:proofErr w:type="spellStart"/>
            <w:r>
              <w:rPr>
                <w:rFonts w:ascii="Verdana" w:hAnsi="Verdana"/>
                <w:b/>
                <w:bCs/>
                <w:color w:val="000000"/>
                <w:sz w:val="18"/>
                <w:szCs w:val="18"/>
                <w:shd w:val="clear" w:color="auto" w:fill="C0C0C0"/>
              </w:rPr>
              <w:t>Type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34E4DDEA" w14:textId="77777777" w:rsidR="00EE1CAF" w:rsidRDefault="00EE1CAF" w:rsidP="00EE1CAF">
            <w:r>
              <w:rPr>
                <w:rFonts w:ascii="Verdana" w:hAnsi="Verdana"/>
                <w:b/>
                <w:bCs/>
                <w:color w:val="000000"/>
                <w:sz w:val="18"/>
                <w:szCs w:val="18"/>
                <w:shd w:val="clear" w:color="auto" w:fill="C0C0C0"/>
              </w:rPr>
              <w:t xml:space="preserve">Default </w:t>
            </w:r>
            <w:proofErr w:type="spellStart"/>
            <w:r>
              <w:rPr>
                <w:rFonts w:ascii="Verdana" w:hAnsi="Verdana"/>
                <w:b/>
                <w:bCs/>
                <w:color w:val="000000"/>
                <w:sz w:val="18"/>
                <w:szCs w:val="18"/>
                <w:shd w:val="clear" w:color="auto" w:fill="C0C0C0"/>
              </w:rPr>
              <w:t>value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4B221C78" w14:textId="77777777" w:rsidR="00EE1CAF" w:rsidRDefault="00EE1CAF" w:rsidP="00EE1CAF">
            <w:proofErr w:type="spellStart"/>
            <w:r>
              <w:rPr>
                <w:rFonts w:ascii="Verdana" w:hAnsi="Verdana"/>
                <w:b/>
                <w:bCs/>
                <w:color w:val="000000"/>
                <w:sz w:val="18"/>
                <w:szCs w:val="18"/>
                <w:shd w:val="clear" w:color="auto" w:fill="C0C0C0"/>
              </w:rPr>
              <w:t>Description</w:t>
            </w:r>
            <w:proofErr w:type="spellEnd"/>
          </w:p>
        </w:tc>
      </w:tr>
      <w:tr w:rsidR="00EE1CAF" w:rsidRPr="00EE1CAF" w14:paraId="2A098873" w14:textId="77777777" w:rsidTr="00EE1CA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A0C695E" w14:textId="77777777" w:rsidR="00EE1CAF" w:rsidRDefault="00EE1CAF" w:rsidP="00EE1CAF">
            <w:bookmarkStart w:id="15" w:name="OR_INPUT_SIGN"/>
            <w:r>
              <w:rPr>
                <w:rFonts w:ascii="Verdana" w:hAnsi="Verdana"/>
                <w:color w:val="000000"/>
                <w:sz w:val="18"/>
                <w:szCs w:val="18"/>
                <w:shd w:val="clear" w:color="auto" w:fill="FFFFFF"/>
              </w:rPr>
              <w:t>OR_INPUT_SIGN</w:t>
            </w:r>
            <w:bookmarkEnd w:id="15"/>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93307A6" w14:textId="77777777" w:rsidR="00EE1CAF" w:rsidRDefault="00EE1CAF" w:rsidP="00EE1CAF">
            <w:r>
              <w:rPr>
                <w:rFonts w:ascii="Verdana" w:hAnsi="Verdana"/>
                <w:color w:val="000000"/>
                <w:sz w:val="18"/>
                <w:szCs w:val="18"/>
                <w:shd w:val="clear" w:color="auto" w:fill="FFFFFF"/>
              </w:rPr>
              <w:t>ON*(30)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5B9569A" w14:textId="77777777" w:rsidR="00EE1CAF" w:rsidRDefault="00EE1CAF" w:rsidP="00EE1CAF">
            <w:r>
              <w:rPr>
                <w:rFonts w:ascii="Verdana" w:hAnsi="Verdana"/>
                <w:color w:val="000000"/>
                <w:sz w:val="18"/>
                <w:szCs w:val="18"/>
                <w:shd w:val="clear" w:color="auto" w:fill="FFFFFF"/>
              </w:rPr>
              <w:t>'OV'</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23C2FFC"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Names of the input signals. Maximum 30 input signals can be defined.</w:t>
            </w:r>
          </w:p>
        </w:tc>
      </w:tr>
      <w:tr w:rsidR="00EE1CAF" w:rsidRPr="00EE1CAF" w14:paraId="2F408765" w14:textId="77777777" w:rsidTr="00EE1CA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AC47C91" w14:textId="77777777" w:rsidR="00EE1CAF" w:rsidRDefault="00EE1CAF" w:rsidP="00EE1CAF">
            <w:bookmarkStart w:id="16" w:name="OR_OUTPUT_SIGN"/>
            <w:r>
              <w:rPr>
                <w:rFonts w:ascii="Verdana" w:hAnsi="Verdana"/>
                <w:color w:val="000000"/>
                <w:sz w:val="18"/>
                <w:szCs w:val="18"/>
                <w:shd w:val="clear" w:color="auto" w:fill="FFFFFF"/>
              </w:rPr>
              <w:t>OR_OUTPUT_SIGN</w:t>
            </w:r>
            <w:bookmarkEnd w:id="16"/>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EEBA9E1" w14:textId="77777777" w:rsidR="00EE1CAF" w:rsidRDefault="00EE1CAF" w:rsidP="00EE1CAF">
            <w:r>
              <w:rPr>
                <w:rFonts w:ascii="Verdana" w:hAnsi="Verdana"/>
                <w:color w:val="000000"/>
                <w:sz w:val="18"/>
                <w:szCs w:val="18"/>
                <w:shd w:val="clear" w:color="auto" w:fill="FFFFFF"/>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1E10975" w14:textId="77777777" w:rsidR="00EE1CAF" w:rsidRDefault="00EE1CAF" w:rsidP="00EE1CAF">
            <w:r>
              <w:rPr>
                <w:rFonts w:ascii="Verdana" w:hAnsi="Verdana"/>
                <w:color w:val="000000"/>
                <w:sz w:val="18"/>
                <w:szCs w:val="18"/>
                <w:shd w:val="clear" w:color="auto" w:fill="FFFFFF"/>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134BCED"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Name of the output signal</w:t>
            </w:r>
          </w:p>
        </w:tc>
      </w:tr>
      <w:tr w:rsidR="00EE1CAF" w:rsidRPr="00EE1CAF" w14:paraId="29FF0C53" w14:textId="77777777" w:rsidTr="00EE1CA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997097A" w14:textId="77777777" w:rsidR="00EE1CAF" w:rsidRDefault="00EE1CAF" w:rsidP="00EE1CAF">
            <w:bookmarkStart w:id="17" w:name="OR_OUTINV_SIGN"/>
            <w:r>
              <w:rPr>
                <w:rFonts w:ascii="Verdana" w:hAnsi="Verdana"/>
                <w:color w:val="000000"/>
                <w:sz w:val="18"/>
                <w:szCs w:val="18"/>
                <w:shd w:val="clear" w:color="auto" w:fill="FFFFFF"/>
              </w:rPr>
              <w:t>OR_OUTINV_SIGN</w:t>
            </w:r>
            <w:bookmarkEnd w:id="17"/>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2537AB8" w14:textId="77777777" w:rsidR="00EE1CAF" w:rsidRDefault="00EE1CAF" w:rsidP="00EE1CAF">
            <w:r>
              <w:rPr>
                <w:rFonts w:ascii="Verdana" w:hAnsi="Verdana"/>
                <w:color w:val="000000"/>
                <w:sz w:val="18"/>
                <w:szCs w:val="18"/>
                <w:shd w:val="clear" w:color="auto" w:fill="FFFFFF"/>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7979FD0" w14:textId="77777777" w:rsidR="00EE1CAF" w:rsidRDefault="00EE1CAF" w:rsidP="00EE1CAF">
            <w:r>
              <w:rPr>
                <w:rFonts w:ascii="Verdana" w:hAnsi="Verdana"/>
                <w:color w:val="000000"/>
                <w:sz w:val="18"/>
                <w:szCs w:val="18"/>
                <w:shd w:val="clear" w:color="auto" w:fill="FFFFFF"/>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EDAC686"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Name of the inversed output signal</w:t>
            </w:r>
          </w:p>
        </w:tc>
      </w:tr>
      <w:tr w:rsidR="00EE1CAF" w:rsidRPr="00EE1CAF" w14:paraId="05243DB0" w14:textId="77777777" w:rsidTr="00EE1CA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888998E" w14:textId="77777777" w:rsidR="00EE1CAF" w:rsidRPr="00EE1CAF" w:rsidRDefault="00EE1CAF" w:rsidP="00EE1CAF">
            <w:pPr>
              <w:rPr>
                <w:lang w:val="en-US"/>
              </w:rPr>
            </w:pPr>
            <w:bookmarkStart w:id="18" w:name="OR_OUTPUT_VALUE"/>
            <w:r w:rsidRPr="00EE1CAF">
              <w:rPr>
                <w:rFonts w:ascii="Verdana" w:hAnsi="Verdana"/>
                <w:color w:val="000000"/>
                <w:sz w:val="18"/>
                <w:szCs w:val="18"/>
                <w:shd w:val="clear" w:color="auto" w:fill="FFFFFF"/>
                <w:lang w:val="en-US"/>
              </w:rPr>
              <w:t>OR_OUTPUT_VALUE</w:t>
            </w:r>
            <w:bookmarkEnd w:id="18"/>
            <w:r w:rsidRPr="00EE1CAF">
              <w:rPr>
                <w:rFonts w:ascii="Verdana" w:hAnsi="Verdana"/>
                <w:color w:val="000000"/>
                <w:sz w:val="18"/>
                <w:szCs w:val="18"/>
                <w:lang w:val="en-US"/>
              </w:rPr>
              <w:br/>
            </w:r>
            <w:r w:rsidRPr="00EE1CAF">
              <w:rPr>
                <w:rFonts w:ascii="Verdana" w:hAnsi="Verdana"/>
                <w:color w:val="000000"/>
                <w:sz w:val="18"/>
                <w:szCs w:val="18"/>
                <w:shd w:val="clear" w:color="auto" w:fill="FFFFFF"/>
                <w:lang w:val="en-US"/>
              </w:rPr>
              <w:t>Output value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B77A869" w14:textId="77777777" w:rsidR="00EE1CAF" w:rsidRDefault="00EE1CAF" w:rsidP="00EE1CAF">
            <w:r>
              <w:rPr>
                <w:rFonts w:ascii="Verdana" w:hAnsi="Verdana"/>
                <w:color w:val="000000"/>
                <w:sz w:val="18"/>
                <w:szCs w:val="18"/>
                <w:shd w:val="clear" w:color="auto" w:fill="FFFFFF"/>
              </w:rPr>
              <w:t>LO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884BD74" w14:textId="77777777" w:rsidR="00EE1CAF" w:rsidRDefault="00EE1CAF" w:rsidP="00EE1CAF">
            <w:r>
              <w:rPr>
                <w:rFonts w:ascii="Verdana" w:hAnsi="Verdana"/>
                <w:color w:val="000000"/>
                <w:sz w:val="18"/>
                <w:szCs w:val="18"/>
                <w:shd w:val="clear" w:color="auto" w:fill="FFFFFF"/>
              </w:rPr>
              <w:t>F</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764E7FA"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Output va</w:t>
            </w:r>
            <w:bookmarkStart w:id="19" w:name="_GoBack"/>
            <w:bookmarkEnd w:id="19"/>
            <w:r w:rsidRPr="00EE1CAF">
              <w:rPr>
                <w:rFonts w:ascii="Verdana" w:hAnsi="Verdana"/>
                <w:color w:val="000000"/>
                <w:sz w:val="18"/>
                <w:szCs w:val="18"/>
                <w:shd w:val="clear" w:color="auto" w:fill="FFFFFF"/>
                <w:lang w:val="en-US"/>
              </w:rPr>
              <w:t>lue of the module</w:t>
            </w:r>
          </w:p>
        </w:tc>
      </w:tr>
    </w:tbl>
    <w:p w14:paraId="79F499CF"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b/>
          <w:bCs/>
          <w:color w:val="006600"/>
          <w:sz w:val="53"/>
          <w:szCs w:val="53"/>
          <w:shd w:val="clear" w:color="auto" w:fill="FFFFFF"/>
          <w:lang w:eastAsia="sv-SE"/>
        </w:rPr>
        <w:lastRenderedPageBreak/>
        <w:t>FLIP_FLOP</w:t>
      </w: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1400"/>
        <w:gridCol w:w="2096"/>
      </w:tblGrid>
      <w:tr w:rsidR="00D32E33" w:rsidRPr="00D32E33" w14:paraId="5A1E4A93"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14:paraId="37BDA15F"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b/>
                <w:bCs/>
                <w:color w:val="000000"/>
                <w:sz w:val="18"/>
                <w:szCs w:val="18"/>
                <w:shd w:val="clear" w:color="auto" w:fill="C0C0C0"/>
                <w:lang w:eastAsia="sv-SE"/>
              </w:rPr>
              <w:t>Symbol</w:t>
            </w:r>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14:paraId="00E48711" w14:textId="77777777" w:rsidR="00D32E33" w:rsidRPr="00D32E33" w:rsidRDefault="00D32E33" w:rsidP="00D32E33">
            <w:pPr>
              <w:rPr>
                <w:rFonts w:ascii="Times New Roman" w:eastAsia="Times New Roman" w:hAnsi="Times New Roman" w:cs="Times New Roman"/>
                <w:sz w:val="24"/>
                <w:szCs w:val="24"/>
                <w:lang w:eastAsia="sv-SE"/>
              </w:rPr>
            </w:pPr>
            <w:proofErr w:type="spellStart"/>
            <w:r w:rsidRPr="00D32E33">
              <w:rPr>
                <w:rFonts w:ascii="Verdana" w:eastAsia="Times New Roman" w:hAnsi="Verdana" w:cs="Times New Roman"/>
                <w:b/>
                <w:bCs/>
                <w:color w:val="000000"/>
                <w:sz w:val="18"/>
                <w:szCs w:val="18"/>
                <w:shd w:val="clear" w:color="auto" w:fill="C0C0C0"/>
                <w:lang w:eastAsia="sv-SE"/>
              </w:rPr>
              <w:t>User</w:t>
            </w:r>
            <w:proofErr w:type="spellEnd"/>
            <w:r w:rsidRPr="00D32E33">
              <w:rPr>
                <w:rFonts w:ascii="Verdana" w:eastAsia="Times New Roman" w:hAnsi="Verdana" w:cs="Times New Roman"/>
                <w:b/>
                <w:bCs/>
                <w:color w:val="000000"/>
                <w:sz w:val="18"/>
                <w:szCs w:val="18"/>
                <w:shd w:val="clear" w:color="auto" w:fill="C0C0C0"/>
                <w:lang w:eastAsia="sv-SE"/>
              </w:rPr>
              <w:t xml:space="preserve"> interface </w:t>
            </w:r>
            <w:proofErr w:type="spellStart"/>
            <w:r w:rsidRPr="00D32E33">
              <w:rPr>
                <w:rFonts w:ascii="Verdana" w:eastAsia="Times New Roman" w:hAnsi="Verdana" w:cs="Times New Roman"/>
                <w:b/>
                <w:bCs/>
                <w:color w:val="000000"/>
                <w:sz w:val="18"/>
                <w:szCs w:val="18"/>
                <w:shd w:val="clear" w:color="auto" w:fill="C0C0C0"/>
                <w:lang w:eastAsia="sv-SE"/>
              </w:rPr>
              <w:t>name</w:t>
            </w:r>
            <w:proofErr w:type="spellEnd"/>
          </w:p>
        </w:tc>
      </w:tr>
      <w:tr w:rsidR="00D32E33" w:rsidRPr="00D32E33" w14:paraId="1D27A4E0"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571FDA78"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Times New Roman" w:hAnsi="Times New Roman" w:cs="Times New Roman"/>
                <w:noProof/>
                <w:sz w:val="28"/>
                <w:szCs w:val="28"/>
                <w:lang w:val="en-US"/>
              </w:rPr>
              <w:drawing>
                <wp:inline distT="0" distB="0" distL="0" distR="0" wp14:anchorId="20B98031" wp14:editId="07779BC4">
                  <wp:extent cx="857250" cy="1060450"/>
                  <wp:effectExtent l="0" t="0" r="0" b="6350"/>
                  <wp:docPr id="10" name="Picture 10" descr="C:\Users\moshiur\AppData\Local\Microsoft\Windows\INetCache\Content.MSO\538E9D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oshiur\AppData\Local\Microsoft\Windows\INetCache\Content.MSO\538E9D41.tmp"/>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857250" cy="1060450"/>
                          </a:xfrm>
                          <a:prstGeom prst="rect">
                            <a:avLst/>
                          </a:prstGeom>
                          <a:noFill/>
                          <a:ln>
                            <a:noFill/>
                          </a:ln>
                        </pic:spPr>
                      </pic:pic>
                    </a:graphicData>
                  </a:graphic>
                </wp:inline>
              </w:drawing>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7C0D1691" w14:textId="77777777" w:rsidR="00D32E33" w:rsidRPr="00D32E33" w:rsidRDefault="00D32E33" w:rsidP="00D32E33">
            <w:pPr>
              <w:rPr>
                <w:rFonts w:ascii="Times New Roman" w:eastAsia="Times New Roman" w:hAnsi="Times New Roman" w:cs="Times New Roman"/>
                <w:sz w:val="24"/>
                <w:szCs w:val="24"/>
                <w:lang w:eastAsia="sv-SE"/>
              </w:rPr>
            </w:pPr>
            <w:proofErr w:type="spellStart"/>
            <w:r w:rsidRPr="00D32E33">
              <w:rPr>
                <w:rFonts w:ascii="Verdana" w:eastAsia="Times New Roman" w:hAnsi="Verdana" w:cs="Times New Roman"/>
                <w:color w:val="000000"/>
                <w:sz w:val="18"/>
                <w:szCs w:val="18"/>
                <w:shd w:val="clear" w:color="auto" w:fill="FFFFFF"/>
                <w:lang w:eastAsia="sv-SE"/>
              </w:rPr>
              <w:t>Flip</w:t>
            </w:r>
            <w:proofErr w:type="spellEnd"/>
            <w:r w:rsidRPr="00D32E33">
              <w:rPr>
                <w:rFonts w:ascii="Verdana" w:eastAsia="Times New Roman" w:hAnsi="Verdana" w:cs="Times New Roman"/>
                <w:color w:val="000000"/>
                <w:sz w:val="18"/>
                <w:szCs w:val="18"/>
                <w:shd w:val="clear" w:color="auto" w:fill="FFFFFF"/>
                <w:lang w:eastAsia="sv-SE"/>
              </w:rPr>
              <w:t>-flop</w:t>
            </w:r>
          </w:p>
        </w:tc>
      </w:tr>
    </w:tbl>
    <w:p w14:paraId="14ECE3F1" w14:textId="77777777" w:rsidR="00D32E33" w:rsidRPr="00D32E33" w:rsidRDefault="00D32E33" w:rsidP="00D32E33">
      <w:pPr>
        <w:rPr>
          <w:rFonts w:ascii="Times New Roman" w:eastAsia="Times New Roman" w:hAnsi="Times New Roman" w:cs="Times New Roman"/>
          <w:sz w:val="24"/>
          <w:szCs w:val="24"/>
          <w:lang w:eastAsia="sv-SE"/>
        </w:rPr>
      </w:pPr>
      <w:proofErr w:type="spellStart"/>
      <w:r w:rsidRPr="00D32E33">
        <w:rPr>
          <w:rFonts w:ascii="Verdana" w:eastAsia="Times New Roman" w:hAnsi="Verdana" w:cs="Times New Roman"/>
          <w:b/>
          <w:bCs/>
          <w:color w:val="000000"/>
          <w:sz w:val="30"/>
          <w:szCs w:val="30"/>
          <w:shd w:val="clear" w:color="auto" w:fill="FFFFFF"/>
          <w:lang w:eastAsia="sv-SE"/>
        </w:rPr>
        <w:t>Contents</w:t>
      </w:r>
      <w:proofErr w:type="spellEnd"/>
    </w:p>
    <w:p w14:paraId="5EF161BA" w14:textId="77777777" w:rsidR="00D32E33" w:rsidRPr="00D32E33" w:rsidRDefault="00EE1CAF" w:rsidP="00D32E33">
      <w:pPr>
        <w:rPr>
          <w:rFonts w:ascii="Times New Roman" w:eastAsia="Times New Roman" w:hAnsi="Times New Roman" w:cs="Times New Roman"/>
          <w:sz w:val="24"/>
          <w:szCs w:val="24"/>
          <w:lang w:val="en-US" w:eastAsia="sv-SE"/>
        </w:rPr>
      </w:pPr>
      <w:hyperlink r:id="rId70" w:anchor="Introduction" w:history="1">
        <w:r w:rsidR="00D32E33" w:rsidRPr="00D32E33">
          <w:rPr>
            <w:rFonts w:ascii="Verdana" w:eastAsia="Times New Roman" w:hAnsi="Verdana" w:cs="Times New Roman"/>
            <w:b/>
            <w:bCs/>
            <w:color w:val="006600"/>
            <w:sz w:val="18"/>
            <w:szCs w:val="18"/>
            <w:u w:val="single"/>
            <w:shd w:val="clear" w:color="auto" w:fill="FFFFFF"/>
            <w:lang w:val="en-US" w:eastAsia="sv-SE"/>
          </w:rPr>
          <w:t>Introduction</w:t>
        </w:r>
      </w:hyperlink>
      <w:r w:rsidR="00D32E33" w:rsidRPr="00D32E33">
        <w:rPr>
          <w:rFonts w:ascii="Verdana" w:eastAsia="Times New Roman" w:hAnsi="Verdana" w:cs="Times New Roman"/>
          <w:color w:val="000000"/>
          <w:sz w:val="18"/>
          <w:szCs w:val="18"/>
          <w:lang w:val="en-US" w:eastAsia="sv-SE"/>
        </w:rPr>
        <w:br/>
      </w:r>
      <w:hyperlink r:id="rId71" w:anchor="Attributes" w:history="1">
        <w:r w:rsidR="00D32E33" w:rsidRPr="00D32E33">
          <w:rPr>
            <w:rFonts w:ascii="Verdana" w:eastAsia="Times New Roman" w:hAnsi="Verdana" w:cs="Times New Roman"/>
            <w:b/>
            <w:bCs/>
            <w:color w:val="006600"/>
            <w:sz w:val="18"/>
            <w:szCs w:val="18"/>
            <w:u w:val="single"/>
            <w:shd w:val="clear" w:color="auto" w:fill="FFFFFF"/>
            <w:lang w:val="en-US" w:eastAsia="sv-SE"/>
          </w:rPr>
          <w:t>Attributes</w:t>
        </w:r>
      </w:hyperlink>
      <w:r w:rsidR="00D32E33" w:rsidRPr="00D32E33">
        <w:rPr>
          <w:rFonts w:ascii="Verdana" w:eastAsia="Times New Roman" w:hAnsi="Verdana" w:cs="Times New Roman"/>
          <w:color w:val="000000"/>
          <w:sz w:val="18"/>
          <w:szCs w:val="18"/>
          <w:lang w:val="en-US" w:eastAsia="sv-SE"/>
        </w:rPr>
        <w:br/>
      </w:r>
      <w:hyperlink r:id="rId72" w:history="1">
        <w:r w:rsidR="00D32E33" w:rsidRPr="00D32E33">
          <w:rPr>
            <w:rFonts w:ascii="Verdana" w:eastAsia="Times New Roman" w:hAnsi="Verdana" w:cs="Times New Roman"/>
            <w:b/>
            <w:bCs/>
            <w:color w:val="006600"/>
            <w:sz w:val="18"/>
            <w:szCs w:val="18"/>
            <w:u w:val="single"/>
            <w:shd w:val="clear" w:color="auto" w:fill="FFFFFF"/>
            <w:lang w:val="en-US" w:eastAsia="sv-SE"/>
          </w:rPr>
          <w:t>Binary automation</w:t>
        </w:r>
      </w:hyperlink>
      <w:r w:rsidR="00D32E33" w:rsidRPr="00D32E33">
        <w:rPr>
          <w:rFonts w:ascii="Verdana" w:eastAsia="Times New Roman" w:hAnsi="Verdana" w:cs="Times New Roman"/>
          <w:color w:val="000000"/>
          <w:sz w:val="18"/>
          <w:szCs w:val="18"/>
          <w:lang w:val="en-US" w:eastAsia="sv-SE"/>
        </w:rPr>
        <w:br/>
      </w:r>
      <w:hyperlink r:id="rId73" w:history="1">
        <w:r w:rsidR="00D32E33" w:rsidRPr="00D32E33">
          <w:rPr>
            <w:rFonts w:ascii="Verdana" w:eastAsia="Times New Roman" w:hAnsi="Verdana" w:cs="Times New Roman"/>
            <w:b/>
            <w:bCs/>
            <w:color w:val="006600"/>
            <w:sz w:val="18"/>
            <w:szCs w:val="18"/>
            <w:u w:val="single"/>
            <w:shd w:val="clear" w:color="auto" w:fill="FFFFFF"/>
            <w:lang w:val="en-US" w:eastAsia="sv-SE"/>
          </w:rPr>
          <w:t>Main Table of Contents</w:t>
        </w:r>
      </w:hyperlink>
    </w:p>
    <w:p w14:paraId="6D3EF9DB"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b/>
          <w:bCs/>
          <w:color w:val="000000"/>
          <w:sz w:val="30"/>
          <w:szCs w:val="30"/>
          <w:shd w:val="clear" w:color="auto" w:fill="FFFFFF"/>
          <w:lang w:val="en-US" w:eastAsia="sv-SE"/>
        </w:rPr>
        <w:t>Introduction</w:t>
      </w:r>
    </w:p>
    <w:p w14:paraId="240425DF"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The FLIP_FLOP (</w:t>
      </w:r>
      <w:proofErr w:type="spellStart"/>
      <w:r w:rsidRPr="00D32E33">
        <w:rPr>
          <w:rFonts w:ascii="Verdana" w:eastAsia="Times New Roman" w:hAnsi="Verdana" w:cs="Times New Roman"/>
          <w:color w:val="000000"/>
          <w:sz w:val="18"/>
          <w:szCs w:val="18"/>
          <w:shd w:val="clear" w:color="auto" w:fill="FFFFFF"/>
          <w:lang w:val="en-US" w:eastAsia="sv-SE"/>
        </w:rPr>
        <w:t>bistable</w:t>
      </w:r>
      <w:proofErr w:type="spellEnd"/>
      <w:r w:rsidRPr="00D32E33">
        <w:rPr>
          <w:rFonts w:ascii="Verdana" w:eastAsia="Times New Roman" w:hAnsi="Verdana" w:cs="Times New Roman"/>
          <w:color w:val="000000"/>
          <w:sz w:val="18"/>
          <w:szCs w:val="18"/>
          <w:shd w:val="clear" w:color="auto" w:fill="FFFFFF"/>
          <w:lang w:val="en-US" w:eastAsia="sv-SE"/>
        </w:rPr>
        <w:t>) is a logical module, that can be used as a memory in logic circuits. The module has two input signals, set and reset, and two output signals, output and its inverse. The output indicates, which one of the two input signals was most recently in 'True' state. The value of the inverse signal is always the opposite of the output signal. The output of the module depends on the values of the input signals as follows:</w:t>
      </w:r>
    </w:p>
    <w:p w14:paraId="4E2D9149" w14:textId="77777777" w:rsidR="00D32E33" w:rsidRPr="00D32E33" w:rsidRDefault="00D32E33" w:rsidP="00D32E33">
      <w:pPr>
        <w:numPr>
          <w:ilvl w:val="0"/>
          <w:numId w:val="13"/>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if both input signals are in 'False' state, the value of output does not change (the output value can be changed with the attribute FF_OUTPUT_VALUE),</w:t>
      </w:r>
    </w:p>
    <w:p w14:paraId="452B7CFA" w14:textId="77777777" w:rsidR="00D32E33" w:rsidRPr="00D32E33" w:rsidRDefault="00D32E33" w:rsidP="00D32E33">
      <w:pPr>
        <w:numPr>
          <w:ilvl w:val="0"/>
          <w:numId w:val="13"/>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if SET input is in 'True' state, the output will be in 'True' state,</w:t>
      </w:r>
    </w:p>
    <w:p w14:paraId="30666C65" w14:textId="77777777" w:rsidR="00D32E33" w:rsidRPr="00D32E33" w:rsidRDefault="00D32E33" w:rsidP="00D32E33">
      <w:pPr>
        <w:numPr>
          <w:ilvl w:val="0"/>
          <w:numId w:val="13"/>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if only RESET input is in 'True' state, the output will be in 'False' state,</w:t>
      </w:r>
    </w:p>
    <w:p w14:paraId="645935E8" w14:textId="77777777" w:rsidR="00D32E33" w:rsidRPr="00D32E33" w:rsidRDefault="00D32E33" w:rsidP="00D32E33">
      <w:pPr>
        <w:numPr>
          <w:ilvl w:val="0"/>
          <w:numId w:val="13"/>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if both inputs are in 'True' state and reset is not dominating, the output will be 'True',</w:t>
      </w:r>
    </w:p>
    <w:p w14:paraId="4D75EF9B" w14:textId="77777777" w:rsidR="00D32E33" w:rsidRPr="00D32E33" w:rsidRDefault="00D32E33" w:rsidP="00D32E33">
      <w:pPr>
        <w:numPr>
          <w:ilvl w:val="0"/>
          <w:numId w:val="13"/>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if both inputs are in 'True' state and reset is dominating, the output will be 'False'.</w:t>
      </w:r>
    </w:p>
    <w:p w14:paraId="4075DD7B" w14:textId="77777777" w:rsidR="00D32E33" w:rsidRPr="00D32E33" w:rsidRDefault="00EE1CAF" w:rsidP="00D32E33">
      <w:pPr>
        <w:rPr>
          <w:rFonts w:ascii="Times New Roman" w:eastAsia="Times New Roman" w:hAnsi="Times New Roman" w:cs="Times New Roman"/>
          <w:sz w:val="24"/>
          <w:szCs w:val="24"/>
          <w:lang w:val="en-US" w:eastAsia="sv-SE"/>
        </w:rPr>
      </w:pPr>
      <w:hyperlink r:id="rId74" w:anchor="Contents" w:history="1">
        <w:r w:rsidR="00D32E33" w:rsidRPr="00D32E33">
          <w:rPr>
            <w:rFonts w:ascii="Verdana" w:eastAsia="Times New Roman" w:hAnsi="Verdana" w:cs="Times New Roman"/>
            <w:b/>
            <w:bCs/>
            <w:color w:val="006600"/>
            <w:sz w:val="18"/>
            <w:szCs w:val="18"/>
            <w:u w:val="single"/>
            <w:shd w:val="clear" w:color="auto" w:fill="FFFFFF"/>
            <w:lang w:val="en-US" w:eastAsia="sv-SE"/>
          </w:rPr>
          <w:t>To contents of this component</w:t>
        </w:r>
      </w:hyperlink>
    </w:p>
    <w:p w14:paraId="04BE9F2A"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b/>
          <w:bCs/>
          <w:color w:val="000000"/>
          <w:sz w:val="30"/>
          <w:szCs w:val="30"/>
          <w:shd w:val="clear" w:color="auto" w:fill="FFFFFF"/>
          <w:lang w:val="en-US" w:eastAsia="sv-SE"/>
        </w:rPr>
        <w:t>Attributes</w:t>
      </w: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left w:w="0" w:type="dxa"/>
          <w:right w:w="0" w:type="dxa"/>
        </w:tblCellMar>
        <w:tblLook w:val="04A0" w:firstRow="1" w:lastRow="0" w:firstColumn="1" w:lastColumn="0" w:noHBand="0" w:noVBand="1"/>
      </w:tblPr>
      <w:tblGrid>
        <w:gridCol w:w="2156"/>
        <w:gridCol w:w="506"/>
        <w:gridCol w:w="988"/>
        <w:gridCol w:w="5422"/>
      </w:tblGrid>
      <w:tr w:rsidR="00D32E33" w:rsidRPr="00EE1CAF" w14:paraId="57EE052F" w14:textId="77777777" w:rsidTr="00D32E33">
        <w:trPr>
          <w:tblCellSpacing w:w="0" w:type="dxa"/>
        </w:trPr>
        <w:tc>
          <w:tcPr>
            <w:tcW w:w="0" w:type="auto"/>
            <w:gridSpan w:val="4"/>
            <w:tcBorders>
              <w:top w:val="nil"/>
              <w:left w:val="nil"/>
              <w:bottom w:val="nil"/>
              <w:right w:val="nil"/>
            </w:tcBorders>
            <w:shd w:val="clear" w:color="auto" w:fill="C0C0C0"/>
            <w:vAlign w:val="center"/>
            <w:hideMark/>
          </w:tcPr>
          <w:p w14:paraId="1FECBBD1" w14:textId="77777777" w:rsidR="00D32E33" w:rsidRPr="00D32E33" w:rsidRDefault="00D32E33" w:rsidP="00D32E33">
            <w:pPr>
              <w:jc w:val="center"/>
              <w:divId w:val="2066559266"/>
              <w:rPr>
                <w:rFonts w:ascii="Times New Roman" w:eastAsia="Times New Roman" w:hAnsi="Times New Roman" w:cs="Times New Roman"/>
                <w:sz w:val="24"/>
                <w:szCs w:val="24"/>
                <w:lang w:val="en-US" w:eastAsia="sv-SE"/>
              </w:rPr>
            </w:pPr>
            <w:r w:rsidRPr="00D32E33">
              <w:rPr>
                <w:rFonts w:ascii="Verdana" w:eastAsia="Times New Roman" w:hAnsi="Verdana" w:cs="Times New Roman"/>
                <w:i/>
                <w:iCs/>
                <w:color w:val="000000"/>
                <w:sz w:val="18"/>
                <w:szCs w:val="18"/>
                <w:shd w:val="clear" w:color="auto" w:fill="FFFFFF"/>
                <w:lang w:val="en-US" w:eastAsia="sv-SE"/>
              </w:rPr>
              <w:t>Table 1. Attributes, types, default values and descriptions</w:t>
            </w:r>
          </w:p>
        </w:tc>
      </w:tr>
      <w:tr w:rsidR="00D32E33" w:rsidRPr="00D32E33" w14:paraId="229F6768"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6149C81E"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b/>
                <w:bCs/>
                <w:color w:val="000000"/>
                <w:sz w:val="18"/>
                <w:szCs w:val="18"/>
                <w:shd w:val="clear" w:color="auto" w:fill="C0C0C0"/>
                <w:lang w:eastAsia="sv-SE"/>
              </w:rPr>
              <w:t>ATTRIBUTE</w:t>
            </w:r>
            <w:r w:rsidRPr="00D32E33">
              <w:rPr>
                <w:rFonts w:ascii="Verdana" w:eastAsia="Times New Roman" w:hAnsi="Verdana" w:cs="Times New Roman"/>
                <w:color w:val="000000"/>
                <w:sz w:val="18"/>
                <w:szCs w:val="18"/>
                <w:lang w:eastAsia="sv-SE"/>
              </w:rPr>
              <w:br/>
            </w:r>
            <w:r w:rsidRPr="00D32E33">
              <w:rPr>
                <w:rFonts w:ascii="Verdana" w:eastAsia="Times New Roman" w:hAnsi="Verdana" w:cs="Times New Roman"/>
                <w:b/>
                <w:bCs/>
                <w:color w:val="000000"/>
                <w:sz w:val="18"/>
                <w:szCs w:val="18"/>
                <w:shd w:val="clear" w:color="auto" w:fill="C0C0C0"/>
                <w:lang w:eastAsia="sv-SE"/>
              </w:rPr>
              <w:t xml:space="preserve">Property </w:t>
            </w:r>
            <w:proofErr w:type="spellStart"/>
            <w:r w:rsidRPr="00D32E33">
              <w:rPr>
                <w:rFonts w:ascii="Verdana" w:eastAsia="Times New Roman" w:hAnsi="Verdana" w:cs="Times New Roman"/>
                <w:b/>
                <w:bCs/>
                <w:color w:val="000000"/>
                <w:sz w:val="18"/>
                <w:szCs w:val="18"/>
                <w:shd w:val="clear" w:color="auto" w:fill="C0C0C0"/>
                <w:lang w:eastAsia="sv-SE"/>
              </w:rPr>
              <w:t>name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668F2440" w14:textId="77777777" w:rsidR="00D32E33" w:rsidRPr="00D32E33" w:rsidRDefault="00D32E33" w:rsidP="00D32E33">
            <w:pPr>
              <w:rPr>
                <w:rFonts w:ascii="Times New Roman" w:eastAsia="Times New Roman" w:hAnsi="Times New Roman" w:cs="Times New Roman"/>
                <w:sz w:val="24"/>
                <w:szCs w:val="24"/>
                <w:lang w:eastAsia="sv-SE"/>
              </w:rPr>
            </w:pPr>
            <w:proofErr w:type="spellStart"/>
            <w:r w:rsidRPr="00D32E33">
              <w:rPr>
                <w:rFonts w:ascii="Verdana" w:eastAsia="Times New Roman" w:hAnsi="Verdana" w:cs="Times New Roman"/>
                <w:b/>
                <w:bCs/>
                <w:color w:val="000000"/>
                <w:sz w:val="18"/>
                <w:szCs w:val="18"/>
                <w:shd w:val="clear" w:color="auto" w:fill="C0C0C0"/>
                <w:lang w:eastAsia="sv-SE"/>
              </w:rPr>
              <w:t>Type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1C6EA709"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b/>
                <w:bCs/>
                <w:color w:val="000000"/>
                <w:sz w:val="18"/>
                <w:szCs w:val="18"/>
                <w:shd w:val="clear" w:color="auto" w:fill="C0C0C0"/>
                <w:lang w:eastAsia="sv-SE"/>
              </w:rPr>
              <w:t xml:space="preserve">Default </w:t>
            </w:r>
            <w:proofErr w:type="spellStart"/>
            <w:r w:rsidRPr="00D32E33">
              <w:rPr>
                <w:rFonts w:ascii="Verdana" w:eastAsia="Times New Roman" w:hAnsi="Verdana" w:cs="Times New Roman"/>
                <w:b/>
                <w:bCs/>
                <w:color w:val="000000"/>
                <w:sz w:val="18"/>
                <w:szCs w:val="18"/>
                <w:shd w:val="clear" w:color="auto" w:fill="C0C0C0"/>
                <w:lang w:eastAsia="sv-SE"/>
              </w:rPr>
              <w:t>value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5C0ABA71" w14:textId="77777777" w:rsidR="00D32E33" w:rsidRPr="00D32E33" w:rsidRDefault="00D32E33" w:rsidP="00D32E33">
            <w:pPr>
              <w:rPr>
                <w:rFonts w:ascii="Times New Roman" w:eastAsia="Times New Roman" w:hAnsi="Times New Roman" w:cs="Times New Roman"/>
                <w:sz w:val="24"/>
                <w:szCs w:val="24"/>
                <w:lang w:eastAsia="sv-SE"/>
              </w:rPr>
            </w:pPr>
            <w:proofErr w:type="spellStart"/>
            <w:r w:rsidRPr="00D32E33">
              <w:rPr>
                <w:rFonts w:ascii="Verdana" w:eastAsia="Times New Roman" w:hAnsi="Verdana" w:cs="Times New Roman"/>
                <w:b/>
                <w:bCs/>
                <w:color w:val="000000"/>
                <w:sz w:val="18"/>
                <w:szCs w:val="18"/>
                <w:shd w:val="clear" w:color="auto" w:fill="C0C0C0"/>
                <w:lang w:eastAsia="sv-SE"/>
              </w:rPr>
              <w:t>Description</w:t>
            </w:r>
            <w:proofErr w:type="spellEnd"/>
          </w:p>
        </w:tc>
      </w:tr>
      <w:tr w:rsidR="00D32E33" w:rsidRPr="00EE1CAF" w14:paraId="57502F75"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84EB8E7" w14:textId="77777777" w:rsidR="00D32E33" w:rsidRPr="00D32E33" w:rsidRDefault="00D32E33" w:rsidP="00D32E33">
            <w:pPr>
              <w:rPr>
                <w:rFonts w:ascii="Times New Roman" w:eastAsia="Times New Roman" w:hAnsi="Times New Roman" w:cs="Times New Roman"/>
                <w:sz w:val="24"/>
                <w:szCs w:val="24"/>
                <w:lang w:val="en-US" w:eastAsia="sv-SE"/>
              </w:rPr>
            </w:pPr>
            <w:bookmarkStart w:id="20" w:name="FF_OUTPUT_VALUE"/>
            <w:r w:rsidRPr="00D32E33">
              <w:rPr>
                <w:rFonts w:ascii="Verdana" w:eastAsia="Times New Roman" w:hAnsi="Verdana" w:cs="Times New Roman"/>
                <w:color w:val="000000"/>
                <w:sz w:val="18"/>
                <w:szCs w:val="18"/>
                <w:shd w:val="clear" w:color="auto" w:fill="FFFFFF"/>
                <w:lang w:val="en-US" w:eastAsia="sv-SE"/>
              </w:rPr>
              <w:t>FF_OUTPUT_VALUE</w:t>
            </w:r>
            <w:bookmarkEnd w:id="20"/>
            <w:r w:rsidRPr="00D32E33">
              <w:rPr>
                <w:rFonts w:ascii="Verdana" w:eastAsia="Times New Roman" w:hAnsi="Verdana" w:cs="Times New Roman"/>
                <w:color w:val="000000"/>
                <w:sz w:val="18"/>
                <w:szCs w:val="18"/>
                <w:lang w:val="en-US" w:eastAsia="sv-SE"/>
              </w:rPr>
              <w:br/>
            </w:r>
            <w:r w:rsidRPr="00D32E33">
              <w:rPr>
                <w:rFonts w:ascii="Verdana" w:eastAsia="Times New Roman" w:hAnsi="Verdana" w:cs="Times New Roman"/>
                <w:color w:val="000000"/>
                <w:sz w:val="18"/>
                <w:szCs w:val="18"/>
                <w:shd w:val="clear" w:color="auto" w:fill="FFFFFF"/>
                <w:lang w:val="en-US" w:eastAsia="sv-SE"/>
              </w:rPr>
              <w:t>Output value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F1851A1"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LO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30073EA"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F</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36BBD77"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The output value of the flip-flop (the initial output value is defined with this attribute if both set and reset signals have the value 'false')</w:t>
            </w:r>
          </w:p>
        </w:tc>
      </w:tr>
      <w:tr w:rsidR="00D32E33" w:rsidRPr="00EE1CAF" w14:paraId="59250E60"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A39824E" w14:textId="77777777" w:rsidR="00D32E33" w:rsidRPr="00D32E33" w:rsidRDefault="00D32E33" w:rsidP="00D32E33">
            <w:pPr>
              <w:rPr>
                <w:rFonts w:ascii="Times New Roman" w:eastAsia="Times New Roman" w:hAnsi="Times New Roman" w:cs="Times New Roman"/>
                <w:sz w:val="24"/>
                <w:szCs w:val="24"/>
                <w:lang w:eastAsia="sv-SE"/>
              </w:rPr>
            </w:pPr>
            <w:bookmarkStart w:id="21" w:name="FF_RESET_SIGN"/>
            <w:r w:rsidRPr="00D32E33">
              <w:rPr>
                <w:rFonts w:ascii="Verdana" w:eastAsia="Times New Roman" w:hAnsi="Verdana" w:cs="Times New Roman"/>
                <w:color w:val="000000"/>
                <w:sz w:val="18"/>
                <w:szCs w:val="18"/>
                <w:shd w:val="clear" w:color="auto" w:fill="FFFFFF"/>
                <w:lang w:eastAsia="sv-SE"/>
              </w:rPr>
              <w:t>FF_RESET_SIGN</w:t>
            </w:r>
            <w:bookmarkEnd w:id="21"/>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B48CC44"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2D1360D"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'OV'</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F137965"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Name of the reset signal</w:t>
            </w:r>
          </w:p>
        </w:tc>
      </w:tr>
      <w:tr w:rsidR="00D32E33" w:rsidRPr="00EE1CAF" w14:paraId="76B6E2AB"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DA56E49" w14:textId="77777777" w:rsidR="00D32E33" w:rsidRPr="00D32E33" w:rsidRDefault="00D32E33" w:rsidP="00D32E33">
            <w:pPr>
              <w:rPr>
                <w:rFonts w:ascii="Times New Roman" w:eastAsia="Times New Roman" w:hAnsi="Times New Roman" w:cs="Times New Roman"/>
                <w:sz w:val="24"/>
                <w:szCs w:val="24"/>
                <w:lang w:eastAsia="sv-SE"/>
              </w:rPr>
            </w:pPr>
            <w:bookmarkStart w:id="22" w:name="FF_SET_SIGN"/>
            <w:r w:rsidRPr="00D32E33">
              <w:rPr>
                <w:rFonts w:ascii="Verdana" w:eastAsia="Times New Roman" w:hAnsi="Verdana" w:cs="Times New Roman"/>
                <w:color w:val="000000"/>
                <w:sz w:val="18"/>
                <w:szCs w:val="18"/>
                <w:shd w:val="clear" w:color="auto" w:fill="FFFFFF"/>
                <w:lang w:eastAsia="sv-SE"/>
              </w:rPr>
              <w:t>FF_SET_SIGN</w:t>
            </w:r>
            <w:bookmarkEnd w:id="22"/>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E84D88F"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974D178"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'OV'</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194DB88"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Name of the set signal</w:t>
            </w:r>
          </w:p>
        </w:tc>
      </w:tr>
      <w:tr w:rsidR="00D32E33" w:rsidRPr="00EE1CAF" w14:paraId="3313D067"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122BA79" w14:textId="77777777" w:rsidR="00D32E33" w:rsidRPr="00D32E33" w:rsidRDefault="00D32E33" w:rsidP="00D32E33">
            <w:pPr>
              <w:rPr>
                <w:rFonts w:ascii="Times New Roman" w:eastAsia="Times New Roman" w:hAnsi="Times New Roman" w:cs="Times New Roman"/>
                <w:sz w:val="24"/>
                <w:szCs w:val="24"/>
                <w:lang w:val="en-US" w:eastAsia="sv-SE"/>
              </w:rPr>
            </w:pPr>
            <w:bookmarkStart w:id="23" w:name="FF_RESET_DOMINATES"/>
            <w:r w:rsidRPr="00D32E33">
              <w:rPr>
                <w:rFonts w:ascii="Verdana" w:eastAsia="Times New Roman" w:hAnsi="Verdana" w:cs="Times New Roman"/>
                <w:color w:val="000000"/>
                <w:sz w:val="18"/>
                <w:szCs w:val="18"/>
                <w:shd w:val="clear" w:color="auto" w:fill="FFFFFF"/>
                <w:lang w:val="en-US" w:eastAsia="sv-SE"/>
              </w:rPr>
              <w:t>FF_RESET_DOMINATES</w:t>
            </w:r>
            <w:bookmarkEnd w:id="23"/>
            <w:r w:rsidRPr="00D32E33">
              <w:rPr>
                <w:rFonts w:ascii="Verdana" w:eastAsia="Times New Roman" w:hAnsi="Verdana" w:cs="Times New Roman"/>
                <w:color w:val="000000"/>
                <w:sz w:val="18"/>
                <w:szCs w:val="18"/>
                <w:lang w:val="en-US" w:eastAsia="sv-SE"/>
              </w:rPr>
              <w:br/>
            </w:r>
            <w:r w:rsidRPr="00D32E33">
              <w:rPr>
                <w:rFonts w:ascii="Verdana" w:eastAsia="Times New Roman" w:hAnsi="Verdana" w:cs="Times New Roman"/>
                <w:color w:val="000000"/>
                <w:sz w:val="18"/>
                <w:szCs w:val="18"/>
                <w:shd w:val="clear" w:color="auto" w:fill="FFFFFF"/>
                <w:lang w:val="en-US" w:eastAsia="sv-SE"/>
              </w:rPr>
              <w:t>Is reset dominating?</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C5893A5"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LO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D24D2B2"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F</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8B3C184"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Is reset dominating? If 'true', the output gets 'false' in the case of having both inputs in 'true' state.</w:t>
            </w:r>
          </w:p>
        </w:tc>
      </w:tr>
      <w:tr w:rsidR="00D32E33" w:rsidRPr="00EE1CAF" w14:paraId="559A15F3"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A2EC507" w14:textId="77777777" w:rsidR="00D32E33" w:rsidRPr="00D32E33" w:rsidRDefault="00D32E33" w:rsidP="00D32E33">
            <w:pPr>
              <w:rPr>
                <w:rFonts w:ascii="Times New Roman" w:eastAsia="Times New Roman" w:hAnsi="Times New Roman" w:cs="Times New Roman"/>
                <w:sz w:val="24"/>
                <w:szCs w:val="24"/>
                <w:lang w:eastAsia="sv-SE"/>
              </w:rPr>
            </w:pPr>
            <w:bookmarkStart w:id="24" w:name="FF_OUTPUT_SIGN"/>
            <w:r w:rsidRPr="00D32E33">
              <w:rPr>
                <w:rFonts w:ascii="Verdana" w:eastAsia="Times New Roman" w:hAnsi="Verdana" w:cs="Times New Roman"/>
                <w:color w:val="000000"/>
                <w:sz w:val="18"/>
                <w:szCs w:val="18"/>
                <w:shd w:val="clear" w:color="auto" w:fill="FFFFFF"/>
                <w:lang w:eastAsia="sv-SE"/>
              </w:rPr>
              <w:t>FF_OUTPUT_SIGN</w:t>
            </w:r>
            <w:bookmarkEnd w:id="24"/>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F496D92"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EFD2D38"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1BC7325"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Name of the output signal</w:t>
            </w:r>
          </w:p>
        </w:tc>
      </w:tr>
      <w:tr w:rsidR="00D32E33" w:rsidRPr="00EE1CAF" w14:paraId="6F87B15B"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348FE5F" w14:textId="77777777" w:rsidR="00D32E33" w:rsidRPr="00D32E33" w:rsidRDefault="00D32E33" w:rsidP="00D32E33">
            <w:pPr>
              <w:rPr>
                <w:rFonts w:ascii="Times New Roman" w:eastAsia="Times New Roman" w:hAnsi="Times New Roman" w:cs="Times New Roman"/>
                <w:sz w:val="24"/>
                <w:szCs w:val="24"/>
                <w:lang w:eastAsia="sv-SE"/>
              </w:rPr>
            </w:pPr>
            <w:bookmarkStart w:id="25" w:name="FF_OUTINV_SIGN"/>
            <w:r w:rsidRPr="00D32E33">
              <w:rPr>
                <w:rFonts w:ascii="Verdana" w:eastAsia="Times New Roman" w:hAnsi="Verdana" w:cs="Times New Roman"/>
                <w:color w:val="000000"/>
                <w:sz w:val="18"/>
                <w:szCs w:val="18"/>
                <w:shd w:val="clear" w:color="auto" w:fill="FFFFFF"/>
                <w:lang w:eastAsia="sv-SE"/>
              </w:rPr>
              <w:t>FF_OUTINV_SIGN</w:t>
            </w:r>
            <w:bookmarkEnd w:id="25"/>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25335FC"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D4AFC94"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0C8B9AB"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Name of the inverse output signal</w:t>
            </w:r>
          </w:p>
        </w:tc>
      </w:tr>
    </w:tbl>
    <w:p w14:paraId="43ABE0E7" w14:textId="77777777" w:rsidR="00D32E33" w:rsidRDefault="00D32E33" w:rsidP="001741B3">
      <w:pPr>
        <w:rPr>
          <w:rFonts w:ascii="Times New Roman" w:hAnsi="Times New Roman" w:cs="Times New Roman"/>
          <w:sz w:val="28"/>
          <w:szCs w:val="28"/>
          <w:lang w:val="en-US"/>
        </w:rPr>
      </w:pPr>
    </w:p>
    <w:p w14:paraId="33DFC6AD" w14:textId="77777777" w:rsidR="00D32E33" w:rsidRDefault="00D32E33" w:rsidP="001741B3">
      <w:pPr>
        <w:rPr>
          <w:rFonts w:ascii="Times New Roman" w:hAnsi="Times New Roman" w:cs="Times New Roman"/>
          <w:sz w:val="28"/>
          <w:szCs w:val="28"/>
          <w:lang w:val="en-US"/>
        </w:rPr>
      </w:pPr>
    </w:p>
    <w:p w14:paraId="2AD59CA3" w14:textId="77777777" w:rsidR="00D32E33" w:rsidRDefault="00D32E33" w:rsidP="001741B3">
      <w:pPr>
        <w:rPr>
          <w:rFonts w:ascii="Times New Roman" w:hAnsi="Times New Roman" w:cs="Times New Roman"/>
          <w:sz w:val="28"/>
          <w:szCs w:val="28"/>
          <w:lang w:val="en-US"/>
        </w:rPr>
      </w:pPr>
    </w:p>
    <w:p w14:paraId="5FE6DF1F" w14:textId="77777777" w:rsidR="00D32E33" w:rsidRDefault="00D32E33" w:rsidP="001741B3">
      <w:pPr>
        <w:rPr>
          <w:rFonts w:ascii="Times New Roman" w:hAnsi="Times New Roman" w:cs="Times New Roman"/>
          <w:sz w:val="28"/>
          <w:szCs w:val="28"/>
          <w:lang w:val="en-US"/>
        </w:rPr>
      </w:pPr>
    </w:p>
    <w:p w14:paraId="370A9429" w14:textId="77777777" w:rsidR="00D32E33" w:rsidRDefault="00D32E33" w:rsidP="001741B3">
      <w:pPr>
        <w:rPr>
          <w:rFonts w:ascii="Times New Roman" w:hAnsi="Times New Roman" w:cs="Times New Roman"/>
          <w:sz w:val="28"/>
          <w:szCs w:val="28"/>
          <w:lang w:val="en-US"/>
        </w:rPr>
      </w:pPr>
    </w:p>
    <w:p w14:paraId="2BE2B1F3" w14:textId="77777777" w:rsidR="00D32E33" w:rsidRDefault="00D32E33" w:rsidP="001741B3">
      <w:pPr>
        <w:rPr>
          <w:rFonts w:ascii="Times New Roman" w:hAnsi="Times New Roman" w:cs="Times New Roman"/>
          <w:sz w:val="28"/>
          <w:szCs w:val="28"/>
          <w:lang w:val="en-US"/>
        </w:rPr>
      </w:pPr>
    </w:p>
    <w:p w14:paraId="32D194F0" w14:textId="77777777" w:rsidR="00D32E33" w:rsidRDefault="00D32E33" w:rsidP="001741B3">
      <w:pPr>
        <w:rPr>
          <w:rFonts w:ascii="Times New Roman" w:hAnsi="Times New Roman" w:cs="Times New Roman"/>
          <w:sz w:val="28"/>
          <w:szCs w:val="28"/>
          <w:lang w:val="en-US"/>
        </w:rPr>
      </w:pPr>
    </w:p>
    <w:p w14:paraId="2D4B96FA" w14:textId="77777777" w:rsidR="00D32E33" w:rsidRDefault="00D32E33" w:rsidP="001741B3">
      <w:pPr>
        <w:rPr>
          <w:rFonts w:ascii="Times New Roman" w:hAnsi="Times New Roman" w:cs="Times New Roman"/>
          <w:sz w:val="28"/>
          <w:szCs w:val="28"/>
          <w:lang w:val="en-US"/>
        </w:rPr>
      </w:pPr>
    </w:p>
    <w:p w14:paraId="47EBBBDA" w14:textId="77777777" w:rsidR="00D32E33" w:rsidRDefault="00D32E33" w:rsidP="001741B3">
      <w:pPr>
        <w:rPr>
          <w:rFonts w:ascii="Times New Roman" w:hAnsi="Times New Roman" w:cs="Times New Roman"/>
          <w:sz w:val="28"/>
          <w:szCs w:val="28"/>
          <w:lang w:val="en-US"/>
        </w:rPr>
      </w:pPr>
    </w:p>
    <w:p w14:paraId="39927B87" w14:textId="77777777" w:rsidR="00D32E33" w:rsidRDefault="00D32E33" w:rsidP="001741B3">
      <w:pPr>
        <w:rPr>
          <w:rFonts w:ascii="Times New Roman" w:hAnsi="Times New Roman" w:cs="Times New Roman"/>
          <w:sz w:val="28"/>
          <w:szCs w:val="28"/>
          <w:lang w:val="en-US"/>
        </w:rPr>
      </w:pPr>
    </w:p>
    <w:p w14:paraId="4399C202"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b/>
          <w:bCs/>
          <w:color w:val="006600"/>
          <w:sz w:val="53"/>
          <w:szCs w:val="53"/>
          <w:shd w:val="clear" w:color="auto" w:fill="FFFFFF"/>
          <w:lang w:eastAsia="sv-SE"/>
        </w:rPr>
        <w:lastRenderedPageBreak/>
        <w:t>MEASUREMENT</w:t>
      </w: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2270"/>
        <w:gridCol w:w="2205"/>
      </w:tblGrid>
      <w:tr w:rsidR="00D32E33" w:rsidRPr="00D32E33" w14:paraId="0208C9F3"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14:paraId="7CB4AA01"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b/>
                <w:bCs/>
                <w:color w:val="000000"/>
                <w:sz w:val="18"/>
                <w:szCs w:val="18"/>
                <w:shd w:val="clear" w:color="auto" w:fill="C0C0C0"/>
                <w:lang w:eastAsia="sv-SE"/>
              </w:rPr>
              <w:t>Symbol</w:t>
            </w:r>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14:paraId="39EADC0E" w14:textId="77777777" w:rsidR="00D32E33" w:rsidRPr="00D32E33" w:rsidRDefault="00D32E33" w:rsidP="00D32E33">
            <w:pPr>
              <w:rPr>
                <w:rFonts w:ascii="Times New Roman" w:eastAsia="Times New Roman" w:hAnsi="Times New Roman" w:cs="Times New Roman"/>
                <w:sz w:val="24"/>
                <w:szCs w:val="24"/>
                <w:lang w:eastAsia="sv-SE"/>
              </w:rPr>
            </w:pPr>
            <w:proofErr w:type="spellStart"/>
            <w:r w:rsidRPr="00D32E33">
              <w:rPr>
                <w:rFonts w:ascii="Verdana" w:eastAsia="Times New Roman" w:hAnsi="Verdana" w:cs="Times New Roman"/>
                <w:b/>
                <w:bCs/>
                <w:color w:val="000000"/>
                <w:sz w:val="18"/>
                <w:szCs w:val="18"/>
                <w:shd w:val="clear" w:color="auto" w:fill="C0C0C0"/>
                <w:lang w:eastAsia="sv-SE"/>
              </w:rPr>
              <w:t>User</w:t>
            </w:r>
            <w:proofErr w:type="spellEnd"/>
            <w:r w:rsidRPr="00D32E33">
              <w:rPr>
                <w:rFonts w:ascii="Verdana" w:eastAsia="Times New Roman" w:hAnsi="Verdana" w:cs="Times New Roman"/>
                <w:b/>
                <w:bCs/>
                <w:color w:val="000000"/>
                <w:sz w:val="18"/>
                <w:szCs w:val="18"/>
                <w:shd w:val="clear" w:color="auto" w:fill="C0C0C0"/>
                <w:lang w:eastAsia="sv-SE"/>
              </w:rPr>
              <w:t xml:space="preserve"> interface </w:t>
            </w:r>
            <w:proofErr w:type="spellStart"/>
            <w:r w:rsidRPr="00D32E33">
              <w:rPr>
                <w:rFonts w:ascii="Verdana" w:eastAsia="Times New Roman" w:hAnsi="Verdana" w:cs="Times New Roman"/>
                <w:b/>
                <w:bCs/>
                <w:color w:val="000000"/>
                <w:sz w:val="18"/>
                <w:szCs w:val="18"/>
                <w:shd w:val="clear" w:color="auto" w:fill="C0C0C0"/>
                <w:lang w:eastAsia="sv-SE"/>
              </w:rPr>
              <w:t>name</w:t>
            </w:r>
            <w:proofErr w:type="spellEnd"/>
          </w:p>
        </w:tc>
      </w:tr>
      <w:tr w:rsidR="00D32E33" w:rsidRPr="00D32E33" w14:paraId="0C621C76"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26381FFC"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Times New Roman" w:hAnsi="Times New Roman" w:cs="Times New Roman"/>
                <w:noProof/>
                <w:sz w:val="28"/>
                <w:szCs w:val="28"/>
                <w:lang w:val="en-US"/>
              </w:rPr>
              <w:drawing>
                <wp:inline distT="0" distB="0" distL="0" distR="0" wp14:anchorId="129F5804" wp14:editId="06005292">
                  <wp:extent cx="1403350" cy="1231900"/>
                  <wp:effectExtent l="0" t="0" r="6350" b="6350"/>
                  <wp:docPr id="12" name="Picture 12" descr="C:\Users\moshiur\AppData\Local\Microsoft\Windows\INetCache\Content.MSO\A6FA91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moshiur\AppData\Local\Microsoft\Windows\INetCache\Content.MSO\A6FA91F7.tmp"/>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403350" cy="1231900"/>
                          </a:xfrm>
                          <a:prstGeom prst="rect">
                            <a:avLst/>
                          </a:prstGeom>
                          <a:noFill/>
                          <a:ln>
                            <a:noFill/>
                          </a:ln>
                        </pic:spPr>
                      </pic:pic>
                    </a:graphicData>
                  </a:graphic>
                </wp:inline>
              </w:drawing>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522FBC92"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General (</w:t>
            </w:r>
            <w:proofErr w:type="spellStart"/>
            <w:r w:rsidRPr="00D32E33">
              <w:rPr>
                <w:rFonts w:ascii="Verdana" w:eastAsia="Times New Roman" w:hAnsi="Verdana" w:cs="Times New Roman"/>
                <w:color w:val="000000"/>
                <w:sz w:val="18"/>
                <w:szCs w:val="18"/>
                <w:shd w:val="clear" w:color="auto" w:fill="FFFFFF"/>
                <w:lang w:eastAsia="sv-SE"/>
              </w:rPr>
              <w:t>Measurement</w:t>
            </w:r>
            <w:proofErr w:type="spellEnd"/>
            <w:r w:rsidRPr="00D32E33">
              <w:rPr>
                <w:rFonts w:ascii="Verdana" w:eastAsia="Times New Roman" w:hAnsi="Verdana" w:cs="Times New Roman"/>
                <w:color w:val="000000"/>
                <w:sz w:val="18"/>
                <w:szCs w:val="18"/>
                <w:shd w:val="clear" w:color="auto" w:fill="FFFFFF"/>
                <w:lang w:eastAsia="sv-SE"/>
              </w:rPr>
              <w:t>)</w:t>
            </w:r>
          </w:p>
        </w:tc>
      </w:tr>
    </w:tbl>
    <w:p w14:paraId="2AEA922A" w14:textId="77777777" w:rsidR="00D32E33" w:rsidRPr="00D32E33" w:rsidRDefault="00D32E33" w:rsidP="00D32E33">
      <w:pPr>
        <w:rPr>
          <w:rFonts w:ascii="Times New Roman" w:eastAsia="Times New Roman" w:hAnsi="Times New Roman" w:cs="Times New Roman"/>
          <w:sz w:val="24"/>
          <w:szCs w:val="24"/>
          <w:lang w:eastAsia="sv-SE"/>
        </w:rPr>
      </w:pPr>
      <w:proofErr w:type="spellStart"/>
      <w:r w:rsidRPr="00D32E33">
        <w:rPr>
          <w:rFonts w:ascii="Verdana" w:eastAsia="Times New Roman" w:hAnsi="Verdana" w:cs="Times New Roman"/>
          <w:b/>
          <w:bCs/>
          <w:color w:val="000000"/>
          <w:sz w:val="30"/>
          <w:szCs w:val="30"/>
          <w:shd w:val="clear" w:color="auto" w:fill="FFFFFF"/>
          <w:lang w:eastAsia="sv-SE"/>
        </w:rPr>
        <w:t>Contents</w:t>
      </w:r>
      <w:proofErr w:type="spellEnd"/>
    </w:p>
    <w:p w14:paraId="03F6310D" w14:textId="77777777" w:rsidR="00D32E33" w:rsidRPr="00D32E33" w:rsidRDefault="00EE1CAF" w:rsidP="00D32E33">
      <w:pPr>
        <w:rPr>
          <w:rFonts w:ascii="Times New Roman" w:eastAsia="Times New Roman" w:hAnsi="Times New Roman" w:cs="Times New Roman"/>
          <w:sz w:val="24"/>
          <w:szCs w:val="24"/>
          <w:lang w:val="en-US" w:eastAsia="sv-SE"/>
        </w:rPr>
      </w:pPr>
      <w:hyperlink r:id="rId76" w:anchor="Introduction" w:history="1">
        <w:r w:rsidR="00D32E33" w:rsidRPr="00D32E33">
          <w:rPr>
            <w:rFonts w:ascii="Verdana" w:eastAsia="Times New Roman" w:hAnsi="Verdana" w:cs="Times New Roman"/>
            <w:b/>
            <w:bCs/>
            <w:color w:val="006600"/>
            <w:sz w:val="18"/>
            <w:szCs w:val="18"/>
            <w:u w:val="single"/>
            <w:shd w:val="clear" w:color="auto" w:fill="FFFFFF"/>
            <w:lang w:val="en-US" w:eastAsia="sv-SE"/>
          </w:rPr>
          <w:t>Introduction</w:t>
        </w:r>
      </w:hyperlink>
      <w:r w:rsidR="00D32E33" w:rsidRPr="00D32E33">
        <w:rPr>
          <w:rFonts w:ascii="Verdana" w:eastAsia="Times New Roman" w:hAnsi="Verdana" w:cs="Times New Roman"/>
          <w:color w:val="000000"/>
          <w:sz w:val="18"/>
          <w:szCs w:val="18"/>
          <w:lang w:val="en-US" w:eastAsia="sv-SE"/>
        </w:rPr>
        <w:br/>
      </w:r>
      <w:hyperlink r:id="rId77" w:anchor="Structure" w:history="1">
        <w:r w:rsidR="00D32E33" w:rsidRPr="00D32E33">
          <w:rPr>
            <w:rFonts w:ascii="Verdana" w:eastAsia="Times New Roman" w:hAnsi="Verdana" w:cs="Times New Roman"/>
            <w:b/>
            <w:bCs/>
            <w:color w:val="006600"/>
            <w:sz w:val="18"/>
            <w:szCs w:val="18"/>
            <w:u w:val="single"/>
            <w:shd w:val="clear" w:color="auto" w:fill="FFFFFF"/>
            <w:lang w:val="en-US" w:eastAsia="sv-SE"/>
          </w:rPr>
          <w:t>Structure</w:t>
        </w:r>
      </w:hyperlink>
      <w:r w:rsidR="00D32E33" w:rsidRPr="00D32E33">
        <w:rPr>
          <w:rFonts w:ascii="Verdana" w:eastAsia="Times New Roman" w:hAnsi="Verdana" w:cs="Times New Roman"/>
          <w:color w:val="000000"/>
          <w:sz w:val="18"/>
          <w:szCs w:val="18"/>
          <w:lang w:val="en-US" w:eastAsia="sv-SE"/>
        </w:rPr>
        <w:br/>
      </w:r>
      <w:hyperlink r:id="rId78" w:anchor="Attributes" w:history="1">
        <w:r w:rsidR="00D32E33" w:rsidRPr="00D32E33">
          <w:rPr>
            <w:rFonts w:ascii="Verdana" w:eastAsia="Times New Roman" w:hAnsi="Verdana" w:cs="Times New Roman"/>
            <w:b/>
            <w:bCs/>
            <w:color w:val="006600"/>
            <w:sz w:val="18"/>
            <w:szCs w:val="18"/>
            <w:u w:val="single"/>
            <w:shd w:val="clear" w:color="auto" w:fill="FFFFFF"/>
            <w:lang w:val="en-US" w:eastAsia="sv-SE"/>
          </w:rPr>
          <w:t>Attributes</w:t>
        </w:r>
      </w:hyperlink>
      <w:r w:rsidR="00D32E33" w:rsidRPr="00D32E33">
        <w:rPr>
          <w:rFonts w:ascii="Verdana" w:eastAsia="Times New Roman" w:hAnsi="Verdana" w:cs="Times New Roman"/>
          <w:color w:val="000000"/>
          <w:sz w:val="18"/>
          <w:szCs w:val="18"/>
          <w:lang w:val="en-US" w:eastAsia="sv-SE"/>
        </w:rPr>
        <w:br/>
      </w:r>
      <w:hyperlink r:id="rId79" w:anchor="Special" w:history="1">
        <w:r w:rsidR="00D32E33" w:rsidRPr="00D32E33">
          <w:rPr>
            <w:rFonts w:ascii="Verdana" w:eastAsia="Times New Roman" w:hAnsi="Verdana" w:cs="Times New Roman"/>
            <w:b/>
            <w:bCs/>
            <w:color w:val="006600"/>
            <w:sz w:val="18"/>
            <w:szCs w:val="18"/>
            <w:u w:val="single"/>
            <w:shd w:val="clear" w:color="auto" w:fill="FFFFFF"/>
            <w:lang w:val="en-US" w:eastAsia="sv-SE"/>
          </w:rPr>
          <w:t>Special</w:t>
        </w:r>
      </w:hyperlink>
      <w:r w:rsidR="00D32E33" w:rsidRPr="00D32E33">
        <w:rPr>
          <w:rFonts w:ascii="Verdana" w:eastAsia="Times New Roman" w:hAnsi="Verdana" w:cs="Times New Roman"/>
          <w:color w:val="000000"/>
          <w:sz w:val="18"/>
          <w:szCs w:val="18"/>
          <w:lang w:val="en-US" w:eastAsia="sv-SE"/>
        </w:rPr>
        <w:br/>
      </w:r>
      <w:hyperlink r:id="rId80" w:anchor="Normal_operation_mode" w:history="1">
        <w:r w:rsidR="00D32E33" w:rsidRPr="00D32E33">
          <w:rPr>
            <w:rFonts w:ascii="Verdana" w:eastAsia="Times New Roman" w:hAnsi="Verdana" w:cs="Times New Roman"/>
            <w:b/>
            <w:bCs/>
            <w:color w:val="006600"/>
            <w:sz w:val="18"/>
            <w:szCs w:val="18"/>
            <w:u w:val="single"/>
            <w:shd w:val="clear" w:color="auto" w:fill="FFFFFF"/>
            <w:lang w:val="en-US" w:eastAsia="sv-SE"/>
          </w:rPr>
          <w:t>        Normal operation mode</w:t>
        </w:r>
      </w:hyperlink>
      <w:r w:rsidR="00D32E33" w:rsidRPr="00D32E33">
        <w:rPr>
          <w:rFonts w:ascii="Verdana" w:eastAsia="Times New Roman" w:hAnsi="Verdana" w:cs="Times New Roman"/>
          <w:color w:val="000000"/>
          <w:sz w:val="18"/>
          <w:szCs w:val="18"/>
          <w:lang w:val="en-US" w:eastAsia="sv-SE"/>
        </w:rPr>
        <w:br/>
      </w:r>
      <w:hyperlink r:id="rId81" w:anchor="Simulation_mode" w:history="1">
        <w:r w:rsidR="00D32E33" w:rsidRPr="00D32E33">
          <w:rPr>
            <w:rFonts w:ascii="Verdana" w:eastAsia="Times New Roman" w:hAnsi="Verdana" w:cs="Times New Roman"/>
            <w:b/>
            <w:bCs/>
            <w:color w:val="006600"/>
            <w:sz w:val="18"/>
            <w:szCs w:val="18"/>
            <w:u w:val="single"/>
            <w:shd w:val="clear" w:color="auto" w:fill="FFFFFF"/>
            <w:lang w:val="en-US" w:eastAsia="sv-SE"/>
          </w:rPr>
          <w:t>        Simulation mode</w:t>
        </w:r>
      </w:hyperlink>
      <w:r w:rsidR="00D32E33" w:rsidRPr="00D32E33">
        <w:rPr>
          <w:rFonts w:ascii="Verdana" w:eastAsia="Times New Roman" w:hAnsi="Verdana" w:cs="Times New Roman"/>
          <w:color w:val="000000"/>
          <w:sz w:val="18"/>
          <w:szCs w:val="18"/>
          <w:lang w:val="en-US" w:eastAsia="sv-SE"/>
        </w:rPr>
        <w:br/>
      </w:r>
      <w:hyperlink r:id="rId82" w:anchor="Faults_and_malfunctions" w:history="1">
        <w:r w:rsidR="00D32E33" w:rsidRPr="00D32E33">
          <w:rPr>
            <w:rFonts w:ascii="Verdana" w:eastAsia="Times New Roman" w:hAnsi="Verdana" w:cs="Times New Roman"/>
            <w:b/>
            <w:bCs/>
            <w:color w:val="006600"/>
            <w:sz w:val="18"/>
            <w:szCs w:val="18"/>
            <w:u w:val="single"/>
            <w:shd w:val="clear" w:color="auto" w:fill="FFFFFF"/>
            <w:lang w:val="en-US" w:eastAsia="sv-SE"/>
          </w:rPr>
          <w:t>        Faults and malfunctions</w:t>
        </w:r>
      </w:hyperlink>
      <w:r w:rsidR="00D32E33" w:rsidRPr="00D32E33">
        <w:rPr>
          <w:rFonts w:ascii="Verdana" w:eastAsia="Times New Roman" w:hAnsi="Verdana" w:cs="Times New Roman"/>
          <w:color w:val="000000"/>
          <w:sz w:val="18"/>
          <w:szCs w:val="18"/>
          <w:lang w:val="en-US" w:eastAsia="sv-SE"/>
        </w:rPr>
        <w:br/>
      </w:r>
      <w:hyperlink r:id="rId83" w:anchor="Error_messages" w:history="1">
        <w:r w:rsidR="00D32E33" w:rsidRPr="00D32E33">
          <w:rPr>
            <w:rFonts w:ascii="Verdana" w:eastAsia="Times New Roman" w:hAnsi="Verdana" w:cs="Times New Roman"/>
            <w:b/>
            <w:bCs/>
            <w:color w:val="006600"/>
            <w:sz w:val="18"/>
            <w:szCs w:val="18"/>
            <w:u w:val="single"/>
            <w:shd w:val="clear" w:color="auto" w:fill="FFFFFF"/>
            <w:lang w:val="en-US" w:eastAsia="sv-SE"/>
          </w:rPr>
          <w:t>Error messages</w:t>
        </w:r>
      </w:hyperlink>
      <w:r w:rsidR="00D32E33" w:rsidRPr="00D32E33">
        <w:rPr>
          <w:rFonts w:ascii="Verdana" w:eastAsia="Times New Roman" w:hAnsi="Verdana" w:cs="Times New Roman"/>
          <w:color w:val="000000"/>
          <w:sz w:val="18"/>
          <w:szCs w:val="18"/>
          <w:lang w:val="en-US" w:eastAsia="sv-SE"/>
        </w:rPr>
        <w:br/>
      </w:r>
      <w:hyperlink r:id="rId84" w:history="1">
        <w:r w:rsidR="00D32E33" w:rsidRPr="00D32E33">
          <w:rPr>
            <w:rFonts w:ascii="Verdana" w:eastAsia="Times New Roman" w:hAnsi="Verdana" w:cs="Times New Roman"/>
            <w:b/>
            <w:bCs/>
            <w:color w:val="006600"/>
            <w:sz w:val="18"/>
            <w:szCs w:val="18"/>
            <w:u w:val="single"/>
            <w:shd w:val="clear" w:color="auto" w:fill="FFFFFF"/>
            <w:lang w:val="en-US" w:eastAsia="sv-SE"/>
          </w:rPr>
          <w:t>Measurement</w:t>
        </w:r>
      </w:hyperlink>
      <w:r w:rsidR="00D32E33" w:rsidRPr="00D32E33">
        <w:rPr>
          <w:rFonts w:ascii="Verdana" w:eastAsia="Times New Roman" w:hAnsi="Verdana" w:cs="Times New Roman"/>
          <w:color w:val="000000"/>
          <w:sz w:val="18"/>
          <w:szCs w:val="18"/>
          <w:lang w:val="en-US" w:eastAsia="sv-SE"/>
        </w:rPr>
        <w:br/>
      </w:r>
      <w:hyperlink r:id="rId85" w:history="1">
        <w:r w:rsidR="00D32E33" w:rsidRPr="00D32E33">
          <w:rPr>
            <w:rFonts w:ascii="Verdana" w:eastAsia="Times New Roman" w:hAnsi="Verdana" w:cs="Times New Roman"/>
            <w:b/>
            <w:bCs/>
            <w:color w:val="006600"/>
            <w:sz w:val="18"/>
            <w:szCs w:val="18"/>
            <w:u w:val="single"/>
            <w:shd w:val="clear" w:color="auto" w:fill="FFFFFF"/>
            <w:lang w:val="en-US" w:eastAsia="sv-SE"/>
          </w:rPr>
          <w:t>Main Table of Contents</w:t>
        </w:r>
      </w:hyperlink>
    </w:p>
    <w:p w14:paraId="16C46065"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b/>
          <w:bCs/>
          <w:color w:val="000000"/>
          <w:sz w:val="30"/>
          <w:szCs w:val="30"/>
          <w:shd w:val="clear" w:color="auto" w:fill="FFFFFF"/>
          <w:lang w:val="en-US" w:eastAsia="sv-SE"/>
        </w:rPr>
        <w:t>Introduction</w:t>
      </w:r>
    </w:p>
    <w:p w14:paraId="06B2BDAA"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 xml:space="preserve">The MEASUREMENT module can be used as </w:t>
      </w:r>
      <w:proofErr w:type="gramStart"/>
      <w:r w:rsidRPr="00D32E33">
        <w:rPr>
          <w:rFonts w:ascii="Verdana" w:eastAsia="Times New Roman" w:hAnsi="Verdana" w:cs="Times New Roman"/>
          <w:color w:val="000000"/>
          <w:sz w:val="18"/>
          <w:szCs w:val="18"/>
          <w:shd w:val="clear" w:color="auto" w:fill="FFFFFF"/>
          <w:lang w:val="en-US" w:eastAsia="sv-SE"/>
        </w:rPr>
        <w:t>an</w:t>
      </w:r>
      <w:proofErr w:type="gramEnd"/>
      <w:r w:rsidRPr="00D32E33">
        <w:rPr>
          <w:rFonts w:ascii="Verdana" w:eastAsia="Times New Roman" w:hAnsi="Verdana" w:cs="Times New Roman"/>
          <w:color w:val="000000"/>
          <w:sz w:val="18"/>
          <w:szCs w:val="18"/>
          <w:shd w:val="clear" w:color="auto" w:fill="FFFFFF"/>
          <w:lang w:val="en-US" w:eastAsia="sv-SE"/>
        </w:rPr>
        <w:t xml:space="preserve"> general interface from process variables to control circuits. The module has two analog output signals: a scaled signal (value ranging from 0 ... 1) and a </w:t>
      </w:r>
      <w:proofErr w:type="spellStart"/>
      <w:r w:rsidRPr="00D32E33">
        <w:rPr>
          <w:rFonts w:ascii="Verdana" w:eastAsia="Times New Roman" w:hAnsi="Verdana" w:cs="Times New Roman"/>
          <w:color w:val="000000"/>
          <w:sz w:val="18"/>
          <w:szCs w:val="18"/>
          <w:shd w:val="clear" w:color="auto" w:fill="FFFFFF"/>
          <w:lang w:val="en-US" w:eastAsia="sv-SE"/>
        </w:rPr>
        <w:t>nonscaled</w:t>
      </w:r>
      <w:proofErr w:type="spellEnd"/>
      <w:r w:rsidRPr="00D32E33">
        <w:rPr>
          <w:rFonts w:ascii="Verdana" w:eastAsia="Times New Roman" w:hAnsi="Verdana" w:cs="Times New Roman"/>
          <w:color w:val="000000"/>
          <w:sz w:val="18"/>
          <w:szCs w:val="18"/>
          <w:shd w:val="clear" w:color="auto" w:fill="FFFFFF"/>
          <w:lang w:val="en-US" w:eastAsia="sv-SE"/>
        </w:rPr>
        <w:t xml:space="preserve"> one.</w:t>
      </w:r>
    </w:p>
    <w:p w14:paraId="1222D45D"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 xml:space="preserve">The measured variable is defined by object quartet (module name + attribute + j-index + </w:t>
      </w:r>
      <w:proofErr w:type="spellStart"/>
      <w:r w:rsidRPr="00D32E33">
        <w:rPr>
          <w:rFonts w:ascii="Verdana" w:eastAsia="Times New Roman" w:hAnsi="Verdana" w:cs="Times New Roman"/>
          <w:color w:val="000000"/>
          <w:sz w:val="18"/>
          <w:szCs w:val="18"/>
          <w:shd w:val="clear" w:color="auto" w:fill="FFFFFF"/>
          <w:lang w:val="en-US" w:eastAsia="sv-SE"/>
        </w:rPr>
        <w:t>i</w:t>
      </w:r>
      <w:proofErr w:type="spellEnd"/>
      <w:r w:rsidRPr="00D32E33">
        <w:rPr>
          <w:rFonts w:ascii="Verdana" w:eastAsia="Times New Roman" w:hAnsi="Verdana" w:cs="Times New Roman"/>
          <w:color w:val="000000"/>
          <w:sz w:val="18"/>
          <w:szCs w:val="18"/>
          <w:shd w:val="clear" w:color="auto" w:fill="FFFFFF"/>
          <w:lang w:val="en-US" w:eastAsia="sv-SE"/>
        </w:rPr>
        <w:t>-index). Typically, only object pair (module name + attribute) is needed. It is possible to connect the measurement to any double precision, real, integer or logical variable, which can be identified by object quartet.</w:t>
      </w:r>
    </w:p>
    <w:p w14:paraId="5D39B0B3" w14:textId="77777777" w:rsidR="00D32E33" w:rsidRPr="00EE1CAF" w:rsidRDefault="00EE1CAF" w:rsidP="00D32E33">
      <w:pPr>
        <w:rPr>
          <w:rFonts w:ascii="Times New Roman" w:eastAsia="Times New Roman" w:hAnsi="Times New Roman" w:cs="Times New Roman"/>
          <w:sz w:val="24"/>
          <w:szCs w:val="24"/>
          <w:lang w:val="en-US" w:eastAsia="sv-SE"/>
        </w:rPr>
      </w:pPr>
      <w:hyperlink r:id="rId86" w:anchor="Contents" w:history="1">
        <w:r w:rsidR="00D32E33" w:rsidRPr="00D32E33">
          <w:rPr>
            <w:rFonts w:ascii="Verdana" w:eastAsia="Times New Roman" w:hAnsi="Verdana" w:cs="Times New Roman"/>
            <w:b/>
            <w:bCs/>
            <w:color w:val="006600"/>
            <w:sz w:val="18"/>
            <w:szCs w:val="18"/>
            <w:u w:val="single"/>
            <w:shd w:val="clear" w:color="auto" w:fill="FFFFFF"/>
            <w:lang w:val="en-US" w:eastAsia="sv-SE"/>
          </w:rPr>
          <w:t>To contents of this component</w:t>
        </w:r>
      </w:hyperlink>
    </w:p>
    <w:p w14:paraId="093CB6B8" w14:textId="77777777" w:rsidR="00046953" w:rsidRDefault="00046953" w:rsidP="00D32E33">
      <w:pPr>
        <w:rPr>
          <w:rFonts w:ascii="Times New Roman" w:eastAsia="Times New Roman" w:hAnsi="Times New Roman" w:cs="Times New Roman"/>
          <w:sz w:val="24"/>
          <w:szCs w:val="24"/>
          <w:lang w:val="en-US" w:eastAsia="sv-SE"/>
        </w:rPr>
      </w:pPr>
    </w:p>
    <w:p w14:paraId="793A75B3" w14:textId="77777777" w:rsidR="00046953" w:rsidRDefault="00046953" w:rsidP="00D32E33">
      <w:pPr>
        <w:rPr>
          <w:rFonts w:ascii="Times New Roman" w:eastAsia="Times New Roman" w:hAnsi="Times New Roman" w:cs="Times New Roman"/>
          <w:sz w:val="24"/>
          <w:szCs w:val="24"/>
          <w:lang w:val="en-US" w:eastAsia="sv-SE"/>
        </w:rPr>
      </w:pPr>
    </w:p>
    <w:p w14:paraId="52C25175" w14:textId="77777777" w:rsidR="00046953" w:rsidRDefault="00046953" w:rsidP="00D32E33">
      <w:pPr>
        <w:rPr>
          <w:rFonts w:ascii="Times New Roman" w:eastAsia="Times New Roman" w:hAnsi="Times New Roman" w:cs="Times New Roman"/>
          <w:sz w:val="24"/>
          <w:szCs w:val="24"/>
          <w:lang w:val="en-US" w:eastAsia="sv-SE"/>
        </w:rPr>
      </w:pPr>
    </w:p>
    <w:p w14:paraId="03BBD20B" w14:textId="77777777" w:rsidR="00046953" w:rsidRDefault="00046953" w:rsidP="00D32E33">
      <w:pPr>
        <w:rPr>
          <w:rFonts w:ascii="Times New Roman" w:eastAsia="Times New Roman" w:hAnsi="Times New Roman" w:cs="Times New Roman"/>
          <w:sz w:val="24"/>
          <w:szCs w:val="24"/>
          <w:lang w:val="en-US" w:eastAsia="sv-SE"/>
        </w:rPr>
      </w:pPr>
    </w:p>
    <w:p w14:paraId="5775AFFC" w14:textId="77777777" w:rsidR="00046953" w:rsidRDefault="00046953" w:rsidP="00D32E33">
      <w:pPr>
        <w:rPr>
          <w:rFonts w:ascii="Times New Roman" w:eastAsia="Times New Roman" w:hAnsi="Times New Roman" w:cs="Times New Roman"/>
          <w:sz w:val="24"/>
          <w:szCs w:val="24"/>
          <w:lang w:val="en-US" w:eastAsia="sv-SE"/>
        </w:rPr>
      </w:pPr>
    </w:p>
    <w:p w14:paraId="58ED3508" w14:textId="77777777" w:rsidR="00046953" w:rsidRDefault="00046953" w:rsidP="00D32E33">
      <w:pPr>
        <w:rPr>
          <w:rFonts w:ascii="Times New Roman" w:eastAsia="Times New Roman" w:hAnsi="Times New Roman" w:cs="Times New Roman"/>
          <w:sz w:val="24"/>
          <w:szCs w:val="24"/>
          <w:lang w:val="en-US" w:eastAsia="sv-SE"/>
        </w:rPr>
      </w:pPr>
    </w:p>
    <w:p w14:paraId="1F184F9F" w14:textId="77777777" w:rsidR="00046953" w:rsidRDefault="00046953" w:rsidP="00D32E33">
      <w:pPr>
        <w:rPr>
          <w:rFonts w:ascii="Times New Roman" w:eastAsia="Times New Roman" w:hAnsi="Times New Roman" w:cs="Times New Roman"/>
          <w:sz w:val="24"/>
          <w:szCs w:val="24"/>
          <w:lang w:val="en-US" w:eastAsia="sv-SE"/>
        </w:rPr>
      </w:pPr>
    </w:p>
    <w:p w14:paraId="02B346D4" w14:textId="77777777" w:rsidR="00046953" w:rsidRDefault="00046953" w:rsidP="00D32E33">
      <w:pPr>
        <w:rPr>
          <w:rFonts w:ascii="Times New Roman" w:eastAsia="Times New Roman" w:hAnsi="Times New Roman" w:cs="Times New Roman"/>
          <w:sz w:val="24"/>
          <w:szCs w:val="24"/>
          <w:lang w:val="en-US" w:eastAsia="sv-SE"/>
        </w:rPr>
      </w:pPr>
    </w:p>
    <w:p w14:paraId="32B0F21B" w14:textId="77777777" w:rsidR="00046953" w:rsidRDefault="00046953" w:rsidP="00D32E33">
      <w:pPr>
        <w:rPr>
          <w:rFonts w:ascii="Times New Roman" w:eastAsia="Times New Roman" w:hAnsi="Times New Roman" w:cs="Times New Roman"/>
          <w:sz w:val="24"/>
          <w:szCs w:val="24"/>
          <w:lang w:val="en-US" w:eastAsia="sv-SE"/>
        </w:rPr>
      </w:pPr>
    </w:p>
    <w:p w14:paraId="4944CD67" w14:textId="77777777" w:rsidR="00046953" w:rsidRDefault="00046953" w:rsidP="00D32E33">
      <w:pPr>
        <w:rPr>
          <w:rFonts w:ascii="Times New Roman" w:eastAsia="Times New Roman" w:hAnsi="Times New Roman" w:cs="Times New Roman"/>
          <w:sz w:val="24"/>
          <w:szCs w:val="24"/>
          <w:lang w:val="en-US" w:eastAsia="sv-SE"/>
        </w:rPr>
      </w:pPr>
    </w:p>
    <w:p w14:paraId="6F88BFDB" w14:textId="77777777" w:rsidR="00046953" w:rsidRDefault="00046953" w:rsidP="00D32E33">
      <w:pPr>
        <w:rPr>
          <w:rFonts w:ascii="Times New Roman" w:eastAsia="Times New Roman" w:hAnsi="Times New Roman" w:cs="Times New Roman"/>
          <w:sz w:val="24"/>
          <w:szCs w:val="24"/>
          <w:lang w:val="en-US" w:eastAsia="sv-SE"/>
        </w:rPr>
      </w:pPr>
    </w:p>
    <w:p w14:paraId="6C3533C9" w14:textId="77777777" w:rsidR="00046953" w:rsidRDefault="00046953" w:rsidP="00D32E33">
      <w:pPr>
        <w:rPr>
          <w:rFonts w:ascii="Times New Roman" w:eastAsia="Times New Roman" w:hAnsi="Times New Roman" w:cs="Times New Roman"/>
          <w:sz w:val="24"/>
          <w:szCs w:val="24"/>
          <w:lang w:val="en-US" w:eastAsia="sv-SE"/>
        </w:rPr>
      </w:pPr>
    </w:p>
    <w:p w14:paraId="50109058" w14:textId="77777777" w:rsidR="00046953" w:rsidRDefault="00046953" w:rsidP="00D32E33">
      <w:pPr>
        <w:rPr>
          <w:rFonts w:ascii="Times New Roman" w:eastAsia="Times New Roman" w:hAnsi="Times New Roman" w:cs="Times New Roman"/>
          <w:sz w:val="24"/>
          <w:szCs w:val="24"/>
          <w:lang w:val="en-US" w:eastAsia="sv-SE"/>
        </w:rPr>
      </w:pPr>
    </w:p>
    <w:p w14:paraId="267E5038" w14:textId="77777777" w:rsidR="00046953" w:rsidRDefault="00046953" w:rsidP="00D32E33">
      <w:pPr>
        <w:rPr>
          <w:rFonts w:ascii="Times New Roman" w:eastAsia="Times New Roman" w:hAnsi="Times New Roman" w:cs="Times New Roman"/>
          <w:sz w:val="24"/>
          <w:szCs w:val="24"/>
          <w:lang w:val="en-US" w:eastAsia="sv-SE"/>
        </w:rPr>
      </w:pPr>
    </w:p>
    <w:p w14:paraId="56D83C6C" w14:textId="77777777" w:rsidR="00046953" w:rsidRDefault="00046953" w:rsidP="00D32E33">
      <w:pPr>
        <w:rPr>
          <w:rFonts w:ascii="Times New Roman" w:eastAsia="Times New Roman" w:hAnsi="Times New Roman" w:cs="Times New Roman"/>
          <w:sz w:val="24"/>
          <w:szCs w:val="24"/>
          <w:lang w:val="en-US" w:eastAsia="sv-SE"/>
        </w:rPr>
      </w:pPr>
    </w:p>
    <w:p w14:paraId="4092F166" w14:textId="77777777" w:rsidR="00046953" w:rsidRDefault="00046953" w:rsidP="00D32E33">
      <w:pPr>
        <w:rPr>
          <w:rFonts w:ascii="Times New Roman" w:eastAsia="Times New Roman" w:hAnsi="Times New Roman" w:cs="Times New Roman"/>
          <w:sz w:val="24"/>
          <w:szCs w:val="24"/>
          <w:lang w:val="en-US" w:eastAsia="sv-SE"/>
        </w:rPr>
      </w:pPr>
    </w:p>
    <w:p w14:paraId="60439AB0" w14:textId="77777777" w:rsidR="00046953" w:rsidRDefault="00046953" w:rsidP="00D32E33">
      <w:pPr>
        <w:rPr>
          <w:rFonts w:ascii="Times New Roman" w:eastAsia="Times New Roman" w:hAnsi="Times New Roman" w:cs="Times New Roman"/>
          <w:sz w:val="24"/>
          <w:szCs w:val="24"/>
          <w:lang w:val="en-US" w:eastAsia="sv-SE"/>
        </w:rPr>
      </w:pPr>
    </w:p>
    <w:p w14:paraId="1C923A77" w14:textId="77777777" w:rsidR="00046953" w:rsidRDefault="00046953" w:rsidP="00D32E33">
      <w:pPr>
        <w:rPr>
          <w:rFonts w:ascii="Times New Roman" w:eastAsia="Times New Roman" w:hAnsi="Times New Roman" w:cs="Times New Roman"/>
          <w:sz w:val="24"/>
          <w:szCs w:val="24"/>
          <w:lang w:val="en-US" w:eastAsia="sv-SE"/>
        </w:rPr>
      </w:pPr>
    </w:p>
    <w:p w14:paraId="30D9A99E" w14:textId="77777777" w:rsidR="00046953" w:rsidRDefault="00046953" w:rsidP="00D32E33">
      <w:pPr>
        <w:rPr>
          <w:rFonts w:ascii="Times New Roman" w:eastAsia="Times New Roman" w:hAnsi="Times New Roman" w:cs="Times New Roman"/>
          <w:sz w:val="24"/>
          <w:szCs w:val="24"/>
          <w:lang w:val="en-US" w:eastAsia="sv-SE"/>
        </w:rPr>
      </w:pPr>
    </w:p>
    <w:p w14:paraId="294CE9B1" w14:textId="77777777" w:rsidR="00046953" w:rsidRDefault="00046953" w:rsidP="00D32E33">
      <w:pPr>
        <w:rPr>
          <w:rFonts w:ascii="Times New Roman" w:eastAsia="Times New Roman" w:hAnsi="Times New Roman" w:cs="Times New Roman"/>
          <w:sz w:val="24"/>
          <w:szCs w:val="24"/>
          <w:lang w:val="en-US" w:eastAsia="sv-SE"/>
        </w:rPr>
      </w:pPr>
    </w:p>
    <w:p w14:paraId="06ADF63C" w14:textId="77777777" w:rsidR="00046953" w:rsidRDefault="00046953" w:rsidP="00D32E33">
      <w:pPr>
        <w:rPr>
          <w:rFonts w:ascii="Times New Roman" w:eastAsia="Times New Roman" w:hAnsi="Times New Roman" w:cs="Times New Roman"/>
          <w:sz w:val="24"/>
          <w:szCs w:val="24"/>
          <w:lang w:val="en-US" w:eastAsia="sv-SE"/>
        </w:rPr>
      </w:pPr>
    </w:p>
    <w:p w14:paraId="5ACC017C" w14:textId="77777777" w:rsidR="00046953" w:rsidRPr="00D32E33" w:rsidRDefault="00046953" w:rsidP="00D32E33">
      <w:pPr>
        <w:rPr>
          <w:rFonts w:ascii="Times New Roman" w:eastAsia="Times New Roman" w:hAnsi="Times New Roman" w:cs="Times New Roman"/>
          <w:sz w:val="24"/>
          <w:szCs w:val="24"/>
          <w:lang w:val="en-US" w:eastAsia="sv-SE"/>
        </w:rPr>
      </w:pPr>
    </w:p>
    <w:p w14:paraId="5F61D9E5"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b/>
          <w:bCs/>
          <w:color w:val="000000"/>
          <w:sz w:val="30"/>
          <w:szCs w:val="30"/>
          <w:shd w:val="clear" w:color="auto" w:fill="FFFFFF"/>
          <w:lang w:val="en-US" w:eastAsia="sv-SE"/>
        </w:rPr>
        <w:lastRenderedPageBreak/>
        <w:t>Structure</w:t>
      </w:r>
    </w:p>
    <w:p w14:paraId="47F11CF4"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Times New Roman" w:hAnsi="Times New Roman" w:cs="Times New Roman"/>
          <w:noProof/>
          <w:sz w:val="28"/>
          <w:szCs w:val="28"/>
          <w:lang w:val="en-US"/>
        </w:rPr>
        <w:drawing>
          <wp:inline distT="0" distB="0" distL="0" distR="0" wp14:anchorId="556C5898" wp14:editId="388FA9D8">
            <wp:extent cx="5835650" cy="5327440"/>
            <wp:effectExtent l="0" t="0" r="0" b="6985"/>
            <wp:docPr id="11" name="Picture 11" descr="C:\Users\moshiur\AppData\Local\Microsoft\Windows\INetCache\Content.MSO\670086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moshiur\AppData\Local\Microsoft\Windows\INetCache\Content.MSO\6700861D.tmp"/>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853331" cy="5343581"/>
                    </a:xfrm>
                    <a:prstGeom prst="rect">
                      <a:avLst/>
                    </a:prstGeom>
                    <a:noFill/>
                    <a:ln>
                      <a:noFill/>
                    </a:ln>
                  </pic:spPr>
                </pic:pic>
              </a:graphicData>
            </a:graphic>
          </wp:inline>
        </w:drawing>
      </w:r>
      <w:r w:rsidRPr="00D32E33">
        <w:rPr>
          <w:rFonts w:ascii="Verdana" w:eastAsia="Times New Roman" w:hAnsi="Verdana" w:cs="Times New Roman"/>
          <w:i/>
          <w:iCs/>
          <w:color w:val="000000"/>
          <w:sz w:val="18"/>
          <w:szCs w:val="18"/>
          <w:shd w:val="clear" w:color="auto" w:fill="FFFFFF"/>
          <w:lang w:val="en-US" w:eastAsia="sv-SE"/>
        </w:rPr>
        <w:t>Figure 1. Logic behind the MEASUREMENT</w:t>
      </w:r>
    </w:p>
    <w:p w14:paraId="07F092A9"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Consider a MEASUREMENT module connected in an automation model. The created structure is shown in Figure 1 and the relevant parameters in a simple case for this kind of a logical structure are shown in Table 1.</w:t>
      </w: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left w:w="0" w:type="dxa"/>
          <w:right w:w="0" w:type="dxa"/>
        </w:tblCellMar>
        <w:tblLook w:val="04A0" w:firstRow="1" w:lastRow="0" w:firstColumn="1" w:lastColumn="0" w:noHBand="0" w:noVBand="1"/>
      </w:tblPr>
      <w:tblGrid>
        <w:gridCol w:w="3400"/>
        <w:gridCol w:w="596"/>
        <w:gridCol w:w="691"/>
        <w:gridCol w:w="587"/>
      </w:tblGrid>
      <w:tr w:rsidR="00D32E33" w:rsidRPr="00EE1CAF" w14:paraId="65916A06" w14:textId="77777777" w:rsidTr="00D32E33">
        <w:trPr>
          <w:tblCellSpacing w:w="0" w:type="dxa"/>
        </w:trPr>
        <w:tc>
          <w:tcPr>
            <w:tcW w:w="0" w:type="auto"/>
            <w:gridSpan w:val="4"/>
            <w:tcBorders>
              <w:top w:val="nil"/>
              <w:left w:val="nil"/>
              <w:bottom w:val="nil"/>
              <w:right w:val="nil"/>
            </w:tcBorders>
            <w:shd w:val="clear" w:color="auto" w:fill="C0C0C0"/>
            <w:vAlign w:val="center"/>
            <w:hideMark/>
          </w:tcPr>
          <w:p w14:paraId="333724F4" w14:textId="77777777" w:rsidR="00D32E33" w:rsidRPr="00D32E33" w:rsidRDefault="00D32E33" w:rsidP="00D32E33">
            <w:pPr>
              <w:jc w:val="center"/>
              <w:divId w:val="674961834"/>
              <w:rPr>
                <w:rFonts w:ascii="Times New Roman" w:eastAsia="Times New Roman" w:hAnsi="Times New Roman" w:cs="Times New Roman"/>
                <w:sz w:val="24"/>
                <w:szCs w:val="24"/>
                <w:lang w:val="en-US" w:eastAsia="sv-SE"/>
              </w:rPr>
            </w:pPr>
            <w:r w:rsidRPr="00D32E33">
              <w:rPr>
                <w:rFonts w:ascii="Verdana" w:eastAsia="Times New Roman" w:hAnsi="Verdana" w:cs="Times New Roman"/>
                <w:i/>
                <w:iCs/>
                <w:color w:val="000000"/>
                <w:sz w:val="18"/>
                <w:szCs w:val="18"/>
                <w:shd w:val="clear" w:color="auto" w:fill="FFFFFF"/>
                <w:lang w:val="en-US" w:eastAsia="sv-SE"/>
              </w:rPr>
              <w:t>Table 1. Relevant parameters for a simple MEASUREMENT</w:t>
            </w:r>
          </w:p>
        </w:tc>
      </w:tr>
      <w:tr w:rsidR="00D32E33" w:rsidRPr="00D32E33" w14:paraId="3B7D0791"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14:paraId="169D49AA" w14:textId="77777777" w:rsidR="00D32E33" w:rsidRPr="00D32E33" w:rsidRDefault="00D32E33" w:rsidP="00D32E33">
            <w:pPr>
              <w:rPr>
                <w:rFonts w:ascii="Times New Roman" w:eastAsia="Times New Roman" w:hAnsi="Times New Roman" w:cs="Times New Roman"/>
                <w:sz w:val="24"/>
                <w:szCs w:val="24"/>
                <w:lang w:eastAsia="sv-SE"/>
              </w:rPr>
            </w:pPr>
            <w:proofErr w:type="spellStart"/>
            <w:r w:rsidRPr="00D32E33">
              <w:rPr>
                <w:rFonts w:ascii="Verdana" w:eastAsia="Times New Roman" w:hAnsi="Verdana" w:cs="Times New Roman"/>
                <w:b/>
                <w:bCs/>
                <w:color w:val="000000"/>
                <w:sz w:val="18"/>
                <w:szCs w:val="18"/>
                <w:shd w:val="clear" w:color="auto" w:fill="C0C0C0"/>
                <w:lang w:eastAsia="sv-SE"/>
              </w:rPr>
              <w:t>Attribute</w:t>
            </w:r>
            <w:proofErr w:type="spellEnd"/>
            <w:r w:rsidRPr="00D32E33">
              <w:rPr>
                <w:rFonts w:ascii="Verdana" w:eastAsia="Times New Roman" w:hAnsi="Verdana" w:cs="Times New Roman"/>
                <w:b/>
                <w:bCs/>
                <w:color w:val="000000"/>
                <w:sz w:val="18"/>
                <w:szCs w:val="18"/>
                <w:lang w:eastAsia="sv-SE"/>
              </w:rPr>
              <w:br/>
            </w:r>
            <w:r w:rsidRPr="00D32E33">
              <w:rPr>
                <w:rFonts w:ascii="Verdana" w:eastAsia="Times New Roman" w:hAnsi="Verdana" w:cs="Times New Roman"/>
                <w:b/>
                <w:bCs/>
                <w:color w:val="000000"/>
                <w:sz w:val="18"/>
                <w:szCs w:val="18"/>
                <w:shd w:val="clear" w:color="auto" w:fill="C0C0C0"/>
                <w:lang w:eastAsia="sv-SE"/>
              </w:rPr>
              <w:t xml:space="preserve">Property </w:t>
            </w:r>
            <w:proofErr w:type="spellStart"/>
            <w:r w:rsidRPr="00D32E33">
              <w:rPr>
                <w:rFonts w:ascii="Verdana" w:eastAsia="Times New Roman" w:hAnsi="Verdana" w:cs="Times New Roman"/>
                <w:b/>
                <w:bCs/>
                <w:color w:val="000000"/>
                <w:sz w:val="18"/>
                <w:szCs w:val="18"/>
                <w:shd w:val="clear" w:color="auto" w:fill="C0C0C0"/>
                <w:lang w:eastAsia="sv-SE"/>
              </w:rPr>
              <w:t>name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14:paraId="2B1FBE4C" w14:textId="77777777" w:rsidR="00D32E33" w:rsidRPr="00D32E33" w:rsidRDefault="00D32E33" w:rsidP="00D32E33">
            <w:pPr>
              <w:rPr>
                <w:rFonts w:ascii="Times New Roman" w:eastAsia="Times New Roman" w:hAnsi="Times New Roman" w:cs="Times New Roman"/>
                <w:sz w:val="24"/>
                <w:szCs w:val="24"/>
                <w:lang w:eastAsia="sv-SE"/>
              </w:rPr>
            </w:pPr>
            <w:proofErr w:type="spellStart"/>
            <w:r w:rsidRPr="00D32E33">
              <w:rPr>
                <w:rFonts w:ascii="Verdana" w:eastAsia="Times New Roman" w:hAnsi="Verdana" w:cs="Times New Roman"/>
                <w:b/>
                <w:bCs/>
                <w:color w:val="000000"/>
                <w:sz w:val="18"/>
                <w:szCs w:val="18"/>
                <w:shd w:val="clear" w:color="auto" w:fill="C0C0C0"/>
                <w:lang w:eastAsia="sv-SE"/>
              </w:rPr>
              <w:t>Type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14:paraId="7BD444A5" w14:textId="77777777" w:rsidR="00D32E33" w:rsidRPr="00D32E33" w:rsidRDefault="00D32E33" w:rsidP="00D32E33">
            <w:pPr>
              <w:rPr>
                <w:rFonts w:ascii="Times New Roman" w:eastAsia="Times New Roman" w:hAnsi="Times New Roman" w:cs="Times New Roman"/>
                <w:sz w:val="24"/>
                <w:szCs w:val="24"/>
                <w:lang w:eastAsia="sv-SE"/>
              </w:rPr>
            </w:pPr>
            <w:proofErr w:type="spellStart"/>
            <w:r w:rsidRPr="00D32E33">
              <w:rPr>
                <w:rFonts w:ascii="Verdana" w:eastAsia="Times New Roman" w:hAnsi="Verdana" w:cs="Times New Roman"/>
                <w:b/>
                <w:bCs/>
                <w:color w:val="000000"/>
                <w:sz w:val="18"/>
                <w:szCs w:val="18"/>
                <w:shd w:val="clear" w:color="auto" w:fill="C0C0C0"/>
                <w:lang w:eastAsia="sv-SE"/>
              </w:rPr>
              <w:t>Value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14:paraId="195A6262"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b/>
                <w:bCs/>
                <w:color w:val="000000"/>
                <w:sz w:val="18"/>
                <w:szCs w:val="18"/>
                <w:shd w:val="clear" w:color="auto" w:fill="C0C0C0"/>
                <w:lang w:eastAsia="sv-SE"/>
              </w:rPr>
              <w:t>Note</w:t>
            </w:r>
          </w:p>
        </w:tc>
      </w:tr>
      <w:tr w:rsidR="00D32E33" w:rsidRPr="00D32E33" w14:paraId="6971877F"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469827D5"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ME_COEFFICIENT</w:t>
            </w:r>
            <w:r w:rsidRPr="00D32E33">
              <w:rPr>
                <w:rFonts w:ascii="Verdana" w:eastAsia="Times New Roman" w:hAnsi="Verdana" w:cs="Times New Roman"/>
                <w:color w:val="000000"/>
                <w:sz w:val="18"/>
                <w:szCs w:val="18"/>
                <w:lang w:eastAsia="sv-SE"/>
              </w:rPr>
              <w:br/>
            </w:r>
            <w:proofErr w:type="spellStart"/>
            <w:r w:rsidRPr="00D32E33">
              <w:rPr>
                <w:rFonts w:ascii="Verdana" w:eastAsia="Times New Roman" w:hAnsi="Verdana" w:cs="Times New Roman"/>
                <w:color w:val="000000"/>
                <w:sz w:val="18"/>
                <w:szCs w:val="18"/>
                <w:shd w:val="clear" w:color="auto" w:fill="FFFFFF"/>
                <w:lang w:eastAsia="sv-SE"/>
              </w:rPr>
              <w:t>Scale</w:t>
            </w:r>
            <w:proofErr w:type="spellEnd"/>
            <w:r w:rsidRPr="00D32E33">
              <w:rPr>
                <w:rFonts w:ascii="Verdana" w:eastAsia="Times New Roman" w:hAnsi="Verdana" w:cs="Times New Roman"/>
                <w:color w:val="000000"/>
                <w:sz w:val="18"/>
                <w:szCs w:val="18"/>
                <w:shd w:val="clear" w:color="auto" w:fill="FFFFFF"/>
                <w:lang w:eastAsia="sv-SE"/>
              </w:rPr>
              <w:t xml:space="preserve"> </w:t>
            </w:r>
            <w:proofErr w:type="spellStart"/>
            <w:r w:rsidRPr="00D32E33">
              <w:rPr>
                <w:rFonts w:ascii="Verdana" w:eastAsia="Times New Roman" w:hAnsi="Verdana" w:cs="Times New Roman"/>
                <w:color w:val="000000"/>
                <w:sz w:val="18"/>
                <w:szCs w:val="18"/>
                <w:shd w:val="clear" w:color="auto" w:fill="FFFFFF"/>
                <w:lang w:eastAsia="sv-SE"/>
              </w:rPr>
              <w:t>coefficient</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563CEE45"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7A8DA960"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1.0</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27A7BFB0" w14:textId="77777777" w:rsidR="00D32E33" w:rsidRPr="00D32E33" w:rsidRDefault="00D32E33" w:rsidP="00D32E33">
            <w:pPr>
              <w:rPr>
                <w:rFonts w:ascii="Times New Roman" w:eastAsia="Times New Roman" w:hAnsi="Times New Roman" w:cs="Times New Roman"/>
                <w:sz w:val="24"/>
                <w:szCs w:val="24"/>
                <w:lang w:eastAsia="sv-SE"/>
              </w:rPr>
            </w:pPr>
          </w:p>
        </w:tc>
      </w:tr>
      <w:tr w:rsidR="00D32E33" w:rsidRPr="00D32E33" w14:paraId="2F7C03CF"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4367F4B2"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ME_BIAS</w:t>
            </w:r>
            <w:r w:rsidRPr="00D32E33">
              <w:rPr>
                <w:rFonts w:ascii="Verdana" w:eastAsia="Times New Roman" w:hAnsi="Verdana" w:cs="Times New Roman"/>
                <w:color w:val="000000"/>
                <w:sz w:val="18"/>
                <w:szCs w:val="18"/>
                <w:lang w:eastAsia="sv-SE"/>
              </w:rPr>
              <w:br/>
            </w:r>
            <w:proofErr w:type="spellStart"/>
            <w:r w:rsidRPr="00D32E33">
              <w:rPr>
                <w:rFonts w:ascii="Verdana" w:eastAsia="Times New Roman" w:hAnsi="Verdana" w:cs="Times New Roman"/>
                <w:color w:val="000000"/>
                <w:sz w:val="18"/>
                <w:szCs w:val="18"/>
                <w:shd w:val="clear" w:color="auto" w:fill="FFFFFF"/>
                <w:lang w:eastAsia="sv-SE"/>
              </w:rPr>
              <w:t>Scale</w:t>
            </w:r>
            <w:proofErr w:type="spellEnd"/>
            <w:r w:rsidRPr="00D32E33">
              <w:rPr>
                <w:rFonts w:ascii="Verdana" w:eastAsia="Times New Roman" w:hAnsi="Verdana" w:cs="Times New Roman"/>
                <w:color w:val="000000"/>
                <w:sz w:val="18"/>
                <w:szCs w:val="18"/>
                <w:shd w:val="clear" w:color="auto" w:fill="FFFFFF"/>
                <w:lang w:eastAsia="sv-SE"/>
              </w:rPr>
              <w:t xml:space="preserve"> bias</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0623172D"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0B3CC9E8"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0.2</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361A715E" w14:textId="77777777" w:rsidR="00D32E33" w:rsidRPr="00D32E33" w:rsidRDefault="00D32E33" w:rsidP="00D32E33">
            <w:pPr>
              <w:rPr>
                <w:rFonts w:ascii="Times New Roman" w:eastAsia="Times New Roman" w:hAnsi="Times New Roman" w:cs="Times New Roman"/>
                <w:sz w:val="24"/>
                <w:szCs w:val="24"/>
                <w:lang w:eastAsia="sv-SE"/>
              </w:rPr>
            </w:pPr>
          </w:p>
        </w:tc>
      </w:tr>
      <w:tr w:rsidR="00D32E33" w:rsidRPr="00D32E33" w14:paraId="4E3EBFB6"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43AADBD0"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ME_LOW_LIMIT</w:t>
            </w:r>
            <w:r w:rsidRPr="00D32E33">
              <w:rPr>
                <w:rFonts w:ascii="Verdana" w:eastAsia="Times New Roman" w:hAnsi="Verdana" w:cs="Times New Roman"/>
                <w:color w:val="000000"/>
                <w:sz w:val="18"/>
                <w:szCs w:val="18"/>
                <w:lang w:val="en-US" w:eastAsia="sv-SE"/>
              </w:rPr>
              <w:br/>
            </w:r>
            <w:r w:rsidRPr="00D32E33">
              <w:rPr>
                <w:rFonts w:ascii="Verdana" w:eastAsia="Times New Roman" w:hAnsi="Verdana" w:cs="Times New Roman"/>
                <w:color w:val="000000"/>
                <w:sz w:val="18"/>
                <w:szCs w:val="18"/>
                <w:shd w:val="clear" w:color="auto" w:fill="FFFFFF"/>
                <w:lang w:val="en-US" w:eastAsia="sv-SE"/>
              </w:rPr>
              <w:t>Low limit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0CBF9C92"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2DE656FF"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1E-9</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78A432D3" w14:textId="77777777" w:rsidR="00D32E33" w:rsidRPr="00D32E33" w:rsidRDefault="00D32E33" w:rsidP="00D32E33">
            <w:pPr>
              <w:rPr>
                <w:rFonts w:ascii="Times New Roman" w:eastAsia="Times New Roman" w:hAnsi="Times New Roman" w:cs="Times New Roman"/>
                <w:sz w:val="24"/>
                <w:szCs w:val="24"/>
                <w:lang w:eastAsia="sv-SE"/>
              </w:rPr>
            </w:pPr>
          </w:p>
        </w:tc>
      </w:tr>
      <w:tr w:rsidR="00D32E33" w:rsidRPr="00D32E33" w14:paraId="0EBBB08A"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584D9B15"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ME_HIGH_LIMIT</w:t>
            </w:r>
            <w:r w:rsidRPr="00D32E33">
              <w:rPr>
                <w:rFonts w:ascii="Verdana" w:eastAsia="Times New Roman" w:hAnsi="Verdana" w:cs="Times New Roman"/>
                <w:color w:val="000000"/>
                <w:sz w:val="18"/>
                <w:szCs w:val="18"/>
                <w:lang w:val="en-US" w:eastAsia="sv-SE"/>
              </w:rPr>
              <w:br/>
            </w:r>
            <w:r w:rsidRPr="00D32E33">
              <w:rPr>
                <w:rFonts w:ascii="Verdana" w:eastAsia="Times New Roman" w:hAnsi="Verdana" w:cs="Times New Roman"/>
                <w:color w:val="000000"/>
                <w:sz w:val="18"/>
                <w:szCs w:val="18"/>
                <w:shd w:val="clear" w:color="auto" w:fill="FFFFFF"/>
                <w:lang w:val="en-US" w:eastAsia="sv-SE"/>
              </w:rPr>
              <w:t>High limit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34435909"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16BB7109"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100.0</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2FEC13AD" w14:textId="77777777" w:rsidR="00D32E33" w:rsidRPr="00D32E33" w:rsidRDefault="00D32E33" w:rsidP="00D32E33">
            <w:pPr>
              <w:rPr>
                <w:rFonts w:ascii="Times New Roman" w:eastAsia="Times New Roman" w:hAnsi="Times New Roman" w:cs="Times New Roman"/>
                <w:sz w:val="24"/>
                <w:szCs w:val="24"/>
                <w:lang w:eastAsia="sv-SE"/>
              </w:rPr>
            </w:pPr>
          </w:p>
        </w:tc>
      </w:tr>
      <w:tr w:rsidR="00D32E33" w:rsidRPr="00D32E33" w14:paraId="5176EF63"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517045B2"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ME_TIME_CONST</w:t>
            </w:r>
            <w:r w:rsidRPr="00D32E33">
              <w:rPr>
                <w:rFonts w:ascii="Verdana" w:eastAsia="Times New Roman" w:hAnsi="Verdana" w:cs="Times New Roman"/>
                <w:color w:val="000000"/>
                <w:sz w:val="18"/>
                <w:szCs w:val="18"/>
                <w:lang w:val="en-US" w:eastAsia="sv-SE"/>
              </w:rPr>
              <w:br/>
            </w:r>
            <w:r w:rsidRPr="00D32E33">
              <w:rPr>
                <w:rFonts w:ascii="Verdana" w:eastAsia="Times New Roman" w:hAnsi="Verdana" w:cs="Times New Roman"/>
                <w:color w:val="000000"/>
                <w:sz w:val="18"/>
                <w:szCs w:val="18"/>
                <w:shd w:val="clear" w:color="auto" w:fill="FFFFFF"/>
                <w:lang w:val="en-US" w:eastAsia="sv-SE"/>
              </w:rPr>
              <w:t>Time constant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5B2E93E8"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24ED07BF"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1.0</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344EE368" w14:textId="77777777" w:rsidR="00D32E33" w:rsidRPr="00D32E33" w:rsidRDefault="00D32E33" w:rsidP="00D32E33">
            <w:pPr>
              <w:rPr>
                <w:rFonts w:ascii="Times New Roman" w:eastAsia="Times New Roman" w:hAnsi="Times New Roman" w:cs="Times New Roman"/>
                <w:sz w:val="24"/>
                <w:szCs w:val="24"/>
                <w:lang w:eastAsia="sv-SE"/>
              </w:rPr>
            </w:pPr>
          </w:p>
        </w:tc>
      </w:tr>
      <w:tr w:rsidR="00D32E33" w:rsidRPr="00D32E33" w14:paraId="4F9ACE42"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5ACA844D"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ME_VARIANCE</w:t>
            </w:r>
            <w:r w:rsidRPr="00D32E33">
              <w:rPr>
                <w:rFonts w:ascii="Verdana" w:eastAsia="Times New Roman" w:hAnsi="Verdana" w:cs="Times New Roman"/>
                <w:color w:val="000000"/>
                <w:sz w:val="18"/>
                <w:szCs w:val="18"/>
                <w:lang w:val="en-US" w:eastAsia="sv-SE"/>
              </w:rPr>
              <w:br/>
            </w:r>
            <w:r w:rsidRPr="00D32E33">
              <w:rPr>
                <w:rFonts w:ascii="Verdana" w:eastAsia="Times New Roman" w:hAnsi="Verdana" w:cs="Times New Roman"/>
                <w:color w:val="000000"/>
                <w:sz w:val="18"/>
                <w:szCs w:val="18"/>
                <w:shd w:val="clear" w:color="auto" w:fill="FFFFFF"/>
                <w:lang w:val="en-US" w:eastAsia="sv-SE"/>
              </w:rPr>
              <w:t>Variance of measurement noise</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264267EC"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5C999C6E"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0.1</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0C12FDAF" w14:textId="77777777" w:rsidR="00D32E33" w:rsidRPr="00D32E33" w:rsidRDefault="00D32E33" w:rsidP="00D32E33">
            <w:pPr>
              <w:rPr>
                <w:rFonts w:ascii="Times New Roman" w:eastAsia="Times New Roman" w:hAnsi="Times New Roman" w:cs="Times New Roman"/>
                <w:sz w:val="24"/>
                <w:szCs w:val="24"/>
                <w:lang w:eastAsia="sv-SE"/>
              </w:rPr>
            </w:pPr>
          </w:p>
        </w:tc>
      </w:tr>
    </w:tbl>
    <w:p w14:paraId="00E78FD9"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val="en-US" w:eastAsia="sv-SE"/>
        </w:rPr>
        <w:t>It is also important to choose the desired referenced attribute from ME_PROCESS_COMPONENT.</w:t>
      </w:r>
      <w:r w:rsidRPr="00D32E33">
        <w:rPr>
          <w:rFonts w:ascii="Verdana" w:eastAsia="Times New Roman" w:hAnsi="Verdana" w:cs="Times New Roman"/>
          <w:color w:val="000000"/>
          <w:sz w:val="18"/>
          <w:szCs w:val="18"/>
          <w:lang w:val="en-US" w:eastAsia="sv-SE"/>
        </w:rPr>
        <w:br/>
      </w:r>
      <w:hyperlink r:id="rId88" w:anchor="Contents" w:history="1">
        <w:r w:rsidRPr="00D32E33">
          <w:rPr>
            <w:rFonts w:ascii="Verdana" w:eastAsia="Times New Roman" w:hAnsi="Verdana" w:cs="Times New Roman"/>
            <w:b/>
            <w:bCs/>
            <w:color w:val="006600"/>
            <w:sz w:val="18"/>
            <w:szCs w:val="18"/>
            <w:u w:val="single"/>
            <w:shd w:val="clear" w:color="auto" w:fill="FFFFFF"/>
            <w:lang w:eastAsia="sv-SE"/>
          </w:rPr>
          <w:t xml:space="preserve">To </w:t>
        </w:r>
        <w:proofErr w:type="spellStart"/>
        <w:r w:rsidRPr="00D32E33">
          <w:rPr>
            <w:rFonts w:ascii="Verdana" w:eastAsia="Times New Roman" w:hAnsi="Verdana" w:cs="Times New Roman"/>
            <w:b/>
            <w:bCs/>
            <w:color w:val="006600"/>
            <w:sz w:val="18"/>
            <w:szCs w:val="18"/>
            <w:u w:val="single"/>
            <w:shd w:val="clear" w:color="auto" w:fill="FFFFFF"/>
            <w:lang w:eastAsia="sv-SE"/>
          </w:rPr>
          <w:t>contents</w:t>
        </w:r>
        <w:proofErr w:type="spellEnd"/>
        <w:r w:rsidRPr="00D32E33">
          <w:rPr>
            <w:rFonts w:ascii="Verdana" w:eastAsia="Times New Roman" w:hAnsi="Verdana" w:cs="Times New Roman"/>
            <w:b/>
            <w:bCs/>
            <w:color w:val="006600"/>
            <w:sz w:val="18"/>
            <w:szCs w:val="18"/>
            <w:u w:val="single"/>
            <w:shd w:val="clear" w:color="auto" w:fill="FFFFFF"/>
            <w:lang w:eastAsia="sv-SE"/>
          </w:rPr>
          <w:t xml:space="preserve"> </w:t>
        </w:r>
        <w:proofErr w:type="spellStart"/>
        <w:r w:rsidRPr="00D32E33">
          <w:rPr>
            <w:rFonts w:ascii="Verdana" w:eastAsia="Times New Roman" w:hAnsi="Verdana" w:cs="Times New Roman"/>
            <w:b/>
            <w:bCs/>
            <w:color w:val="006600"/>
            <w:sz w:val="18"/>
            <w:szCs w:val="18"/>
            <w:u w:val="single"/>
            <w:shd w:val="clear" w:color="auto" w:fill="FFFFFF"/>
            <w:lang w:eastAsia="sv-SE"/>
          </w:rPr>
          <w:t>of</w:t>
        </w:r>
        <w:proofErr w:type="spellEnd"/>
        <w:r w:rsidRPr="00D32E33">
          <w:rPr>
            <w:rFonts w:ascii="Verdana" w:eastAsia="Times New Roman" w:hAnsi="Verdana" w:cs="Times New Roman"/>
            <w:b/>
            <w:bCs/>
            <w:color w:val="006600"/>
            <w:sz w:val="18"/>
            <w:szCs w:val="18"/>
            <w:u w:val="single"/>
            <w:shd w:val="clear" w:color="auto" w:fill="FFFFFF"/>
            <w:lang w:eastAsia="sv-SE"/>
          </w:rPr>
          <w:t xml:space="preserve"> </w:t>
        </w:r>
        <w:proofErr w:type="spellStart"/>
        <w:r w:rsidRPr="00D32E33">
          <w:rPr>
            <w:rFonts w:ascii="Verdana" w:eastAsia="Times New Roman" w:hAnsi="Verdana" w:cs="Times New Roman"/>
            <w:b/>
            <w:bCs/>
            <w:color w:val="006600"/>
            <w:sz w:val="18"/>
            <w:szCs w:val="18"/>
            <w:u w:val="single"/>
            <w:shd w:val="clear" w:color="auto" w:fill="FFFFFF"/>
            <w:lang w:eastAsia="sv-SE"/>
          </w:rPr>
          <w:t>this</w:t>
        </w:r>
        <w:proofErr w:type="spellEnd"/>
        <w:r w:rsidRPr="00D32E33">
          <w:rPr>
            <w:rFonts w:ascii="Verdana" w:eastAsia="Times New Roman" w:hAnsi="Verdana" w:cs="Times New Roman"/>
            <w:b/>
            <w:bCs/>
            <w:color w:val="006600"/>
            <w:sz w:val="18"/>
            <w:szCs w:val="18"/>
            <w:u w:val="single"/>
            <w:shd w:val="clear" w:color="auto" w:fill="FFFFFF"/>
            <w:lang w:eastAsia="sv-SE"/>
          </w:rPr>
          <w:t xml:space="preserve"> </w:t>
        </w:r>
        <w:proofErr w:type="spellStart"/>
        <w:r w:rsidRPr="00D32E33">
          <w:rPr>
            <w:rFonts w:ascii="Verdana" w:eastAsia="Times New Roman" w:hAnsi="Verdana" w:cs="Times New Roman"/>
            <w:b/>
            <w:bCs/>
            <w:color w:val="006600"/>
            <w:sz w:val="18"/>
            <w:szCs w:val="18"/>
            <w:u w:val="single"/>
            <w:shd w:val="clear" w:color="auto" w:fill="FFFFFF"/>
            <w:lang w:eastAsia="sv-SE"/>
          </w:rPr>
          <w:t>component</w:t>
        </w:r>
        <w:proofErr w:type="spellEnd"/>
      </w:hyperlink>
    </w:p>
    <w:p w14:paraId="4E863174" w14:textId="77777777" w:rsidR="00D32E33" w:rsidRPr="00D32E33" w:rsidRDefault="00D32E33" w:rsidP="00D32E33">
      <w:pPr>
        <w:rPr>
          <w:rFonts w:ascii="Times New Roman" w:eastAsia="Times New Roman" w:hAnsi="Times New Roman" w:cs="Times New Roman"/>
          <w:sz w:val="24"/>
          <w:szCs w:val="24"/>
          <w:lang w:eastAsia="sv-SE"/>
        </w:rPr>
      </w:pPr>
      <w:proofErr w:type="spellStart"/>
      <w:r w:rsidRPr="00D32E33">
        <w:rPr>
          <w:rFonts w:ascii="Verdana" w:eastAsia="Times New Roman" w:hAnsi="Verdana" w:cs="Times New Roman"/>
          <w:b/>
          <w:bCs/>
          <w:color w:val="000000"/>
          <w:sz w:val="30"/>
          <w:szCs w:val="30"/>
          <w:shd w:val="clear" w:color="auto" w:fill="FFFFFF"/>
          <w:lang w:eastAsia="sv-SE"/>
        </w:rPr>
        <w:lastRenderedPageBreak/>
        <w:t>Attributes</w:t>
      </w:r>
      <w:proofErr w:type="spellEnd"/>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left w:w="0" w:type="dxa"/>
          <w:right w:w="0" w:type="dxa"/>
        </w:tblCellMar>
        <w:tblLook w:val="04A0" w:firstRow="1" w:lastRow="0" w:firstColumn="1" w:lastColumn="0" w:noHBand="0" w:noVBand="1"/>
      </w:tblPr>
      <w:tblGrid>
        <w:gridCol w:w="2792"/>
        <w:gridCol w:w="579"/>
        <w:gridCol w:w="845"/>
        <w:gridCol w:w="4856"/>
      </w:tblGrid>
      <w:tr w:rsidR="00D32E33" w:rsidRPr="00EE1CAF" w14:paraId="38A4D766" w14:textId="77777777" w:rsidTr="00D32E33">
        <w:trPr>
          <w:tblCellSpacing w:w="0" w:type="dxa"/>
        </w:trPr>
        <w:tc>
          <w:tcPr>
            <w:tcW w:w="0" w:type="auto"/>
            <w:gridSpan w:val="4"/>
            <w:tcBorders>
              <w:top w:val="nil"/>
              <w:left w:val="nil"/>
              <w:bottom w:val="nil"/>
              <w:right w:val="nil"/>
            </w:tcBorders>
            <w:shd w:val="clear" w:color="auto" w:fill="C0C0C0"/>
            <w:vAlign w:val="center"/>
            <w:hideMark/>
          </w:tcPr>
          <w:p w14:paraId="0D23FCC5" w14:textId="77777777" w:rsidR="00D32E33" w:rsidRPr="00D32E33" w:rsidRDefault="00D32E33" w:rsidP="00D32E33">
            <w:pPr>
              <w:jc w:val="center"/>
              <w:divId w:val="1543636250"/>
              <w:rPr>
                <w:rFonts w:ascii="Times New Roman" w:eastAsia="Times New Roman" w:hAnsi="Times New Roman" w:cs="Times New Roman"/>
                <w:sz w:val="24"/>
                <w:szCs w:val="24"/>
                <w:lang w:val="en-US" w:eastAsia="sv-SE"/>
              </w:rPr>
            </w:pPr>
            <w:r w:rsidRPr="00D32E33">
              <w:rPr>
                <w:rFonts w:ascii="Verdana" w:eastAsia="Times New Roman" w:hAnsi="Verdana" w:cs="Times New Roman"/>
                <w:i/>
                <w:iCs/>
                <w:color w:val="000000"/>
                <w:sz w:val="18"/>
                <w:szCs w:val="18"/>
                <w:shd w:val="clear" w:color="auto" w:fill="FFFFFF"/>
                <w:lang w:val="en-US" w:eastAsia="sv-SE"/>
              </w:rPr>
              <w:t>Table 2. Attributes, types, default values and descriptions</w:t>
            </w:r>
          </w:p>
        </w:tc>
      </w:tr>
      <w:tr w:rsidR="00D32E33" w:rsidRPr="00D32E33" w14:paraId="50F27C44"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26E848FC"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b/>
                <w:bCs/>
                <w:color w:val="000000"/>
                <w:sz w:val="18"/>
                <w:szCs w:val="18"/>
                <w:shd w:val="clear" w:color="auto" w:fill="C0C0C0"/>
                <w:lang w:eastAsia="sv-SE"/>
              </w:rPr>
              <w:t>ATTRIBUTE</w:t>
            </w:r>
            <w:r w:rsidRPr="00D32E33">
              <w:rPr>
                <w:rFonts w:ascii="Verdana" w:eastAsia="Times New Roman" w:hAnsi="Verdana" w:cs="Times New Roman"/>
                <w:color w:val="000000"/>
                <w:sz w:val="18"/>
                <w:szCs w:val="18"/>
                <w:lang w:eastAsia="sv-SE"/>
              </w:rPr>
              <w:br/>
            </w:r>
            <w:r w:rsidRPr="00D32E33">
              <w:rPr>
                <w:rFonts w:ascii="Verdana" w:eastAsia="Times New Roman" w:hAnsi="Verdana" w:cs="Times New Roman"/>
                <w:b/>
                <w:bCs/>
                <w:color w:val="000000"/>
                <w:sz w:val="18"/>
                <w:szCs w:val="18"/>
                <w:shd w:val="clear" w:color="auto" w:fill="C0C0C0"/>
                <w:lang w:eastAsia="sv-SE"/>
              </w:rPr>
              <w:t xml:space="preserve">Property </w:t>
            </w:r>
            <w:proofErr w:type="spellStart"/>
            <w:r w:rsidRPr="00D32E33">
              <w:rPr>
                <w:rFonts w:ascii="Verdana" w:eastAsia="Times New Roman" w:hAnsi="Verdana" w:cs="Times New Roman"/>
                <w:b/>
                <w:bCs/>
                <w:color w:val="000000"/>
                <w:sz w:val="18"/>
                <w:szCs w:val="18"/>
                <w:shd w:val="clear" w:color="auto" w:fill="C0C0C0"/>
                <w:lang w:eastAsia="sv-SE"/>
              </w:rPr>
              <w:t>name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3844B8B9" w14:textId="77777777" w:rsidR="00D32E33" w:rsidRPr="00D32E33" w:rsidRDefault="00D32E33" w:rsidP="00D32E33">
            <w:pPr>
              <w:rPr>
                <w:rFonts w:ascii="Times New Roman" w:eastAsia="Times New Roman" w:hAnsi="Times New Roman" w:cs="Times New Roman"/>
                <w:sz w:val="24"/>
                <w:szCs w:val="24"/>
                <w:lang w:eastAsia="sv-SE"/>
              </w:rPr>
            </w:pPr>
            <w:proofErr w:type="spellStart"/>
            <w:r w:rsidRPr="00D32E33">
              <w:rPr>
                <w:rFonts w:ascii="Verdana" w:eastAsia="Times New Roman" w:hAnsi="Verdana" w:cs="Times New Roman"/>
                <w:b/>
                <w:bCs/>
                <w:color w:val="000000"/>
                <w:sz w:val="18"/>
                <w:szCs w:val="18"/>
                <w:shd w:val="clear" w:color="auto" w:fill="C0C0C0"/>
                <w:lang w:eastAsia="sv-SE"/>
              </w:rPr>
              <w:t>Type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3F6F6E7E"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b/>
                <w:bCs/>
                <w:color w:val="000000"/>
                <w:sz w:val="18"/>
                <w:szCs w:val="18"/>
                <w:shd w:val="clear" w:color="auto" w:fill="C0C0C0"/>
                <w:lang w:eastAsia="sv-SE"/>
              </w:rPr>
              <w:t xml:space="preserve">Default </w:t>
            </w:r>
            <w:proofErr w:type="spellStart"/>
            <w:r w:rsidRPr="00D32E33">
              <w:rPr>
                <w:rFonts w:ascii="Verdana" w:eastAsia="Times New Roman" w:hAnsi="Verdana" w:cs="Times New Roman"/>
                <w:b/>
                <w:bCs/>
                <w:color w:val="000000"/>
                <w:sz w:val="18"/>
                <w:szCs w:val="18"/>
                <w:shd w:val="clear" w:color="auto" w:fill="C0C0C0"/>
                <w:lang w:eastAsia="sv-SE"/>
              </w:rPr>
              <w:t>value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30EEB715" w14:textId="77777777" w:rsidR="00D32E33" w:rsidRPr="00D32E33" w:rsidRDefault="00D32E33" w:rsidP="00D32E33">
            <w:pPr>
              <w:rPr>
                <w:rFonts w:ascii="Times New Roman" w:eastAsia="Times New Roman" w:hAnsi="Times New Roman" w:cs="Times New Roman"/>
                <w:sz w:val="24"/>
                <w:szCs w:val="24"/>
                <w:lang w:eastAsia="sv-SE"/>
              </w:rPr>
            </w:pPr>
            <w:proofErr w:type="spellStart"/>
            <w:r w:rsidRPr="00D32E33">
              <w:rPr>
                <w:rFonts w:ascii="Verdana" w:eastAsia="Times New Roman" w:hAnsi="Verdana" w:cs="Times New Roman"/>
                <w:b/>
                <w:bCs/>
                <w:color w:val="000000"/>
                <w:sz w:val="18"/>
                <w:szCs w:val="18"/>
                <w:shd w:val="clear" w:color="auto" w:fill="C0C0C0"/>
                <w:lang w:eastAsia="sv-SE"/>
              </w:rPr>
              <w:t>Description</w:t>
            </w:r>
            <w:proofErr w:type="spellEnd"/>
          </w:p>
        </w:tc>
      </w:tr>
      <w:tr w:rsidR="00D32E33" w:rsidRPr="00EE1CAF" w14:paraId="60A867EF"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1961C2A" w14:textId="77777777" w:rsidR="00D32E33" w:rsidRPr="00D32E33" w:rsidRDefault="00D32E33" w:rsidP="00D32E33">
            <w:pPr>
              <w:rPr>
                <w:rFonts w:ascii="Times New Roman" w:eastAsia="Times New Roman" w:hAnsi="Times New Roman" w:cs="Times New Roman"/>
                <w:sz w:val="24"/>
                <w:szCs w:val="24"/>
                <w:lang w:eastAsia="sv-SE"/>
              </w:rPr>
            </w:pPr>
            <w:bookmarkStart w:id="26" w:name="ME_PROCESS_COMPONENT"/>
            <w:r w:rsidRPr="00D32E33">
              <w:rPr>
                <w:rFonts w:ascii="Verdana" w:eastAsia="Times New Roman" w:hAnsi="Verdana" w:cs="Times New Roman"/>
                <w:color w:val="000000"/>
                <w:sz w:val="18"/>
                <w:szCs w:val="18"/>
                <w:shd w:val="clear" w:color="auto" w:fill="FFFFFF"/>
                <w:lang w:eastAsia="sv-SE"/>
              </w:rPr>
              <w:t>ME_PROCESS_COMPONENT</w:t>
            </w:r>
            <w:bookmarkEnd w:id="26"/>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6C33A77"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OQ</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AA6E4D0"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 xml:space="preserve">NULL </w:t>
            </w:r>
            <w:proofErr w:type="spellStart"/>
            <w:r w:rsidRPr="00D32E33">
              <w:rPr>
                <w:rFonts w:ascii="Verdana" w:eastAsia="Times New Roman" w:hAnsi="Verdana" w:cs="Times New Roman"/>
                <w:color w:val="000000"/>
                <w:sz w:val="18"/>
                <w:szCs w:val="18"/>
                <w:shd w:val="clear" w:color="auto" w:fill="FFFFFF"/>
                <w:lang w:eastAsia="sv-SE"/>
              </w:rPr>
              <w:t>NULL</w:t>
            </w:r>
            <w:proofErr w:type="spellEnd"/>
            <w:r w:rsidRPr="00D32E33">
              <w:rPr>
                <w:rFonts w:ascii="Verdana" w:eastAsia="Times New Roman" w:hAnsi="Verdana" w:cs="Times New Roman"/>
                <w:color w:val="000000"/>
                <w:sz w:val="18"/>
                <w:szCs w:val="18"/>
                <w:shd w:val="clear" w:color="auto" w:fill="FFFFFF"/>
                <w:lang w:eastAsia="sv-SE"/>
              </w:rPr>
              <w:t xml:space="preserve"> 1 1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FA4CF10"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Object quartet defining the process component and attribute and possible indexes into which the measurement is connected</w:t>
            </w:r>
          </w:p>
        </w:tc>
      </w:tr>
      <w:tr w:rsidR="00D32E33" w:rsidRPr="00EE1CAF" w14:paraId="70E35DFD"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7A834D6" w14:textId="77777777" w:rsidR="00D32E33" w:rsidRPr="00D32E33" w:rsidRDefault="00D32E33" w:rsidP="00D32E33">
            <w:pPr>
              <w:rPr>
                <w:rFonts w:ascii="Times New Roman" w:eastAsia="Times New Roman" w:hAnsi="Times New Roman" w:cs="Times New Roman"/>
                <w:sz w:val="24"/>
                <w:szCs w:val="24"/>
                <w:lang w:eastAsia="sv-SE"/>
              </w:rPr>
            </w:pPr>
            <w:bookmarkStart w:id="27" w:name="ME_COEFFICIENT"/>
            <w:r w:rsidRPr="00D32E33">
              <w:rPr>
                <w:rFonts w:ascii="Verdana" w:eastAsia="Times New Roman" w:hAnsi="Verdana" w:cs="Times New Roman"/>
                <w:color w:val="000000"/>
                <w:sz w:val="18"/>
                <w:szCs w:val="18"/>
                <w:shd w:val="clear" w:color="auto" w:fill="FFFFFF"/>
                <w:lang w:eastAsia="sv-SE"/>
              </w:rPr>
              <w:t>ME_COEFFICIENT</w:t>
            </w:r>
            <w:bookmarkEnd w:id="27"/>
            <w:r w:rsidRPr="00D32E33">
              <w:rPr>
                <w:rFonts w:ascii="Verdana" w:eastAsia="Times New Roman" w:hAnsi="Verdana" w:cs="Times New Roman"/>
                <w:color w:val="000000"/>
                <w:sz w:val="18"/>
                <w:szCs w:val="18"/>
                <w:lang w:eastAsia="sv-SE"/>
              </w:rPr>
              <w:br/>
            </w:r>
            <w:proofErr w:type="spellStart"/>
            <w:r w:rsidRPr="00D32E33">
              <w:rPr>
                <w:rFonts w:ascii="Verdana" w:eastAsia="Times New Roman" w:hAnsi="Verdana" w:cs="Times New Roman"/>
                <w:color w:val="000000"/>
                <w:sz w:val="18"/>
                <w:szCs w:val="18"/>
                <w:shd w:val="clear" w:color="auto" w:fill="FFFFFF"/>
                <w:lang w:eastAsia="sv-SE"/>
              </w:rPr>
              <w:t>Scale</w:t>
            </w:r>
            <w:proofErr w:type="spellEnd"/>
            <w:r w:rsidRPr="00D32E33">
              <w:rPr>
                <w:rFonts w:ascii="Verdana" w:eastAsia="Times New Roman" w:hAnsi="Verdana" w:cs="Times New Roman"/>
                <w:color w:val="000000"/>
                <w:sz w:val="18"/>
                <w:szCs w:val="18"/>
                <w:shd w:val="clear" w:color="auto" w:fill="FFFFFF"/>
                <w:lang w:eastAsia="sv-SE"/>
              </w:rPr>
              <w:t xml:space="preserve"> </w:t>
            </w:r>
            <w:proofErr w:type="spellStart"/>
            <w:r w:rsidRPr="00D32E33">
              <w:rPr>
                <w:rFonts w:ascii="Verdana" w:eastAsia="Times New Roman" w:hAnsi="Verdana" w:cs="Times New Roman"/>
                <w:color w:val="000000"/>
                <w:sz w:val="18"/>
                <w:szCs w:val="18"/>
                <w:shd w:val="clear" w:color="auto" w:fill="FFFFFF"/>
                <w:lang w:eastAsia="sv-SE"/>
              </w:rPr>
              <w:t>coefficient</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AFFB6A1"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F0E23DE"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1.0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C82CC45"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Scaling coefficient with which the measured value is multiplied.</w:t>
            </w:r>
          </w:p>
        </w:tc>
      </w:tr>
      <w:tr w:rsidR="00D32E33" w:rsidRPr="00EE1CAF" w14:paraId="7EF54606"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D99948A" w14:textId="77777777" w:rsidR="00D32E33" w:rsidRPr="00D32E33" w:rsidRDefault="00D32E33" w:rsidP="00D32E33">
            <w:pPr>
              <w:rPr>
                <w:rFonts w:ascii="Times New Roman" w:eastAsia="Times New Roman" w:hAnsi="Times New Roman" w:cs="Times New Roman"/>
                <w:sz w:val="24"/>
                <w:szCs w:val="24"/>
                <w:lang w:eastAsia="sv-SE"/>
              </w:rPr>
            </w:pPr>
            <w:bookmarkStart w:id="28" w:name="ME_BIAS"/>
            <w:r w:rsidRPr="00D32E33">
              <w:rPr>
                <w:rFonts w:ascii="Verdana" w:eastAsia="Times New Roman" w:hAnsi="Verdana" w:cs="Times New Roman"/>
                <w:color w:val="000000"/>
                <w:sz w:val="18"/>
                <w:szCs w:val="18"/>
                <w:shd w:val="clear" w:color="auto" w:fill="FFFFFF"/>
                <w:lang w:eastAsia="sv-SE"/>
              </w:rPr>
              <w:t>ME_BIAS</w:t>
            </w:r>
            <w:bookmarkEnd w:id="28"/>
            <w:r w:rsidRPr="00D32E33">
              <w:rPr>
                <w:rFonts w:ascii="Verdana" w:eastAsia="Times New Roman" w:hAnsi="Verdana" w:cs="Times New Roman"/>
                <w:color w:val="000000"/>
                <w:sz w:val="18"/>
                <w:szCs w:val="18"/>
                <w:lang w:eastAsia="sv-SE"/>
              </w:rPr>
              <w:br/>
            </w:r>
            <w:proofErr w:type="spellStart"/>
            <w:r w:rsidRPr="00D32E33">
              <w:rPr>
                <w:rFonts w:ascii="Verdana" w:eastAsia="Times New Roman" w:hAnsi="Verdana" w:cs="Times New Roman"/>
                <w:color w:val="000000"/>
                <w:sz w:val="18"/>
                <w:szCs w:val="18"/>
                <w:shd w:val="clear" w:color="auto" w:fill="FFFFFF"/>
                <w:lang w:eastAsia="sv-SE"/>
              </w:rPr>
              <w:t>Scale</w:t>
            </w:r>
            <w:proofErr w:type="spellEnd"/>
            <w:r w:rsidRPr="00D32E33">
              <w:rPr>
                <w:rFonts w:ascii="Verdana" w:eastAsia="Times New Roman" w:hAnsi="Verdana" w:cs="Times New Roman"/>
                <w:color w:val="000000"/>
                <w:sz w:val="18"/>
                <w:szCs w:val="18"/>
                <w:shd w:val="clear" w:color="auto" w:fill="FFFFFF"/>
                <w:lang w:eastAsia="sv-SE"/>
              </w:rPr>
              <w:t xml:space="preserve"> bias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7E4660B"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02BB420"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0.0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7A9FA54"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Bias term. The measured value is multiplied with the coefficient before adding up the bias.</w:t>
            </w:r>
          </w:p>
        </w:tc>
      </w:tr>
      <w:tr w:rsidR="00D32E33" w:rsidRPr="00EE1CAF" w14:paraId="16E4159D"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28C4865" w14:textId="77777777" w:rsidR="00D32E33" w:rsidRPr="00D32E33" w:rsidRDefault="00D32E33" w:rsidP="00D32E33">
            <w:pPr>
              <w:rPr>
                <w:rFonts w:ascii="Times New Roman" w:eastAsia="Times New Roman" w:hAnsi="Times New Roman" w:cs="Times New Roman"/>
                <w:sz w:val="24"/>
                <w:szCs w:val="24"/>
                <w:lang w:val="en-US" w:eastAsia="sv-SE"/>
              </w:rPr>
            </w:pPr>
            <w:bookmarkStart w:id="29" w:name="ME_LOW_LIMIT"/>
            <w:r w:rsidRPr="00D32E33">
              <w:rPr>
                <w:rFonts w:ascii="Verdana" w:eastAsia="Times New Roman" w:hAnsi="Verdana" w:cs="Times New Roman"/>
                <w:color w:val="000000"/>
                <w:sz w:val="18"/>
                <w:szCs w:val="18"/>
                <w:shd w:val="clear" w:color="auto" w:fill="FFFFFF"/>
                <w:lang w:val="en-US" w:eastAsia="sv-SE"/>
              </w:rPr>
              <w:t>ME_LOW_LIMIT</w:t>
            </w:r>
            <w:bookmarkEnd w:id="29"/>
            <w:r w:rsidRPr="00D32E33">
              <w:rPr>
                <w:rFonts w:ascii="Verdana" w:eastAsia="Times New Roman" w:hAnsi="Verdana" w:cs="Times New Roman"/>
                <w:color w:val="000000"/>
                <w:sz w:val="18"/>
                <w:szCs w:val="18"/>
                <w:lang w:val="en-US" w:eastAsia="sv-SE"/>
              </w:rPr>
              <w:br/>
            </w:r>
            <w:r w:rsidRPr="00D32E33">
              <w:rPr>
                <w:rFonts w:ascii="Verdana" w:eastAsia="Times New Roman" w:hAnsi="Verdana" w:cs="Times New Roman"/>
                <w:color w:val="000000"/>
                <w:sz w:val="18"/>
                <w:szCs w:val="18"/>
                <w:shd w:val="clear" w:color="auto" w:fill="FFFFFF"/>
                <w:lang w:val="en-US" w:eastAsia="sv-SE"/>
              </w:rPr>
              <w:t>Low limit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AC21A0A"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36DD930"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0.0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831BB1D"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Lower limit of the measurement output range</w:t>
            </w:r>
          </w:p>
        </w:tc>
      </w:tr>
      <w:tr w:rsidR="00D32E33" w:rsidRPr="00EE1CAF" w14:paraId="3F9A52B8"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71DE5DA" w14:textId="77777777" w:rsidR="00D32E33" w:rsidRPr="00D32E33" w:rsidRDefault="00D32E33" w:rsidP="00D32E33">
            <w:pPr>
              <w:rPr>
                <w:rFonts w:ascii="Times New Roman" w:eastAsia="Times New Roman" w:hAnsi="Times New Roman" w:cs="Times New Roman"/>
                <w:sz w:val="24"/>
                <w:szCs w:val="24"/>
                <w:lang w:val="en-US" w:eastAsia="sv-SE"/>
              </w:rPr>
            </w:pPr>
            <w:bookmarkStart w:id="30" w:name="ME_HIGH_LIMIT"/>
            <w:r w:rsidRPr="00D32E33">
              <w:rPr>
                <w:rFonts w:ascii="Verdana" w:eastAsia="Times New Roman" w:hAnsi="Verdana" w:cs="Times New Roman"/>
                <w:color w:val="000000"/>
                <w:sz w:val="18"/>
                <w:szCs w:val="18"/>
                <w:shd w:val="clear" w:color="auto" w:fill="FFFFFF"/>
                <w:lang w:val="en-US" w:eastAsia="sv-SE"/>
              </w:rPr>
              <w:t>ME_HIGH_LIMIT</w:t>
            </w:r>
            <w:bookmarkEnd w:id="30"/>
            <w:r w:rsidRPr="00D32E33">
              <w:rPr>
                <w:rFonts w:ascii="Verdana" w:eastAsia="Times New Roman" w:hAnsi="Verdana" w:cs="Times New Roman"/>
                <w:color w:val="000000"/>
                <w:sz w:val="18"/>
                <w:szCs w:val="18"/>
                <w:lang w:val="en-US" w:eastAsia="sv-SE"/>
              </w:rPr>
              <w:br/>
            </w:r>
            <w:r w:rsidRPr="00D32E33">
              <w:rPr>
                <w:rFonts w:ascii="Verdana" w:eastAsia="Times New Roman" w:hAnsi="Verdana" w:cs="Times New Roman"/>
                <w:color w:val="000000"/>
                <w:sz w:val="18"/>
                <w:szCs w:val="18"/>
                <w:shd w:val="clear" w:color="auto" w:fill="FFFFFF"/>
                <w:lang w:val="en-US" w:eastAsia="sv-SE"/>
              </w:rPr>
              <w:t>High limit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107B06A"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F07B2A3"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100.0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55D1923"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Upper limit of the measurement output range</w:t>
            </w:r>
          </w:p>
        </w:tc>
      </w:tr>
      <w:tr w:rsidR="00D32E33" w:rsidRPr="00EE1CAF" w14:paraId="43320B0F"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E64321D" w14:textId="77777777" w:rsidR="00D32E33" w:rsidRPr="00D32E33" w:rsidRDefault="00D32E33" w:rsidP="00D32E33">
            <w:pPr>
              <w:rPr>
                <w:rFonts w:ascii="Times New Roman" w:eastAsia="Times New Roman" w:hAnsi="Times New Roman" w:cs="Times New Roman"/>
                <w:sz w:val="24"/>
                <w:szCs w:val="24"/>
                <w:lang w:eastAsia="sv-SE"/>
              </w:rPr>
            </w:pPr>
            <w:bookmarkStart w:id="31" w:name="ME_VALUE"/>
            <w:r w:rsidRPr="00D32E33">
              <w:rPr>
                <w:rFonts w:ascii="Verdana" w:eastAsia="Times New Roman" w:hAnsi="Verdana" w:cs="Times New Roman"/>
                <w:color w:val="000000"/>
                <w:sz w:val="18"/>
                <w:szCs w:val="18"/>
                <w:shd w:val="clear" w:color="auto" w:fill="FFFFFF"/>
                <w:lang w:eastAsia="sv-SE"/>
              </w:rPr>
              <w:t>ME_VALUE</w:t>
            </w:r>
            <w:bookmarkEnd w:id="31"/>
            <w:r w:rsidRPr="00D32E33">
              <w:rPr>
                <w:rFonts w:ascii="Verdana" w:eastAsia="Times New Roman" w:hAnsi="Verdana" w:cs="Times New Roman"/>
                <w:color w:val="000000"/>
                <w:sz w:val="18"/>
                <w:szCs w:val="18"/>
                <w:lang w:eastAsia="sv-SE"/>
              </w:rPr>
              <w:br/>
            </w:r>
            <w:r w:rsidRPr="00D32E33">
              <w:rPr>
                <w:rFonts w:ascii="Verdana" w:eastAsia="Times New Roman" w:hAnsi="Verdana" w:cs="Times New Roman"/>
                <w:color w:val="000000"/>
                <w:sz w:val="18"/>
                <w:szCs w:val="18"/>
                <w:shd w:val="clear" w:color="auto" w:fill="FFFFFF"/>
                <w:lang w:eastAsia="sv-SE"/>
              </w:rPr>
              <w:t>State matrix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4E35124"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FAC73F3"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(2,2)</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5E8E8A6"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Matrix indicating inside values of the component:</w:t>
            </w:r>
            <w:r w:rsidRPr="00D32E33">
              <w:rPr>
                <w:rFonts w:ascii="Verdana" w:eastAsia="Times New Roman" w:hAnsi="Verdana" w:cs="Times New Roman"/>
                <w:color w:val="000000"/>
                <w:sz w:val="18"/>
                <w:szCs w:val="18"/>
                <w:lang w:val="en-US" w:eastAsia="sv-SE"/>
              </w:rPr>
              <w:br/>
            </w:r>
            <w:r w:rsidRPr="00D32E33">
              <w:rPr>
                <w:rFonts w:ascii="Verdana" w:eastAsia="Times New Roman" w:hAnsi="Verdana" w:cs="Times New Roman"/>
                <w:color w:val="000000"/>
                <w:sz w:val="18"/>
                <w:szCs w:val="18"/>
                <w:shd w:val="clear" w:color="auto" w:fill="FFFFFF"/>
                <w:lang w:val="en-US" w:eastAsia="sv-SE"/>
              </w:rPr>
              <w:t>(1,1) &amp; (1,2) = current time step's raw measurement (unlimited)</w:t>
            </w:r>
            <w:r w:rsidRPr="00D32E33">
              <w:rPr>
                <w:rFonts w:ascii="Verdana" w:eastAsia="Times New Roman" w:hAnsi="Verdana" w:cs="Times New Roman"/>
                <w:color w:val="000000"/>
                <w:sz w:val="18"/>
                <w:szCs w:val="18"/>
                <w:lang w:val="en-US" w:eastAsia="sv-SE"/>
              </w:rPr>
              <w:br/>
            </w:r>
            <w:r w:rsidRPr="00D32E33">
              <w:rPr>
                <w:rFonts w:ascii="Verdana" w:eastAsia="Times New Roman" w:hAnsi="Verdana" w:cs="Times New Roman"/>
                <w:color w:val="000000"/>
                <w:sz w:val="18"/>
                <w:szCs w:val="18"/>
                <w:shd w:val="clear" w:color="auto" w:fill="FFFFFF"/>
                <w:lang w:val="en-US" w:eastAsia="sv-SE"/>
              </w:rPr>
              <w:t>(2,1) &amp; (2,2) = current time step's filtered measurement (unlimited)</w:t>
            </w:r>
          </w:p>
        </w:tc>
      </w:tr>
      <w:tr w:rsidR="00D32E33" w:rsidRPr="00EE1CAF" w14:paraId="4DEA3720"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1DF27B9" w14:textId="77777777" w:rsidR="00D32E33" w:rsidRPr="00D32E33" w:rsidRDefault="00D32E33" w:rsidP="00D32E33">
            <w:pPr>
              <w:rPr>
                <w:rFonts w:ascii="Times New Roman" w:eastAsia="Times New Roman" w:hAnsi="Times New Roman" w:cs="Times New Roman"/>
                <w:sz w:val="24"/>
                <w:szCs w:val="24"/>
                <w:lang w:val="en-US" w:eastAsia="sv-SE"/>
              </w:rPr>
            </w:pPr>
            <w:bookmarkStart w:id="32" w:name="ME_TIME_CONST"/>
            <w:r w:rsidRPr="00D32E33">
              <w:rPr>
                <w:rFonts w:ascii="Verdana" w:eastAsia="Times New Roman" w:hAnsi="Verdana" w:cs="Times New Roman"/>
                <w:color w:val="000000"/>
                <w:sz w:val="18"/>
                <w:szCs w:val="18"/>
                <w:shd w:val="clear" w:color="auto" w:fill="FFFFFF"/>
                <w:lang w:val="en-US" w:eastAsia="sv-SE"/>
              </w:rPr>
              <w:t>ME_TIME_CONST</w:t>
            </w:r>
            <w:bookmarkEnd w:id="32"/>
            <w:r w:rsidRPr="00D32E33">
              <w:rPr>
                <w:rFonts w:ascii="Verdana" w:eastAsia="Times New Roman" w:hAnsi="Verdana" w:cs="Times New Roman"/>
                <w:color w:val="000000"/>
                <w:sz w:val="18"/>
                <w:szCs w:val="18"/>
                <w:lang w:val="en-US" w:eastAsia="sv-SE"/>
              </w:rPr>
              <w:br/>
            </w:r>
            <w:r w:rsidRPr="00D32E33">
              <w:rPr>
                <w:rFonts w:ascii="Verdana" w:eastAsia="Times New Roman" w:hAnsi="Verdana" w:cs="Times New Roman"/>
                <w:color w:val="000000"/>
                <w:sz w:val="18"/>
                <w:szCs w:val="18"/>
                <w:shd w:val="clear" w:color="auto" w:fill="FFFFFF"/>
                <w:lang w:val="en-US" w:eastAsia="sv-SE"/>
              </w:rPr>
              <w:t>Time constant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903C5EB"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0CC7674"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1.0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EE90ED0"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Filtering time constant of the measurement (in seconds).</w:t>
            </w:r>
            <w:r w:rsidRPr="00D32E33">
              <w:rPr>
                <w:rFonts w:ascii="Verdana" w:eastAsia="Times New Roman" w:hAnsi="Verdana" w:cs="Times New Roman"/>
                <w:color w:val="000000"/>
                <w:sz w:val="18"/>
                <w:szCs w:val="18"/>
                <w:lang w:val="en-US" w:eastAsia="sv-SE"/>
              </w:rPr>
              <w:br/>
            </w:r>
            <w:r w:rsidRPr="00D32E33">
              <w:rPr>
                <w:rFonts w:ascii="Verdana" w:eastAsia="Times New Roman" w:hAnsi="Verdana" w:cs="Times New Roman"/>
                <w:color w:val="000000"/>
                <w:sz w:val="18"/>
                <w:szCs w:val="18"/>
                <w:shd w:val="clear" w:color="auto" w:fill="FFFFFF"/>
                <w:lang w:val="en-US" w:eastAsia="sv-SE"/>
              </w:rPr>
              <w:t>Not used in scanner or sampling modes (see ME_MEASUREMENT_MODE).</w:t>
            </w:r>
          </w:p>
        </w:tc>
      </w:tr>
      <w:tr w:rsidR="00D32E33" w:rsidRPr="00EE1CAF" w14:paraId="5CA6821C"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D51A051" w14:textId="77777777" w:rsidR="00D32E33" w:rsidRPr="00D32E33" w:rsidRDefault="00D32E33" w:rsidP="00D32E33">
            <w:pPr>
              <w:rPr>
                <w:rFonts w:ascii="Times New Roman" w:eastAsia="Times New Roman" w:hAnsi="Times New Roman" w:cs="Times New Roman"/>
                <w:sz w:val="24"/>
                <w:szCs w:val="24"/>
                <w:lang w:val="en-US" w:eastAsia="sv-SE"/>
              </w:rPr>
            </w:pPr>
            <w:bookmarkStart w:id="33" w:name="ME_VARIANCE"/>
            <w:r w:rsidRPr="00D32E33">
              <w:rPr>
                <w:rFonts w:ascii="Verdana" w:eastAsia="Times New Roman" w:hAnsi="Verdana" w:cs="Times New Roman"/>
                <w:color w:val="000000"/>
                <w:sz w:val="18"/>
                <w:szCs w:val="18"/>
                <w:shd w:val="clear" w:color="auto" w:fill="FFFFFF"/>
                <w:lang w:val="en-US" w:eastAsia="sv-SE"/>
              </w:rPr>
              <w:t>ME_VARIANCE</w:t>
            </w:r>
            <w:bookmarkEnd w:id="33"/>
            <w:r w:rsidRPr="00D32E33">
              <w:rPr>
                <w:rFonts w:ascii="Verdana" w:eastAsia="Times New Roman" w:hAnsi="Verdana" w:cs="Times New Roman"/>
                <w:color w:val="000000"/>
                <w:sz w:val="18"/>
                <w:szCs w:val="18"/>
                <w:lang w:val="en-US" w:eastAsia="sv-SE"/>
              </w:rPr>
              <w:br/>
            </w:r>
            <w:r w:rsidRPr="00D32E33">
              <w:rPr>
                <w:rFonts w:ascii="Verdana" w:eastAsia="Times New Roman" w:hAnsi="Verdana" w:cs="Times New Roman"/>
                <w:color w:val="000000"/>
                <w:sz w:val="18"/>
                <w:szCs w:val="18"/>
                <w:shd w:val="clear" w:color="auto" w:fill="FFFFFF"/>
                <w:lang w:val="en-US" w:eastAsia="sv-SE"/>
              </w:rPr>
              <w:t>Variance of measurement noise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F80072A"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D9F9186"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0.0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D9EB585"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Variance of the measurement noise</w:t>
            </w:r>
          </w:p>
        </w:tc>
      </w:tr>
      <w:tr w:rsidR="00D32E33" w:rsidRPr="00EE1CAF" w14:paraId="2A2C27DF"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ADA615B" w14:textId="77777777" w:rsidR="00D32E33" w:rsidRPr="00D32E33" w:rsidRDefault="00D32E33" w:rsidP="00D32E33">
            <w:pPr>
              <w:rPr>
                <w:rFonts w:ascii="Times New Roman" w:eastAsia="Times New Roman" w:hAnsi="Times New Roman" w:cs="Times New Roman"/>
                <w:sz w:val="24"/>
                <w:szCs w:val="24"/>
                <w:lang w:val="en-US" w:eastAsia="sv-SE"/>
              </w:rPr>
            </w:pPr>
            <w:bookmarkStart w:id="34" w:name="ME_FAULT_ON"/>
            <w:r w:rsidRPr="00D32E33">
              <w:rPr>
                <w:rFonts w:ascii="Verdana" w:eastAsia="Times New Roman" w:hAnsi="Verdana" w:cs="Times New Roman"/>
                <w:color w:val="000000"/>
                <w:sz w:val="18"/>
                <w:szCs w:val="18"/>
                <w:shd w:val="clear" w:color="auto" w:fill="FFFFFF"/>
                <w:lang w:val="en-US" w:eastAsia="sv-SE"/>
              </w:rPr>
              <w:t>ME_FAULT_ON</w:t>
            </w:r>
            <w:bookmarkEnd w:id="34"/>
            <w:r w:rsidRPr="00D32E33">
              <w:rPr>
                <w:rFonts w:ascii="Verdana" w:eastAsia="Times New Roman" w:hAnsi="Verdana" w:cs="Times New Roman"/>
                <w:color w:val="000000"/>
                <w:sz w:val="18"/>
                <w:szCs w:val="18"/>
                <w:lang w:val="en-US" w:eastAsia="sv-SE"/>
              </w:rPr>
              <w:br/>
            </w:r>
            <w:r w:rsidRPr="00D32E33">
              <w:rPr>
                <w:rFonts w:ascii="Verdana" w:eastAsia="Times New Roman" w:hAnsi="Verdana" w:cs="Times New Roman"/>
                <w:color w:val="000000"/>
                <w:sz w:val="18"/>
                <w:szCs w:val="18"/>
                <w:shd w:val="clear" w:color="auto" w:fill="FFFFFF"/>
                <w:lang w:val="en-US" w:eastAsia="sv-SE"/>
              </w:rPr>
              <w:t>Fault 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6D5E38F"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LO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687B665"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F</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F6D2B8A"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Logical input by which it is possible to simulate the fault of the measurement</w:t>
            </w:r>
          </w:p>
        </w:tc>
      </w:tr>
      <w:tr w:rsidR="00D32E33" w:rsidRPr="00EE1CAF" w14:paraId="5E2A724A"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B026E93" w14:textId="77777777" w:rsidR="00D32E33" w:rsidRPr="00D32E33" w:rsidRDefault="00D32E33" w:rsidP="00D32E33">
            <w:pPr>
              <w:rPr>
                <w:rFonts w:ascii="Times New Roman" w:eastAsia="Times New Roman" w:hAnsi="Times New Roman" w:cs="Times New Roman"/>
                <w:sz w:val="24"/>
                <w:szCs w:val="24"/>
                <w:lang w:val="en-US" w:eastAsia="sv-SE"/>
              </w:rPr>
            </w:pPr>
            <w:bookmarkStart w:id="35" w:name="ME_FAULT_VALUE"/>
            <w:r w:rsidRPr="00D32E33">
              <w:rPr>
                <w:rFonts w:ascii="Verdana" w:eastAsia="Times New Roman" w:hAnsi="Verdana" w:cs="Times New Roman"/>
                <w:color w:val="000000"/>
                <w:sz w:val="18"/>
                <w:szCs w:val="18"/>
                <w:shd w:val="clear" w:color="auto" w:fill="FFFFFF"/>
                <w:lang w:val="en-US" w:eastAsia="sv-SE"/>
              </w:rPr>
              <w:t>ME_FAULT_VALUE</w:t>
            </w:r>
            <w:bookmarkEnd w:id="35"/>
            <w:r w:rsidRPr="00D32E33">
              <w:rPr>
                <w:rFonts w:ascii="Verdana" w:eastAsia="Times New Roman" w:hAnsi="Verdana" w:cs="Times New Roman"/>
                <w:color w:val="000000"/>
                <w:sz w:val="18"/>
                <w:szCs w:val="18"/>
                <w:lang w:val="en-US" w:eastAsia="sv-SE"/>
              </w:rPr>
              <w:br/>
            </w:r>
            <w:r w:rsidRPr="00D32E33">
              <w:rPr>
                <w:rFonts w:ascii="Verdana" w:eastAsia="Times New Roman" w:hAnsi="Verdana" w:cs="Times New Roman"/>
                <w:color w:val="000000"/>
                <w:sz w:val="18"/>
                <w:szCs w:val="18"/>
                <w:shd w:val="clear" w:color="auto" w:fill="FFFFFF"/>
                <w:lang w:val="en-US" w:eastAsia="sv-SE"/>
              </w:rPr>
              <w:t>Value of output at fault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758F211"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A4B48F9"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0.0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53B4748"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 xml:space="preserve">Value of the non-scaled output at electrical (ME_ELECTRIC_SUPPLY = F) and </w:t>
            </w:r>
            <w:r w:rsidRPr="00D32E33">
              <w:rPr>
                <w:rFonts w:ascii="Verdana" w:eastAsia="Times New Roman" w:hAnsi="Verdana" w:cs="Times New Roman"/>
                <w:b/>
                <w:bCs/>
                <w:color w:val="000000"/>
                <w:sz w:val="18"/>
                <w:szCs w:val="18"/>
                <w:shd w:val="clear" w:color="auto" w:fill="FFFFFF"/>
                <w:lang w:val="en-US" w:eastAsia="sv-SE"/>
              </w:rPr>
              <w:t>other faults (ME_FAULT_ON = T)</w:t>
            </w:r>
            <w:r w:rsidRPr="00D32E33">
              <w:rPr>
                <w:rFonts w:ascii="Verdana" w:eastAsia="Times New Roman" w:hAnsi="Verdana" w:cs="Times New Roman"/>
                <w:color w:val="000000"/>
                <w:sz w:val="18"/>
                <w:szCs w:val="18"/>
                <w:shd w:val="clear" w:color="auto" w:fill="FFFFFF"/>
                <w:lang w:val="en-US" w:eastAsia="sv-SE"/>
              </w:rPr>
              <w:t>.</w:t>
            </w:r>
          </w:p>
        </w:tc>
      </w:tr>
      <w:tr w:rsidR="00D32E33" w:rsidRPr="00EE1CAF" w14:paraId="560D7AF6"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D6F789F" w14:textId="77777777" w:rsidR="00D32E33" w:rsidRPr="00D32E33" w:rsidRDefault="00D32E33" w:rsidP="00D32E33">
            <w:pPr>
              <w:rPr>
                <w:rFonts w:ascii="Times New Roman" w:eastAsia="Times New Roman" w:hAnsi="Times New Roman" w:cs="Times New Roman"/>
                <w:sz w:val="24"/>
                <w:szCs w:val="24"/>
                <w:lang w:val="en-US" w:eastAsia="sv-SE"/>
              </w:rPr>
            </w:pPr>
            <w:bookmarkStart w:id="36" w:name="ME_SIM_MODE_ON"/>
            <w:r w:rsidRPr="00D32E33">
              <w:rPr>
                <w:rFonts w:ascii="Verdana" w:eastAsia="Times New Roman" w:hAnsi="Verdana" w:cs="Times New Roman"/>
                <w:color w:val="000000"/>
                <w:sz w:val="18"/>
                <w:szCs w:val="18"/>
                <w:shd w:val="clear" w:color="auto" w:fill="FFFFFF"/>
                <w:lang w:val="en-US" w:eastAsia="sv-SE"/>
              </w:rPr>
              <w:t>ME_SIM_MODE_ON</w:t>
            </w:r>
            <w:bookmarkEnd w:id="36"/>
            <w:r w:rsidRPr="00D32E33">
              <w:rPr>
                <w:rFonts w:ascii="Verdana" w:eastAsia="Times New Roman" w:hAnsi="Verdana" w:cs="Times New Roman"/>
                <w:color w:val="000000"/>
                <w:sz w:val="18"/>
                <w:szCs w:val="18"/>
                <w:lang w:val="en-US" w:eastAsia="sv-SE"/>
              </w:rPr>
              <w:br/>
            </w:r>
            <w:r w:rsidRPr="00D32E33">
              <w:rPr>
                <w:rFonts w:ascii="Verdana" w:eastAsia="Times New Roman" w:hAnsi="Verdana" w:cs="Times New Roman"/>
                <w:color w:val="000000"/>
                <w:sz w:val="18"/>
                <w:szCs w:val="18"/>
                <w:shd w:val="clear" w:color="auto" w:fill="FFFFFF"/>
                <w:lang w:val="en-US" w:eastAsia="sv-SE"/>
              </w:rPr>
              <w:t>Simulation mode 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8732947"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LO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5036780"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F</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EA68A1D"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Logical input, when this input is TRUE, output of the measurement follows the value of the simulation input with a ramp defined with ME_SIM_VAL_RAMP_TIME. It should be noted that the value of ME_MALFUNCTION must be -1 or 5 in order for the output to follow the simulation value.</w:t>
            </w:r>
          </w:p>
        </w:tc>
      </w:tr>
      <w:tr w:rsidR="00D32E33" w:rsidRPr="00EE1CAF" w14:paraId="3DE3D96F"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E331618" w14:textId="77777777" w:rsidR="00D32E33" w:rsidRPr="00D32E33" w:rsidRDefault="00D32E33" w:rsidP="00D32E33">
            <w:pPr>
              <w:rPr>
                <w:rFonts w:ascii="Times New Roman" w:eastAsia="Times New Roman" w:hAnsi="Times New Roman" w:cs="Times New Roman"/>
                <w:sz w:val="24"/>
                <w:szCs w:val="24"/>
                <w:lang w:val="en-US" w:eastAsia="sv-SE"/>
              </w:rPr>
            </w:pPr>
            <w:bookmarkStart w:id="37" w:name="ME_SIMULATION_VALUE"/>
            <w:r w:rsidRPr="00D32E33">
              <w:rPr>
                <w:rFonts w:ascii="Verdana" w:eastAsia="Times New Roman" w:hAnsi="Verdana" w:cs="Times New Roman"/>
                <w:color w:val="000000"/>
                <w:sz w:val="18"/>
                <w:szCs w:val="18"/>
                <w:shd w:val="clear" w:color="auto" w:fill="FFFFFF"/>
                <w:lang w:val="en-US" w:eastAsia="sv-SE"/>
              </w:rPr>
              <w:t>ME_SIMULATION_VALUE</w:t>
            </w:r>
            <w:bookmarkEnd w:id="37"/>
            <w:r w:rsidRPr="00D32E33">
              <w:rPr>
                <w:rFonts w:ascii="Verdana" w:eastAsia="Times New Roman" w:hAnsi="Verdana" w:cs="Times New Roman"/>
                <w:color w:val="000000"/>
                <w:sz w:val="18"/>
                <w:szCs w:val="18"/>
                <w:lang w:val="en-US" w:eastAsia="sv-SE"/>
              </w:rPr>
              <w:br/>
            </w:r>
            <w:r w:rsidRPr="00D32E33">
              <w:rPr>
                <w:rFonts w:ascii="Verdana" w:eastAsia="Times New Roman" w:hAnsi="Verdana" w:cs="Times New Roman"/>
                <w:color w:val="000000"/>
                <w:sz w:val="18"/>
                <w:szCs w:val="18"/>
                <w:shd w:val="clear" w:color="auto" w:fill="FFFFFF"/>
                <w:lang w:val="en-US" w:eastAsia="sv-SE"/>
              </w:rPr>
              <w:t>Simulation value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8E371AE"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88D0DAE"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0.0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652B483"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Simulation input of the measurement</w:t>
            </w:r>
          </w:p>
        </w:tc>
      </w:tr>
      <w:tr w:rsidR="00D32E33" w:rsidRPr="00EE1CAF" w14:paraId="2C35AD54"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9195AFA" w14:textId="77777777" w:rsidR="00D32E33" w:rsidRPr="00D32E33" w:rsidRDefault="00D32E33" w:rsidP="00D32E33">
            <w:pPr>
              <w:rPr>
                <w:rFonts w:ascii="Times New Roman" w:eastAsia="Times New Roman" w:hAnsi="Times New Roman" w:cs="Times New Roman"/>
                <w:sz w:val="24"/>
                <w:szCs w:val="24"/>
                <w:lang w:val="en-US" w:eastAsia="sv-SE"/>
              </w:rPr>
            </w:pPr>
            <w:bookmarkStart w:id="38" w:name="ME_ELECTRIC_SUPPLY"/>
            <w:r w:rsidRPr="00D32E33">
              <w:rPr>
                <w:rFonts w:ascii="Verdana" w:eastAsia="Times New Roman" w:hAnsi="Verdana" w:cs="Times New Roman"/>
                <w:color w:val="000000"/>
                <w:sz w:val="18"/>
                <w:szCs w:val="18"/>
                <w:shd w:val="clear" w:color="auto" w:fill="FFFFFF"/>
                <w:lang w:val="en-US" w:eastAsia="sv-SE"/>
              </w:rPr>
              <w:t>ME_ELECTRIC_SUPPLY</w:t>
            </w:r>
            <w:bookmarkEnd w:id="38"/>
            <w:r w:rsidRPr="00D32E33">
              <w:rPr>
                <w:rFonts w:ascii="Verdana" w:eastAsia="Times New Roman" w:hAnsi="Verdana" w:cs="Times New Roman"/>
                <w:color w:val="000000"/>
                <w:sz w:val="18"/>
                <w:szCs w:val="18"/>
                <w:lang w:val="en-US" w:eastAsia="sv-SE"/>
              </w:rPr>
              <w:br/>
            </w:r>
            <w:r w:rsidRPr="00D32E33">
              <w:rPr>
                <w:rFonts w:ascii="Verdana" w:eastAsia="Times New Roman" w:hAnsi="Verdana" w:cs="Times New Roman"/>
                <w:color w:val="000000"/>
                <w:sz w:val="18"/>
                <w:szCs w:val="18"/>
                <w:shd w:val="clear" w:color="auto" w:fill="FFFFFF"/>
                <w:lang w:val="en-US" w:eastAsia="sv-SE"/>
              </w:rPr>
              <w:t>Is electricity supplied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CC418FE"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LO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9FF7887"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8BFABFC"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Logical input, indicates if measurement has electricity or not</w:t>
            </w:r>
          </w:p>
        </w:tc>
      </w:tr>
      <w:tr w:rsidR="00D32E33" w:rsidRPr="00D32E33" w14:paraId="17738877"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2472DA2" w14:textId="77777777" w:rsidR="00D32E33" w:rsidRPr="00D32E33" w:rsidRDefault="00D32E33" w:rsidP="00D32E33">
            <w:pPr>
              <w:rPr>
                <w:rFonts w:ascii="Times New Roman" w:eastAsia="Times New Roman" w:hAnsi="Times New Roman" w:cs="Times New Roman"/>
                <w:sz w:val="24"/>
                <w:szCs w:val="24"/>
                <w:lang w:eastAsia="sv-SE"/>
              </w:rPr>
            </w:pPr>
            <w:bookmarkStart w:id="39" w:name="ME_MALFUNCTION"/>
            <w:r w:rsidRPr="00D32E33">
              <w:rPr>
                <w:rFonts w:ascii="Verdana" w:eastAsia="Times New Roman" w:hAnsi="Verdana" w:cs="Times New Roman"/>
                <w:color w:val="000000"/>
                <w:sz w:val="18"/>
                <w:szCs w:val="18"/>
                <w:shd w:val="clear" w:color="auto" w:fill="FFFFFF"/>
                <w:lang w:eastAsia="sv-SE"/>
              </w:rPr>
              <w:t>ME_MALFUNCTION</w:t>
            </w:r>
            <w:bookmarkEnd w:id="39"/>
            <w:r w:rsidRPr="00D32E33">
              <w:rPr>
                <w:rFonts w:ascii="Verdana" w:eastAsia="Times New Roman" w:hAnsi="Verdana" w:cs="Times New Roman"/>
                <w:color w:val="000000"/>
                <w:sz w:val="18"/>
                <w:szCs w:val="18"/>
                <w:lang w:eastAsia="sv-SE"/>
              </w:rPr>
              <w:br/>
            </w:r>
            <w:proofErr w:type="spellStart"/>
            <w:r w:rsidRPr="00D32E33">
              <w:rPr>
                <w:rFonts w:ascii="Verdana" w:eastAsia="Times New Roman" w:hAnsi="Verdana" w:cs="Times New Roman"/>
                <w:color w:val="000000"/>
                <w:sz w:val="18"/>
                <w:szCs w:val="18"/>
                <w:shd w:val="clear" w:color="auto" w:fill="FFFFFF"/>
                <w:lang w:eastAsia="sv-SE"/>
              </w:rPr>
              <w:t>Measurement</w:t>
            </w:r>
            <w:proofErr w:type="spellEnd"/>
            <w:r w:rsidRPr="00D32E33">
              <w:rPr>
                <w:rFonts w:ascii="Verdana" w:eastAsia="Times New Roman" w:hAnsi="Verdana" w:cs="Times New Roman"/>
                <w:color w:val="000000"/>
                <w:sz w:val="18"/>
                <w:szCs w:val="18"/>
                <w:shd w:val="clear" w:color="auto" w:fill="FFFFFF"/>
                <w:lang w:eastAsia="sv-SE"/>
              </w:rPr>
              <w:t xml:space="preserve"> </w:t>
            </w:r>
            <w:proofErr w:type="spellStart"/>
            <w:r w:rsidRPr="00D32E33">
              <w:rPr>
                <w:rFonts w:ascii="Verdana" w:eastAsia="Times New Roman" w:hAnsi="Verdana" w:cs="Times New Roman"/>
                <w:color w:val="000000"/>
                <w:sz w:val="18"/>
                <w:szCs w:val="18"/>
                <w:shd w:val="clear" w:color="auto" w:fill="FFFFFF"/>
                <w:lang w:eastAsia="sv-SE"/>
              </w:rPr>
              <w:t>malfunction</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FAE6995"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IN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11548C8"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895D75B"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val="en-US" w:eastAsia="sv-SE"/>
              </w:rPr>
              <w:t>Definition of normal or abnormal function of the general measurement. A value from -1 to 5 is given depending on the desired function:</w:t>
            </w:r>
            <w:r w:rsidRPr="00D32E33">
              <w:rPr>
                <w:rFonts w:ascii="Verdana" w:eastAsia="Times New Roman" w:hAnsi="Verdana" w:cs="Times New Roman"/>
                <w:color w:val="000000"/>
                <w:sz w:val="18"/>
                <w:szCs w:val="18"/>
                <w:lang w:val="en-US" w:eastAsia="sv-SE"/>
              </w:rPr>
              <w:br/>
            </w:r>
            <w:r w:rsidRPr="00D32E33">
              <w:rPr>
                <w:rFonts w:ascii="Verdana" w:eastAsia="Times New Roman" w:hAnsi="Verdana" w:cs="Times New Roman"/>
                <w:color w:val="000000"/>
                <w:sz w:val="18"/>
                <w:szCs w:val="18"/>
                <w:shd w:val="clear" w:color="auto" w:fill="FFFFFF"/>
                <w:lang w:val="en-US" w:eastAsia="sv-SE"/>
              </w:rPr>
              <w:t>-1 = normal function</w:t>
            </w:r>
            <w:r w:rsidRPr="00D32E33">
              <w:rPr>
                <w:rFonts w:ascii="Verdana" w:eastAsia="Times New Roman" w:hAnsi="Verdana" w:cs="Times New Roman"/>
                <w:color w:val="000000"/>
                <w:sz w:val="18"/>
                <w:szCs w:val="18"/>
                <w:lang w:val="en-US" w:eastAsia="sv-SE"/>
              </w:rPr>
              <w:br/>
            </w:r>
            <w:r w:rsidRPr="00D32E33">
              <w:rPr>
                <w:rFonts w:ascii="Verdana" w:eastAsia="Times New Roman" w:hAnsi="Verdana" w:cs="Times New Roman"/>
                <w:color w:val="000000"/>
                <w:sz w:val="18"/>
                <w:szCs w:val="18"/>
                <w:shd w:val="clear" w:color="auto" w:fill="FFFFFF"/>
                <w:lang w:val="en-US" w:eastAsia="sv-SE"/>
              </w:rPr>
              <w:t>0 = normal function, but variance does not give noise. Simulation mode (ME_SIM_MODE ON = T) has no effect.</w:t>
            </w:r>
            <w:r w:rsidRPr="00D32E33">
              <w:rPr>
                <w:rFonts w:ascii="Verdana" w:eastAsia="Times New Roman" w:hAnsi="Verdana" w:cs="Times New Roman"/>
                <w:color w:val="000000"/>
                <w:sz w:val="18"/>
                <w:szCs w:val="18"/>
                <w:lang w:val="en-US" w:eastAsia="sv-SE"/>
              </w:rPr>
              <w:br/>
            </w:r>
            <w:r w:rsidRPr="00D32E33">
              <w:rPr>
                <w:rFonts w:ascii="Verdana" w:eastAsia="Times New Roman" w:hAnsi="Verdana" w:cs="Times New Roman"/>
                <w:color w:val="000000"/>
                <w:sz w:val="18"/>
                <w:szCs w:val="18"/>
                <w:shd w:val="clear" w:color="auto" w:fill="FFFFFF"/>
                <w:lang w:val="en-US" w:eastAsia="sv-SE"/>
              </w:rPr>
              <w:t>1 = measurement is stuck. Simulation mode (ME_SIM_MODE ON = T) has no effect.</w:t>
            </w:r>
            <w:r w:rsidRPr="00D32E33">
              <w:rPr>
                <w:rFonts w:ascii="Verdana" w:eastAsia="Times New Roman" w:hAnsi="Verdana" w:cs="Times New Roman"/>
                <w:color w:val="000000"/>
                <w:sz w:val="18"/>
                <w:szCs w:val="18"/>
                <w:lang w:val="en-US" w:eastAsia="sv-SE"/>
              </w:rPr>
              <w:br/>
            </w:r>
            <w:r w:rsidRPr="00D32E33">
              <w:rPr>
                <w:rFonts w:ascii="Verdana" w:eastAsia="Times New Roman" w:hAnsi="Verdana" w:cs="Times New Roman"/>
                <w:color w:val="000000"/>
                <w:sz w:val="18"/>
                <w:szCs w:val="18"/>
                <w:shd w:val="clear" w:color="auto" w:fill="FFFFFF"/>
                <w:lang w:val="en-US" w:eastAsia="sv-SE"/>
              </w:rPr>
              <w:t>2 = to upper limit. Simulation mode (ME_SIM_MODE ON = T) has no effect.</w:t>
            </w:r>
            <w:r w:rsidRPr="00D32E33">
              <w:rPr>
                <w:rFonts w:ascii="Verdana" w:eastAsia="Times New Roman" w:hAnsi="Verdana" w:cs="Times New Roman"/>
                <w:color w:val="000000"/>
                <w:sz w:val="18"/>
                <w:szCs w:val="18"/>
                <w:lang w:val="en-US" w:eastAsia="sv-SE"/>
              </w:rPr>
              <w:br/>
            </w:r>
            <w:r w:rsidRPr="00D32E33">
              <w:rPr>
                <w:rFonts w:ascii="Verdana" w:eastAsia="Times New Roman" w:hAnsi="Verdana" w:cs="Times New Roman"/>
                <w:color w:val="000000"/>
                <w:sz w:val="18"/>
                <w:szCs w:val="18"/>
                <w:shd w:val="clear" w:color="auto" w:fill="FFFFFF"/>
                <w:lang w:val="en-US" w:eastAsia="sv-SE"/>
              </w:rPr>
              <w:t>3 = to lower limit. Simulation mode (ME_SIM_MODE ON = T) has no effect.</w:t>
            </w:r>
            <w:r w:rsidRPr="00D32E33">
              <w:rPr>
                <w:rFonts w:ascii="Verdana" w:eastAsia="Times New Roman" w:hAnsi="Verdana" w:cs="Times New Roman"/>
                <w:color w:val="000000"/>
                <w:sz w:val="18"/>
                <w:szCs w:val="18"/>
                <w:lang w:val="en-US" w:eastAsia="sv-SE"/>
              </w:rPr>
              <w:br/>
            </w:r>
            <w:r w:rsidRPr="00D32E33">
              <w:rPr>
                <w:rFonts w:ascii="Verdana" w:eastAsia="Times New Roman" w:hAnsi="Verdana" w:cs="Times New Roman"/>
                <w:color w:val="000000"/>
                <w:sz w:val="18"/>
                <w:szCs w:val="18"/>
                <w:shd w:val="clear" w:color="auto" w:fill="FFFFFF"/>
                <w:lang w:val="en-US" w:eastAsia="sv-SE"/>
              </w:rPr>
              <w:t>4= noisy (variance must be given). Simulation mode (ME_SIM_MODE ON = T) has no effect.</w:t>
            </w:r>
            <w:r w:rsidRPr="00D32E33">
              <w:rPr>
                <w:rFonts w:ascii="Verdana" w:eastAsia="Times New Roman" w:hAnsi="Verdana" w:cs="Times New Roman"/>
                <w:color w:val="000000"/>
                <w:sz w:val="18"/>
                <w:szCs w:val="18"/>
                <w:lang w:val="en-US" w:eastAsia="sv-SE"/>
              </w:rPr>
              <w:br/>
            </w:r>
            <w:r w:rsidRPr="00D32E33">
              <w:rPr>
                <w:rFonts w:ascii="Verdana" w:eastAsia="Times New Roman" w:hAnsi="Verdana" w:cs="Times New Roman"/>
                <w:color w:val="000000"/>
                <w:sz w:val="18"/>
                <w:szCs w:val="18"/>
                <w:shd w:val="clear" w:color="auto" w:fill="FFFFFF"/>
                <w:lang w:eastAsia="sv-SE"/>
              </w:rPr>
              <w:t>5 = simulation</w:t>
            </w:r>
          </w:p>
        </w:tc>
      </w:tr>
      <w:tr w:rsidR="00D32E33" w:rsidRPr="00EE1CAF" w14:paraId="098AFE4C"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6470A5E" w14:textId="77777777" w:rsidR="00D32E33" w:rsidRPr="00D32E33" w:rsidRDefault="00D32E33" w:rsidP="00D32E33">
            <w:pPr>
              <w:rPr>
                <w:rFonts w:ascii="Times New Roman" w:eastAsia="Times New Roman" w:hAnsi="Times New Roman" w:cs="Times New Roman"/>
                <w:sz w:val="24"/>
                <w:szCs w:val="24"/>
                <w:lang w:val="en-US" w:eastAsia="sv-SE"/>
              </w:rPr>
            </w:pPr>
            <w:bookmarkStart w:id="40" w:name="ME_MEASUREMENT_MODE"/>
            <w:r w:rsidRPr="00D32E33">
              <w:rPr>
                <w:rFonts w:ascii="Verdana" w:eastAsia="Times New Roman" w:hAnsi="Verdana" w:cs="Times New Roman"/>
                <w:color w:val="000000"/>
                <w:sz w:val="18"/>
                <w:szCs w:val="18"/>
                <w:shd w:val="clear" w:color="auto" w:fill="FFFFFF"/>
                <w:lang w:val="en-US" w:eastAsia="sv-SE"/>
              </w:rPr>
              <w:t>ME_MEASUREMENT_MODE</w:t>
            </w:r>
            <w:bookmarkEnd w:id="40"/>
            <w:r w:rsidRPr="00D32E33">
              <w:rPr>
                <w:rFonts w:ascii="Verdana" w:eastAsia="Times New Roman" w:hAnsi="Verdana" w:cs="Times New Roman"/>
                <w:color w:val="000000"/>
                <w:sz w:val="18"/>
                <w:szCs w:val="18"/>
                <w:lang w:val="en-US" w:eastAsia="sv-SE"/>
              </w:rPr>
              <w:br/>
            </w:r>
            <w:r w:rsidRPr="00D32E33">
              <w:rPr>
                <w:rFonts w:ascii="Verdana" w:eastAsia="Times New Roman" w:hAnsi="Verdana" w:cs="Times New Roman"/>
                <w:color w:val="000000"/>
                <w:sz w:val="18"/>
                <w:szCs w:val="18"/>
                <w:shd w:val="clear" w:color="auto" w:fill="FFFFFF"/>
                <w:lang w:val="en-US" w:eastAsia="sv-SE"/>
              </w:rPr>
              <w:t>Measurement mode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E65A522"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IN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C7CD795"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C671485"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Measurement mode.</w:t>
            </w:r>
            <w:r w:rsidRPr="00D32E33">
              <w:rPr>
                <w:rFonts w:ascii="Verdana" w:eastAsia="Times New Roman" w:hAnsi="Verdana" w:cs="Times New Roman"/>
                <w:color w:val="000000"/>
                <w:sz w:val="18"/>
                <w:szCs w:val="18"/>
                <w:lang w:val="en-US" w:eastAsia="sv-SE"/>
              </w:rPr>
              <w:br/>
            </w:r>
            <w:r w:rsidRPr="00D32E33">
              <w:rPr>
                <w:rFonts w:ascii="Verdana" w:eastAsia="Times New Roman" w:hAnsi="Verdana" w:cs="Times New Roman"/>
                <w:color w:val="000000"/>
                <w:sz w:val="18"/>
                <w:szCs w:val="18"/>
                <w:shd w:val="clear" w:color="auto" w:fill="FFFFFF"/>
                <w:lang w:val="en-US" w:eastAsia="sv-SE"/>
              </w:rPr>
              <w:t>0 = normal mode: defined variable is measured and filtered</w:t>
            </w:r>
            <w:r w:rsidRPr="00D32E33">
              <w:rPr>
                <w:rFonts w:ascii="Verdana" w:eastAsia="Times New Roman" w:hAnsi="Verdana" w:cs="Times New Roman"/>
                <w:color w:val="000000"/>
                <w:sz w:val="18"/>
                <w:szCs w:val="18"/>
                <w:lang w:val="en-US" w:eastAsia="sv-SE"/>
              </w:rPr>
              <w:br/>
            </w:r>
            <w:r w:rsidRPr="00D32E33">
              <w:rPr>
                <w:rFonts w:ascii="Verdana" w:eastAsia="Times New Roman" w:hAnsi="Verdana" w:cs="Times New Roman"/>
                <w:color w:val="000000"/>
                <w:sz w:val="18"/>
                <w:szCs w:val="18"/>
                <w:shd w:val="clear" w:color="auto" w:fill="FFFFFF"/>
                <w:lang w:val="en-US" w:eastAsia="sv-SE"/>
              </w:rPr>
              <w:lastRenderedPageBreak/>
              <w:t>1 = scanner</w:t>
            </w:r>
            <w:r w:rsidRPr="00D32E33">
              <w:rPr>
                <w:rFonts w:ascii="Verdana" w:eastAsia="Times New Roman" w:hAnsi="Verdana" w:cs="Times New Roman"/>
                <w:color w:val="000000"/>
                <w:sz w:val="18"/>
                <w:szCs w:val="18"/>
                <w:lang w:val="en-US" w:eastAsia="sv-SE"/>
              </w:rPr>
              <w:br/>
            </w:r>
            <w:r w:rsidRPr="00D32E33">
              <w:rPr>
                <w:rFonts w:ascii="Verdana" w:eastAsia="Times New Roman" w:hAnsi="Verdana" w:cs="Times New Roman"/>
                <w:color w:val="000000"/>
                <w:sz w:val="18"/>
                <w:szCs w:val="18"/>
                <w:shd w:val="clear" w:color="auto" w:fill="FFFFFF"/>
                <w:lang w:val="en-US" w:eastAsia="sv-SE"/>
              </w:rPr>
              <w:t>2 = unfiltered sampling</w:t>
            </w:r>
          </w:p>
        </w:tc>
      </w:tr>
      <w:tr w:rsidR="00D32E33" w:rsidRPr="00EE1CAF" w14:paraId="694D3C58"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44A6421" w14:textId="77777777" w:rsidR="00D32E33" w:rsidRPr="00D32E33" w:rsidRDefault="00D32E33" w:rsidP="00D32E33">
            <w:pPr>
              <w:rPr>
                <w:rFonts w:ascii="Times New Roman" w:eastAsia="Times New Roman" w:hAnsi="Times New Roman" w:cs="Times New Roman"/>
                <w:sz w:val="24"/>
                <w:szCs w:val="24"/>
                <w:lang w:val="en-US" w:eastAsia="sv-SE"/>
              </w:rPr>
            </w:pPr>
            <w:bookmarkStart w:id="41" w:name="ME_SCANNING_TIME"/>
            <w:r w:rsidRPr="00D32E33">
              <w:rPr>
                <w:rFonts w:ascii="Verdana" w:eastAsia="Times New Roman" w:hAnsi="Verdana" w:cs="Times New Roman"/>
                <w:color w:val="000000"/>
                <w:sz w:val="18"/>
                <w:szCs w:val="18"/>
                <w:shd w:val="clear" w:color="auto" w:fill="FFFFFF"/>
                <w:lang w:val="en-US" w:eastAsia="sv-SE"/>
              </w:rPr>
              <w:lastRenderedPageBreak/>
              <w:t>ME_SCANNING_TIME</w:t>
            </w:r>
            <w:bookmarkEnd w:id="41"/>
            <w:r w:rsidRPr="00D32E33">
              <w:rPr>
                <w:rFonts w:ascii="Verdana" w:eastAsia="Times New Roman" w:hAnsi="Verdana" w:cs="Times New Roman"/>
                <w:color w:val="000000"/>
                <w:sz w:val="18"/>
                <w:szCs w:val="18"/>
                <w:lang w:val="en-US" w:eastAsia="sv-SE"/>
              </w:rPr>
              <w:br/>
            </w:r>
            <w:r w:rsidRPr="00D32E33">
              <w:rPr>
                <w:rFonts w:ascii="Verdana" w:eastAsia="Times New Roman" w:hAnsi="Verdana" w:cs="Times New Roman"/>
                <w:color w:val="000000"/>
                <w:sz w:val="18"/>
                <w:szCs w:val="18"/>
                <w:shd w:val="clear" w:color="auto" w:fill="FFFFFF"/>
                <w:lang w:val="en-US" w:eastAsia="sv-SE"/>
              </w:rPr>
              <w:t>Time needed for one scan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4F01A82"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A35C2DF"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30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B81B016"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Time for scanning (</w:t>
            </w:r>
            <w:proofErr w:type="spellStart"/>
            <w:r w:rsidRPr="00D32E33">
              <w:rPr>
                <w:rFonts w:ascii="Verdana" w:eastAsia="Times New Roman" w:hAnsi="Verdana" w:cs="Times New Roman"/>
                <w:color w:val="000000"/>
                <w:sz w:val="18"/>
                <w:szCs w:val="18"/>
                <w:shd w:val="clear" w:color="auto" w:fill="FFFFFF"/>
                <w:lang w:val="en-US" w:eastAsia="sv-SE"/>
              </w:rPr>
              <w:t>me_measurement_mode</w:t>
            </w:r>
            <w:proofErr w:type="spellEnd"/>
            <w:r w:rsidRPr="00D32E33">
              <w:rPr>
                <w:rFonts w:ascii="Verdana" w:eastAsia="Times New Roman" w:hAnsi="Verdana" w:cs="Times New Roman"/>
                <w:color w:val="000000"/>
                <w:sz w:val="18"/>
                <w:szCs w:val="18"/>
                <w:shd w:val="clear" w:color="auto" w:fill="FFFFFF"/>
                <w:lang w:val="en-US" w:eastAsia="sv-SE"/>
              </w:rPr>
              <w:t xml:space="preserve"> = 1) or period between sampling (</w:t>
            </w:r>
            <w:proofErr w:type="spellStart"/>
            <w:r w:rsidRPr="00D32E33">
              <w:rPr>
                <w:rFonts w:ascii="Verdana" w:eastAsia="Times New Roman" w:hAnsi="Verdana" w:cs="Times New Roman"/>
                <w:color w:val="000000"/>
                <w:sz w:val="18"/>
                <w:szCs w:val="18"/>
                <w:shd w:val="clear" w:color="auto" w:fill="FFFFFF"/>
                <w:lang w:val="en-US" w:eastAsia="sv-SE"/>
              </w:rPr>
              <w:t>me_measurement_mode</w:t>
            </w:r>
            <w:proofErr w:type="spellEnd"/>
            <w:r w:rsidRPr="00D32E33">
              <w:rPr>
                <w:rFonts w:ascii="Verdana" w:eastAsia="Times New Roman" w:hAnsi="Verdana" w:cs="Times New Roman"/>
                <w:color w:val="000000"/>
                <w:sz w:val="18"/>
                <w:szCs w:val="18"/>
                <w:shd w:val="clear" w:color="auto" w:fill="FFFFFF"/>
                <w:lang w:val="en-US" w:eastAsia="sv-SE"/>
              </w:rPr>
              <w:t xml:space="preserve"> = 2).</w:t>
            </w:r>
          </w:p>
        </w:tc>
      </w:tr>
      <w:tr w:rsidR="00D32E33" w:rsidRPr="00EE1CAF" w14:paraId="457AC47A"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310DBA7" w14:textId="77777777" w:rsidR="00D32E33" w:rsidRPr="00D32E33" w:rsidRDefault="00D32E33" w:rsidP="00D32E33">
            <w:pPr>
              <w:rPr>
                <w:rFonts w:ascii="Times New Roman" w:eastAsia="Times New Roman" w:hAnsi="Times New Roman" w:cs="Times New Roman"/>
                <w:sz w:val="24"/>
                <w:szCs w:val="24"/>
                <w:lang w:eastAsia="sv-SE"/>
              </w:rPr>
            </w:pPr>
            <w:bookmarkStart w:id="42" w:name="ME_SCANNER_STATE"/>
            <w:r w:rsidRPr="00D32E33">
              <w:rPr>
                <w:rFonts w:ascii="Verdana" w:eastAsia="Times New Roman" w:hAnsi="Verdana" w:cs="Times New Roman"/>
                <w:color w:val="000000"/>
                <w:sz w:val="18"/>
                <w:szCs w:val="18"/>
                <w:shd w:val="clear" w:color="auto" w:fill="FFFFFF"/>
                <w:lang w:eastAsia="sv-SE"/>
              </w:rPr>
              <w:t>ME_SCANNER_STATE</w:t>
            </w:r>
            <w:bookmarkEnd w:id="42"/>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8C76DC9"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IN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5CB82E0"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B689076"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State needed in calculation of scanning and sampling modes (</w:t>
            </w:r>
            <w:proofErr w:type="spellStart"/>
            <w:r w:rsidRPr="00D32E33">
              <w:rPr>
                <w:rFonts w:ascii="Verdana" w:eastAsia="Times New Roman" w:hAnsi="Verdana" w:cs="Times New Roman"/>
                <w:color w:val="000000"/>
                <w:sz w:val="18"/>
                <w:szCs w:val="18"/>
                <w:shd w:val="clear" w:color="auto" w:fill="FFFFFF"/>
                <w:lang w:val="en-US" w:eastAsia="sv-SE"/>
              </w:rPr>
              <w:t>me_measurement_mode</w:t>
            </w:r>
            <w:proofErr w:type="spellEnd"/>
            <w:r w:rsidRPr="00D32E33">
              <w:rPr>
                <w:rFonts w:ascii="Verdana" w:eastAsia="Times New Roman" w:hAnsi="Verdana" w:cs="Times New Roman"/>
                <w:color w:val="000000"/>
                <w:sz w:val="18"/>
                <w:szCs w:val="18"/>
                <w:shd w:val="clear" w:color="auto" w:fill="FFFFFF"/>
                <w:lang w:val="en-US" w:eastAsia="sv-SE"/>
              </w:rPr>
              <w:t xml:space="preserve"> = 1/2).</w:t>
            </w:r>
          </w:p>
        </w:tc>
      </w:tr>
      <w:tr w:rsidR="00D32E33" w:rsidRPr="00EE1CAF" w14:paraId="4B6CAF93"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1D04C59" w14:textId="77777777" w:rsidR="00D32E33" w:rsidRPr="00D32E33" w:rsidRDefault="00D32E33" w:rsidP="00D32E33">
            <w:pPr>
              <w:rPr>
                <w:rFonts w:ascii="Times New Roman" w:eastAsia="Times New Roman" w:hAnsi="Times New Roman" w:cs="Times New Roman"/>
                <w:sz w:val="24"/>
                <w:szCs w:val="24"/>
                <w:lang w:eastAsia="sv-SE"/>
              </w:rPr>
            </w:pPr>
            <w:bookmarkStart w:id="43" w:name="ME_SCANNER_CLOCK"/>
            <w:r w:rsidRPr="00D32E33">
              <w:rPr>
                <w:rFonts w:ascii="Verdana" w:eastAsia="Times New Roman" w:hAnsi="Verdana" w:cs="Times New Roman"/>
                <w:color w:val="000000"/>
                <w:sz w:val="18"/>
                <w:szCs w:val="18"/>
                <w:shd w:val="clear" w:color="auto" w:fill="FFFFFF"/>
                <w:lang w:eastAsia="sv-SE"/>
              </w:rPr>
              <w:t>ME_SCANNER_CLOCK</w:t>
            </w:r>
            <w:bookmarkEnd w:id="43"/>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F0DA581"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9934863"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24CE7FD"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Clock needed in calculation of scanning and sampling modes (</w:t>
            </w:r>
            <w:proofErr w:type="spellStart"/>
            <w:r w:rsidRPr="00D32E33">
              <w:rPr>
                <w:rFonts w:ascii="Verdana" w:eastAsia="Times New Roman" w:hAnsi="Verdana" w:cs="Times New Roman"/>
                <w:color w:val="000000"/>
                <w:sz w:val="18"/>
                <w:szCs w:val="18"/>
                <w:shd w:val="clear" w:color="auto" w:fill="FFFFFF"/>
                <w:lang w:val="en-US" w:eastAsia="sv-SE"/>
              </w:rPr>
              <w:t>me_measurement_mode</w:t>
            </w:r>
            <w:proofErr w:type="spellEnd"/>
            <w:r w:rsidRPr="00D32E33">
              <w:rPr>
                <w:rFonts w:ascii="Verdana" w:eastAsia="Times New Roman" w:hAnsi="Verdana" w:cs="Times New Roman"/>
                <w:color w:val="000000"/>
                <w:sz w:val="18"/>
                <w:szCs w:val="18"/>
                <w:shd w:val="clear" w:color="auto" w:fill="FFFFFF"/>
                <w:lang w:val="en-US" w:eastAsia="sv-SE"/>
              </w:rPr>
              <w:t xml:space="preserve"> = 1/2).</w:t>
            </w:r>
          </w:p>
        </w:tc>
      </w:tr>
      <w:tr w:rsidR="00D32E33" w:rsidRPr="00EE1CAF" w14:paraId="24339CBA"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3986C00" w14:textId="77777777" w:rsidR="00D32E33" w:rsidRPr="00D32E33" w:rsidRDefault="00D32E33" w:rsidP="00D32E33">
            <w:pPr>
              <w:rPr>
                <w:rFonts w:ascii="Times New Roman" w:eastAsia="Times New Roman" w:hAnsi="Times New Roman" w:cs="Times New Roman"/>
                <w:sz w:val="24"/>
                <w:szCs w:val="24"/>
                <w:lang w:eastAsia="sv-SE"/>
              </w:rPr>
            </w:pPr>
            <w:bookmarkStart w:id="44" w:name="ME_INTEGRAL"/>
            <w:r w:rsidRPr="00D32E33">
              <w:rPr>
                <w:rFonts w:ascii="Verdana" w:eastAsia="Times New Roman" w:hAnsi="Verdana" w:cs="Times New Roman"/>
                <w:color w:val="000000"/>
                <w:sz w:val="18"/>
                <w:szCs w:val="18"/>
                <w:shd w:val="clear" w:color="auto" w:fill="FFFFFF"/>
                <w:lang w:eastAsia="sv-SE"/>
              </w:rPr>
              <w:t>ME_INTEGRAL</w:t>
            </w:r>
            <w:bookmarkEnd w:id="44"/>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9740E6C"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45A1794"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F477A81"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Cumulative sum needed in calculation of scanning mode (</w:t>
            </w:r>
            <w:proofErr w:type="spellStart"/>
            <w:r w:rsidRPr="00D32E33">
              <w:rPr>
                <w:rFonts w:ascii="Verdana" w:eastAsia="Times New Roman" w:hAnsi="Verdana" w:cs="Times New Roman"/>
                <w:color w:val="000000"/>
                <w:sz w:val="18"/>
                <w:szCs w:val="18"/>
                <w:shd w:val="clear" w:color="auto" w:fill="FFFFFF"/>
                <w:lang w:val="en-US" w:eastAsia="sv-SE"/>
              </w:rPr>
              <w:t>me_measurement_mode</w:t>
            </w:r>
            <w:proofErr w:type="spellEnd"/>
            <w:r w:rsidRPr="00D32E33">
              <w:rPr>
                <w:rFonts w:ascii="Verdana" w:eastAsia="Times New Roman" w:hAnsi="Verdana" w:cs="Times New Roman"/>
                <w:color w:val="000000"/>
                <w:sz w:val="18"/>
                <w:szCs w:val="18"/>
                <w:shd w:val="clear" w:color="auto" w:fill="FFFFFF"/>
                <w:lang w:val="en-US" w:eastAsia="sv-SE"/>
              </w:rPr>
              <w:t xml:space="preserve"> = 1).</w:t>
            </w:r>
          </w:p>
        </w:tc>
      </w:tr>
      <w:tr w:rsidR="00D32E33" w:rsidRPr="00D32E33" w14:paraId="2DEFC1E5"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B105AC4" w14:textId="77777777" w:rsidR="00D32E33" w:rsidRPr="00D32E33" w:rsidRDefault="00D32E33" w:rsidP="00D32E33">
            <w:pPr>
              <w:rPr>
                <w:rFonts w:ascii="Times New Roman" w:eastAsia="Times New Roman" w:hAnsi="Times New Roman" w:cs="Times New Roman"/>
                <w:sz w:val="24"/>
                <w:szCs w:val="24"/>
                <w:lang w:eastAsia="sv-SE"/>
              </w:rPr>
            </w:pPr>
            <w:bookmarkStart w:id="45" w:name="ME_SCANNER_RESTING_TIME"/>
            <w:r w:rsidRPr="00D32E33">
              <w:rPr>
                <w:rFonts w:ascii="Verdana" w:eastAsia="Times New Roman" w:hAnsi="Verdana" w:cs="Times New Roman"/>
                <w:color w:val="000000"/>
                <w:sz w:val="18"/>
                <w:szCs w:val="18"/>
                <w:shd w:val="clear" w:color="auto" w:fill="FFFFFF"/>
                <w:lang w:eastAsia="sv-SE"/>
              </w:rPr>
              <w:t>ME_SCANNER_RESTING_TIME</w:t>
            </w:r>
            <w:bookmarkEnd w:id="45"/>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D77112E" w14:textId="77777777" w:rsidR="00D32E33" w:rsidRPr="00D32E33" w:rsidRDefault="00D32E33" w:rsidP="00D32E33">
            <w:pPr>
              <w:rPr>
                <w:rFonts w:ascii="Times New Roman" w:eastAsia="Times New Roman" w:hAnsi="Times New Roman" w:cs="Times New Roman"/>
                <w:sz w:val="24"/>
                <w:szCs w:val="24"/>
                <w:lang w:eastAsia="sv-SE"/>
              </w:rPr>
            </w:pPr>
            <w:proofErr w:type="gramStart"/>
            <w:r w:rsidRPr="00D32E33">
              <w:rPr>
                <w:rFonts w:ascii="Verdana" w:eastAsia="Times New Roman" w:hAnsi="Verdana" w:cs="Times New Roman"/>
                <w:color w:val="000000"/>
                <w:sz w:val="18"/>
                <w:szCs w:val="18"/>
                <w:shd w:val="clear" w:color="auto" w:fill="FFFFFF"/>
                <w:lang w:eastAsia="sv-SE"/>
              </w:rPr>
              <w:t>DO(</w:t>
            </w:r>
            <w:proofErr w:type="gramEnd"/>
            <w:r w:rsidRPr="00D32E33">
              <w:rPr>
                <w:rFonts w:ascii="Verdana" w:eastAsia="Times New Roman" w:hAnsi="Verdana" w:cs="Times New Roman"/>
                <w:color w:val="000000"/>
                <w:sz w:val="18"/>
                <w:szCs w:val="18"/>
                <w:shd w:val="clear" w:color="auto" w:fill="FFFFFF"/>
                <w:lang w:eastAsia="sv-SE"/>
              </w:rPr>
              <w:t>2)</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BDAF4D8"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9EFC1EE"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val="en-US" w:eastAsia="sv-SE"/>
              </w:rPr>
              <w:t xml:space="preserve">Resting time, time when scanning is not proceeding. Own time for the odd and the even scan. </w:t>
            </w:r>
            <w:proofErr w:type="spellStart"/>
            <w:r w:rsidRPr="00D32E33">
              <w:rPr>
                <w:rFonts w:ascii="Verdana" w:eastAsia="Times New Roman" w:hAnsi="Verdana" w:cs="Times New Roman"/>
                <w:color w:val="000000"/>
                <w:sz w:val="18"/>
                <w:szCs w:val="18"/>
                <w:shd w:val="clear" w:color="auto" w:fill="FFFFFF"/>
                <w:lang w:eastAsia="sv-SE"/>
              </w:rPr>
              <w:t>Used</w:t>
            </w:r>
            <w:proofErr w:type="spellEnd"/>
            <w:r w:rsidRPr="00D32E33">
              <w:rPr>
                <w:rFonts w:ascii="Verdana" w:eastAsia="Times New Roman" w:hAnsi="Verdana" w:cs="Times New Roman"/>
                <w:color w:val="000000"/>
                <w:sz w:val="18"/>
                <w:szCs w:val="18"/>
                <w:shd w:val="clear" w:color="auto" w:fill="FFFFFF"/>
                <w:lang w:eastAsia="sv-SE"/>
              </w:rPr>
              <w:t xml:space="preserve"> in scanning mode (</w:t>
            </w:r>
            <w:proofErr w:type="spellStart"/>
            <w:r w:rsidRPr="00D32E33">
              <w:rPr>
                <w:rFonts w:ascii="Verdana" w:eastAsia="Times New Roman" w:hAnsi="Verdana" w:cs="Times New Roman"/>
                <w:color w:val="000000"/>
                <w:sz w:val="18"/>
                <w:szCs w:val="18"/>
                <w:shd w:val="clear" w:color="auto" w:fill="FFFFFF"/>
                <w:lang w:eastAsia="sv-SE"/>
              </w:rPr>
              <w:t>me_measurement_mode</w:t>
            </w:r>
            <w:proofErr w:type="spellEnd"/>
            <w:r w:rsidRPr="00D32E33">
              <w:rPr>
                <w:rFonts w:ascii="Verdana" w:eastAsia="Times New Roman" w:hAnsi="Verdana" w:cs="Times New Roman"/>
                <w:color w:val="000000"/>
                <w:sz w:val="18"/>
                <w:szCs w:val="18"/>
                <w:shd w:val="clear" w:color="auto" w:fill="FFFFFF"/>
                <w:lang w:eastAsia="sv-SE"/>
              </w:rPr>
              <w:t xml:space="preserve"> = 1).</w:t>
            </w:r>
          </w:p>
        </w:tc>
      </w:tr>
      <w:tr w:rsidR="00D32E33" w:rsidRPr="00EE1CAF" w14:paraId="13C28598"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1EE4063" w14:textId="77777777" w:rsidR="00D32E33" w:rsidRPr="00D32E33" w:rsidRDefault="00D32E33" w:rsidP="00D32E33">
            <w:pPr>
              <w:rPr>
                <w:rFonts w:ascii="Times New Roman" w:eastAsia="Times New Roman" w:hAnsi="Times New Roman" w:cs="Times New Roman"/>
                <w:sz w:val="24"/>
                <w:szCs w:val="24"/>
                <w:lang w:eastAsia="sv-SE"/>
              </w:rPr>
            </w:pPr>
            <w:bookmarkStart w:id="46" w:name="ME_FAULT_ON_S"/>
            <w:r w:rsidRPr="00D32E33">
              <w:rPr>
                <w:rFonts w:ascii="Verdana" w:eastAsia="Times New Roman" w:hAnsi="Verdana" w:cs="Times New Roman"/>
                <w:color w:val="000000"/>
                <w:sz w:val="18"/>
                <w:szCs w:val="18"/>
                <w:shd w:val="clear" w:color="auto" w:fill="FFFFFF"/>
                <w:lang w:eastAsia="sv-SE"/>
              </w:rPr>
              <w:t>ME_FAULT_ON_S</w:t>
            </w:r>
            <w:bookmarkEnd w:id="46"/>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C28F9C6"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B02D24F"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NULL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64AEF13"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Signal input of the attribute 'ME_FAULT_ON'</w:t>
            </w:r>
          </w:p>
        </w:tc>
      </w:tr>
      <w:tr w:rsidR="00D32E33" w:rsidRPr="00EE1CAF" w14:paraId="1700C818"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88BDBF5" w14:textId="77777777" w:rsidR="00D32E33" w:rsidRPr="00D32E33" w:rsidRDefault="00D32E33" w:rsidP="00D32E33">
            <w:pPr>
              <w:rPr>
                <w:rFonts w:ascii="Times New Roman" w:eastAsia="Times New Roman" w:hAnsi="Times New Roman" w:cs="Times New Roman"/>
                <w:sz w:val="24"/>
                <w:szCs w:val="24"/>
                <w:lang w:val="en-US" w:eastAsia="sv-SE"/>
              </w:rPr>
            </w:pPr>
            <w:bookmarkStart w:id="47" w:name="ME_SIM_MODE_ON_S"/>
            <w:r w:rsidRPr="00D32E33">
              <w:rPr>
                <w:rFonts w:ascii="Verdana" w:eastAsia="Times New Roman" w:hAnsi="Verdana" w:cs="Times New Roman"/>
                <w:color w:val="000000"/>
                <w:sz w:val="18"/>
                <w:szCs w:val="18"/>
                <w:shd w:val="clear" w:color="auto" w:fill="FFFFFF"/>
                <w:lang w:val="en-US" w:eastAsia="sv-SE"/>
              </w:rPr>
              <w:t>ME_SIM_MODE_ON_S</w:t>
            </w:r>
            <w:bookmarkEnd w:id="47"/>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8820146"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E77A7E8"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NULL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F714213"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Signal input of the attribute 'ME_SIM_MODE_ON'</w:t>
            </w:r>
          </w:p>
        </w:tc>
      </w:tr>
      <w:tr w:rsidR="00D32E33" w:rsidRPr="00EE1CAF" w14:paraId="08C8CDC2"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408F77F" w14:textId="77777777" w:rsidR="00D32E33" w:rsidRPr="00D32E33" w:rsidRDefault="00D32E33" w:rsidP="00D32E33">
            <w:pPr>
              <w:rPr>
                <w:rFonts w:ascii="Times New Roman" w:eastAsia="Times New Roman" w:hAnsi="Times New Roman" w:cs="Times New Roman"/>
                <w:sz w:val="24"/>
                <w:szCs w:val="24"/>
                <w:lang w:eastAsia="sv-SE"/>
              </w:rPr>
            </w:pPr>
            <w:bookmarkStart w:id="48" w:name="ME_SIMULATION_S"/>
            <w:r w:rsidRPr="00D32E33">
              <w:rPr>
                <w:rFonts w:ascii="Verdana" w:eastAsia="Times New Roman" w:hAnsi="Verdana" w:cs="Times New Roman"/>
                <w:color w:val="000000"/>
                <w:sz w:val="18"/>
                <w:szCs w:val="18"/>
                <w:shd w:val="clear" w:color="auto" w:fill="FFFFFF"/>
                <w:lang w:eastAsia="sv-SE"/>
              </w:rPr>
              <w:t>ME_SIMULATION_S</w:t>
            </w:r>
            <w:bookmarkEnd w:id="48"/>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70B6E25"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C8D6552"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NULL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774D97F"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Signal input of the attribute 'ME_SIMULATION_VALUE'</w:t>
            </w:r>
          </w:p>
        </w:tc>
      </w:tr>
      <w:tr w:rsidR="00D32E33" w:rsidRPr="00EE1CAF" w14:paraId="36E86602"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A8A3F2E" w14:textId="77777777" w:rsidR="00D32E33" w:rsidRPr="00D32E33" w:rsidRDefault="00D32E33" w:rsidP="00D32E33">
            <w:pPr>
              <w:rPr>
                <w:rFonts w:ascii="Times New Roman" w:eastAsia="Times New Roman" w:hAnsi="Times New Roman" w:cs="Times New Roman"/>
                <w:sz w:val="24"/>
                <w:szCs w:val="24"/>
                <w:lang w:eastAsia="sv-SE"/>
              </w:rPr>
            </w:pPr>
            <w:bookmarkStart w:id="49" w:name="ME_ELECTRIC_SUPPLY_S"/>
            <w:r w:rsidRPr="00D32E33">
              <w:rPr>
                <w:rFonts w:ascii="Verdana" w:eastAsia="Times New Roman" w:hAnsi="Verdana" w:cs="Times New Roman"/>
                <w:color w:val="000000"/>
                <w:sz w:val="18"/>
                <w:szCs w:val="18"/>
                <w:shd w:val="clear" w:color="auto" w:fill="FFFFFF"/>
                <w:lang w:eastAsia="sv-SE"/>
              </w:rPr>
              <w:t>ME_ELECTRIC_SUPPLY_S</w:t>
            </w:r>
            <w:bookmarkEnd w:id="49"/>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4A687ED"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3B95C20"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NULL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91006FA"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Signal input of the attribute 'ME_ELECTRIC_SUPPLY'</w:t>
            </w:r>
          </w:p>
        </w:tc>
      </w:tr>
      <w:tr w:rsidR="00D32E33" w:rsidRPr="00EE1CAF" w14:paraId="640F573E"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C9E359E" w14:textId="77777777" w:rsidR="00D32E33" w:rsidRPr="00D32E33" w:rsidRDefault="00D32E33" w:rsidP="00D32E33">
            <w:pPr>
              <w:rPr>
                <w:rFonts w:ascii="Times New Roman" w:eastAsia="Times New Roman" w:hAnsi="Times New Roman" w:cs="Times New Roman"/>
                <w:sz w:val="24"/>
                <w:szCs w:val="24"/>
                <w:lang w:eastAsia="sv-SE"/>
              </w:rPr>
            </w:pPr>
            <w:bookmarkStart w:id="50" w:name="ME_SCALED_OUT_SIGN"/>
            <w:r w:rsidRPr="00D32E33">
              <w:rPr>
                <w:rFonts w:ascii="Verdana" w:eastAsia="Times New Roman" w:hAnsi="Verdana" w:cs="Times New Roman"/>
                <w:color w:val="000000"/>
                <w:sz w:val="18"/>
                <w:szCs w:val="18"/>
                <w:shd w:val="clear" w:color="auto" w:fill="FFFFFF"/>
                <w:lang w:eastAsia="sv-SE"/>
              </w:rPr>
              <w:t>ME_SCALED_OUT_SIGN</w:t>
            </w:r>
            <w:bookmarkEnd w:id="50"/>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C7BAE8A"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FE3AA31"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C04ED44"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Name of the scaled output signal of the module</w:t>
            </w:r>
          </w:p>
        </w:tc>
      </w:tr>
      <w:tr w:rsidR="00D32E33" w:rsidRPr="00EE1CAF" w14:paraId="3B351D80"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B92C402" w14:textId="77777777" w:rsidR="00D32E33" w:rsidRPr="00D32E33" w:rsidRDefault="00D32E33" w:rsidP="00D32E33">
            <w:pPr>
              <w:rPr>
                <w:rFonts w:ascii="Times New Roman" w:eastAsia="Times New Roman" w:hAnsi="Times New Roman" w:cs="Times New Roman"/>
                <w:sz w:val="24"/>
                <w:szCs w:val="24"/>
                <w:lang w:eastAsia="sv-SE"/>
              </w:rPr>
            </w:pPr>
            <w:bookmarkStart w:id="51" w:name="ME_NONSCALED_OUT_SIGN"/>
            <w:r w:rsidRPr="00D32E33">
              <w:rPr>
                <w:rFonts w:ascii="Verdana" w:eastAsia="Times New Roman" w:hAnsi="Verdana" w:cs="Times New Roman"/>
                <w:color w:val="000000"/>
                <w:sz w:val="18"/>
                <w:szCs w:val="18"/>
                <w:shd w:val="clear" w:color="auto" w:fill="FFFFFF"/>
                <w:lang w:eastAsia="sv-SE"/>
              </w:rPr>
              <w:t>ME_NONSCALED_OUT_SIGN</w:t>
            </w:r>
            <w:bookmarkEnd w:id="51"/>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8765C71"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FC51B1D"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7AE0CFE"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 xml:space="preserve">Name of the </w:t>
            </w:r>
            <w:proofErr w:type="spellStart"/>
            <w:r w:rsidRPr="00D32E33">
              <w:rPr>
                <w:rFonts w:ascii="Verdana" w:eastAsia="Times New Roman" w:hAnsi="Verdana" w:cs="Times New Roman"/>
                <w:color w:val="000000"/>
                <w:sz w:val="18"/>
                <w:szCs w:val="18"/>
                <w:shd w:val="clear" w:color="auto" w:fill="FFFFFF"/>
                <w:lang w:val="en-US" w:eastAsia="sv-SE"/>
              </w:rPr>
              <w:t>nonscaled</w:t>
            </w:r>
            <w:proofErr w:type="spellEnd"/>
            <w:r w:rsidRPr="00D32E33">
              <w:rPr>
                <w:rFonts w:ascii="Verdana" w:eastAsia="Times New Roman" w:hAnsi="Verdana" w:cs="Times New Roman"/>
                <w:color w:val="000000"/>
                <w:sz w:val="18"/>
                <w:szCs w:val="18"/>
                <w:shd w:val="clear" w:color="auto" w:fill="FFFFFF"/>
                <w:lang w:val="en-US" w:eastAsia="sv-SE"/>
              </w:rPr>
              <w:t xml:space="preserve"> output signal of the module</w:t>
            </w:r>
          </w:p>
        </w:tc>
      </w:tr>
      <w:tr w:rsidR="00D32E33" w:rsidRPr="00EE1CAF" w14:paraId="77A5EC73"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FB99E4C" w14:textId="77777777" w:rsidR="00D32E33" w:rsidRPr="00D32E33" w:rsidRDefault="00D32E33" w:rsidP="00D32E33">
            <w:pPr>
              <w:rPr>
                <w:rFonts w:ascii="Times New Roman" w:eastAsia="Times New Roman" w:hAnsi="Times New Roman" w:cs="Times New Roman"/>
                <w:sz w:val="24"/>
                <w:szCs w:val="24"/>
                <w:lang w:eastAsia="sv-SE"/>
              </w:rPr>
            </w:pPr>
            <w:bookmarkStart w:id="52" w:name="ME_DISTURB_IND_SIGN"/>
            <w:r w:rsidRPr="00D32E33">
              <w:rPr>
                <w:rFonts w:ascii="Verdana" w:eastAsia="Times New Roman" w:hAnsi="Verdana" w:cs="Times New Roman"/>
                <w:color w:val="000000"/>
                <w:sz w:val="18"/>
                <w:szCs w:val="18"/>
                <w:shd w:val="clear" w:color="auto" w:fill="FFFFFF"/>
                <w:lang w:eastAsia="sv-SE"/>
              </w:rPr>
              <w:t>ME_DISTURB_IND_SIGN</w:t>
            </w:r>
            <w:bookmarkEnd w:id="52"/>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EFAD1E8"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7537458"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7A31D3F"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Name of the alarm signal. Signal is TRUE if electric supply of the module fails, if the fault situation has been selected or if the measured variable is out of defined measurement range</w:t>
            </w:r>
          </w:p>
        </w:tc>
      </w:tr>
      <w:tr w:rsidR="00D32E33" w:rsidRPr="00EE1CAF" w14:paraId="5FA18F11"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36CED91" w14:textId="77777777" w:rsidR="00D32E33" w:rsidRPr="00D32E33" w:rsidRDefault="00D32E33" w:rsidP="00D32E33">
            <w:pPr>
              <w:rPr>
                <w:rFonts w:ascii="Times New Roman" w:eastAsia="Times New Roman" w:hAnsi="Times New Roman" w:cs="Times New Roman"/>
                <w:sz w:val="24"/>
                <w:szCs w:val="24"/>
                <w:lang w:eastAsia="sv-SE"/>
              </w:rPr>
            </w:pPr>
            <w:bookmarkStart w:id="53" w:name="ME_NEW"/>
            <w:r w:rsidRPr="00D32E33">
              <w:rPr>
                <w:rFonts w:ascii="Verdana" w:eastAsia="Times New Roman" w:hAnsi="Verdana" w:cs="Times New Roman"/>
                <w:color w:val="000000"/>
                <w:sz w:val="18"/>
                <w:szCs w:val="18"/>
                <w:shd w:val="clear" w:color="auto" w:fill="FFFFFF"/>
                <w:lang w:eastAsia="sv-SE"/>
              </w:rPr>
              <w:t>ME_NEW</w:t>
            </w:r>
            <w:bookmarkEnd w:id="53"/>
            <w:r w:rsidRPr="00D32E33">
              <w:rPr>
                <w:rFonts w:ascii="Verdana" w:eastAsia="Times New Roman" w:hAnsi="Verdana" w:cs="Times New Roman"/>
                <w:color w:val="000000"/>
                <w:sz w:val="18"/>
                <w:szCs w:val="18"/>
                <w:lang w:eastAsia="sv-SE"/>
              </w:rPr>
              <w:br/>
            </w:r>
            <w:r w:rsidRPr="00D32E33">
              <w:rPr>
                <w:rFonts w:ascii="Verdana" w:eastAsia="Times New Roman" w:hAnsi="Verdana" w:cs="Times New Roman"/>
                <w:color w:val="000000"/>
                <w:sz w:val="18"/>
                <w:szCs w:val="18"/>
                <w:shd w:val="clear" w:color="auto" w:fill="FFFFFF"/>
                <w:lang w:eastAsia="sv-SE"/>
              </w:rPr>
              <w:t xml:space="preserve">New </w:t>
            </w:r>
            <w:proofErr w:type="spellStart"/>
            <w:r w:rsidRPr="00D32E33">
              <w:rPr>
                <w:rFonts w:ascii="Verdana" w:eastAsia="Times New Roman" w:hAnsi="Verdana" w:cs="Times New Roman"/>
                <w:color w:val="000000"/>
                <w:sz w:val="18"/>
                <w:szCs w:val="18"/>
                <w:shd w:val="clear" w:color="auto" w:fill="FFFFFF"/>
                <w:lang w:eastAsia="sv-SE"/>
              </w:rPr>
              <w:t>component</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4E29BD4"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LO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4811126"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T/F</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67B9F77"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Logical attribute, should not be modified by the user</w:t>
            </w:r>
          </w:p>
        </w:tc>
      </w:tr>
      <w:tr w:rsidR="00D32E33" w:rsidRPr="00EE1CAF" w14:paraId="026AEC77"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3FA5C29" w14:textId="77777777" w:rsidR="00D32E33" w:rsidRPr="00D32E33" w:rsidRDefault="00D32E33" w:rsidP="00D32E33">
            <w:pPr>
              <w:rPr>
                <w:rFonts w:ascii="Times New Roman" w:eastAsia="Times New Roman" w:hAnsi="Times New Roman" w:cs="Times New Roman"/>
                <w:sz w:val="24"/>
                <w:szCs w:val="24"/>
                <w:lang w:val="en-US" w:eastAsia="sv-SE"/>
              </w:rPr>
            </w:pPr>
            <w:bookmarkStart w:id="54" w:name="ME_OUTPUT_VALUE"/>
            <w:r w:rsidRPr="00D32E33">
              <w:rPr>
                <w:rFonts w:ascii="Verdana" w:eastAsia="Times New Roman" w:hAnsi="Verdana" w:cs="Times New Roman"/>
                <w:color w:val="000000"/>
                <w:sz w:val="18"/>
                <w:szCs w:val="18"/>
                <w:shd w:val="clear" w:color="auto" w:fill="FFFFFF"/>
                <w:lang w:val="en-US" w:eastAsia="sv-SE"/>
              </w:rPr>
              <w:t>ME_OUTPUT_VALUE</w:t>
            </w:r>
            <w:bookmarkEnd w:id="54"/>
            <w:r w:rsidRPr="00D32E33">
              <w:rPr>
                <w:rFonts w:ascii="Verdana" w:eastAsia="Times New Roman" w:hAnsi="Verdana" w:cs="Times New Roman"/>
                <w:color w:val="000000"/>
                <w:sz w:val="18"/>
                <w:szCs w:val="18"/>
                <w:lang w:val="en-US" w:eastAsia="sv-SE"/>
              </w:rPr>
              <w:br/>
            </w:r>
            <w:r w:rsidRPr="00D32E33">
              <w:rPr>
                <w:rFonts w:ascii="Verdana" w:eastAsia="Times New Roman" w:hAnsi="Verdana" w:cs="Times New Roman"/>
                <w:color w:val="000000"/>
                <w:sz w:val="18"/>
                <w:szCs w:val="18"/>
                <w:shd w:val="clear" w:color="auto" w:fill="FFFFFF"/>
                <w:lang w:val="en-US" w:eastAsia="sv-SE"/>
              </w:rPr>
              <w:t>Output value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6AE7AB1"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EA5C46C"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0.0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86D4132"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Output value of the module</w:t>
            </w:r>
          </w:p>
        </w:tc>
      </w:tr>
      <w:tr w:rsidR="00D32E33" w:rsidRPr="00EE1CAF" w14:paraId="6EE2B407"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AFE47C7" w14:textId="77777777" w:rsidR="00D32E33" w:rsidRPr="00D32E33" w:rsidRDefault="00D32E33" w:rsidP="00D32E33">
            <w:pPr>
              <w:rPr>
                <w:rFonts w:ascii="Times New Roman" w:eastAsia="Times New Roman" w:hAnsi="Times New Roman" w:cs="Times New Roman"/>
                <w:sz w:val="24"/>
                <w:szCs w:val="24"/>
                <w:lang w:val="en-US" w:eastAsia="sv-SE"/>
              </w:rPr>
            </w:pPr>
            <w:bookmarkStart w:id="55" w:name="ME_SCALED_OUTPUT_VALUE"/>
            <w:r w:rsidRPr="00D32E33">
              <w:rPr>
                <w:rFonts w:ascii="Verdana" w:eastAsia="Times New Roman" w:hAnsi="Verdana" w:cs="Times New Roman"/>
                <w:color w:val="000000"/>
                <w:sz w:val="18"/>
                <w:szCs w:val="18"/>
                <w:shd w:val="clear" w:color="auto" w:fill="FFFFFF"/>
                <w:lang w:val="en-US" w:eastAsia="sv-SE"/>
              </w:rPr>
              <w:t>ME_SCALED_OUTPUT_VALUE</w:t>
            </w:r>
            <w:bookmarkEnd w:id="55"/>
            <w:r w:rsidRPr="00D32E33">
              <w:rPr>
                <w:rFonts w:ascii="Verdana" w:eastAsia="Times New Roman" w:hAnsi="Verdana" w:cs="Times New Roman"/>
                <w:color w:val="000000"/>
                <w:sz w:val="18"/>
                <w:szCs w:val="18"/>
                <w:lang w:val="en-US" w:eastAsia="sv-SE"/>
              </w:rPr>
              <w:br/>
            </w:r>
            <w:r w:rsidRPr="00D32E33">
              <w:rPr>
                <w:rFonts w:ascii="Verdana" w:eastAsia="Times New Roman" w:hAnsi="Verdana" w:cs="Times New Roman"/>
                <w:color w:val="000000"/>
                <w:sz w:val="18"/>
                <w:szCs w:val="18"/>
                <w:shd w:val="clear" w:color="auto" w:fill="FFFFFF"/>
                <w:lang w:val="en-US" w:eastAsia="sv-SE"/>
              </w:rPr>
              <w:t>Scaled output value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8148020"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5842C81"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0.0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AAC4BBE"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Scaled output value of the module (see low and high limits)</w:t>
            </w:r>
          </w:p>
        </w:tc>
      </w:tr>
      <w:tr w:rsidR="00D32E33" w:rsidRPr="00D32E33" w14:paraId="2631186C"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A2161FD" w14:textId="77777777" w:rsidR="00D32E33" w:rsidRPr="00D32E33" w:rsidRDefault="00D32E33" w:rsidP="00D32E33">
            <w:pPr>
              <w:rPr>
                <w:rFonts w:ascii="Times New Roman" w:eastAsia="Times New Roman" w:hAnsi="Times New Roman" w:cs="Times New Roman"/>
                <w:sz w:val="24"/>
                <w:szCs w:val="24"/>
                <w:lang w:val="en-US" w:eastAsia="sv-SE"/>
              </w:rPr>
            </w:pPr>
            <w:bookmarkStart w:id="56" w:name="ME_EXCEED_LIMITS"/>
            <w:r w:rsidRPr="00D32E33">
              <w:rPr>
                <w:rFonts w:ascii="Verdana" w:eastAsia="Times New Roman" w:hAnsi="Verdana" w:cs="Times New Roman"/>
                <w:color w:val="000000"/>
                <w:sz w:val="18"/>
                <w:szCs w:val="18"/>
                <w:shd w:val="clear" w:color="auto" w:fill="FFFFFF"/>
                <w:lang w:val="en-US" w:eastAsia="sv-SE"/>
              </w:rPr>
              <w:t>ME_EXCEED_LIMITS</w:t>
            </w:r>
            <w:bookmarkEnd w:id="56"/>
            <w:r w:rsidRPr="00D32E33">
              <w:rPr>
                <w:rFonts w:ascii="Verdana" w:eastAsia="Times New Roman" w:hAnsi="Verdana" w:cs="Times New Roman"/>
                <w:color w:val="000000"/>
                <w:sz w:val="18"/>
                <w:szCs w:val="18"/>
                <w:lang w:val="en-US" w:eastAsia="sv-SE"/>
              </w:rPr>
              <w:br/>
            </w:r>
            <w:r w:rsidRPr="00D32E33">
              <w:rPr>
                <w:rFonts w:ascii="Verdana" w:eastAsia="Times New Roman" w:hAnsi="Verdana" w:cs="Times New Roman"/>
                <w:color w:val="000000"/>
                <w:sz w:val="18"/>
                <w:szCs w:val="18"/>
                <w:shd w:val="clear" w:color="auto" w:fill="FFFFFF"/>
                <w:lang w:val="en-US" w:eastAsia="sv-SE"/>
              </w:rPr>
              <w:t>Limit exceeding option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DB8DAB0"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IN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7AA591E"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D29C32A"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val="en-US" w:eastAsia="sv-SE"/>
              </w:rPr>
              <w:t xml:space="preserve">Integer flag to tell whether exceeding low and high limits is allowed. The scaled output may in cases of allowed exceeding be &lt;0.0 or &gt;1.0! </w:t>
            </w:r>
            <w:r w:rsidRPr="00D32E33">
              <w:rPr>
                <w:rFonts w:ascii="Verdana" w:eastAsia="Times New Roman" w:hAnsi="Verdana" w:cs="Times New Roman"/>
                <w:color w:val="000000"/>
                <w:sz w:val="18"/>
                <w:szCs w:val="18"/>
                <w:shd w:val="clear" w:color="auto" w:fill="FFFFFF"/>
                <w:lang w:eastAsia="sv-SE"/>
              </w:rPr>
              <w:t xml:space="preserve">For </w:t>
            </w:r>
            <w:proofErr w:type="spellStart"/>
            <w:r w:rsidRPr="00D32E33">
              <w:rPr>
                <w:rFonts w:ascii="Verdana" w:eastAsia="Times New Roman" w:hAnsi="Verdana" w:cs="Times New Roman"/>
                <w:color w:val="000000"/>
                <w:sz w:val="18"/>
                <w:szCs w:val="18"/>
                <w:shd w:val="clear" w:color="auto" w:fill="FFFFFF"/>
                <w:lang w:eastAsia="sv-SE"/>
              </w:rPr>
              <w:t>more</w:t>
            </w:r>
            <w:proofErr w:type="spellEnd"/>
            <w:r w:rsidRPr="00D32E33">
              <w:rPr>
                <w:rFonts w:ascii="Verdana" w:eastAsia="Times New Roman" w:hAnsi="Verdana" w:cs="Times New Roman"/>
                <w:color w:val="000000"/>
                <w:sz w:val="18"/>
                <w:szCs w:val="18"/>
                <w:shd w:val="clear" w:color="auto" w:fill="FFFFFF"/>
                <w:lang w:eastAsia="sv-SE"/>
              </w:rPr>
              <w:t xml:space="preserve"> information, look table 3.</w:t>
            </w:r>
          </w:p>
        </w:tc>
      </w:tr>
      <w:tr w:rsidR="00D32E33" w:rsidRPr="00EE1CAF" w14:paraId="4AD47EC9"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482ABDE" w14:textId="77777777" w:rsidR="00D32E33" w:rsidRPr="00D32E33" w:rsidRDefault="00D32E33" w:rsidP="00D32E33">
            <w:pPr>
              <w:rPr>
                <w:rFonts w:ascii="Times New Roman" w:eastAsia="Times New Roman" w:hAnsi="Times New Roman" w:cs="Times New Roman"/>
                <w:sz w:val="24"/>
                <w:szCs w:val="24"/>
                <w:lang w:val="en-US" w:eastAsia="sv-SE"/>
              </w:rPr>
            </w:pPr>
            <w:bookmarkStart w:id="57" w:name="ME_SIM_VAL_RAMP_TIME"/>
            <w:r w:rsidRPr="00D32E33">
              <w:rPr>
                <w:rFonts w:ascii="Verdana" w:eastAsia="Times New Roman" w:hAnsi="Verdana" w:cs="Times New Roman"/>
                <w:color w:val="000000"/>
                <w:sz w:val="18"/>
                <w:szCs w:val="18"/>
                <w:shd w:val="clear" w:color="auto" w:fill="FFFFFF"/>
                <w:lang w:val="en-US" w:eastAsia="sv-SE"/>
              </w:rPr>
              <w:t>ME_SIM_VAL_RAMP_TIME</w:t>
            </w:r>
            <w:bookmarkEnd w:id="57"/>
            <w:r w:rsidRPr="00D32E33">
              <w:rPr>
                <w:rFonts w:ascii="Verdana" w:eastAsia="Times New Roman" w:hAnsi="Verdana" w:cs="Times New Roman"/>
                <w:color w:val="000000"/>
                <w:sz w:val="18"/>
                <w:szCs w:val="18"/>
                <w:lang w:val="en-US" w:eastAsia="sv-SE"/>
              </w:rPr>
              <w:br/>
            </w:r>
            <w:r w:rsidRPr="00D32E33">
              <w:rPr>
                <w:rFonts w:ascii="Verdana" w:eastAsia="Times New Roman" w:hAnsi="Verdana" w:cs="Times New Roman"/>
                <w:color w:val="000000"/>
                <w:sz w:val="18"/>
                <w:szCs w:val="18"/>
                <w:shd w:val="clear" w:color="auto" w:fill="FFFFFF"/>
                <w:lang w:val="en-US" w:eastAsia="sv-SE"/>
              </w:rPr>
              <w:t>Simulation value ramp time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4084C2C"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D5F1CBC"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0.0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4DE2F97"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 xml:space="preserve">Ramp time (s) for simulation value. When measurement module is changed to simulation mode the output will ramp from the current value to the simulation value in the time defined with this attribute. If the simulation value changes when in simulation mode the new simulation value is reached again in this time (not faster, not slower). When simulation mode is switched off, the output returns to the process value in </w:t>
            </w:r>
            <w:proofErr w:type="gramStart"/>
            <w:r w:rsidRPr="00D32E33">
              <w:rPr>
                <w:rFonts w:ascii="Verdana" w:eastAsia="Times New Roman" w:hAnsi="Verdana" w:cs="Times New Roman"/>
                <w:color w:val="000000"/>
                <w:sz w:val="18"/>
                <w:szCs w:val="18"/>
                <w:shd w:val="clear" w:color="auto" w:fill="FFFFFF"/>
                <w:lang w:val="en-US" w:eastAsia="sv-SE"/>
              </w:rPr>
              <w:t>one time</w:t>
            </w:r>
            <w:proofErr w:type="gramEnd"/>
            <w:r w:rsidRPr="00D32E33">
              <w:rPr>
                <w:rFonts w:ascii="Verdana" w:eastAsia="Times New Roman" w:hAnsi="Verdana" w:cs="Times New Roman"/>
                <w:color w:val="000000"/>
                <w:sz w:val="18"/>
                <w:szCs w:val="18"/>
                <w:shd w:val="clear" w:color="auto" w:fill="FFFFFF"/>
                <w:lang w:val="en-US" w:eastAsia="sv-SE"/>
              </w:rPr>
              <w:t xml:space="preserve"> step.</w:t>
            </w:r>
          </w:p>
        </w:tc>
      </w:tr>
      <w:tr w:rsidR="00D32E33" w:rsidRPr="00D32E33" w14:paraId="75B2B85B"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510B112" w14:textId="77777777" w:rsidR="00D32E33" w:rsidRPr="00D32E33" w:rsidRDefault="00D32E33" w:rsidP="00D32E33">
            <w:pPr>
              <w:rPr>
                <w:rFonts w:ascii="Times New Roman" w:eastAsia="Times New Roman" w:hAnsi="Times New Roman" w:cs="Times New Roman"/>
                <w:sz w:val="24"/>
                <w:szCs w:val="24"/>
                <w:lang w:eastAsia="sv-SE"/>
              </w:rPr>
            </w:pPr>
            <w:bookmarkStart w:id="58" w:name="ME_SEED"/>
            <w:r w:rsidRPr="00D32E33">
              <w:rPr>
                <w:rFonts w:ascii="Verdana" w:eastAsia="Times New Roman" w:hAnsi="Verdana" w:cs="Times New Roman"/>
                <w:color w:val="000000"/>
                <w:sz w:val="18"/>
                <w:szCs w:val="18"/>
                <w:shd w:val="clear" w:color="auto" w:fill="FFFFFF"/>
                <w:lang w:eastAsia="sv-SE"/>
              </w:rPr>
              <w:t>ME_SEED</w:t>
            </w:r>
            <w:bookmarkEnd w:id="58"/>
            <w:r w:rsidRPr="00D32E33">
              <w:rPr>
                <w:rFonts w:ascii="Verdana" w:eastAsia="Times New Roman" w:hAnsi="Verdana" w:cs="Times New Roman"/>
                <w:color w:val="000000"/>
                <w:sz w:val="18"/>
                <w:szCs w:val="18"/>
                <w:lang w:eastAsia="sv-SE"/>
              </w:rPr>
              <w:br/>
            </w:r>
            <w:proofErr w:type="spellStart"/>
            <w:r w:rsidRPr="00D32E33">
              <w:rPr>
                <w:rFonts w:ascii="Verdana" w:eastAsia="Times New Roman" w:hAnsi="Verdana" w:cs="Times New Roman"/>
                <w:color w:val="000000"/>
                <w:sz w:val="18"/>
                <w:szCs w:val="18"/>
                <w:shd w:val="clear" w:color="auto" w:fill="FFFFFF"/>
                <w:lang w:eastAsia="sv-SE"/>
              </w:rPr>
              <w:t>Seed</w:t>
            </w:r>
            <w:proofErr w:type="spellEnd"/>
            <w:r w:rsidRPr="00D32E33">
              <w:rPr>
                <w:rFonts w:ascii="Verdana" w:eastAsia="Times New Roman" w:hAnsi="Verdana" w:cs="Times New Roman"/>
                <w:color w:val="000000"/>
                <w:sz w:val="18"/>
                <w:szCs w:val="18"/>
                <w:shd w:val="clear" w:color="auto" w:fill="FFFFFF"/>
                <w:lang w:eastAsia="sv-SE"/>
              </w:rPr>
              <w:t xml:space="preserve"> </w:t>
            </w:r>
            <w:proofErr w:type="spellStart"/>
            <w:r w:rsidRPr="00D32E33">
              <w:rPr>
                <w:rFonts w:ascii="Verdana" w:eastAsia="Times New Roman" w:hAnsi="Verdana" w:cs="Times New Roman"/>
                <w:color w:val="000000"/>
                <w:sz w:val="18"/>
                <w:szCs w:val="18"/>
                <w:shd w:val="clear" w:color="auto" w:fill="FFFFFF"/>
                <w:lang w:eastAsia="sv-SE"/>
              </w:rPr>
              <w:t>number</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C65E763"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IN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C6AB7B9"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 xml:space="preserve">(system </w:t>
            </w:r>
            <w:proofErr w:type="spellStart"/>
            <w:r w:rsidRPr="00D32E33">
              <w:rPr>
                <w:rFonts w:ascii="Verdana" w:eastAsia="Times New Roman" w:hAnsi="Verdana" w:cs="Times New Roman"/>
                <w:color w:val="000000"/>
                <w:sz w:val="18"/>
                <w:szCs w:val="18"/>
                <w:shd w:val="clear" w:color="auto" w:fill="FFFFFF"/>
                <w:lang w:eastAsia="sv-SE"/>
              </w:rPr>
              <w:t>time</w:t>
            </w:r>
            <w:proofErr w:type="spellEnd"/>
            <w:r w:rsidRPr="00D32E33">
              <w:rPr>
                <w:rFonts w:ascii="Verdana" w:eastAsia="Times New Roman" w:hAnsi="Verdana" w:cs="Times New Roman"/>
                <w:color w:val="000000"/>
                <w:sz w:val="18"/>
                <w:szCs w:val="18"/>
                <w:shd w:val="clear" w:color="auto" w:fill="FFFFFF"/>
                <w:lang w:eastAsia="sv-SE"/>
              </w:rPr>
              <w:t xml:space="preserve"> </w:t>
            </w:r>
            <w:proofErr w:type="spellStart"/>
            <w:r w:rsidRPr="00D32E33">
              <w:rPr>
                <w:rFonts w:ascii="Verdana" w:eastAsia="Times New Roman" w:hAnsi="Verdana" w:cs="Times New Roman"/>
                <w:color w:val="000000"/>
                <w:sz w:val="18"/>
                <w:szCs w:val="18"/>
                <w:shd w:val="clear" w:color="auto" w:fill="FFFFFF"/>
                <w:lang w:eastAsia="sv-SE"/>
              </w:rPr>
              <w:t>based</w:t>
            </w:r>
            <w:proofErr w:type="spellEnd"/>
            <w:r w:rsidRPr="00D32E33">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51730A9"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val="en-US" w:eastAsia="sv-SE"/>
              </w:rPr>
              <w:t xml:space="preserve">The manually given 1st seed number. Default value is generated based on system time. </w:t>
            </w:r>
            <w:proofErr w:type="spellStart"/>
            <w:r w:rsidRPr="00D32E33">
              <w:rPr>
                <w:rFonts w:ascii="Verdana" w:eastAsia="Times New Roman" w:hAnsi="Verdana" w:cs="Times New Roman"/>
                <w:color w:val="000000"/>
                <w:sz w:val="18"/>
                <w:szCs w:val="18"/>
                <w:shd w:val="clear" w:color="auto" w:fill="FFFFFF"/>
                <w:lang w:eastAsia="sv-SE"/>
              </w:rPr>
              <w:t>User</w:t>
            </w:r>
            <w:proofErr w:type="spellEnd"/>
            <w:r w:rsidRPr="00D32E33">
              <w:rPr>
                <w:rFonts w:ascii="Verdana" w:eastAsia="Times New Roman" w:hAnsi="Verdana" w:cs="Times New Roman"/>
                <w:color w:val="000000"/>
                <w:sz w:val="18"/>
                <w:szCs w:val="18"/>
                <w:shd w:val="clear" w:color="auto" w:fill="FFFFFF"/>
                <w:lang w:eastAsia="sv-SE"/>
              </w:rPr>
              <w:t xml:space="preserve"> </w:t>
            </w:r>
            <w:proofErr w:type="spellStart"/>
            <w:r w:rsidRPr="00D32E33">
              <w:rPr>
                <w:rFonts w:ascii="Verdana" w:eastAsia="Times New Roman" w:hAnsi="Verdana" w:cs="Times New Roman"/>
                <w:color w:val="000000"/>
                <w:sz w:val="18"/>
                <w:szCs w:val="18"/>
                <w:shd w:val="clear" w:color="auto" w:fill="FFFFFF"/>
                <w:lang w:eastAsia="sv-SE"/>
              </w:rPr>
              <w:t>can</w:t>
            </w:r>
            <w:proofErr w:type="spellEnd"/>
            <w:r w:rsidRPr="00D32E33">
              <w:rPr>
                <w:rFonts w:ascii="Verdana" w:eastAsia="Times New Roman" w:hAnsi="Verdana" w:cs="Times New Roman"/>
                <w:color w:val="000000"/>
                <w:sz w:val="18"/>
                <w:szCs w:val="18"/>
                <w:shd w:val="clear" w:color="auto" w:fill="FFFFFF"/>
                <w:lang w:eastAsia="sv-SE"/>
              </w:rPr>
              <w:t xml:space="preserve"> </w:t>
            </w:r>
            <w:proofErr w:type="spellStart"/>
            <w:r w:rsidRPr="00D32E33">
              <w:rPr>
                <w:rFonts w:ascii="Verdana" w:eastAsia="Times New Roman" w:hAnsi="Verdana" w:cs="Times New Roman"/>
                <w:color w:val="000000"/>
                <w:sz w:val="18"/>
                <w:szCs w:val="18"/>
                <w:shd w:val="clear" w:color="auto" w:fill="FFFFFF"/>
                <w:lang w:eastAsia="sv-SE"/>
              </w:rPr>
              <w:t>manually</w:t>
            </w:r>
            <w:proofErr w:type="spellEnd"/>
            <w:r w:rsidRPr="00D32E33">
              <w:rPr>
                <w:rFonts w:ascii="Verdana" w:eastAsia="Times New Roman" w:hAnsi="Verdana" w:cs="Times New Roman"/>
                <w:color w:val="000000"/>
                <w:sz w:val="18"/>
                <w:szCs w:val="18"/>
                <w:shd w:val="clear" w:color="auto" w:fill="FFFFFF"/>
                <w:lang w:eastAsia="sv-SE"/>
              </w:rPr>
              <w:t xml:space="preserve"> </w:t>
            </w:r>
            <w:proofErr w:type="spellStart"/>
            <w:r w:rsidRPr="00D32E33">
              <w:rPr>
                <w:rFonts w:ascii="Verdana" w:eastAsia="Times New Roman" w:hAnsi="Verdana" w:cs="Times New Roman"/>
                <w:color w:val="000000"/>
                <w:sz w:val="18"/>
                <w:szCs w:val="18"/>
                <w:shd w:val="clear" w:color="auto" w:fill="FFFFFF"/>
                <w:lang w:eastAsia="sv-SE"/>
              </w:rPr>
              <w:t>change</w:t>
            </w:r>
            <w:proofErr w:type="spellEnd"/>
            <w:r w:rsidRPr="00D32E33">
              <w:rPr>
                <w:rFonts w:ascii="Verdana" w:eastAsia="Times New Roman" w:hAnsi="Verdana" w:cs="Times New Roman"/>
                <w:color w:val="000000"/>
                <w:sz w:val="18"/>
                <w:szCs w:val="18"/>
                <w:shd w:val="clear" w:color="auto" w:fill="FFFFFF"/>
                <w:lang w:eastAsia="sv-SE"/>
              </w:rPr>
              <w:t xml:space="preserve"> it. </w:t>
            </w:r>
            <w:proofErr w:type="spellStart"/>
            <w:r w:rsidRPr="00D32E33">
              <w:rPr>
                <w:rFonts w:ascii="Verdana" w:eastAsia="Times New Roman" w:hAnsi="Verdana" w:cs="Times New Roman"/>
                <w:color w:val="000000"/>
                <w:sz w:val="18"/>
                <w:szCs w:val="18"/>
                <w:shd w:val="clear" w:color="auto" w:fill="FFFFFF"/>
                <w:lang w:eastAsia="sv-SE"/>
              </w:rPr>
              <w:t>Utilised</w:t>
            </w:r>
            <w:proofErr w:type="spellEnd"/>
            <w:r w:rsidRPr="00D32E33">
              <w:rPr>
                <w:rFonts w:ascii="Verdana" w:eastAsia="Times New Roman" w:hAnsi="Verdana" w:cs="Times New Roman"/>
                <w:color w:val="000000"/>
                <w:sz w:val="18"/>
                <w:szCs w:val="18"/>
                <w:shd w:val="clear" w:color="auto" w:fill="FFFFFF"/>
                <w:lang w:eastAsia="sv-SE"/>
              </w:rPr>
              <w:t xml:space="preserve"> </w:t>
            </w:r>
            <w:proofErr w:type="spellStart"/>
            <w:r w:rsidRPr="00D32E33">
              <w:rPr>
                <w:rFonts w:ascii="Verdana" w:eastAsia="Times New Roman" w:hAnsi="Verdana" w:cs="Times New Roman"/>
                <w:color w:val="000000"/>
                <w:sz w:val="18"/>
                <w:szCs w:val="18"/>
                <w:shd w:val="clear" w:color="auto" w:fill="FFFFFF"/>
                <w:lang w:eastAsia="sv-SE"/>
              </w:rPr>
              <w:t>if</w:t>
            </w:r>
            <w:proofErr w:type="spellEnd"/>
            <w:r w:rsidRPr="00D32E33">
              <w:rPr>
                <w:rFonts w:ascii="Verdana" w:eastAsia="Times New Roman" w:hAnsi="Verdana" w:cs="Times New Roman"/>
                <w:color w:val="000000"/>
                <w:sz w:val="18"/>
                <w:szCs w:val="18"/>
                <w:shd w:val="clear" w:color="auto" w:fill="FFFFFF"/>
                <w:lang w:eastAsia="sv-SE"/>
              </w:rPr>
              <w:t xml:space="preserve"> CURRENT_SEED = 0.</w:t>
            </w:r>
          </w:p>
        </w:tc>
      </w:tr>
      <w:tr w:rsidR="00D32E33" w:rsidRPr="00EE1CAF" w14:paraId="7A9231AE" w14:textId="77777777" w:rsidTr="00D32E3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45769A7" w14:textId="77777777" w:rsidR="00D32E33" w:rsidRPr="00D32E33" w:rsidRDefault="00D32E33" w:rsidP="00D32E33">
            <w:pPr>
              <w:rPr>
                <w:rFonts w:ascii="Times New Roman" w:eastAsia="Times New Roman" w:hAnsi="Times New Roman" w:cs="Times New Roman"/>
                <w:sz w:val="24"/>
                <w:szCs w:val="24"/>
                <w:lang w:val="en-US" w:eastAsia="sv-SE"/>
              </w:rPr>
            </w:pPr>
            <w:bookmarkStart w:id="59" w:name="ME_CURRENT_SEED"/>
            <w:r w:rsidRPr="00D32E33">
              <w:rPr>
                <w:rFonts w:ascii="Verdana" w:eastAsia="Times New Roman" w:hAnsi="Verdana" w:cs="Times New Roman"/>
                <w:color w:val="000000"/>
                <w:sz w:val="18"/>
                <w:szCs w:val="18"/>
                <w:shd w:val="clear" w:color="auto" w:fill="FFFFFF"/>
                <w:lang w:val="en-US" w:eastAsia="sv-SE"/>
              </w:rPr>
              <w:t>ME_CURRENT_SEED</w:t>
            </w:r>
            <w:bookmarkEnd w:id="59"/>
            <w:r w:rsidRPr="00D32E33">
              <w:rPr>
                <w:rFonts w:ascii="Verdana" w:eastAsia="Times New Roman" w:hAnsi="Verdana" w:cs="Times New Roman"/>
                <w:color w:val="000000"/>
                <w:sz w:val="18"/>
                <w:szCs w:val="18"/>
                <w:lang w:val="en-US" w:eastAsia="sv-SE"/>
              </w:rPr>
              <w:br/>
            </w:r>
            <w:r w:rsidRPr="00D32E33">
              <w:rPr>
                <w:rFonts w:ascii="Verdana" w:eastAsia="Times New Roman" w:hAnsi="Verdana" w:cs="Times New Roman"/>
                <w:color w:val="000000"/>
                <w:sz w:val="18"/>
                <w:szCs w:val="18"/>
                <w:shd w:val="clear" w:color="auto" w:fill="FFFFFF"/>
                <w:lang w:val="en-US" w:eastAsia="sv-SE"/>
              </w:rPr>
              <w:t>Current seed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87D0968"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FDE972C" w14:textId="77777777" w:rsidR="00D32E33" w:rsidRPr="00D32E33" w:rsidRDefault="00D32E33" w:rsidP="00D32E33">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95A5C42"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Current seed number used to calculate next noise value. If 0 will be generated based on the value given in the SEED attribute.</w:t>
            </w:r>
          </w:p>
        </w:tc>
      </w:tr>
    </w:tbl>
    <w:p w14:paraId="5588DB04" w14:textId="77777777" w:rsidR="00D32E33" w:rsidRPr="00EE1CAF" w:rsidRDefault="00D32E33" w:rsidP="00D32E33">
      <w:pPr>
        <w:rPr>
          <w:rFonts w:ascii="Times New Roman" w:eastAsia="Times New Roman" w:hAnsi="Times New Roman" w:cs="Times New Roman"/>
          <w:vanish/>
          <w:sz w:val="24"/>
          <w:szCs w:val="24"/>
          <w:lang w:val="en-US" w:eastAsia="sv-SE"/>
        </w:rPr>
      </w:pPr>
    </w:p>
    <w:p w14:paraId="7E471D90" w14:textId="77777777" w:rsidR="00046953" w:rsidRPr="00EE1CAF" w:rsidRDefault="00046953" w:rsidP="00D32E33">
      <w:pPr>
        <w:rPr>
          <w:rFonts w:ascii="Times New Roman" w:eastAsia="Times New Roman" w:hAnsi="Times New Roman" w:cs="Times New Roman"/>
          <w:sz w:val="24"/>
          <w:szCs w:val="24"/>
          <w:lang w:val="en-US" w:eastAsia="sv-SE"/>
        </w:rPr>
      </w:pPr>
    </w:p>
    <w:p w14:paraId="094619D9" w14:textId="77777777" w:rsidR="00D32E33" w:rsidRPr="00046953" w:rsidRDefault="00EE1CAF" w:rsidP="00D32E33">
      <w:pPr>
        <w:rPr>
          <w:rFonts w:ascii="Times New Roman" w:eastAsia="Times New Roman" w:hAnsi="Times New Roman" w:cs="Times New Roman"/>
          <w:sz w:val="24"/>
          <w:szCs w:val="24"/>
          <w:lang w:val="en-US" w:eastAsia="sv-SE"/>
        </w:rPr>
      </w:pPr>
      <w:hyperlink r:id="rId89" w:anchor="Contents" w:history="1">
        <w:r w:rsidR="00D32E33" w:rsidRPr="00046953">
          <w:rPr>
            <w:rFonts w:ascii="Verdana" w:eastAsia="Times New Roman" w:hAnsi="Verdana" w:cs="Times New Roman"/>
            <w:b/>
            <w:bCs/>
            <w:color w:val="006600"/>
            <w:sz w:val="18"/>
            <w:szCs w:val="18"/>
            <w:u w:val="single"/>
            <w:shd w:val="clear" w:color="auto" w:fill="FFFFFF"/>
            <w:lang w:val="en-US" w:eastAsia="sv-SE"/>
          </w:rPr>
          <w:t>To contents of this component</w:t>
        </w:r>
      </w:hyperlink>
    </w:p>
    <w:p w14:paraId="615A491C" w14:textId="77777777" w:rsidR="00046953" w:rsidRDefault="00046953" w:rsidP="00D32E33">
      <w:pPr>
        <w:rPr>
          <w:rFonts w:ascii="Verdana" w:eastAsia="Times New Roman" w:hAnsi="Verdana" w:cs="Times New Roman"/>
          <w:b/>
          <w:bCs/>
          <w:color w:val="000000"/>
          <w:sz w:val="30"/>
          <w:szCs w:val="30"/>
          <w:shd w:val="clear" w:color="auto" w:fill="FFFFFF"/>
          <w:lang w:val="en-US" w:eastAsia="sv-SE"/>
        </w:rPr>
      </w:pPr>
      <w:bookmarkStart w:id="60" w:name="Special"/>
    </w:p>
    <w:p w14:paraId="5FB3A89D" w14:textId="77777777" w:rsidR="00046953" w:rsidRDefault="00046953" w:rsidP="00D32E33">
      <w:pPr>
        <w:rPr>
          <w:rFonts w:ascii="Verdana" w:eastAsia="Times New Roman" w:hAnsi="Verdana" w:cs="Times New Roman"/>
          <w:b/>
          <w:bCs/>
          <w:color w:val="000000"/>
          <w:sz w:val="30"/>
          <w:szCs w:val="30"/>
          <w:shd w:val="clear" w:color="auto" w:fill="FFFFFF"/>
          <w:lang w:val="en-US" w:eastAsia="sv-SE"/>
        </w:rPr>
      </w:pPr>
    </w:p>
    <w:p w14:paraId="0A586907" w14:textId="77777777" w:rsidR="00046953" w:rsidRDefault="00046953" w:rsidP="00D32E33">
      <w:pPr>
        <w:rPr>
          <w:rFonts w:ascii="Verdana" w:eastAsia="Times New Roman" w:hAnsi="Verdana" w:cs="Times New Roman"/>
          <w:b/>
          <w:bCs/>
          <w:color w:val="000000"/>
          <w:sz w:val="30"/>
          <w:szCs w:val="30"/>
          <w:shd w:val="clear" w:color="auto" w:fill="FFFFFF"/>
          <w:lang w:val="en-US" w:eastAsia="sv-SE"/>
        </w:rPr>
      </w:pPr>
    </w:p>
    <w:p w14:paraId="7CC1EAC9" w14:textId="77777777" w:rsidR="00046953" w:rsidRDefault="00046953" w:rsidP="00D32E33">
      <w:pPr>
        <w:rPr>
          <w:rFonts w:ascii="Verdana" w:eastAsia="Times New Roman" w:hAnsi="Verdana" w:cs="Times New Roman"/>
          <w:b/>
          <w:bCs/>
          <w:color w:val="000000"/>
          <w:sz w:val="30"/>
          <w:szCs w:val="30"/>
          <w:shd w:val="clear" w:color="auto" w:fill="FFFFFF"/>
          <w:lang w:val="en-US" w:eastAsia="sv-SE"/>
        </w:rPr>
      </w:pPr>
    </w:p>
    <w:p w14:paraId="36591888" w14:textId="77777777" w:rsidR="00046953" w:rsidRDefault="00046953" w:rsidP="00D32E33">
      <w:pPr>
        <w:rPr>
          <w:rFonts w:ascii="Verdana" w:eastAsia="Times New Roman" w:hAnsi="Verdana" w:cs="Times New Roman"/>
          <w:b/>
          <w:bCs/>
          <w:color w:val="000000"/>
          <w:sz w:val="30"/>
          <w:szCs w:val="30"/>
          <w:shd w:val="clear" w:color="auto" w:fill="FFFFFF"/>
          <w:lang w:val="en-US" w:eastAsia="sv-SE"/>
        </w:rPr>
      </w:pPr>
    </w:p>
    <w:p w14:paraId="130EE875" w14:textId="77777777" w:rsidR="00046953" w:rsidRDefault="00046953" w:rsidP="00D32E33">
      <w:pPr>
        <w:rPr>
          <w:rFonts w:ascii="Verdana" w:eastAsia="Times New Roman" w:hAnsi="Verdana" w:cs="Times New Roman"/>
          <w:b/>
          <w:bCs/>
          <w:color w:val="000000"/>
          <w:sz w:val="30"/>
          <w:szCs w:val="30"/>
          <w:shd w:val="clear" w:color="auto" w:fill="FFFFFF"/>
          <w:lang w:val="en-US" w:eastAsia="sv-SE"/>
        </w:rPr>
      </w:pP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left w:w="0" w:type="dxa"/>
          <w:right w:w="0" w:type="dxa"/>
        </w:tblCellMar>
        <w:tblLook w:val="04A0" w:firstRow="1" w:lastRow="0" w:firstColumn="1" w:lastColumn="0" w:noHBand="0" w:noVBand="1"/>
      </w:tblPr>
      <w:tblGrid>
        <w:gridCol w:w="587"/>
        <w:gridCol w:w="3061"/>
        <w:gridCol w:w="3054"/>
      </w:tblGrid>
      <w:tr w:rsidR="00046953" w:rsidRPr="00D32E33" w14:paraId="058C7C16" w14:textId="77777777" w:rsidTr="008824EF">
        <w:trPr>
          <w:tblCellSpacing w:w="0" w:type="dxa"/>
        </w:trPr>
        <w:tc>
          <w:tcPr>
            <w:tcW w:w="0" w:type="auto"/>
            <w:gridSpan w:val="3"/>
            <w:tcBorders>
              <w:top w:val="nil"/>
              <w:left w:val="nil"/>
              <w:bottom w:val="nil"/>
              <w:right w:val="nil"/>
            </w:tcBorders>
            <w:shd w:val="clear" w:color="auto" w:fill="C0C0C0"/>
            <w:vAlign w:val="center"/>
            <w:hideMark/>
          </w:tcPr>
          <w:p w14:paraId="3DF89C2F" w14:textId="77777777" w:rsidR="00046953" w:rsidRPr="00D32E33" w:rsidRDefault="00046953" w:rsidP="008824EF">
            <w:pPr>
              <w:jc w:val="center"/>
              <w:rPr>
                <w:rFonts w:ascii="Times New Roman" w:eastAsia="Times New Roman" w:hAnsi="Times New Roman" w:cs="Times New Roman"/>
                <w:sz w:val="24"/>
                <w:szCs w:val="24"/>
                <w:lang w:eastAsia="sv-SE"/>
              </w:rPr>
            </w:pPr>
            <w:r w:rsidRPr="00D32E33">
              <w:rPr>
                <w:rFonts w:ascii="Verdana" w:eastAsia="Times New Roman" w:hAnsi="Verdana" w:cs="Times New Roman"/>
                <w:i/>
                <w:iCs/>
                <w:color w:val="000000"/>
                <w:sz w:val="18"/>
                <w:szCs w:val="18"/>
                <w:shd w:val="clear" w:color="auto" w:fill="FFFFFF"/>
                <w:lang w:eastAsia="sv-SE"/>
              </w:rPr>
              <w:t xml:space="preserve">Table 3. Limit </w:t>
            </w:r>
            <w:proofErr w:type="spellStart"/>
            <w:r w:rsidRPr="00D32E33">
              <w:rPr>
                <w:rFonts w:ascii="Verdana" w:eastAsia="Times New Roman" w:hAnsi="Verdana" w:cs="Times New Roman"/>
                <w:i/>
                <w:iCs/>
                <w:color w:val="000000"/>
                <w:sz w:val="18"/>
                <w:szCs w:val="18"/>
                <w:shd w:val="clear" w:color="auto" w:fill="FFFFFF"/>
                <w:lang w:eastAsia="sv-SE"/>
              </w:rPr>
              <w:t>exceeding</w:t>
            </w:r>
            <w:proofErr w:type="spellEnd"/>
            <w:r w:rsidRPr="00D32E33">
              <w:rPr>
                <w:rFonts w:ascii="Verdana" w:eastAsia="Times New Roman" w:hAnsi="Verdana" w:cs="Times New Roman"/>
                <w:i/>
                <w:iCs/>
                <w:color w:val="000000"/>
                <w:sz w:val="18"/>
                <w:szCs w:val="18"/>
                <w:shd w:val="clear" w:color="auto" w:fill="FFFFFF"/>
                <w:lang w:eastAsia="sv-SE"/>
              </w:rPr>
              <w:t xml:space="preserve"> option</w:t>
            </w:r>
          </w:p>
        </w:tc>
      </w:tr>
      <w:tr w:rsidR="00046953" w:rsidRPr="00D32E33" w14:paraId="05FDC308" w14:textId="77777777" w:rsidTr="008824E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798116A1" w14:textId="77777777" w:rsidR="00046953" w:rsidRPr="00D32E33" w:rsidRDefault="00046953" w:rsidP="008824EF">
            <w:pPr>
              <w:rPr>
                <w:rFonts w:ascii="Times New Roman" w:eastAsia="Times New Roman" w:hAnsi="Times New Roman" w:cs="Times New Roman"/>
                <w:sz w:val="24"/>
                <w:szCs w:val="24"/>
                <w:lang w:eastAsia="sv-SE"/>
              </w:rPr>
            </w:pPr>
            <w:proofErr w:type="spellStart"/>
            <w:r w:rsidRPr="00D32E33">
              <w:rPr>
                <w:rFonts w:ascii="Verdana" w:eastAsia="Times New Roman" w:hAnsi="Verdana" w:cs="Times New Roman"/>
                <w:b/>
                <w:bCs/>
                <w:color w:val="000000"/>
                <w:sz w:val="18"/>
                <w:szCs w:val="18"/>
                <w:shd w:val="clear" w:color="auto" w:fill="C0C0C0"/>
                <w:lang w:eastAsia="sv-SE"/>
              </w:rPr>
              <w:t>Value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684E18FE" w14:textId="77777777" w:rsidR="00046953" w:rsidRPr="00D32E33" w:rsidRDefault="00046953" w:rsidP="008824EF">
            <w:pPr>
              <w:rPr>
                <w:rFonts w:ascii="Times New Roman" w:eastAsia="Times New Roman" w:hAnsi="Times New Roman" w:cs="Times New Roman"/>
                <w:sz w:val="24"/>
                <w:szCs w:val="24"/>
                <w:lang w:eastAsia="sv-SE"/>
              </w:rPr>
            </w:pPr>
            <w:proofErr w:type="spellStart"/>
            <w:r w:rsidRPr="00D32E33">
              <w:rPr>
                <w:rFonts w:ascii="Verdana" w:eastAsia="Times New Roman" w:hAnsi="Verdana" w:cs="Times New Roman"/>
                <w:b/>
                <w:bCs/>
                <w:color w:val="000000"/>
                <w:sz w:val="18"/>
                <w:szCs w:val="18"/>
                <w:shd w:val="clear" w:color="auto" w:fill="C0C0C0"/>
                <w:lang w:eastAsia="sv-SE"/>
              </w:rPr>
              <w:t>Low</w:t>
            </w:r>
            <w:proofErr w:type="spellEnd"/>
            <w:r w:rsidRPr="00D32E33">
              <w:rPr>
                <w:rFonts w:ascii="Verdana" w:eastAsia="Times New Roman" w:hAnsi="Verdana" w:cs="Times New Roman"/>
                <w:b/>
                <w:bCs/>
                <w:color w:val="000000"/>
                <w:sz w:val="18"/>
                <w:szCs w:val="18"/>
                <w:shd w:val="clear" w:color="auto" w:fill="C0C0C0"/>
                <w:lang w:eastAsia="sv-SE"/>
              </w:rPr>
              <w:t xml:space="preserve"> limit </w:t>
            </w:r>
            <w:proofErr w:type="spellStart"/>
            <w:r w:rsidRPr="00D32E33">
              <w:rPr>
                <w:rFonts w:ascii="Verdana" w:eastAsia="Times New Roman" w:hAnsi="Verdana" w:cs="Times New Roman"/>
                <w:b/>
                <w:bCs/>
                <w:color w:val="000000"/>
                <w:sz w:val="18"/>
                <w:szCs w:val="18"/>
                <w:shd w:val="clear" w:color="auto" w:fill="C0C0C0"/>
                <w:lang w:eastAsia="sv-SE"/>
              </w:rPr>
              <w:t>exceedeng</w:t>
            </w:r>
            <w:proofErr w:type="spellEnd"/>
            <w:r w:rsidRPr="00D32E33">
              <w:rPr>
                <w:rFonts w:ascii="Verdana" w:eastAsia="Times New Roman" w:hAnsi="Verdana" w:cs="Times New Roman"/>
                <w:b/>
                <w:bCs/>
                <w:color w:val="000000"/>
                <w:sz w:val="18"/>
                <w:szCs w:val="18"/>
                <w:shd w:val="clear" w:color="auto" w:fill="C0C0C0"/>
                <w:lang w:eastAsia="sv-SE"/>
              </w:rPr>
              <w:t xml:space="preserve"> </w:t>
            </w:r>
            <w:proofErr w:type="spellStart"/>
            <w:r w:rsidRPr="00D32E33">
              <w:rPr>
                <w:rFonts w:ascii="Verdana" w:eastAsia="Times New Roman" w:hAnsi="Verdana" w:cs="Times New Roman"/>
                <w:b/>
                <w:bCs/>
                <w:color w:val="000000"/>
                <w:sz w:val="18"/>
                <w:szCs w:val="18"/>
                <w:shd w:val="clear" w:color="auto" w:fill="C0C0C0"/>
                <w:lang w:eastAsia="sv-SE"/>
              </w:rPr>
              <w:t>allowed</w:t>
            </w:r>
            <w:proofErr w:type="spellEnd"/>
            <w:r w:rsidRPr="00D32E33">
              <w:rPr>
                <w:rFonts w:ascii="Verdana" w:eastAsia="Times New Roman" w:hAnsi="Verdana" w:cs="Times New Roman"/>
                <w:b/>
                <w:bCs/>
                <w:color w:val="000000"/>
                <w:sz w:val="18"/>
                <w:szCs w:val="18"/>
                <w:shd w:val="clear" w:color="auto" w:fill="C0C0C0"/>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1721C7E1" w14:textId="77777777" w:rsidR="00046953" w:rsidRPr="00D32E33" w:rsidRDefault="00046953" w:rsidP="008824EF">
            <w:pPr>
              <w:rPr>
                <w:rFonts w:ascii="Times New Roman" w:eastAsia="Times New Roman" w:hAnsi="Times New Roman" w:cs="Times New Roman"/>
                <w:sz w:val="24"/>
                <w:szCs w:val="24"/>
                <w:lang w:eastAsia="sv-SE"/>
              </w:rPr>
            </w:pPr>
            <w:proofErr w:type="spellStart"/>
            <w:r w:rsidRPr="00D32E33">
              <w:rPr>
                <w:rFonts w:ascii="Verdana" w:eastAsia="Times New Roman" w:hAnsi="Verdana" w:cs="Times New Roman"/>
                <w:b/>
                <w:bCs/>
                <w:color w:val="000000"/>
                <w:sz w:val="18"/>
                <w:szCs w:val="18"/>
                <w:shd w:val="clear" w:color="auto" w:fill="C0C0C0"/>
                <w:lang w:eastAsia="sv-SE"/>
              </w:rPr>
              <w:t>High</w:t>
            </w:r>
            <w:proofErr w:type="spellEnd"/>
            <w:r w:rsidRPr="00D32E33">
              <w:rPr>
                <w:rFonts w:ascii="Verdana" w:eastAsia="Times New Roman" w:hAnsi="Verdana" w:cs="Times New Roman"/>
                <w:b/>
                <w:bCs/>
                <w:color w:val="000000"/>
                <w:sz w:val="18"/>
                <w:szCs w:val="18"/>
                <w:shd w:val="clear" w:color="auto" w:fill="C0C0C0"/>
                <w:lang w:eastAsia="sv-SE"/>
              </w:rPr>
              <w:t xml:space="preserve"> limit </w:t>
            </w:r>
            <w:proofErr w:type="spellStart"/>
            <w:r w:rsidRPr="00D32E33">
              <w:rPr>
                <w:rFonts w:ascii="Verdana" w:eastAsia="Times New Roman" w:hAnsi="Verdana" w:cs="Times New Roman"/>
                <w:b/>
                <w:bCs/>
                <w:color w:val="000000"/>
                <w:sz w:val="18"/>
                <w:szCs w:val="18"/>
                <w:shd w:val="clear" w:color="auto" w:fill="C0C0C0"/>
                <w:lang w:eastAsia="sv-SE"/>
              </w:rPr>
              <w:t>exceeding</w:t>
            </w:r>
            <w:proofErr w:type="spellEnd"/>
            <w:r w:rsidRPr="00D32E33">
              <w:rPr>
                <w:rFonts w:ascii="Verdana" w:eastAsia="Times New Roman" w:hAnsi="Verdana" w:cs="Times New Roman"/>
                <w:b/>
                <w:bCs/>
                <w:color w:val="000000"/>
                <w:sz w:val="18"/>
                <w:szCs w:val="18"/>
                <w:shd w:val="clear" w:color="auto" w:fill="C0C0C0"/>
                <w:lang w:eastAsia="sv-SE"/>
              </w:rPr>
              <w:t xml:space="preserve"> </w:t>
            </w:r>
            <w:proofErr w:type="spellStart"/>
            <w:r w:rsidRPr="00D32E33">
              <w:rPr>
                <w:rFonts w:ascii="Verdana" w:eastAsia="Times New Roman" w:hAnsi="Verdana" w:cs="Times New Roman"/>
                <w:b/>
                <w:bCs/>
                <w:color w:val="000000"/>
                <w:sz w:val="18"/>
                <w:szCs w:val="18"/>
                <w:shd w:val="clear" w:color="auto" w:fill="C0C0C0"/>
                <w:lang w:eastAsia="sv-SE"/>
              </w:rPr>
              <w:t>allowed</w:t>
            </w:r>
            <w:proofErr w:type="spellEnd"/>
            <w:r w:rsidRPr="00D32E33">
              <w:rPr>
                <w:rFonts w:ascii="Verdana" w:eastAsia="Times New Roman" w:hAnsi="Verdana" w:cs="Times New Roman"/>
                <w:b/>
                <w:bCs/>
                <w:color w:val="000000"/>
                <w:sz w:val="18"/>
                <w:szCs w:val="18"/>
                <w:shd w:val="clear" w:color="auto" w:fill="C0C0C0"/>
                <w:lang w:eastAsia="sv-SE"/>
              </w:rPr>
              <w:t>?</w:t>
            </w:r>
          </w:p>
        </w:tc>
      </w:tr>
      <w:tr w:rsidR="00046953" w:rsidRPr="00D32E33" w14:paraId="10960EB4" w14:textId="77777777" w:rsidTr="008824E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32FB789" w14:textId="77777777" w:rsidR="00046953" w:rsidRPr="00D32E33" w:rsidRDefault="00046953" w:rsidP="008824EF">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8A0F45D" w14:textId="77777777" w:rsidR="00046953" w:rsidRPr="00D32E33" w:rsidRDefault="00046953" w:rsidP="008824EF">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no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1CB5559" w14:textId="77777777" w:rsidR="00046953" w:rsidRPr="00D32E33" w:rsidRDefault="00046953" w:rsidP="008824EF">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no</w:t>
            </w:r>
          </w:p>
        </w:tc>
      </w:tr>
      <w:tr w:rsidR="00046953" w:rsidRPr="00D32E33" w14:paraId="0C854472" w14:textId="77777777" w:rsidTr="008824E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7BEBAEC" w14:textId="77777777" w:rsidR="00046953" w:rsidRPr="00D32E33" w:rsidRDefault="00046953" w:rsidP="008824EF">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B15DE08" w14:textId="77777777" w:rsidR="00046953" w:rsidRPr="00D32E33" w:rsidRDefault="00046953" w:rsidP="008824EF">
            <w:pPr>
              <w:rPr>
                <w:rFonts w:ascii="Times New Roman" w:eastAsia="Times New Roman" w:hAnsi="Times New Roman" w:cs="Times New Roman"/>
                <w:sz w:val="24"/>
                <w:szCs w:val="24"/>
                <w:lang w:eastAsia="sv-SE"/>
              </w:rPr>
            </w:pPr>
            <w:proofErr w:type="spellStart"/>
            <w:r w:rsidRPr="00D32E33">
              <w:rPr>
                <w:rFonts w:ascii="Verdana" w:eastAsia="Times New Roman" w:hAnsi="Verdana" w:cs="Times New Roman"/>
                <w:color w:val="000000"/>
                <w:sz w:val="18"/>
                <w:szCs w:val="18"/>
                <w:shd w:val="clear" w:color="auto" w:fill="FFFFFF"/>
                <w:lang w:eastAsia="sv-SE"/>
              </w:rPr>
              <w:t>yes</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0F39AC5" w14:textId="77777777" w:rsidR="00046953" w:rsidRPr="00D32E33" w:rsidRDefault="00046953" w:rsidP="008824EF">
            <w:pPr>
              <w:rPr>
                <w:rFonts w:ascii="Times New Roman" w:eastAsia="Times New Roman" w:hAnsi="Times New Roman" w:cs="Times New Roman"/>
                <w:sz w:val="24"/>
                <w:szCs w:val="24"/>
                <w:lang w:eastAsia="sv-SE"/>
              </w:rPr>
            </w:pPr>
            <w:proofErr w:type="spellStart"/>
            <w:r w:rsidRPr="00D32E33">
              <w:rPr>
                <w:rFonts w:ascii="Verdana" w:eastAsia="Times New Roman" w:hAnsi="Verdana" w:cs="Times New Roman"/>
                <w:color w:val="000000"/>
                <w:sz w:val="18"/>
                <w:szCs w:val="18"/>
                <w:shd w:val="clear" w:color="auto" w:fill="FFFFFF"/>
                <w:lang w:eastAsia="sv-SE"/>
              </w:rPr>
              <w:t>yes</w:t>
            </w:r>
            <w:proofErr w:type="spellEnd"/>
          </w:p>
        </w:tc>
      </w:tr>
      <w:tr w:rsidR="00046953" w:rsidRPr="00D32E33" w14:paraId="233B11C5" w14:textId="77777777" w:rsidTr="008824E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F9F8AD3" w14:textId="77777777" w:rsidR="00046953" w:rsidRPr="00D32E33" w:rsidRDefault="00046953" w:rsidP="008824EF">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2</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69DB072" w14:textId="77777777" w:rsidR="00046953" w:rsidRPr="00D32E33" w:rsidRDefault="00046953" w:rsidP="008824EF">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no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A86DF8D" w14:textId="77777777" w:rsidR="00046953" w:rsidRPr="00D32E33" w:rsidRDefault="00046953" w:rsidP="008824EF">
            <w:pPr>
              <w:rPr>
                <w:rFonts w:ascii="Times New Roman" w:eastAsia="Times New Roman" w:hAnsi="Times New Roman" w:cs="Times New Roman"/>
                <w:sz w:val="24"/>
                <w:szCs w:val="24"/>
                <w:lang w:eastAsia="sv-SE"/>
              </w:rPr>
            </w:pPr>
            <w:proofErr w:type="spellStart"/>
            <w:r w:rsidRPr="00D32E33">
              <w:rPr>
                <w:rFonts w:ascii="Verdana" w:eastAsia="Times New Roman" w:hAnsi="Verdana" w:cs="Times New Roman"/>
                <w:color w:val="000000"/>
                <w:sz w:val="18"/>
                <w:szCs w:val="18"/>
                <w:shd w:val="clear" w:color="auto" w:fill="FFFFFF"/>
                <w:lang w:eastAsia="sv-SE"/>
              </w:rPr>
              <w:t>yes</w:t>
            </w:r>
            <w:proofErr w:type="spellEnd"/>
          </w:p>
        </w:tc>
      </w:tr>
      <w:tr w:rsidR="00046953" w:rsidRPr="00D32E33" w14:paraId="3F8C0C36" w14:textId="77777777" w:rsidTr="008824E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C257B9F" w14:textId="77777777" w:rsidR="00046953" w:rsidRPr="00D32E33" w:rsidRDefault="00046953" w:rsidP="008824EF">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3</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504606C" w14:textId="77777777" w:rsidR="00046953" w:rsidRPr="00D32E33" w:rsidRDefault="00046953" w:rsidP="008824EF">
            <w:pPr>
              <w:rPr>
                <w:rFonts w:ascii="Times New Roman" w:eastAsia="Times New Roman" w:hAnsi="Times New Roman" w:cs="Times New Roman"/>
                <w:sz w:val="24"/>
                <w:szCs w:val="24"/>
                <w:lang w:eastAsia="sv-SE"/>
              </w:rPr>
            </w:pPr>
            <w:proofErr w:type="spellStart"/>
            <w:r w:rsidRPr="00D32E33">
              <w:rPr>
                <w:rFonts w:ascii="Verdana" w:eastAsia="Times New Roman" w:hAnsi="Verdana" w:cs="Times New Roman"/>
                <w:color w:val="000000"/>
                <w:sz w:val="18"/>
                <w:szCs w:val="18"/>
                <w:shd w:val="clear" w:color="auto" w:fill="FFFFFF"/>
                <w:lang w:eastAsia="sv-SE"/>
              </w:rPr>
              <w:t>yes</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3F3EB07" w14:textId="77777777" w:rsidR="00046953" w:rsidRPr="00D32E33" w:rsidRDefault="00046953" w:rsidP="008824EF">
            <w:pPr>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no</w:t>
            </w:r>
          </w:p>
        </w:tc>
      </w:tr>
    </w:tbl>
    <w:p w14:paraId="7ABD54F2" w14:textId="77777777" w:rsidR="00046953" w:rsidRDefault="00046953" w:rsidP="00D32E33">
      <w:pPr>
        <w:rPr>
          <w:rFonts w:ascii="Verdana" w:eastAsia="Times New Roman" w:hAnsi="Verdana" w:cs="Times New Roman"/>
          <w:b/>
          <w:bCs/>
          <w:color w:val="000000"/>
          <w:sz w:val="30"/>
          <w:szCs w:val="30"/>
          <w:shd w:val="clear" w:color="auto" w:fill="FFFFFF"/>
          <w:lang w:val="en-US" w:eastAsia="sv-SE"/>
        </w:rPr>
      </w:pPr>
    </w:p>
    <w:p w14:paraId="4C70C63E"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b/>
          <w:bCs/>
          <w:color w:val="000000"/>
          <w:sz w:val="30"/>
          <w:szCs w:val="30"/>
          <w:shd w:val="clear" w:color="auto" w:fill="FFFFFF"/>
          <w:lang w:val="en-US" w:eastAsia="sv-SE"/>
        </w:rPr>
        <w:t>Special</w:t>
      </w:r>
      <w:bookmarkEnd w:id="60"/>
    </w:p>
    <w:p w14:paraId="1D721BF5"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MEASUREMENT module has the following operation modes:</w:t>
      </w:r>
    </w:p>
    <w:p w14:paraId="3DA73AE7" w14:textId="77777777" w:rsidR="00D32E33" w:rsidRPr="00D32E33" w:rsidRDefault="00D32E33" w:rsidP="00D32E33">
      <w:pPr>
        <w:numPr>
          <w:ilvl w:val="0"/>
          <w:numId w:val="14"/>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 xml:space="preserve">normal operation mode (three </w:t>
      </w:r>
      <w:proofErr w:type="spellStart"/>
      <w:r w:rsidRPr="00D32E33">
        <w:rPr>
          <w:rFonts w:ascii="Verdana" w:eastAsia="Times New Roman" w:hAnsi="Verdana" w:cs="Times New Roman"/>
          <w:color w:val="000000"/>
          <w:sz w:val="18"/>
          <w:szCs w:val="18"/>
          <w:shd w:val="clear" w:color="auto" w:fill="FFFFFF"/>
          <w:lang w:val="en-US" w:eastAsia="sv-SE"/>
        </w:rPr>
        <w:t>submodes</w:t>
      </w:r>
      <w:proofErr w:type="spellEnd"/>
      <w:r w:rsidRPr="00D32E33">
        <w:rPr>
          <w:rFonts w:ascii="Verdana" w:eastAsia="Times New Roman" w:hAnsi="Verdana" w:cs="Times New Roman"/>
          <w:color w:val="000000"/>
          <w:sz w:val="18"/>
          <w:szCs w:val="18"/>
          <w:shd w:val="clear" w:color="auto" w:fill="FFFFFF"/>
          <w:lang w:val="en-US" w:eastAsia="sv-SE"/>
        </w:rPr>
        <w:t>: filtered measurement, scanner, sampling)</w:t>
      </w:r>
    </w:p>
    <w:p w14:paraId="538B92E6" w14:textId="77777777" w:rsidR="00D32E33" w:rsidRPr="00D32E33" w:rsidRDefault="00D32E33" w:rsidP="00D32E33">
      <w:pPr>
        <w:numPr>
          <w:ilvl w:val="0"/>
          <w:numId w:val="14"/>
        </w:numPr>
        <w:shd w:val="clear" w:color="auto" w:fill="FFFFFF"/>
        <w:spacing w:before="100" w:beforeAutospacing="1" w:after="100" w:afterAutospacing="1"/>
        <w:rPr>
          <w:rFonts w:ascii="Times New Roman" w:eastAsia="Times New Roman" w:hAnsi="Times New Roman" w:cs="Times New Roman"/>
          <w:sz w:val="24"/>
          <w:szCs w:val="24"/>
          <w:lang w:eastAsia="sv-SE"/>
        </w:rPr>
      </w:pPr>
      <w:r w:rsidRPr="00D32E33">
        <w:rPr>
          <w:rFonts w:ascii="Verdana" w:eastAsia="Times New Roman" w:hAnsi="Verdana" w:cs="Times New Roman"/>
          <w:color w:val="000000"/>
          <w:sz w:val="18"/>
          <w:szCs w:val="18"/>
          <w:shd w:val="clear" w:color="auto" w:fill="FFFFFF"/>
          <w:lang w:eastAsia="sv-SE"/>
        </w:rPr>
        <w:t>simulation mode,</w:t>
      </w:r>
    </w:p>
    <w:p w14:paraId="2C8F595F" w14:textId="77777777" w:rsidR="00D32E33" w:rsidRPr="00D32E33" w:rsidRDefault="00D32E33" w:rsidP="00D32E33">
      <w:pPr>
        <w:numPr>
          <w:ilvl w:val="0"/>
          <w:numId w:val="14"/>
        </w:numPr>
        <w:shd w:val="clear" w:color="auto" w:fill="FFFFFF"/>
        <w:spacing w:before="100" w:beforeAutospacing="1" w:after="100" w:afterAutospacing="1"/>
        <w:rPr>
          <w:rFonts w:ascii="Times New Roman" w:eastAsia="Times New Roman" w:hAnsi="Times New Roman" w:cs="Times New Roman"/>
          <w:sz w:val="24"/>
          <w:szCs w:val="24"/>
          <w:lang w:eastAsia="sv-SE"/>
        </w:rPr>
      </w:pPr>
      <w:proofErr w:type="spellStart"/>
      <w:r w:rsidRPr="00D32E33">
        <w:rPr>
          <w:rFonts w:ascii="Verdana" w:eastAsia="Times New Roman" w:hAnsi="Verdana" w:cs="Times New Roman"/>
          <w:color w:val="000000"/>
          <w:sz w:val="18"/>
          <w:szCs w:val="18"/>
          <w:shd w:val="clear" w:color="auto" w:fill="FFFFFF"/>
          <w:lang w:eastAsia="sv-SE"/>
        </w:rPr>
        <w:t>faults</w:t>
      </w:r>
      <w:proofErr w:type="spellEnd"/>
      <w:r w:rsidRPr="00D32E33">
        <w:rPr>
          <w:rFonts w:ascii="Verdana" w:eastAsia="Times New Roman" w:hAnsi="Verdana" w:cs="Times New Roman"/>
          <w:color w:val="000000"/>
          <w:sz w:val="18"/>
          <w:szCs w:val="18"/>
          <w:shd w:val="clear" w:color="auto" w:fill="FFFFFF"/>
          <w:lang w:eastAsia="sv-SE"/>
        </w:rPr>
        <w:t xml:space="preserve"> and </w:t>
      </w:r>
      <w:proofErr w:type="spellStart"/>
      <w:r w:rsidRPr="00D32E33">
        <w:rPr>
          <w:rFonts w:ascii="Verdana" w:eastAsia="Times New Roman" w:hAnsi="Verdana" w:cs="Times New Roman"/>
          <w:color w:val="000000"/>
          <w:sz w:val="18"/>
          <w:szCs w:val="18"/>
          <w:shd w:val="clear" w:color="auto" w:fill="FFFFFF"/>
          <w:lang w:eastAsia="sv-SE"/>
        </w:rPr>
        <w:t>malfunctions</w:t>
      </w:r>
      <w:proofErr w:type="spellEnd"/>
    </w:p>
    <w:p w14:paraId="126466DC"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 xml:space="preserve">See the </w:t>
      </w:r>
      <w:hyperlink r:id="rId90" w:anchor="Using_measurement" w:history="1">
        <w:r w:rsidRPr="00D32E33">
          <w:rPr>
            <w:rFonts w:ascii="Verdana" w:eastAsia="Times New Roman" w:hAnsi="Verdana" w:cs="Times New Roman"/>
            <w:b/>
            <w:bCs/>
            <w:color w:val="006600"/>
            <w:sz w:val="18"/>
            <w:szCs w:val="18"/>
            <w:u w:val="single"/>
            <w:shd w:val="clear" w:color="auto" w:fill="FFFFFF"/>
            <w:lang w:val="en-US" w:eastAsia="sv-SE"/>
          </w:rPr>
          <w:t>Automation modelling guide</w:t>
        </w:r>
      </w:hyperlink>
      <w:r w:rsidRPr="00D32E33">
        <w:rPr>
          <w:rFonts w:ascii="Verdana" w:eastAsia="Times New Roman" w:hAnsi="Verdana" w:cs="Times New Roman"/>
          <w:color w:val="000000"/>
          <w:sz w:val="18"/>
          <w:szCs w:val="18"/>
          <w:shd w:val="clear" w:color="auto" w:fill="FFFFFF"/>
          <w:lang w:val="en-US" w:eastAsia="sv-SE"/>
        </w:rPr>
        <w:t xml:space="preserve"> for instructions on how to connect a measurement.</w:t>
      </w:r>
    </w:p>
    <w:p w14:paraId="30CAB521" w14:textId="77777777" w:rsidR="00D32E33" w:rsidRPr="00D32E33" w:rsidRDefault="00D32E33" w:rsidP="00D32E33">
      <w:pPr>
        <w:rPr>
          <w:rFonts w:ascii="Times New Roman" w:eastAsia="Times New Roman" w:hAnsi="Times New Roman" w:cs="Times New Roman"/>
          <w:sz w:val="24"/>
          <w:szCs w:val="24"/>
          <w:lang w:val="en-US" w:eastAsia="sv-SE"/>
        </w:rPr>
      </w:pPr>
      <w:bookmarkStart w:id="61" w:name="Normal_operation_mode"/>
      <w:r w:rsidRPr="00D32E33">
        <w:rPr>
          <w:rFonts w:ascii="Verdana" w:eastAsia="Times New Roman" w:hAnsi="Verdana" w:cs="Times New Roman"/>
          <w:b/>
          <w:bCs/>
          <w:color w:val="000000"/>
          <w:sz w:val="24"/>
          <w:szCs w:val="24"/>
          <w:shd w:val="clear" w:color="auto" w:fill="FFFFFF"/>
          <w:lang w:val="en-US" w:eastAsia="sv-SE"/>
        </w:rPr>
        <w:t>Normal operation mode</w:t>
      </w:r>
      <w:bookmarkEnd w:id="61"/>
    </w:p>
    <w:p w14:paraId="6B937719"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b/>
          <w:bCs/>
          <w:color w:val="000000"/>
          <w:sz w:val="18"/>
          <w:szCs w:val="18"/>
          <w:shd w:val="clear" w:color="auto" w:fill="FFFFFF"/>
          <w:lang w:val="en-US" w:eastAsia="sv-SE"/>
        </w:rPr>
        <w:t>Filtered measurement</w:t>
      </w:r>
    </w:p>
    <w:p w14:paraId="134CD832"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In normal operation mode the output signals follow the changes in the measured variable. The new measurement is filtered in the following way:</w:t>
      </w:r>
    </w:p>
    <w:p w14:paraId="060EAF0A" w14:textId="77777777" w:rsidR="00D32E33" w:rsidRPr="00D32E33" w:rsidRDefault="00D32E33" w:rsidP="00D32E33">
      <w:pPr>
        <w:rPr>
          <w:rFonts w:ascii="Times New Roman" w:eastAsia="Times New Roman" w:hAnsi="Times New Roman" w:cs="Times New Roman"/>
          <w:sz w:val="24"/>
          <w:szCs w:val="24"/>
          <w:lang w:val="en-US" w:eastAsia="sv-SE"/>
        </w:rPr>
      </w:pPr>
      <w:proofErr w:type="spellStart"/>
      <w:r w:rsidRPr="00D32E33">
        <w:rPr>
          <w:rFonts w:ascii="Verdana" w:eastAsia="Times New Roman" w:hAnsi="Verdana" w:cs="Times New Roman"/>
          <w:color w:val="000000"/>
          <w:sz w:val="18"/>
          <w:szCs w:val="18"/>
          <w:shd w:val="clear" w:color="auto" w:fill="FFFFFF"/>
          <w:lang w:val="en-US" w:eastAsia="sv-SE"/>
        </w:rPr>
        <w:t>Mf</w:t>
      </w:r>
      <w:proofErr w:type="spellEnd"/>
      <w:r w:rsidRPr="00D32E33">
        <w:rPr>
          <w:rFonts w:ascii="Verdana" w:eastAsia="Times New Roman" w:hAnsi="Verdana" w:cs="Times New Roman"/>
          <w:color w:val="000000"/>
          <w:sz w:val="18"/>
          <w:szCs w:val="18"/>
          <w:shd w:val="clear" w:color="auto" w:fill="FFFFFF"/>
          <w:lang w:val="en-US" w:eastAsia="sv-SE"/>
        </w:rPr>
        <w:t xml:space="preserve">(k) = </w:t>
      </w:r>
      <w:proofErr w:type="spellStart"/>
      <w:r w:rsidRPr="00D32E33">
        <w:rPr>
          <w:rFonts w:ascii="Verdana" w:eastAsia="Times New Roman" w:hAnsi="Verdana" w:cs="Times New Roman"/>
          <w:color w:val="000000"/>
          <w:sz w:val="18"/>
          <w:szCs w:val="18"/>
          <w:shd w:val="clear" w:color="auto" w:fill="FFFFFF"/>
          <w:lang w:val="en-US" w:eastAsia="sv-SE"/>
        </w:rPr>
        <w:t>Tf</w:t>
      </w:r>
      <w:proofErr w:type="spellEnd"/>
      <w:r w:rsidRPr="00D32E33">
        <w:rPr>
          <w:rFonts w:ascii="Verdana" w:eastAsia="Times New Roman" w:hAnsi="Verdana" w:cs="Times New Roman"/>
          <w:color w:val="000000"/>
          <w:sz w:val="18"/>
          <w:szCs w:val="18"/>
          <w:shd w:val="clear" w:color="auto" w:fill="FFFFFF"/>
          <w:lang w:val="en-US" w:eastAsia="sv-SE"/>
        </w:rPr>
        <w:t xml:space="preserve"> /(</w:t>
      </w:r>
      <w:proofErr w:type="spellStart"/>
      <w:r w:rsidRPr="00D32E33">
        <w:rPr>
          <w:rFonts w:ascii="Verdana" w:eastAsia="Times New Roman" w:hAnsi="Verdana" w:cs="Times New Roman"/>
          <w:color w:val="000000"/>
          <w:sz w:val="18"/>
          <w:szCs w:val="18"/>
          <w:shd w:val="clear" w:color="auto" w:fill="FFFFFF"/>
          <w:lang w:val="en-US" w:eastAsia="sv-SE"/>
        </w:rPr>
        <w:t>dt+Tf</w:t>
      </w:r>
      <w:proofErr w:type="spellEnd"/>
      <w:r w:rsidRPr="00D32E33">
        <w:rPr>
          <w:rFonts w:ascii="Verdana" w:eastAsia="Times New Roman" w:hAnsi="Verdana" w:cs="Times New Roman"/>
          <w:color w:val="000000"/>
          <w:sz w:val="18"/>
          <w:szCs w:val="18"/>
          <w:shd w:val="clear" w:color="auto" w:fill="FFFFFF"/>
          <w:lang w:val="en-US" w:eastAsia="sv-SE"/>
        </w:rPr>
        <w:t xml:space="preserve">) * </w:t>
      </w:r>
      <w:proofErr w:type="spellStart"/>
      <w:r w:rsidRPr="00D32E33">
        <w:rPr>
          <w:rFonts w:ascii="Verdana" w:eastAsia="Times New Roman" w:hAnsi="Verdana" w:cs="Times New Roman"/>
          <w:color w:val="000000"/>
          <w:sz w:val="18"/>
          <w:szCs w:val="18"/>
          <w:shd w:val="clear" w:color="auto" w:fill="FFFFFF"/>
          <w:lang w:val="en-US" w:eastAsia="sv-SE"/>
        </w:rPr>
        <w:t>Mf</w:t>
      </w:r>
      <w:proofErr w:type="spellEnd"/>
      <w:r w:rsidRPr="00D32E33">
        <w:rPr>
          <w:rFonts w:ascii="Verdana" w:eastAsia="Times New Roman" w:hAnsi="Verdana" w:cs="Times New Roman"/>
          <w:color w:val="000000"/>
          <w:sz w:val="18"/>
          <w:szCs w:val="18"/>
          <w:shd w:val="clear" w:color="auto" w:fill="FFFFFF"/>
          <w:lang w:val="en-US" w:eastAsia="sv-SE"/>
        </w:rPr>
        <w:t>(k-1) + dt /(</w:t>
      </w:r>
      <w:proofErr w:type="spellStart"/>
      <w:r w:rsidRPr="00D32E33">
        <w:rPr>
          <w:rFonts w:ascii="Verdana" w:eastAsia="Times New Roman" w:hAnsi="Verdana" w:cs="Times New Roman"/>
          <w:color w:val="000000"/>
          <w:sz w:val="18"/>
          <w:szCs w:val="18"/>
          <w:shd w:val="clear" w:color="auto" w:fill="FFFFFF"/>
          <w:lang w:val="en-US" w:eastAsia="sv-SE"/>
        </w:rPr>
        <w:t>dt+Tf</w:t>
      </w:r>
      <w:proofErr w:type="spellEnd"/>
      <w:r w:rsidRPr="00D32E33">
        <w:rPr>
          <w:rFonts w:ascii="Verdana" w:eastAsia="Times New Roman" w:hAnsi="Verdana" w:cs="Times New Roman"/>
          <w:color w:val="000000"/>
          <w:sz w:val="18"/>
          <w:szCs w:val="18"/>
          <w:shd w:val="clear" w:color="auto" w:fill="FFFFFF"/>
          <w:lang w:val="en-US" w:eastAsia="sv-SE"/>
        </w:rPr>
        <w:t>) * M(k)</w:t>
      </w:r>
    </w:p>
    <w:p w14:paraId="7C5DC0EF" w14:textId="77777777" w:rsidR="00D32E33" w:rsidRPr="00D32E33" w:rsidRDefault="00D32E33" w:rsidP="00D32E33">
      <w:pPr>
        <w:rPr>
          <w:rFonts w:ascii="Times New Roman" w:eastAsia="Times New Roman" w:hAnsi="Times New Roman" w:cs="Times New Roman"/>
          <w:sz w:val="24"/>
          <w:szCs w:val="24"/>
          <w:lang w:val="en-US" w:eastAsia="sv-SE"/>
        </w:rPr>
      </w:pPr>
      <w:proofErr w:type="spellStart"/>
      <w:r w:rsidRPr="00D32E33">
        <w:rPr>
          <w:rFonts w:ascii="Verdana" w:eastAsia="Times New Roman" w:hAnsi="Verdana" w:cs="Times New Roman"/>
          <w:color w:val="000000"/>
          <w:sz w:val="18"/>
          <w:szCs w:val="18"/>
          <w:shd w:val="clear" w:color="auto" w:fill="FFFFFF"/>
          <w:lang w:val="en-US" w:eastAsia="sv-SE"/>
        </w:rPr>
        <w:t>Mf</w:t>
      </w:r>
      <w:proofErr w:type="spellEnd"/>
      <w:r w:rsidRPr="00D32E33">
        <w:rPr>
          <w:rFonts w:ascii="Verdana" w:eastAsia="Times New Roman" w:hAnsi="Verdana" w:cs="Times New Roman"/>
          <w:color w:val="000000"/>
          <w:sz w:val="18"/>
          <w:szCs w:val="18"/>
          <w:shd w:val="clear" w:color="auto" w:fill="FFFFFF"/>
          <w:lang w:val="en-US" w:eastAsia="sv-SE"/>
        </w:rPr>
        <w:t>(</w:t>
      </w:r>
      <w:proofErr w:type="gramStart"/>
      <w:r w:rsidRPr="00D32E33">
        <w:rPr>
          <w:rFonts w:ascii="Verdana" w:eastAsia="Times New Roman" w:hAnsi="Verdana" w:cs="Times New Roman"/>
          <w:color w:val="000000"/>
          <w:sz w:val="18"/>
          <w:szCs w:val="18"/>
          <w:shd w:val="clear" w:color="auto" w:fill="FFFFFF"/>
          <w:lang w:val="en-US" w:eastAsia="sv-SE"/>
        </w:rPr>
        <w:t>k)   </w:t>
      </w:r>
      <w:proofErr w:type="gramEnd"/>
      <w:r w:rsidRPr="00D32E33">
        <w:rPr>
          <w:rFonts w:ascii="Verdana" w:eastAsia="Times New Roman" w:hAnsi="Verdana" w:cs="Times New Roman"/>
          <w:color w:val="000000"/>
          <w:sz w:val="18"/>
          <w:szCs w:val="18"/>
          <w:shd w:val="clear" w:color="auto" w:fill="FFFFFF"/>
          <w:lang w:val="en-US" w:eastAsia="sv-SE"/>
        </w:rPr>
        <w:t xml:space="preserve">   Filtered measurement value at the current time step</w:t>
      </w:r>
      <w:r w:rsidRPr="00D32E33">
        <w:rPr>
          <w:rFonts w:ascii="Verdana" w:eastAsia="Times New Roman" w:hAnsi="Verdana" w:cs="Times New Roman"/>
          <w:color w:val="000000"/>
          <w:sz w:val="18"/>
          <w:szCs w:val="18"/>
          <w:lang w:val="en-US" w:eastAsia="sv-SE"/>
        </w:rPr>
        <w:br/>
      </w:r>
      <w:proofErr w:type="spellStart"/>
      <w:r w:rsidRPr="00D32E33">
        <w:rPr>
          <w:rFonts w:ascii="Verdana" w:eastAsia="Times New Roman" w:hAnsi="Verdana" w:cs="Times New Roman"/>
          <w:color w:val="000000"/>
          <w:sz w:val="18"/>
          <w:szCs w:val="18"/>
          <w:shd w:val="clear" w:color="auto" w:fill="FFFFFF"/>
          <w:lang w:val="en-US" w:eastAsia="sv-SE"/>
        </w:rPr>
        <w:t>Mf</w:t>
      </w:r>
      <w:proofErr w:type="spellEnd"/>
      <w:r w:rsidRPr="00D32E33">
        <w:rPr>
          <w:rFonts w:ascii="Verdana" w:eastAsia="Times New Roman" w:hAnsi="Verdana" w:cs="Times New Roman"/>
          <w:color w:val="000000"/>
          <w:sz w:val="18"/>
          <w:szCs w:val="18"/>
          <w:shd w:val="clear" w:color="auto" w:fill="FFFFFF"/>
          <w:lang w:val="en-US" w:eastAsia="sv-SE"/>
        </w:rPr>
        <w:t>(k-1)   Filtered measurement value from the previous time step</w:t>
      </w:r>
      <w:r w:rsidRPr="00D32E33">
        <w:rPr>
          <w:rFonts w:ascii="Verdana" w:eastAsia="Times New Roman" w:hAnsi="Verdana" w:cs="Times New Roman"/>
          <w:color w:val="000000"/>
          <w:sz w:val="18"/>
          <w:szCs w:val="18"/>
          <w:lang w:val="en-US" w:eastAsia="sv-SE"/>
        </w:rPr>
        <w:br/>
      </w:r>
      <w:r w:rsidRPr="00D32E33">
        <w:rPr>
          <w:rFonts w:ascii="Verdana" w:eastAsia="Times New Roman" w:hAnsi="Verdana" w:cs="Times New Roman"/>
          <w:color w:val="000000"/>
          <w:sz w:val="18"/>
          <w:szCs w:val="18"/>
          <w:shd w:val="clear" w:color="auto" w:fill="FFFFFF"/>
          <w:lang w:val="en-US" w:eastAsia="sv-SE"/>
        </w:rPr>
        <w:t>M(k)       Measured value at the current time step</w:t>
      </w:r>
      <w:r w:rsidRPr="00D32E33">
        <w:rPr>
          <w:rFonts w:ascii="Verdana" w:eastAsia="Times New Roman" w:hAnsi="Verdana" w:cs="Times New Roman"/>
          <w:color w:val="000000"/>
          <w:sz w:val="18"/>
          <w:szCs w:val="18"/>
          <w:lang w:val="en-US" w:eastAsia="sv-SE"/>
        </w:rPr>
        <w:br/>
      </w:r>
      <w:r w:rsidRPr="00D32E33">
        <w:rPr>
          <w:rFonts w:ascii="Verdana" w:eastAsia="Times New Roman" w:hAnsi="Verdana" w:cs="Times New Roman"/>
          <w:color w:val="000000"/>
          <w:sz w:val="18"/>
          <w:szCs w:val="18"/>
          <w:shd w:val="clear" w:color="auto" w:fill="FFFFFF"/>
          <w:lang w:val="en-US" w:eastAsia="sv-SE"/>
        </w:rPr>
        <w:t>dt           Time step</w:t>
      </w:r>
      <w:r w:rsidRPr="00D32E33">
        <w:rPr>
          <w:rFonts w:ascii="Verdana" w:eastAsia="Times New Roman" w:hAnsi="Verdana" w:cs="Times New Roman"/>
          <w:color w:val="000000"/>
          <w:sz w:val="18"/>
          <w:szCs w:val="18"/>
          <w:lang w:val="en-US" w:eastAsia="sv-SE"/>
        </w:rPr>
        <w:br/>
      </w:r>
      <w:proofErr w:type="spellStart"/>
      <w:r w:rsidRPr="00D32E33">
        <w:rPr>
          <w:rFonts w:ascii="Verdana" w:eastAsia="Times New Roman" w:hAnsi="Verdana" w:cs="Times New Roman"/>
          <w:color w:val="000000"/>
          <w:sz w:val="18"/>
          <w:szCs w:val="18"/>
          <w:shd w:val="clear" w:color="auto" w:fill="FFFFFF"/>
          <w:lang w:val="en-US" w:eastAsia="sv-SE"/>
        </w:rPr>
        <w:t>Tf</w:t>
      </w:r>
      <w:proofErr w:type="spellEnd"/>
      <w:r w:rsidRPr="00D32E33">
        <w:rPr>
          <w:rFonts w:ascii="Verdana" w:eastAsia="Times New Roman" w:hAnsi="Verdana" w:cs="Times New Roman"/>
          <w:color w:val="000000"/>
          <w:sz w:val="18"/>
          <w:szCs w:val="18"/>
          <w:shd w:val="clear" w:color="auto" w:fill="FFFFFF"/>
          <w:lang w:val="en-US" w:eastAsia="sv-SE"/>
        </w:rPr>
        <w:t>           Filtering time constant</w:t>
      </w:r>
    </w:p>
    <w:p w14:paraId="33BF9AC5"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 xml:space="preserve">If a non-positive filtering time constant is given, 0.0001 is used instead. The filtered measurement value is multiplied with the coefficient (ME_COEFFICIENT), and the bias (ME_BIAS) is added up. After that, the measurement noise, defined by giving a nonzero value for the variance, is </w:t>
      </w:r>
      <w:proofErr w:type="gramStart"/>
      <w:r w:rsidRPr="00D32E33">
        <w:rPr>
          <w:rFonts w:ascii="Verdana" w:eastAsia="Times New Roman" w:hAnsi="Verdana" w:cs="Times New Roman"/>
          <w:color w:val="000000"/>
          <w:sz w:val="18"/>
          <w:szCs w:val="18"/>
          <w:shd w:val="clear" w:color="auto" w:fill="FFFFFF"/>
          <w:lang w:val="en-US" w:eastAsia="sv-SE"/>
        </w:rPr>
        <w:t>taken into account</w:t>
      </w:r>
      <w:proofErr w:type="gramEnd"/>
      <w:r w:rsidRPr="00D32E33">
        <w:rPr>
          <w:rFonts w:ascii="Verdana" w:eastAsia="Times New Roman" w:hAnsi="Verdana" w:cs="Times New Roman"/>
          <w:color w:val="000000"/>
          <w:sz w:val="18"/>
          <w:szCs w:val="18"/>
          <w:shd w:val="clear" w:color="auto" w:fill="FFFFFF"/>
          <w:lang w:val="en-US" w:eastAsia="sv-SE"/>
        </w:rPr>
        <w:t>:</w:t>
      </w:r>
    </w:p>
    <w:p w14:paraId="58A13A7A"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Times New Roman" w:eastAsia="Times New Roman" w:hAnsi="Times New Roman" w:cs="Times New Roman"/>
          <w:color w:val="000000"/>
          <w:sz w:val="18"/>
          <w:szCs w:val="18"/>
          <w:shd w:val="clear" w:color="auto" w:fill="FFFFFF"/>
          <w:lang w:val="en-US" w:eastAsia="sv-SE"/>
        </w:rPr>
        <w:t xml:space="preserve">M(k) = coefficient * </w:t>
      </w:r>
      <w:proofErr w:type="spellStart"/>
      <w:r w:rsidRPr="00D32E33">
        <w:rPr>
          <w:rFonts w:ascii="Times New Roman" w:eastAsia="Times New Roman" w:hAnsi="Times New Roman" w:cs="Times New Roman"/>
          <w:color w:val="000000"/>
          <w:sz w:val="18"/>
          <w:szCs w:val="18"/>
          <w:shd w:val="clear" w:color="auto" w:fill="FFFFFF"/>
          <w:lang w:val="en-US" w:eastAsia="sv-SE"/>
        </w:rPr>
        <w:t>Mf</w:t>
      </w:r>
      <w:proofErr w:type="spellEnd"/>
      <w:r w:rsidRPr="00D32E33">
        <w:rPr>
          <w:rFonts w:ascii="Times New Roman" w:eastAsia="Times New Roman" w:hAnsi="Times New Roman" w:cs="Times New Roman"/>
          <w:color w:val="000000"/>
          <w:sz w:val="18"/>
          <w:szCs w:val="18"/>
          <w:shd w:val="clear" w:color="auto" w:fill="FFFFFF"/>
          <w:lang w:val="en-US" w:eastAsia="sv-SE"/>
        </w:rPr>
        <w:t>(k) + bias + noise</w:t>
      </w:r>
    </w:p>
    <w:p w14:paraId="3C4D3C07"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If the measurement value M(k) is out of the measurement range, the output signals are limited either to the lower or to the upper limit and the DISTURB_IND_SIGN gets value 'True'. The scaled output signal is scaled according to the given measurement range.</w:t>
      </w:r>
    </w:p>
    <w:p w14:paraId="7A04ACFC"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b/>
          <w:bCs/>
          <w:color w:val="000000"/>
          <w:sz w:val="18"/>
          <w:szCs w:val="18"/>
          <w:shd w:val="clear" w:color="auto" w:fill="FFFFFF"/>
          <w:lang w:val="en-US" w:eastAsia="sv-SE"/>
        </w:rPr>
        <w:t>Scanner</w:t>
      </w:r>
    </w:p>
    <w:p w14:paraId="206D3496"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 xml:space="preserve">In the scanner </w:t>
      </w:r>
      <w:proofErr w:type="spellStart"/>
      <w:r w:rsidRPr="00D32E33">
        <w:rPr>
          <w:rFonts w:ascii="Verdana" w:eastAsia="Times New Roman" w:hAnsi="Verdana" w:cs="Times New Roman"/>
          <w:color w:val="000000"/>
          <w:sz w:val="18"/>
          <w:szCs w:val="18"/>
          <w:shd w:val="clear" w:color="auto" w:fill="FFFFFF"/>
          <w:lang w:val="en-US" w:eastAsia="sv-SE"/>
        </w:rPr>
        <w:t>submode</w:t>
      </w:r>
      <w:proofErr w:type="spellEnd"/>
      <w:r w:rsidRPr="00D32E33">
        <w:rPr>
          <w:rFonts w:ascii="Verdana" w:eastAsia="Times New Roman" w:hAnsi="Verdana" w:cs="Times New Roman"/>
          <w:color w:val="000000"/>
          <w:sz w:val="18"/>
          <w:szCs w:val="18"/>
          <w:shd w:val="clear" w:color="auto" w:fill="FFFFFF"/>
          <w:lang w:val="en-US" w:eastAsia="sv-SE"/>
        </w:rPr>
        <w:t xml:space="preserve"> (ME_MEASUREMENT_MODE= 1), during the time </w:t>
      </w:r>
      <w:proofErr w:type="spellStart"/>
      <w:r w:rsidRPr="00D32E33">
        <w:rPr>
          <w:rFonts w:ascii="Verdana" w:eastAsia="Times New Roman" w:hAnsi="Verdana" w:cs="Times New Roman"/>
          <w:color w:val="000000"/>
          <w:sz w:val="18"/>
          <w:szCs w:val="18"/>
          <w:shd w:val="clear" w:color="auto" w:fill="FFFFFF"/>
          <w:lang w:val="en-US" w:eastAsia="sv-SE"/>
        </w:rPr>
        <w:t>me_scanning_time</w:t>
      </w:r>
      <w:proofErr w:type="spellEnd"/>
      <w:r w:rsidRPr="00D32E33">
        <w:rPr>
          <w:rFonts w:ascii="Verdana" w:eastAsia="Times New Roman" w:hAnsi="Verdana" w:cs="Times New Roman"/>
          <w:color w:val="000000"/>
          <w:sz w:val="18"/>
          <w:szCs w:val="18"/>
          <w:shd w:val="clear" w:color="auto" w:fill="FFFFFF"/>
          <w:lang w:val="en-US" w:eastAsia="sv-SE"/>
        </w:rPr>
        <w:t xml:space="preserve">, the defined variable is measured every time step (unfiltered) and sum of the measured value times the </w:t>
      </w:r>
      <w:proofErr w:type="spellStart"/>
      <w:r w:rsidRPr="00D32E33">
        <w:rPr>
          <w:rFonts w:ascii="Verdana" w:eastAsia="Times New Roman" w:hAnsi="Verdana" w:cs="Times New Roman"/>
          <w:color w:val="000000"/>
          <w:sz w:val="18"/>
          <w:szCs w:val="18"/>
          <w:shd w:val="clear" w:color="auto" w:fill="FFFFFF"/>
          <w:lang w:val="en-US" w:eastAsia="sv-SE"/>
        </w:rPr>
        <w:t>passed</w:t>
      </w:r>
      <w:proofErr w:type="spellEnd"/>
      <w:r w:rsidRPr="00D32E33">
        <w:rPr>
          <w:rFonts w:ascii="Verdana" w:eastAsia="Times New Roman" w:hAnsi="Verdana" w:cs="Times New Roman"/>
          <w:color w:val="000000"/>
          <w:sz w:val="18"/>
          <w:szCs w:val="18"/>
          <w:shd w:val="clear" w:color="auto" w:fill="FFFFFF"/>
          <w:lang w:val="en-US" w:eastAsia="sv-SE"/>
        </w:rPr>
        <w:t xml:space="preserve"> simulation time (me x dt) is cumulated. In the end of the time, the cumulative sum is divided by the </w:t>
      </w:r>
      <w:proofErr w:type="spellStart"/>
      <w:r w:rsidRPr="00D32E33">
        <w:rPr>
          <w:rFonts w:ascii="Verdana" w:eastAsia="Times New Roman" w:hAnsi="Verdana" w:cs="Times New Roman"/>
          <w:color w:val="000000"/>
          <w:sz w:val="18"/>
          <w:szCs w:val="18"/>
          <w:shd w:val="clear" w:color="auto" w:fill="FFFFFF"/>
          <w:lang w:val="en-US" w:eastAsia="sv-SE"/>
        </w:rPr>
        <w:t>me_scanning_time</w:t>
      </w:r>
      <w:proofErr w:type="spellEnd"/>
      <w:r w:rsidRPr="00D32E33">
        <w:rPr>
          <w:rFonts w:ascii="Verdana" w:eastAsia="Times New Roman" w:hAnsi="Verdana" w:cs="Times New Roman"/>
          <w:color w:val="000000"/>
          <w:sz w:val="18"/>
          <w:szCs w:val="18"/>
          <w:shd w:val="clear" w:color="auto" w:fill="FFFFFF"/>
          <w:lang w:val="en-US" w:eastAsia="sv-SE"/>
        </w:rPr>
        <w:t xml:space="preserve"> and sent as output. Before new scanning period, the user defined </w:t>
      </w:r>
      <w:proofErr w:type="spellStart"/>
      <w:r w:rsidRPr="00D32E33">
        <w:rPr>
          <w:rFonts w:ascii="Verdana" w:eastAsia="Times New Roman" w:hAnsi="Verdana" w:cs="Times New Roman"/>
          <w:color w:val="000000"/>
          <w:sz w:val="18"/>
          <w:szCs w:val="18"/>
          <w:shd w:val="clear" w:color="auto" w:fill="FFFFFF"/>
          <w:lang w:val="en-US" w:eastAsia="sv-SE"/>
        </w:rPr>
        <w:t>me_scanner_resting_time</w:t>
      </w:r>
      <w:proofErr w:type="spellEnd"/>
      <w:r w:rsidRPr="00D32E33">
        <w:rPr>
          <w:rFonts w:ascii="Verdana" w:eastAsia="Times New Roman" w:hAnsi="Verdana" w:cs="Times New Roman"/>
          <w:color w:val="000000"/>
          <w:sz w:val="18"/>
          <w:szCs w:val="18"/>
          <w:shd w:val="clear" w:color="auto" w:fill="FFFFFF"/>
          <w:lang w:val="en-US" w:eastAsia="sv-SE"/>
        </w:rPr>
        <w:t xml:space="preserve"> is waited. Two different times can be defined.</w:t>
      </w:r>
    </w:p>
    <w:p w14:paraId="18872DD8"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b/>
          <w:bCs/>
          <w:color w:val="000000"/>
          <w:sz w:val="18"/>
          <w:szCs w:val="18"/>
          <w:shd w:val="clear" w:color="auto" w:fill="FFFFFF"/>
          <w:lang w:val="en-US" w:eastAsia="sv-SE"/>
        </w:rPr>
        <w:t>Sampling</w:t>
      </w:r>
    </w:p>
    <w:p w14:paraId="14F678A9"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 xml:space="preserve">In the sampling </w:t>
      </w:r>
      <w:proofErr w:type="spellStart"/>
      <w:r w:rsidRPr="00D32E33">
        <w:rPr>
          <w:rFonts w:ascii="Verdana" w:eastAsia="Times New Roman" w:hAnsi="Verdana" w:cs="Times New Roman"/>
          <w:color w:val="000000"/>
          <w:sz w:val="18"/>
          <w:szCs w:val="18"/>
          <w:shd w:val="clear" w:color="auto" w:fill="FFFFFF"/>
          <w:lang w:val="en-US" w:eastAsia="sv-SE"/>
        </w:rPr>
        <w:t>submode</w:t>
      </w:r>
      <w:proofErr w:type="spellEnd"/>
      <w:r w:rsidRPr="00D32E33">
        <w:rPr>
          <w:rFonts w:ascii="Verdana" w:eastAsia="Times New Roman" w:hAnsi="Verdana" w:cs="Times New Roman"/>
          <w:color w:val="000000"/>
          <w:sz w:val="18"/>
          <w:szCs w:val="18"/>
          <w:shd w:val="clear" w:color="auto" w:fill="FFFFFF"/>
          <w:lang w:val="en-US" w:eastAsia="sv-SE"/>
        </w:rPr>
        <w:t xml:space="preserve"> (</w:t>
      </w:r>
      <w:proofErr w:type="spellStart"/>
      <w:r w:rsidRPr="00D32E33">
        <w:rPr>
          <w:rFonts w:ascii="Verdana" w:eastAsia="Times New Roman" w:hAnsi="Verdana" w:cs="Times New Roman"/>
          <w:color w:val="000000"/>
          <w:sz w:val="18"/>
          <w:szCs w:val="18"/>
          <w:shd w:val="clear" w:color="auto" w:fill="FFFFFF"/>
          <w:lang w:val="en-US" w:eastAsia="sv-SE"/>
        </w:rPr>
        <w:t>me_measurement_mode</w:t>
      </w:r>
      <w:proofErr w:type="spellEnd"/>
      <w:r w:rsidRPr="00D32E33">
        <w:rPr>
          <w:rFonts w:ascii="Verdana" w:eastAsia="Times New Roman" w:hAnsi="Verdana" w:cs="Times New Roman"/>
          <w:color w:val="000000"/>
          <w:sz w:val="18"/>
          <w:szCs w:val="18"/>
          <w:shd w:val="clear" w:color="auto" w:fill="FFFFFF"/>
          <w:lang w:val="en-US" w:eastAsia="sv-SE"/>
        </w:rPr>
        <w:t xml:space="preserve"> = 2), an unfiltered sample of the measured variable is taken each time the ME_SCANNING_TIME has passed.</w:t>
      </w:r>
    </w:p>
    <w:p w14:paraId="4E7F9FEB" w14:textId="77777777" w:rsidR="00D32E33" w:rsidRPr="00D32E33" w:rsidRDefault="00D32E33" w:rsidP="00D32E33">
      <w:pPr>
        <w:rPr>
          <w:rFonts w:ascii="Times New Roman" w:eastAsia="Times New Roman" w:hAnsi="Times New Roman" w:cs="Times New Roman"/>
          <w:sz w:val="24"/>
          <w:szCs w:val="24"/>
          <w:lang w:val="en-US" w:eastAsia="sv-SE"/>
        </w:rPr>
      </w:pPr>
      <w:bookmarkStart w:id="62" w:name="Simulation_mode"/>
      <w:r w:rsidRPr="00D32E33">
        <w:rPr>
          <w:rFonts w:ascii="Verdana" w:eastAsia="Times New Roman" w:hAnsi="Verdana" w:cs="Times New Roman"/>
          <w:b/>
          <w:bCs/>
          <w:color w:val="000000"/>
          <w:sz w:val="24"/>
          <w:szCs w:val="24"/>
          <w:shd w:val="clear" w:color="auto" w:fill="FFFFFF"/>
          <w:lang w:val="en-US" w:eastAsia="sv-SE"/>
        </w:rPr>
        <w:t>Simulation mode</w:t>
      </w:r>
      <w:bookmarkEnd w:id="62"/>
    </w:p>
    <w:p w14:paraId="1126E0E0" w14:textId="77777777" w:rsidR="00D32E33" w:rsidRDefault="00D32E33" w:rsidP="00D32E33">
      <w:pPr>
        <w:rPr>
          <w:rFonts w:ascii="Verdana" w:eastAsia="Times New Roman" w:hAnsi="Verdana" w:cs="Times New Roman"/>
          <w:color w:val="000000"/>
          <w:sz w:val="18"/>
          <w:szCs w:val="18"/>
          <w:shd w:val="clear" w:color="auto" w:fill="FFFFFF"/>
          <w:lang w:val="en-US" w:eastAsia="sv-SE"/>
        </w:rPr>
      </w:pPr>
      <w:r w:rsidRPr="00D32E33">
        <w:rPr>
          <w:rFonts w:ascii="Verdana" w:eastAsia="Times New Roman" w:hAnsi="Verdana" w:cs="Times New Roman"/>
          <w:color w:val="000000"/>
          <w:sz w:val="18"/>
          <w:szCs w:val="18"/>
          <w:shd w:val="clear" w:color="auto" w:fill="FFFFFF"/>
          <w:lang w:val="en-US" w:eastAsia="sv-SE"/>
        </w:rPr>
        <w:t xml:space="preserve">In simulation mode, the output signals follow the simulation value input, and filtering, </w:t>
      </w:r>
      <w:proofErr w:type="spellStart"/>
      <w:r w:rsidRPr="00D32E33">
        <w:rPr>
          <w:rFonts w:ascii="Verdana" w:eastAsia="Times New Roman" w:hAnsi="Verdana" w:cs="Times New Roman"/>
          <w:color w:val="000000"/>
          <w:sz w:val="18"/>
          <w:szCs w:val="18"/>
          <w:shd w:val="clear" w:color="auto" w:fill="FFFFFF"/>
          <w:lang w:val="en-US" w:eastAsia="sv-SE"/>
        </w:rPr>
        <w:t>coefficient&amp;bias</w:t>
      </w:r>
      <w:proofErr w:type="spellEnd"/>
      <w:r w:rsidRPr="00D32E33">
        <w:rPr>
          <w:rFonts w:ascii="Verdana" w:eastAsia="Times New Roman" w:hAnsi="Verdana" w:cs="Times New Roman"/>
          <w:color w:val="000000"/>
          <w:sz w:val="18"/>
          <w:szCs w:val="18"/>
          <w:shd w:val="clear" w:color="auto" w:fill="FFFFFF"/>
          <w:lang w:val="en-US" w:eastAsia="sv-SE"/>
        </w:rPr>
        <w:t>, noise and faults are passed. The simulation value can either be constant (ME_SIMULATION_VALUE) or depend on an analog signal (ME_SIMULATION_S). It should be noted that the value of ME_MALFUNCTION must be -1 or 5 in order for the output to follow the simulation value.</w:t>
      </w:r>
    </w:p>
    <w:p w14:paraId="1B8DB76F" w14:textId="77777777" w:rsidR="00046953" w:rsidRDefault="00046953" w:rsidP="00D32E33">
      <w:pPr>
        <w:rPr>
          <w:rFonts w:ascii="Times New Roman" w:eastAsia="Times New Roman" w:hAnsi="Times New Roman" w:cs="Times New Roman"/>
          <w:sz w:val="24"/>
          <w:szCs w:val="24"/>
          <w:lang w:val="en-US" w:eastAsia="sv-SE"/>
        </w:rPr>
      </w:pPr>
    </w:p>
    <w:p w14:paraId="26C2F0CC" w14:textId="77777777" w:rsidR="00046953" w:rsidRDefault="00046953" w:rsidP="00D32E33">
      <w:pPr>
        <w:rPr>
          <w:rFonts w:ascii="Times New Roman" w:eastAsia="Times New Roman" w:hAnsi="Times New Roman" w:cs="Times New Roman"/>
          <w:sz w:val="24"/>
          <w:szCs w:val="24"/>
          <w:lang w:val="en-US" w:eastAsia="sv-SE"/>
        </w:rPr>
      </w:pPr>
    </w:p>
    <w:p w14:paraId="1F9C82ED" w14:textId="77777777" w:rsidR="00046953" w:rsidRDefault="00046953" w:rsidP="00D32E33">
      <w:pPr>
        <w:rPr>
          <w:rFonts w:ascii="Times New Roman" w:eastAsia="Times New Roman" w:hAnsi="Times New Roman" w:cs="Times New Roman"/>
          <w:sz w:val="24"/>
          <w:szCs w:val="24"/>
          <w:lang w:val="en-US" w:eastAsia="sv-SE"/>
        </w:rPr>
      </w:pPr>
    </w:p>
    <w:p w14:paraId="52577625" w14:textId="77777777" w:rsidR="00046953" w:rsidRDefault="00046953" w:rsidP="00D32E33">
      <w:pPr>
        <w:rPr>
          <w:rFonts w:ascii="Times New Roman" w:eastAsia="Times New Roman" w:hAnsi="Times New Roman" w:cs="Times New Roman"/>
          <w:sz w:val="24"/>
          <w:szCs w:val="24"/>
          <w:lang w:val="en-US" w:eastAsia="sv-SE"/>
        </w:rPr>
      </w:pPr>
    </w:p>
    <w:p w14:paraId="005C3E31" w14:textId="77777777" w:rsidR="00046953" w:rsidRDefault="00046953" w:rsidP="00D32E33">
      <w:pPr>
        <w:rPr>
          <w:rFonts w:ascii="Times New Roman" w:eastAsia="Times New Roman" w:hAnsi="Times New Roman" w:cs="Times New Roman"/>
          <w:sz w:val="24"/>
          <w:szCs w:val="24"/>
          <w:lang w:val="en-US" w:eastAsia="sv-SE"/>
        </w:rPr>
      </w:pPr>
    </w:p>
    <w:p w14:paraId="6DCA7B9F" w14:textId="77777777" w:rsidR="00046953" w:rsidRDefault="00046953" w:rsidP="00D32E33">
      <w:pPr>
        <w:rPr>
          <w:rFonts w:ascii="Times New Roman" w:eastAsia="Times New Roman" w:hAnsi="Times New Roman" w:cs="Times New Roman"/>
          <w:sz w:val="24"/>
          <w:szCs w:val="24"/>
          <w:lang w:val="en-US" w:eastAsia="sv-SE"/>
        </w:rPr>
      </w:pPr>
    </w:p>
    <w:p w14:paraId="0BF567D8" w14:textId="77777777" w:rsidR="00046953" w:rsidRDefault="00046953" w:rsidP="00D32E33">
      <w:pPr>
        <w:rPr>
          <w:rFonts w:ascii="Times New Roman" w:eastAsia="Times New Roman" w:hAnsi="Times New Roman" w:cs="Times New Roman"/>
          <w:sz w:val="24"/>
          <w:szCs w:val="24"/>
          <w:lang w:val="en-US" w:eastAsia="sv-SE"/>
        </w:rPr>
      </w:pPr>
    </w:p>
    <w:p w14:paraId="609D8CAE" w14:textId="77777777" w:rsidR="00046953" w:rsidRDefault="00046953" w:rsidP="00D32E33">
      <w:pPr>
        <w:rPr>
          <w:rFonts w:ascii="Times New Roman" w:eastAsia="Times New Roman" w:hAnsi="Times New Roman" w:cs="Times New Roman"/>
          <w:sz w:val="24"/>
          <w:szCs w:val="24"/>
          <w:lang w:val="en-US" w:eastAsia="sv-SE"/>
        </w:rPr>
      </w:pPr>
    </w:p>
    <w:p w14:paraId="172AC66E" w14:textId="77777777" w:rsidR="00046953" w:rsidRPr="00D32E33" w:rsidRDefault="00046953" w:rsidP="00D32E33">
      <w:pPr>
        <w:rPr>
          <w:rFonts w:ascii="Times New Roman" w:eastAsia="Times New Roman" w:hAnsi="Times New Roman" w:cs="Times New Roman"/>
          <w:sz w:val="24"/>
          <w:szCs w:val="24"/>
          <w:lang w:val="en-US" w:eastAsia="sv-SE"/>
        </w:rPr>
      </w:pPr>
    </w:p>
    <w:p w14:paraId="5F0B2DEB" w14:textId="77777777" w:rsidR="00D32E33" w:rsidRPr="00D32E33" w:rsidRDefault="00D32E33" w:rsidP="00D32E33">
      <w:pPr>
        <w:rPr>
          <w:rFonts w:ascii="Times New Roman" w:eastAsia="Times New Roman" w:hAnsi="Times New Roman" w:cs="Times New Roman"/>
          <w:sz w:val="24"/>
          <w:szCs w:val="24"/>
          <w:lang w:val="en-US" w:eastAsia="sv-SE"/>
        </w:rPr>
      </w:pPr>
      <w:bookmarkStart w:id="63" w:name="Faults_and_malfunctions"/>
      <w:r w:rsidRPr="00D32E33">
        <w:rPr>
          <w:rFonts w:ascii="Verdana" w:eastAsia="Times New Roman" w:hAnsi="Verdana" w:cs="Times New Roman"/>
          <w:b/>
          <w:bCs/>
          <w:color w:val="000000"/>
          <w:sz w:val="24"/>
          <w:szCs w:val="24"/>
          <w:shd w:val="clear" w:color="auto" w:fill="FFFFFF"/>
          <w:lang w:val="en-US" w:eastAsia="sv-SE"/>
        </w:rPr>
        <w:t>Faults and malfunctions</w:t>
      </w:r>
      <w:bookmarkEnd w:id="63"/>
    </w:p>
    <w:p w14:paraId="4AED86E8"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In fault mode, the output values move either towards the upper or lower limit of the measurement. The selection depends on the value of the fault preselection input. If the fault preselection input is 'True' the outputs move towards the lower limit.</w:t>
      </w:r>
    </w:p>
    <w:p w14:paraId="155D59C3"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In the case of electric supply fault, the output signals will move towards the lower limit of the measurement range.</w:t>
      </w:r>
    </w:p>
    <w:p w14:paraId="39493B66"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Besides special operation by fault and simulation mode and electric supply attributes, it is possible to use attribute ME_MALFUNCTION. A value from -1 to 5 is given depending on the desired function:</w:t>
      </w:r>
    </w:p>
    <w:p w14:paraId="49787C50"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Courier New" w:eastAsia="Times New Roman" w:hAnsi="Courier New" w:cs="Courier New"/>
          <w:color w:val="000000"/>
          <w:sz w:val="18"/>
          <w:szCs w:val="18"/>
          <w:shd w:val="clear" w:color="auto" w:fill="FFFFFF"/>
          <w:lang w:val="en-US" w:eastAsia="sv-SE"/>
        </w:rPr>
        <w:t>-1 </w:t>
      </w:r>
      <w:r w:rsidRPr="00D32E33">
        <w:rPr>
          <w:rFonts w:ascii="Courier New" w:eastAsia="Times New Roman" w:hAnsi="Courier New" w:cs="Courier New"/>
          <w:color w:val="000000"/>
          <w:sz w:val="18"/>
          <w:szCs w:val="18"/>
          <w:shd w:val="clear" w:color="auto" w:fill="FFFFFF"/>
          <w:lang w:val="en-US" w:eastAsia="sv-SE"/>
        </w:rPr>
        <w:tab/>
        <w:t xml:space="preserve">normal function, other ways to define faults (e.g. </w:t>
      </w:r>
      <w:proofErr w:type="spellStart"/>
      <w:r w:rsidRPr="00D32E33">
        <w:rPr>
          <w:rFonts w:ascii="Courier New" w:eastAsia="Times New Roman" w:hAnsi="Courier New" w:cs="Courier New"/>
          <w:color w:val="000000"/>
          <w:sz w:val="18"/>
          <w:szCs w:val="18"/>
          <w:shd w:val="clear" w:color="auto" w:fill="FFFFFF"/>
          <w:lang w:val="en-US" w:eastAsia="sv-SE"/>
        </w:rPr>
        <w:t>me_fault_on</w:t>
      </w:r>
      <w:proofErr w:type="spellEnd"/>
      <w:r w:rsidRPr="00D32E33">
        <w:rPr>
          <w:rFonts w:ascii="Courier New" w:eastAsia="Times New Roman" w:hAnsi="Courier New" w:cs="Courier New"/>
          <w:color w:val="000000"/>
          <w:sz w:val="18"/>
          <w:szCs w:val="18"/>
          <w:shd w:val="clear" w:color="auto" w:fill="FFFFFF"/>
          <w:lang w:val="en-US" w:eastAsia="sv-SE"/>
        </w:rPr>
        <w:t>) or simulation mode can be used</w:t>
      </w:r>
      <w:r w:rsidRPr="00D32E33">
        <w:rPr>
          <w:rFonts w:ascii="Courier New" w:eastAsia="Times New Roman" w:hAnsi="Courier New" w:cs="Courier New"/>
          <w:color w:val="000000"/>
          <w:sz w:val="18"/>
          <w:szCs w:val="18"/>
          <w:lang w:val="en-US" w:eastAsia="sv-SE"/>
        </w:rPr>
        <w:br/>
      </w:r>
      <w:r w:rsidRPr="00D32E33">
        <w:rPr>
          <w:rFonts w:ascii="Courier New" w:eastAsia="Times New Roman" w:hAnsi="Courier New" w:cs="Courier New"/>
          <w:color w:val="000000"/>
          <w:sz w:val="18"/>
          <w:szCs w:val="18"/>
          <w:shd w:val="clear" w:color="auto" w:fill="FFFFFF"/>
          <w:lang w:val="en-US" w:eastAsia="sv-SE"/>
        </w:rPr>
        <w:t xml:space="preserve">0       normal function, except that giving variance does not give noise until the malfunction 4 is </w:t>
      </w:r>
      <w:proofErr w:type="spellStart"/>
      <w:r w:rsidRPr="00D32E33">
        <w:rPr>
          <w:rFonts w:ascii="Courier New" w:eastAsia="Times New Roman" w:hAnsi="Courier New" w:cs="Courier New"/>
          <w:color w:val="000000"/>
          <w:sz w:val="18"/>
          <w:szCs w:val="18"/>
          <w:shd w:val="clear" w:color="auto" w:fill="FFFFFF"/>
          <w:lang w:val="en-US" w:eastAsia="sv-SE"/>
        </w:rPr>
        <w:t>switced</w:t>
      </w:r>
      <w:proofErr w:type="spellEnd"/>
      <w:r w:rsidRPr="00D32E33">
        <w:rPr>
          <w:rFonts w:ascii="Courier New" w:eastAsia="Times New Roman" w:hAnsi="Courier New" w:cs="Courier New"/>
          <w:color w:val="000000"/>
          <w:sz w:val="18"/>
          <w:szCs w:val="18"/>
          <w:shd w:val="clear" w:color="auto" w:fill="FFFFFF"/>
          <w:lang w:val="en-US" w:eastAsia="sv-SE"/>
        </w:rPr>
        <w:t xml:space="preserve"> on, simulation mode has no effect </w:t>
      </w:r>
      <w:r w:rsidRPr="00D32E33">
        <w:rPr>
          <w:rFonts w:ascii="Courier New" w:eastAsia="Times New Roman" w:hAnsi="Courier New" w:cs="Courier New"/>
          <w:color w:val="000000"/>
          <w:sz w:val="18"/>
          <w:szCs w:val="18"/>
          <w:lang w:val="en-US" w:eastAsia="sv-SE"/>
        </w:rPr>
        <w:br/>
      </w:r>
      <w:r w:rsidRPr="00D32E33">
        <w:rPr>
          <w:rFonts w:ascii="Courier New" w:eastAsia="Times New Roman" w:hAnsi="Courier New" w:cs="Courier New"/>
          <w:color w:val="000000"/>
          <w:sz w:val="18"/>
          <w:szCs w:val="18"/>
          <w:shd w:val="clear" w:color="auto" w:fill="FFFFFF"/>
          <w:lang w:val="en-US" w:eastAsia="sv-SE"/>
        </w:rPr>
        <w:t xml:space="preserve">1       measurement gets stuck (keeps its current value), simulation mode has no effect </w:t>
      </w:r>
      <w:r w:rsidRPr="00D32E33">
        <w:rPr>
          <w:rFonts w:ascii="Courier New" w:eastAsia="Times New Roman" w:hAnsi="Courier New" w:cs="Courier New"/>
          <w:color w:val="000000"/>
          <w:sz w:val="18"/>
          <w:szCs w:val="18"/>
          <w:lang w:val="en-US" w:eastAsia="sv-SE"/>
        </w:rPr>
        <w:br/>
      </w:r>
      <w:r w:rsidRPr="00D32E33">
        <w:rPr>
          <w:rFonts w:ascii="Courier New" w:eastAsia="Times New Roman" w:hAnsi="Courier New" w:cs="Courier New"/>
          <w:color w:val="000000"/>
          <w:sz w:val="18"/>
          <w:szCs w:val="18"/>
          <w:shd w:val="clear" w:color="auto" w:fill="FFFFFF"/>
          <w:lang w:val="en-US" w:eastAsia="sv-SE"/>
        </w:rPr>
        <w:t xml:space="preserve">2       measurement goes to the upper limit, simulation mode has no effect </w:t>
      </w:r>
      <w:r w:rsidRPr="00D32E33">
        <w:rPr>
          <w:rFonts w:ascii="Courier New" w:eastAsia="Times New Roman" w:hAnsi="Courier New" w:cs="Courier New"/>
          <w:color w:val="000000"/>
          <w:sz w:val="18"/>
          <w:szCs w:val="18"/>
          <w:lang w:val="en-US" w:eastAsia="sv-SE"/>
        </w:rPr>
        <w:br/>
      </w:r>
      <w:r w:rsidRPr="00D32E33">
        <w:rPr>
          <w:rFonts w:ascii="Courier New" w:eastAsia="Times New Roman" w:hAnsi="Courier New" w:cs="Courier New"/>
          <w:color w:val="000000"/>
          <w:sz w:val="18"/>
          <w:szCs w:val="18"/>
          <w:shd w:val="clear" w:color="auto" w:fill="FFFFFF"/>
          <w:lang w:val="en-US" w:eastAsia="sv-SE"/>
        </w:rPr>
        <w:t xml:space="preserve">3       measurement goes to the lower limit, simulation mode has no effect </w:t>
      </w:r>
      <w:r w:rsidRPr="00D32E33">
        <w:rPr>
          <w:rFonts w:ascii="Courier New" w:eastAsia="Times New Roman" w:hAnsi="Courier New" w:cs="Courier New"/>
          <w:color w:val="000000"/>
          <w:sz w:val="18"/>
          <w:szCs w:val="18"/>
          <w:lang w:val="en-US" w:eastAsia="sv-SE"/>
        </w:rPr>
        <w:br/>
      </w:r>
      <w:r w:rsidRPr="00D32E33">
        <w:rPr>
          <w:rFonts w:ascii="Courier New" w:eastAsia="Times New Roman" w:hAnsi="Courier New" w:cs="Courier New"/>
          <w:color w:val="000000"/>
          <w:sz w:val="18"/>
          <w:szCs w:val="18"/>
          <w:shd w:val="clear" w:color="auto" w:fill="FFFFFF"/>
          <w:lang w:val="en-US" w:eastAsia="sv-SE"/>
        </w:rPr>
        <w:t xml:space="preserve">4       measurement is noisy (a positive variance must be given), simulation mode has no effect </w:t>
      </w:r>
      <w:r w:rsidRPr="00D32E33">
        <w:rPr>
          <w:rFonts w:ascii="Courier New" w:eastAsia="Times New Roman" w:hAnsi="Courier New" w:cs="Courier New"/>
          <w:color w:val="000000"/>
          <w:sz w:val="18"/>
          <w:szCs w:val="18"/>
          <w:lang w:val="en-US" w:eastAsia="sv-SE"/>
        </w:rPr>
        <w:br/>
      </w:r>
      <w:r w:rsidRPr="00D32E33">
        <w:rPr>
          <w:rFonts w:ascii="Courier New" w:eastAsia="Times New Roman" w:hAnsi="Courier New" w:cs="Courier New"/>
          <w:color w:val="000000"/>
          <w:sz w:val="18"/>
          <w:szCs w:val="18"/>
          <w:shd w:val="clear" w:color="auto" w:fill="FFFFFF"/>
          <w:lang w:val="en-US" w:eastAsia="sv-SE"/>
        </w:rPr>
        <w:t>5       simulation, outputs of the measurement follow the simulation value</w:t>
      </w:r>
    </w:p>
    <w:p w14:paraId="2E45F51C"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color w:val="000000"/>
          <w:sz w:val="18"/>
          <w:szCs w:val="18"/>
          <w:shd w:val="clear" w:color="auto" w:fill="FFFFFF"/>
          <w:lang w:val="en-US" w:eastAsia="sv-SE"/>
        </w:rPr>
        <w:t>From the malfunctions 1-5 it follows, that the ME_DISTURB_IND_SIGN gets value 'True'.</w:t>
      </w:r>
    </w:p>
    <w:p w14:paraId="4CD90A2A" w14:textId="77777777" w:rsidR="00D32E33" w:rsidRPr="00D32E33" w:rsidRDefault="00EE1CAF" w:rsidP="00D32E33">
      <w:pPr>
        <w:rPr>
          <w:rFonts w:ascii="Times New Roman" w:eastAsia="Times New Roman" w:hAnsi="Times New Roman" w:cs="Times New Roman"/>
          <w:sz w:val="24"/>
          <w:szCs w:val="24"/>
          <w:lang w:val="en-US" w:eastAsia="sv-SE"/>
        </w:rPr>
      </w:pPr>
      <w:hyperlink r:id="rId91" w:anchor="Contents" w:history="1">
        <w:r w:rsidR="00D32E33" w:rsidRPr="00D32E33">
          <w:rPr>
            <w:rFonts w:ascii="Verdana" w:eastAsia="Times New Roman" w:hAnsi="Verdana" w:cs="Times New Roman"/>
            <w:b/>
            <w:bCs/>
            <w:color w:val="006600"/>
            <w:sz w:val="18"/>
            <w:szCs w:val="18"/>
            <w:u w:val="single"/>
            <w:shd w:val="clear" w:color="auto" w:fill="FFFFFF"/>
            <w:lang w:val="en-US" w:eastAsia="sv-SE"/>
          </w:rPr>
          <w:t>To contents of this component</w:t>
        </w:r>
      </w:hyperlink>
    </w:p>
    <w:p w14:paraId="3D67C2AD" w14:textId="77777777" w:rsidR="00D32E33" w:rsidRPr="00D32E33" w:rsidRDefault="00D32E33" w:rsidP="00D32E33">
      <w:pPr>
        <w:rPr>
          <w:rFonts w:ascii="Times New Roman" w:eastAsia="Times New Roman" w:hAnsi="Times New Roman" w:cs="Times New Roman"/>
          <w:sz w:val="24"/>
          <w:szCs w:val="24"/>
          <w:lang w:val="en-US" w:eastAsia="sv-SE"/>
        </w:rPr>
      </w:pPr>
      <w:bookmarkStart w:id="64" w:name="Error_messages"/>
      <w:r w:rsidRPr="00D32E33">
        <w:rPr>
          <w:rFonts w:ascii="Verdana" w:eastAsia="Times New Roman" w:hAnsi="Verdana" w:cs="Times New Roman"/>
          <w:b/>
          <w:bCs/>
          <w:color w:val="000000"/>
          <w:sz w:val="30"/>
          <w:szCs w:val="30"/>
          <w:shd w:val="clear" w:color="auto" w:fill="FFFFFF"/>
          <w:lang w:val="en-US" w:eastAsia="sv-SE"/>
        </w:rPr>
        <w:t>Error messages</w:t>
      </w:r>
      <w:bookmarkEnd w:id="64"/>
    </w:p>
    <w:p w14:paraId="50A44362"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b/>
          <w:bCs/>
          <w:color w:val="000000"/>
          <w:sz w:val="18"/>
          <w:szCs w:val="18"/>
          <w:shd w:val="clear" w:color="auto" w:fill="FFFFFF"/>
          <w:lang w:val="en-US" w:eastAsia="sv-SE"/>
        </w:rPr>
        <w:t>4133 Check the measurement range of ...:</w:t>
      </w:r>
      <w:r w:rsidRPr="00D32E33">
        <w:rPr>
          <w:rFonts w:ascii="Verdana" w:eastAsia="Times New Roman" w:hAnsi="Verdana" w:cs="Times New Roman"/>
          <w:color w:val="000000"/>
          <w:sz w:val="18"/>
          <w:szCs w:val="18"/>
          <w:shd w:val="clear" w:color="auto" w:fill="FFFFFF"/>
          <w:lang w:val="en-US" w:eastAsia="sv-SE"/>
        </w:rPr>
        <w:t xml:space="preserve"> The upper limit of the measurement is smaller than the lower limit.</w:t>
      </w:r>
    </w:p>
    <w:p w14:paraId="48B9ECF4" w14:textId="77777777" w:rsidR="00D32E33" w:rsidRPr="00D32E33" w:rsidRDefault="00D32E33" w:rsidP="00D32E33">
      <w:pPr>
        <w:rPr>
          <w:rFonts w:ascii="Times New Roman" w:eastAsia="Times New Roman" w:hAnsi="Times New Roman" w:cs="Times New Roman"/>
          <w:sz w:val="24"/>
          <w:szCs w:val="24"/>
          <w:lang w:val="en-US" w:eastAsia="sv-SE"/>
        </w:rPr>
      </w:pPr>
      <w:r w:rsidRPr="00D32E33">
        <w:rPr>
          <w:rFonts w:ascii="Verdana" w:eastAsia="Times New Roman" w:hAnsi="Verdana" w:cs="Times New Roman"/>
          <w:b/>
          <w:bCs/>
          <w:color w:val="000000"/>
          <w:sz w:val="18"/>
          <w:szCs w:val="18"/>
          <w:shd w:val="clear" w:color="auto" w:fill="FFFFFF"/>
          <w:lang w:val="en-US" w:eastAsia="sv-SE"/>
        </w:rPr>
        <w:t>4204 Measurement not properly connected:</w:t>
      </w:r>
      <w:r w:rsidRPr="00D32E33">
        <w:rPr>
          <w:rFonts w:ascii="Verdana" w:eastAsia="Times New Roman" w:hAnsi="Verdana" w:cs="Times New Roman"/>
          <w:color w:val="000000"/>
          <w:sz w:val="18"/>
          <w:szCs w:val="18"/>
          <w:shd w:val="clear" w:color="auto" w:fill="FFFFFF"/>
          <w:lang w:val="en-US" w:eastAsia="sv-SE"/>
        </w:rPr>
        <w:t xml:space="preserve"> A proper connection to measured item is missing. If both connections of the difference measurement are missing, two warnings are given.</w:t>
      </w:r>
    </w:p>
    <w:p w14:paraId="1FC42B21" w14:textId="77777777" w:rsidR="00D32E33" w:rsidRPr="00D32E33" w:rsidRDefault="00EE1CAF" w:rsidP="00D32E33">
      <w:pPr>
        <w:rPr>
          <w:rFonts w:ascii="Times New Roman" w:eastAsia="Times New Roman" w:hAnsi="Times New Roman" w:cs="Times New Roman"/>
          <w:sz w:val="24"/>
          <w:szCs w:val="24"/>
          <w:lang w:val="en-US" w:eastAsia="sv-SE"/>
        </w:rPr>
      </w:pPr>
      <w:hyperlink r:id="rId92" w:anchor="Contents" w:history="1">
        <w:r w:rsidR="00D32E33" w:rsidRPr="00D32E33">
          <w:rPr>
            <w:rFonts w:ascii="Verdana" w:eastAsia="Times New Roman" w:hAnsi="Verdana" w:cs="Times New Roman"/>
            <w:b/>
            <w:bCs/>
            <w:color w:val="006600"/>
            <w:sz w:val="18"/>
            <w:szCs w:val="18"/>
            <w:u w:val="single"/>
            <w:shd w:val="clear" w:color="auto" w:fill="FFFFFF"/>
            <w:lang w:val="en-US" w:eastAsia="sv-SE"/>
          </w:rPr>
          <w:t>To contents of this component</w:t>
        </w:r>
      </w:hyperlink>
      <w:r w:rsidR="00D32E33" w:rsidRPr="00D32E33">
        <w:rPr>
          <w:rFonts w:ascii="Verdana" w:eastAsia="Times New Roman" w:hAnsi="Verdana" w:cs="Times New Roman"/>
          <w:color w:val="000000"/>
          <w:sz w:val="18"/>
          <w:szCs w:val="18"/>
          <w:lang w:val="en-US" w:eastAsia="sv-SE"/>
        </w:rPr>
        <w:br/>
      </w:r>
      <w:hyperlink r:id="rId93" w:history="1">
        <w:r w:rsidR="00D32E33" w:rsidRPr="00D32E33">
          <w:rPr>
            <w:rFonts w:ascii="Verdana" w:eastAsia="Times New Roman" w:hAnsi="Verdana" w:cs="Times New Roman"/>
            <w:b/>
            <w:bCs/>
            <w:color w:val="006600"/>
            <w:sz w:val="18"/>
            <w:szCs w:val="18"/>
            <w:u w:val="single"/>
            <w:shd w:val="clear" w:color="auto" w:fill="FFFFFF"/>
            <w:lang w:val="en-US" w:eastAsia="sv-SE"/>
          </w:rPr>
          <w:t>Measurement</w:t>
        </w:r>
      </w:hyperlink>
      <w:r w:rsidR="00D32E33" w:rsidRPr="00D32E33">
        <w:rPr>
          <w:rFonts w:ascii="Verdana" w:eastAsia="Times New Roman" w:hAnsi="Verdana" w:cs="Times New Roman"/>
          <w:color w:val="000000"/>
          <w:sz w:val="18"/>
          <w:szCs w:val="18"/>
          <w:lang w:val="en-US" w:eastAsia="sv-SE"/>
        </w:rPr>
        <w:br/>
      </w:r>
      <w:hyperlink r:id="rId94" w:history="1">
        <w:r w:rsidR="00D32E33" w:rsidRPr="00D32E33">
          <w:rPr>
            <w:rFonts w:ascii="Verdana" w:eastAsia="Times New Roman" w:hAnsi="Verdana" w:cs="Times New Roman"/>
            <w:b/>
            <w:bCs/>
            <w:color w:val="006600"/>
            <w:sz w:val="18"/>
            <w:szCs w:val="18"/>
            <w:u w:val="single"/>
            <w:shd w:val="clear" w:color="auto" w:fill="FFFFFF"/>
            <w:lang w:val="en-US" w:eastAsia="sv-SE"/>
          </w:rPr>
          <w:t>Main Table of Contents</w:t>
        </w:r>
      </w:hyperlink>
    </w:p>
    <w:p w14:paraId="43B74656" w14:textId="77777777" w:rsidR="00D32E33" w:rsidRDefault="00D32E33" w:rsidP="001741B3">
      <w:pPr>
        <w:rPr>
          <w:rFonts w:ascii="Times New Roman" w:hAnsi="Times New Roman" w:cs="Times New Roman"/>
          <w:sz w:val="28"/>
          <w:szCs w:val="28"/>
          <w:lang w:val="en-US"/>
        </w:rPr>
      </w:pPr>
    </w:p>
    <w:p w14:paraId="691237AB" w14:textId="77777777" w:rsidR="00046953" w:rsidRDefault="00046953" w:rsidP="001741B3">
      <w:pPr>
        <w:rPr>
          <w:rFonts w:ascii="Times New Roman" w:hAnsi="Times New Roman" w:cs="Times New Roman"/>
          <w:sz w:val="28"/>
          <w:szCs w:val="28"/>
          <w:lang w:val="en-US"/>
        </w:rPr>
      </w:pPr>
    </w:p>
    <w:p w14:paraId="7AEE8092" w14:textId="77777777" w:rsidR="00046953" w:rsidRDefault="00046953" w:rsidP="001741B3">
      <w:pPr>
        <w:rPr>
          <w:rFonts w:ascii="Times New Roman" w:hAnsi="Times New Roman" w:cs="Times New Roman"/>
          <w:sz w:val="28"/>
          <w:szCs w:val="28"/>
          <w:lang w:val="en-US"/>
        </w:rPr>
      </w:pPr>
    </w:p>
    <w:p w14:paraId="2AC75EFF" w14:textId="77777777" w:rsidR="00046953" w:rsidRDefault="00046953" w:rsidP="001741B3">
      <w:pPr>
        <w:rPr>
          <w:rFonts w:ascii="Times New Roman" w:hAnsi="Times New Roman" w:cs="Times New Roman"/>
          <w:sz w:val="28"/>
          <w:szCs w:val="28"/>
          <w:lang w:val="en-US"/>
        </w:rPr>
      </w:pPr>
    </w:p>
    <w:p w14:paraId="3D941D27" w14:textId="77777777" w:rsidR="00046953" w:rsidRDefault="00046953" w:rsidP="001741B3">
      <w:pPr>
        <w:rPr>
          <w:rFonts w:ascii="Times New Roman" w:hAnsi="Times New Roman" w:cs="Times New Roman"/>
          <w:sz w:val="28"/>
          <w:szCs w:val="28"/>
          <w:lang w:val="en-US"/>
        </w:rPr>
      </w:pPr>
    </w:p>
    <w:p w14:paraId="762F23B4" w14:textId="77777777" w:rsidR="00046953" w:rsidRDefault="00046953" w:rsidP="001741B3">
      <w:pPr>
        <w:rPr>
          <w:rFonts w:ascii="Times New Roman" w:hAnsi="Times New Roman" w:cs="Times New Roman"/>
          <w:sz w:val="28"/>
          <w:szCs w:val="28"/>
          <w:lang w:val="en-US"/>
        </w:rPr>
      </w:pPr>
    </w:p>
    <w:p w14:paraId="0979959F" w14:textId="77777777" w:rsidR="00046953" w:rsidRDefault="00046953" w:rsidP="001741B3">
      <w:pPr>
        <w:rPr>
          <w:rFonts w:ascii="Times New Roman" w:hAnsi="Times New Roman" w:cs="Times New Roman"/>
          <w:sz w:val="28"/>
          <w:szCs w:val="28"/>
          <w:lang w:val="en-US"/>
        </w:rPr>
      </w:pPr>
    </w:p>
    <w:p w14:paraId="186DB787" w14:textId="77777777" w:rsidR="00046953" w:rsidRDefault="00046953" w:rsidP="001741B3">
      <w:pPr>
        <w:rPr>
          <w:rFonts w:ascii="Times New Roman" w:hAnsi="Times New Roman" w:cs="Times New Roman"/>
          <w:sz w:val="28"/>
          <w:szCs w:val="28"/>
          <w:lang w:val="en-US"/>
        </w:rPr>
      </w:pPr>
    </w:p>
    <w:p w14:paraId="44266373" w14:textId="77777777" w:rsidR="00046953" w:rsidRDefault="00046953" w:rsidP="001741B3">
      <w:pPr>
        <w:rPr>
          <w:rFonts w:ascii="Times New Roman" w:hAnsi="Times New Roman" w:cs="Times New Roman"/>
          <w:sz w:val="28"/>
          <w:szCs w:val="28"/>
          <w:lang w:val="en-US"/>
        </w:rPr>
      </w:pPr>
    </w:p>
    <w:p w14:paraId="0FC20F78" w14:textId="77777777" w:rsidR="00046953" w:rsidRDefault="00046953" w:rsidP="001741B3">
      <w:pPr>
        <w:rPr>
          <w:rFonts w:ascii="Times New Roman" w:hAnsi="Times New Roman" w:cs="Times New Roman"/>
          <w:sz w:val="28"/>
          <w:szCs w:val="28"/>
          <w:lang w:val="en-US"/>
        </w:rPr>
      </w:pPr>
    </w:p>
    <w:p w14:paraId="22D81628" w14:textId="77777777" w:rsidR="00046953" w:rsidRDefault="00046953" w:rsidP="001741B3">
      <w:pPr>
        <w:rPr>
          <w:rFonts w:ascii="Times New Roman" w:hAnsi="Times New Roman" w:cs="Times New Roman"/>
          <w:sz w:val="28"/>
          <w:szCs w:val="28"/>
          <w:lang w:val="en-US"/>
        </w:rPr>
      </w:pPr>
    </w:p>
    <w:p w14:paraId="56D6D2C6" w14:textId="77777777" w:rsidR="00046953" w:rsidRDefault="00046953" w:rsidP="001741B3">
      <w:pPr>
        <w:rPr>
          <w:rFonts w:ascii="Times New Roman" w:hAnsi="Times New Roman" w:cs="Times New Roman"/>
          <w:sz w:val="28"/>
          <w:szCs w:val="28"/>
          <w:lang w:val="en-US"/>
        </w:rPr>
      </w:pPr>
    </w:p>
    <w:p w14:paraId="0A60D265" w14:textId="77777777" w:rsidR="00046953" w:rsidRDefault="00046953" w:rsidP="001741B3">
      <w:pPr>
        <w:rPr>
          <w:rFonts w:ascii="Times New Roman" w:hAnsi="Times New Roman" w:cs="Times New Roman"/>
          <w:sz w:val="28"/>
          <w:szCs w:val="28"/>
          <w:lang w:val="en-US"/>
        </w:rPr>
      </w:pPr>
    </w:p>
    <w:p w14:paraId="3F7425B6" w14:textId="77777777" w:rsidR="00046953" w:rsidRDefault="00046953" w:rsidP="001741B3">
      <w:pPr>
        <w:rPr>
          <w:rFonts w:ascii="Times New Roman" w:hAnsi="Times New Roman" w:cs="Times New Roman"/>
          <w:sz w:val="28"/>
          <w:szCs w:val="28"/>
          <w:lang w:val="en-US"/>
        </w:rPr>
      </w:pPr>
    </w:p>
    <w:p w14:paraId="65D799B9" w14:textId="77777777" w:rsidR="00046953" w:rsidRDefault="00046953" w:rsidP="001741B3">
      <w:pPr>
        <w:rPr>
          <w:rFonts w:ascii="Times New Roman" w:hAnsi="Times New Roman" w:cs="Times New Roman"/>
          <w:sz w:val="28"/>
          <w:szCs w:val="28"/>
          <w:lang w:val="en-US"/>
        </w:rPr>
      </w:pPr>
    </w:p>
    <w:p w14:paraId="1B31298C" w14:textId="77777777" w:rsidR="00046953" w:rsidRDefault="00046953" w:rsidP="001741B3">
      <w:pPr>
        <w:rPr>
          <w:rFonts w:ascii="Times New Roman" w:hAnsi="Times New Roman" w:cs="Times New Roman"/>
          <w:sz w:val="28"/>
          <w:szCs w:val="28"/>
          <w:lang w:val="en-US"/>
        </w:rPr>
      </w:pPr>
    </w:p>
    <w:p w14:paraId="4813A372" w14:textId="77777777" w:rsidR="00046953" w:rsidRDefault="00046953" w:rsidP="001741B3">
      <w:pPr>
        <w:rPr>
          <w:rFonts w:ascii="Times New Roman" w:hAnsi="Times New Roman" w:cs="Times New Roman"/>
          <w:sz w:val="28"/>
          <w:szCs w:val="28"/>
          <w:lang w:val="en-US"/>
        </w:rPr>
      </w:pPr>
    </w:p>
    <w:p w14:paraId="3472201C" w14:textId="77777777" w:rsidR="00046953" w:rsidRDefault="00046953" w:rsidP="001741B3">
      <w:pPr>
        <w:rPr>
          <w:rFonts w:ascii="Times New Roman" w:hAnsi="Times New Roman" w:cs="Times New Roman"/>
          <w:sz w:val="28"/>
          <w:szCs w:val="28"/>
          <w:lang w:val="en-US"/>
        </w:rPr>
      </w:pPr>
    </w:p>
    <w:p w14:paraId="1946A7E4" w14:textId="77777777" w:rsidR="00046953" w:rsidRDefault="00046953" w:rsidP="001741B3">
      <w:pPr>
        <w:rPr>
          <w:rFonts w:ascii="Times New Roman" w:hAnsi="Times New Roman" w:cs="Times New Roman"/>
          <w:sz w:val="28"/>
          <w:szCs w:val="28"/>
          <w:lang w:val="en-US"/>
        </w:rPr>
      </w:pPr>
    </w:p>
    <w:p w14:paraId="46A3A7E0" w14:textId="77777777" w:rsidR="00046953" w:rsidRDefault="00046953" w:rsidP="001741B3">
      <w:pPr>
        <w:rPr>
          <w:rFonts w:ascii="Times New Roman" w:hAnsi="Times New Roman" w:cs="Times New Roman"/>
          <w:sz w:val="28"/>
          <w:szCs w:val="28"/>
          <w:lang w:val="en-US"/>
        </w:rPr>
      </w:pPr>
    </w:p>
    <w:p w14:paraId="0F6C123F" w14:textId="77777777" w:rsidR="00046953" w:rsidRDefault="00046953" w:rsidP="001741B3">
      <w:pPr>
        <w:rPr>
          <w:rFonts w:ascii="Times New Roman" w:hAnsi="Times New Roman" w:cs="Times New Roman"/>
          <w:sz w:val="28"/>
          <w:szCs w:val="28"/>
          <w:lang w:val="en-US"/>
        </w:rPr>
      </w:pPr>
    </w:p>
    <w:p w14:paraId="4004B482" w14:textId="77777777" w:rsidR="00046953" w:rsidRDefault="00046953" w:rsidP="001741B3">
      <w:pPr>
        <w:rPr>
          <w:rFonts w:ascii="Times New Roman" w:hAnsi="Times New Roman" w:cs="Times New Roman"/>
          <w:sz w:val="28"/>
          <w:szCs w:val="28"/>
          <w:lang w:val="en-US"/>
        </w:rPr>
      </w:pPr>
    </w:p>
    <w:p w14:paraId="0F8DACDB"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b/>
          <w:bCs/>
          <w:color w:val="006600"/>
          <w:sz w:val="53"/>
          <w:szCs w:val="53"/>
          <w:shd w:val="clear" w:color="auto" w:fill="FFFFFF"/>
          <w:lang w:eastAsia="sv-SE"/>
        </w:rPr>
        <w:lastRenderedPageBreak/>
        <w:t>LV_CHECKER</w:t>
      </w: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1730"/>
        <w:gridCol w:w="2096"/>
      </w:tblGrid>
      <w:tr w:rsidR="00046953" w:rsidRPr="00046953" w14:paraId="17F30FE2" w14:textId="77777777" w:rsidTr="0004695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14:paraId="492D07ED"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b/>
                <w:bCs/>
                <w:color w:val="000000"/>
                <w:sz w:val="18"/>
                <w:szCs w:val="18"/>
                <w:shd w:val="clear" w:color="auto" w:fill="C0C0C0"/>
                <w:lang w:eastAsia="sv-SE"/>
              </w:rPr>
              <w:t>Symbol</w:t>
            </w:r>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14:paraId="5F95FC0B" w14:textId="77777777" w:rsidR="00046953" w:rsidRPr="00046953" w:rsidRDefault="00046953" w:rsidP="00046953">
            <w:pPr>
              <w:rPr>
                <w:rFonts w:ascii="Times New Roman" w:eastAsia="Times New Roman" w:hAnsi="Times New Roman" w:cs="Times New Roman"/>
                <w:sz w:val="24"/>
                <w:szCs w:val="24"/>
                <w:lang w:eastAsia="sv-SE"/>
              </w:rPr>
            </w:pPr>
            <w:proofErr w:type="spellStart"/>
            <w:r w:rsidRPr="00046953">
              <w:rPr>
                <w:rFonts w:ascii="Verdana" w:eastAsia="Times New Roman" w:hAnsi="Verdana" w:cs="Times New Roman"/>
                <w:b/>
                <w:bCs/>
                <w:color w:val="000000"/>
                <w:sz w:val="18"/>
                <w:szCs w:val="18"/>
                <w:shd w:val="clear" w:color="auto" w:fill="C0C0C0"/>
                <w:lang w:eastAsia="sv-SE"/>
              </w:rPr>
              <w:t>User</w:t>
            </w:r>
            <w:proofErr w:type="spellEnd"/>
            <w:r w:rsidRPr="00046953">
              <w:rPr>
                <w:rFonts w:ascii="Verdana" w:eastAsia="Times New Roman" w:hAnsi="Verdana" w:cs="Times New Roman"/>
                <w:b/>
                <w:bCs/>
                <w:color w:val="000000"/>
                <w:sz w:val="18"/>
                <w:szCs w:val="18"/>
                <w:shd w:val="clear" w:color="auto" w:fill="C0C0C0"/>
                <w:lang w:eastAsia="sv-SE"/>
              </w:rPr>
              <w:t xml:space="preserve"> interface </w:t>
            </w:r>
            <w:proofErr w:type="spellStart"/>
            <w:r w:rsidRPr="00046953">
              <w:rPr>
                <w:rFonts w:ascii="Verdana" w:eastAsia="Times New Roman" w:hAnsi="Verdana" w:cs="Times New Roman"/>
                <w:b/>
                <w:bCs/>
                <w:color w:val="000000"/>
                <w:sz w:val="18"/>
                <w:szCs w:val="18"/>
                <w:shd w:val="clear" w:color="auto" w:fill="C0C0C0"/>
                <w:lang w:eastAsia="sv-SE"/>
              </w:rPr>
              <w:t>name</w:t>
            </w:r>
            <w:proofErr w:type="spellEnd"/>
          </w:p>
        </w:tc>
      </w:tr>
      <w:tr w:rsidR="00046953" w:rsidRPr="00046953" w14:paraId="2AA691BB" w14:textId="77777777" w:rsidTr="0004695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62B51B6E"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Times New Roman" w:hAnsi="Times New Roman" w:cs="Times New Roman"/>
                <w:noProof/>
                <w:sz w:val="28"/>
                <w:szCs w:val="28"/>
                <w:lang w:val="en-US"/>
              </w:rPr>
              <w:drawing>
                <wp:inline distT="0" distB="0" distL="0" distR="0" wp14:anchorId="7A738926" wp14:editId="3D617429">
                  <wp:extent cx="1066800" cy="869950"/>
                  <wp:effectExtent l="0" t="0" r="0" b="6350"/>
                  <wp:docPr id="13" name="Picture 13" descr="C:\Users\moshiur\AppData\Local\Microsoft\Windows\INetCache\Content.MSO\20FC5B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C:\Users\moshiur\AppData\Local\Microsoft\Windows\INetCache\Content.MSO\20FC5B33.tmp"/>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066800" cy="869950"/>
                          </a:xfrm>
                          <a:prstGeom prst="rect">
                            <a:avLst/>
                          </a:prstGeom>
                          <a:noFill/>
                          <a:ln>
                            <a:noFill/>
                          </a:ln>
                        </pic:spPr>
                      </pic:pic>
                    </a:graphicData>
                  </a:graphic>
                </wp:inline>
              </w:drawing>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58EA2BFE"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 xml:space="preserve">Limit </w:t>
            </w:r>
            <w:proofErr w:type="spellStart"/>
            <w:r w:rsidRPr="00046953">
              <w:rPr>
                <w:rFonts w:ascii="Verdana" w:eastAsia="Times New Roman" w:hAnsi="Verdana" w:cs="Times New Roman"/>
                <w:color w:val="000000"/>
                <w:sz w:val="18"/>
                <w:szCs w:val="18"/>
                <w:shd w:val="clear" w:color="auto" w:fill="FFFFFF"/>
                <w:lang w:eastAsia="sv-SE"/>
              </w:rPr>
              <w:t>Value</w:t>
            </w:r>
            <w:proofErr w:type="spellEnd"/>
            <w:r w:rsidRPr="00046953">
              <w:rPr>
                <w:rFonts w:ascii="Verdana" w:eastAsia="Times New Roman" w:hAnsi="Verdana" w:cs="Times New Roman"/>
                <w:color w:val="000000"/>
                <w:sz w:val="18"/>
                <w:szCs w:val="18"/>
                <w:shd w:val="clear" w:color="auto" w:fill="FFFFFF"/>
                <w:lang w:eastAsia="sv-SE"/>
              </w:rPr>
              <w:t xml:space="preserve"> Checker</w:t>
            </w:r>
          </w:p>
        </w:tc>
      </w:tr>
    </w:tbl>
    <w:p w14:paraId="53318055" w14:textId="77777777" w:rsidR="00046953" w:rsidRPr="00046953" w:rsidRDefault="00046953" w:rsidP="00046953">
      <w:pPr>
        <w:rPr>
          <w:rFonts w:ascii="Times New Roman" w:eastAsia="Times New Roman" w:hAnsi="Times New Roman" w:cs="Times New Roman"/>
          <w:sz w:val="24"/>
          <w:szCs w:val="24"/>
          <w:lang w:eastAsia="sv-SE"/>
        </w:rPr>
      </w:pPr>
      <w:proofErr w:type="spellStart"/>
      <w:r w:rsidRPr="00046953">
        <w:rPr>
          <w:rFonts w:ascii="Verdana" w:eastAsia="Times New Roman" w:hAnsi="Verdana" w:cs="Times New Roman"/>
          <w:b/>
          <w:bCs/>
          <w:color w:val="000000"/>
          <w:sz w:val="30"/>
          <w:szCs w:val="30"/>
          <w:shd w:val="clear" w:color="auto" w:fill="FFFFFF"/>
          <w:lang w:eastAsia="sv-SE"/>
        </w:rPr>
        <w:t>Contents</w:t>
      </w:r>
      <w:proofErr w:type="spellEnd"/>
    </w:p>
    <w:p w14:paraId="2D152F12" w14:textId="77777777" w:rsidR="00046953" w:rsidRPr="00046953" w:rsidRDefault="00EE1CAF" w:rsidP="00046953">
      <w:pPr>
        <w:rPr>
          <w:rFonts w:ascii="Times New Roman" w:eastAsia="Times New Roman" w:hAnsi="Times New Roman" w:cs="Times New Roman"/>
          <w:sz w:val="24"/>
          <w:szCs w:val="24"/>
          <w:lang w:val="en-US" w:eastAsia="sv-SE"/>
        </w:rPr>
      </w:pPr>
      <w:hyperlink r:id="rId96" w:anchor="Introduction" w:history="1">
        <w:r w:rsidR="00046953" w:rsidRPr="00046953">
          <w:rPr>
            <w:rFonts w:ascii="Verdana" w:eastAsia="Times New Roman" w:hAnsi="Verdana" w:cs="Times New Roman"/>
            <w:b/>
            <w:bCs/>
            <w:color w:val="006600"/>
            <w:sz w:val="18"/>
            <w:szCs w:val="18"/>
            <w:u w:val="single"/>
            <w:shd w:val="clear" w:color="auto" w:fill="FFFFFF"/>
            <w:lang w:val="en-US" w:eastAsia="sv-SE"/>
          </w:rPr>
          <w:t>Introduction</w:t>
        </w:r>
      </w:hyperlink>
      <w:r w:rsidR="00046953" w:rsidRPr="00046953">
        <w:rPr>
          <w:rFonts w:ascii="Verdana" w:eastAsia="Times New Roman" w:hAnsi="Verdana" w:cs="Times New Roman"/>
          <w:color w:val="000000"/>
          <w:sz w:val="18"/>
          <w:szCs w:val="18"/>
          <w:lang w:val="en-US" w:eastAsia="sv-SE"/>
        </w:rPr>
        <w:br/>
      </w:r>
      <w:hyperlink r:id="rId97" w:anchor="Attributes" w:history="1">
        <w:r w:rsidR="00046953" w:rsidRPr="00046953">
          <w:rPr>
            <w:rFonts w:ascii="Verdana" w:eastAsia="Times New Roman" w:hAnsi="Verdana" w:cs="Times New Roman"/>
            <w:b/>
            <w:bCs/>
            <w:color w:val="006600"/>
            <w:sz w:val="18"/>
            <w:szCs w:val="18"/>
            <w:u w:val="single"/>
            <w:shd w:val="clear" w:color="auto" w:fill="FFFFFF"/>
            <w:lang w:val="en-US" w:eastAsia="sv-SE"/>
          </w:rPr>
          <w:t>Attributes</w:t>
        </w:r>
      </w:hyperlink>
      <w:r w:rsidR="00046953" w:rsidRPr="00046953">
        <w:rPr>
          <w:rFonts w:ascii="Verdana" w:eastAsia="Times New Roman" w:hAnsi="Verdana" w:cs="Times New Roman"/>
          <w:color w:val="000000"/>
          <w:sz w:val="18"/>
          <w:szCs w:val="18"/>
          <w:lang w:val="en-US" w:eastAsia="sv-SE"/>
        </w:rPr>
        <w:br/>
      </w:r>
      <w:hyperlink r:id="rId98" w:history="1">
        <w:r w:rsidR="00046953" w:rsidRPr="00046953">
          <w:rPr>
            <w:rFonts w:ascii="Verdana" w:eastAsia="Times New Roman" w:hAnsi="Verdana" w:cs="Times New Roman"/>
            <w:b/>
            <w:bCs/>
            <w:color w:val="006600"/>
            <w:sz w:val="18"/>
            <w:szCs w:val="18"/>
            <w:u w:val="single"/>
            <w:shd w:val="clear" w:color="auto" w:fill="FFFFFF"/>
            <w:lang w:val="en-US" w:eastAsia="sv-SE"/>
          </w:rPr>
          <w:t>Binary automation</w:t>
        </w:r>
      </w:hyperlink>
      <w:r w:rsidR="00046953" w:rsidRPr="00046953">
        <w:rPr>
          <w:rFonts w:ascii="Verdana" w:eastAsia="Times New Roman" w:hAnsi="Verdana" w:cs="Times New Roman"/>
          <w:color w:val="000000"/>
          <w:sz w:val="18"/>
          <w:szCs w:val="18"/>
          <w:lang w:val="en-US" w:eastAsia="sv-SE"/>
        </w:rPr>
        <w:br/>
      </w:r>
      <w:hyperlink r:id="rId99" w:history="1">
        <w:r w:rsidR="00046953" w:rsidRPr="00046953">
          <w:rPr>
            <w:rFonts w:ascii="Verdana" w:eastAsia="Times New Roman" w:hAnsi="Verdana" w:cs="Times New Roman"/>
            <w:b/>
            <w:bCs/>
            <w:color w:val="006600"/>
            <w:sz w:val="18"/>
            <w:szCs w:val="18"/>
            <w:u w:val="single"/>
            <w:shd w:val="clear" w:color="auto" w:fill="FFFFFF"/>
            <w:lang w:val="en-US" w:eastAsia="sv-SE"/>
          </w:rPr>
          <w:t>Main Table of Contents</w:t>
        </w:r>
      </w:hyperlink>
    </w:p>
    <w:p w14:paraId="20BB987D" w14:textId="77777777" w:rsidR="00046953" w:rsidRPr="00EE1CAF" w:rsidRDefault="00046953" w:rsidP="00046953">
      <w:pPr>
        <w:rPr>
          <w:rFonts w:ascii="Times New Roman" w:eastAsia="Times New Roman" w:hAnsi="Times New Roman" w:cs="Times New Roman"/>
          <w:sz w:val="24"/>
          <w:szCs w:val="24"/>
          <w:lang w:val="en-US" w:eastAsia="sv-SE"/>
        </w:rPr>
      </w:pPr>
      <w:r w:rsidRPr="00EE1CAF">
        <w:rPr>
          <w:rFonts w:ascii="Verdana" w:eastAsia="Times New Roman" w:hAnsi="Verdana" w:cs="Times New Roman"/>
          <w:b/>
          <w:bCs/>
          <w:color w:val="000000"/>
          <w:sz w:val="30"/>
          <w:szCs w:val="30"/>
          <w:shd w:val="clear" w:color="auto" w:fill="FFFFFF"/>
          <w:lang w:val="en-US" w:eastAsia="sv-SE"/>
        </w:rPr>
        <w:t>Introduction</w:t>
      </w:r>
    </w:p>
    <w:p w14:paraId="57D5A9CF" w14:textId="77777777" w:rsidR="00046953" w:rsidRPr="00046953" w:rsidRDefault="00046953" w:rsidP="00046953">
      <w:pPr>
        <w:rPr>
          <w:rFonts w:ascii="Times New Roman" w:eastAsia="Times New Roman" w:hAnsi="Times New Roman" w:cs="Times New Roman"/>
          <w:sz w:val="24"/>
          <w:szCs w:val="24"/>
          <w:lang w:val="en-US" w:eastAsia="sv-SE"/>
        </w:rPr>
      </w:pPr>
      <w:r w:rsidRPr="00046953">
        <w:rPr>
          <w:rFonts w:ascii="Verdana" w:eastAsia="Times New Roman" w:hAnsi="Verdana" w:cs="Times New Roman"/>
          <w:color w:val="000000"/>
          <w:sz w:val="18"/>
          <w:szCs w:val="18"/>
          <w:shd w:val="clear" w:color="auto" w:fill="FFFFFF"/>
          <w:lang w:val="en-US" w:eastAsia="sv-SE"/>
        </w:rPr>
        <w:t>The LV_CHECKER stands for limit value checker. It can simulate three different types of limit value checkers:</w:t>
      </w:r>
    </w:p>
    <w:p w14:paraId="3AE03F18" w14:textId="77777777" w:rsidR="00046953" w:rsidRPr="00046953" w:rsidRDefault="00046953" w:rsidP="00046953">
      <w:pPr>
        <w:rPr>
          <w:rFonts w:ascii="Times New Roman" w:eastAsia="Times New Roman" w:hAnsi="Times New Roman" w:cs="Times New Roman"/>
          <w:sz w:val="24"/>
          <w:szCs w:val="24"/>
          <w:lang w:val="en-US" w:eastAsia="sv-SE"/>
        </w:rPr>
      </w:pPr>
      <w:r w:rsidRPr="00046953">
        <w:rPr>
          <w:rFonts w:ascii="Verdana" w:eastAsia="Times New Roman" w:hAnsi="Verdana" w:cs="Times New Roman"/>
          <w:color w:val="000000"/>
          <w:sz w:val="18"/>
          <w:szCs w:val="18"/>
          <w:shd w:val="clear" w:color="auto" w:fill="FFFFFF"/>
          <w:lang w:val="en-US" w:eastAsia="sv-SE"/>
        </w:rPr>
        <w:t xml:space="preserve">Type 0: "traditional </w:t>
      </w:r>
      <w:proofErr w:type="spellStart"/>
      <w:r w:rsidRPr="00046953">
        <w:rPr>
          <w:rFonts w:ascii="Verdana" w:eastAsia="Times New Roman" w:hAnsi="Verdana" w:cs="Times New Roman"/>
          <w:color w:val="000000"/>
          <w:sz w:val="18"/>
          <w:szCs w:val="18"/>
          <w:shd w:val="clear" w:color="auto" w:fill="FFFFFF"/>
          <w:lang w:val="en-US" w:eastAsia="sv-SE"/>
        </w:rPr>
        <w:t>Apros</w:t>
      </w:r>
      <w:proofErr w:type="spellEnd"/>
      <w:r w:rsidRPr="00046953">
        <w:rPr>
          <w:rFonts w:ascii="Verdana" w:eastAsia="Times New Roman" w:hAnsi="Verdana" w:cs="Times New Roman"/>
          <w:color w:val="000000"/>
          <w:sz w:val="18"/>
          <w:szCs w:val="18"/>
          <w:shd w:val="clear" w:color="auto" w:fill="FFFFFF"/>
          <w:lang w:val="en-US" w:eastAsia="sv-SE"/>
        </w:rPr>
        <w:t xml:space="preserve"> limit value checker"</w:t>
      </w:r>
    </w:p>
    <w:p w14:paraId="47E14DD7" w14:textId="77777777" w:rsidR="00046953" w:rsidRPr="00046953" w:rsidRDefault="00046953" w:rsidP="00046953">
      <w:pPr>
        <w:rPr>
          <w:rFonts w:ascii="Times New Roman" w:eastAsia="Times New Roman" w:hAnsi="Times New Roman" w:cs="Times New Roman"/>
          <w:sz w:val="24"/>
          <w:szCs w:val="24"/>
          <w:lang w:val="en-US" w:eastAsia="sv-SE"/>
        </w:rPr>
      </w:pPr>
      <w:r w:rsidRPr="00046953">
        <w:rPr>
          <w:rFonts w:ascii="Verdana" w:eastAsia="Times New Roman" w:hAnsi="Verdana" w:cs="Times New Roman"/>
          <w:color w:val="000000"/>
          <w:sz w:val="18"/>
          <w:szCs w:val="18"/>
          <w:shd w:val="clear" w:color="auto" w:fill="FFFFFF"/>
          <w:lang w:val="en-US" w:eastAsia="sv-SE"/>
        </w:rPr>
        <w:t>Type 1: "high limit checker"</w:t>
      </w:r>
    </w:p>
    <w:p w14:paraId="29740DF1" w14:textId="77777777" w:rsidR="00046953" w:rsidRPr="00046953" w:rsidRDefault="00046953" w:rsidP="00046953">
      <w:pPr>
        <w:rPr>
          <w:rFonts w:ascii="Times New Roman" w:eastAsia="Times New Roman" w:hAnsi="Times New Roman" w:cs="Times New Roman"/>
          <w:sz w:val="24"/>
          <w:szCs w:val="24"/>
          <w:lang w:val="en-US" w:eastAsia="sv-SE"/>
        </w:rPr>
      </w:pPr>
      <w:r w:rsidRPr="00046953">
        <w:rPr>
          <w:rFonts w:ascii="Verdana" w:eastAsia="Times New Roman" w:hAnsi="Verdana" w:cs="Times New Roman"/>
          <w:color w:val="000000"/>
          <w:sz w:val="18"/>
          <w:szCs w:val="18"/>
          <w:shd w:val="clear" w:color="auto" w:fill="FFFFFF"/>
          <w:lang w:val="en-US" w:eastAsia="sv-SE"/>
        </w:rPr>
        <w:t>Type 2: "low limit checker"</w:t>
      </w:r>
    </w:p>
    <w:p w14:paraId="6447B269" w14:textId="77777777" w:rsidR="00046953" w:rsidRPr="00046953" w:rsidRDefault="00046953" w:rsidP="00046953">
      <w:pPr>
        <w:rPr>
          <w:rFonts w:ascii="Times New Roman" w:eastAsia="Times New Roman" w:hAnsi="Times New Roman" w:cs="Times New Roman"/>
          <w:sz w:val="24"/>
          <w:szCs w:val="24"/>
          <w:lang w:val="en-US" w:eastAsia="sv-SE"/>
        </w:rPr>
      </w:pPr>
      <w:r w:rsidRPr="00046953">
        <w:rPr>
          <w:rFonts w:ascii="Verdana" w:eastAsia="Times New Roman" w:hAnsi="Verdana" w:cs="Times New Roman"/>
          <w:color w:val="000000"/>
          <w:sz w:val="18"/>
          <w:szCs w:val="18"/>
          <w:shd w:val="clear" w:color="auto" w:fill="FFFFFF"/>
          <w:lang w:val="en-US" w:eastAsia="sv-SE"/>
        </w:rPr>
        <w:t>The input value is compared to the limit value, considering possible hysteresis, in the following way:</w:t>
      </w:r>
    </w:p>
    <w:p w14:paraId="2D945A82"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 xml:space="preserve">If </w:t>
      </w:r>
      <w:proofErr w:type="spellStart"/>
      <w:r w:rsidRPr="00046953">
        <w:rPr>
          <w:rFonts w:ascii="Verdana" w:eastAsia="Times New Roman" w:hAnsi="Verdana" w:cs="Times New Roman"/>
          <w:color w:val="000000"/>
          <w:sz w:val="18"/>
          <w:szCs w:val="18"/>
          <w:shd w:val="clear" w:color="auto" w:fill="FFFFFF"/>
          <w:lang w:eastAsia="sv-SE"/>
        </w:rPr>
        <w:t>Type</w:t>
      </w:r>
      <w:proofErr w:type="spellEnd"/>
      <w:r w:rsidRPr="00046953">
        <w:rPr>
          <w:rFonts w:ascii="Verdana" w:eastAsia="Times New Roman" w:hAnsi="Verdana" w:cs="Times New Roman"/>
          <w:color w:val="000000"/>
          <w:sz w:val="18"/>
          <w:szCs w:val="18"/>
          <w:shd w:val="clear" w:color="auto" w:fill="FFFFFF"/>
          <w:lang w:eastAsia="sv-SE"/>
        </w:rPr>
        <w:t xml:space="preserve"> = 0 </w:t>
      </w:r>
      <w:proofErr w:type="spellStart"/>
      <w:r w:rsidRPr="00046953">
        <w:rPr>
          <w:rFonts w:ascii="Verdana" w:eastAsia="Times New Roman" w:hAnsi="Verdana" w:cs="Times New Roman"/>
          <w:color w:val="000000"/>
          <w:sz w:val="18"/>
          <w:szCs w:val="18"/>
          <w:shd w:val="clear" w:color="auto" w:fill="FFFFFF"/>
          <w:lang w:eastAsia="sv-SE"/>
        </w:rPr>
        <w:t>then</w:t>
      </w:r>
      <w:proofErr w:type="spellEnd"/>
    </w:p>
    <w:p w14:paraId="2F610A70" w14:textId="77777777" w:rsidR="00046953" w:rsidRPr="00046953" w:rsidRDefault="00046953" w:rsidP="00046953">
      <w:pPr>
        <w:numPr>
          <w:ilvl w:val="0"/>
          <w:numId w:val="15"/>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046953">
        <w:rPr>
          <w:rFonts w:ascii="Verdana" w:eastAsia="Times New Roman" w:hAnsi="Verdana" w:cs="Times New Roman"/>
          <w:color w:val="000000"/>
          <w:sz w:val="18"/>
          <w:szCs w:val="18"/>
          <w:shd w:val="clear" w:color="auto" w:fill="FFFFFF"/>
          <w:lang w:val="en-US" w:eastAsia="sv-SE"/>
        </w:rPr>
        <w:t>If input &gt; (limit value + hysteresis/2), then output 1 is true and output 2 is false</w:t>
      </w:r>
    </w:p>
    <w:p w14:paraId="38DA4307" w14:textId="77777777" w:rsidR="00046953" w:rsidRPr="00046953" w:rsidRDefault="00046953" w:rsidP="00046953">
      <w:pPr>
        <w:numPr>
          <w:ilvl w:val="0"/>
          <w:numId w:val="15"/>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046953">
        <w:rPr>
          <w:rFonts w:ascii="Verdana" w:eastAsia="Times New Roman" w:hAnsi="Verdana" w:cs="Times New Roman"/>
          <w:color w:val="000000"/>
          <w:sz w:val="18"/>
          <w:szCs w:val="18"/>
          <w:shd w:val="clear" w:color="auto" w:fill="FFFFFF"/>
          <w:lang w:val="en-US" w:eastAsia="sv-SE"/>
        </w:rPr>
        <w:t>If input &lt; (limit value - hysteresis/2), then output 1 is false and output 2 is true.</w:t>
      </w:r>
    </w:p>
    <w:p w14:paraId="284A434E" w14:textId="77777777" w:rsidR="00046953" w:rsidRPr="00046953" w:rsidRDefault="00046953" w:rsidP="00046953">
      <w:pPr>
        <w:numPr>
          <w:ilvl w:val="0"/>
          <w:numId w:val="15"/>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046953">
        <w:rPr>
          <w:rFonts w:ascii="Verdana" w:eastAsia="Times New Roman" w:hAnsi="Verdana" w:cs="Times New Roman"/>
          <w:color w:val="000000"/>
          <w:sz w:val="18"/>
          <w:szCs w:val="18"/>
          <w:shd w:val="clear" w:color="auto" w:fill="FFFFFF"/>
          <w:lang w:val="en-US" w:eastAsia="sv-SE"/>
        </w:rPr>
        <w:t>If (limit value - hysteresis/2) ≤ input ≤ (limit value + hysteresis/2), then the previous value of the output is held. When a new module is created, this 'previous value' is FALSE.</w:t>
      </w:r>
    </w:p>
    <w:p w14:paraId="4404C00F"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 xml:space="preserve">If </w:t>
      </w:r>
      <w:proofErr w:type="spellStart"/>
      <w:r w:rsidRPr="00046953">
        <w:rPr>
          <w:rFonts w:ascii="Verdana" w:eastAsia="Times New Roman" w:hAnsi="Verdana" w:cs="Times New Roman"/>
          <w:color w:val="000000"/>
          <w:sz w:val="18"/>
          <w:szCs w:val="18"/>
          <w:shd w:val="clear" w:color="auto" w:fill="FFFFFF"/>
          <w:lang w:eastAsia="sv-SE"/>
        </w:rPr>
        <w:t>Type</w:t>
      </w:r>
      <w:proofErr w:type="spellEnd"/>
      <w:r w:rsidRPr="00046953">
        <w:rPr>
          <w:rFonts w:ascii="Verdana" w:eastAsia="Times New Roman" w:hAnsi="Verdana" w:cs="Times New Roman"/>
          <w:color w:val="000000"/>
          <w:sz w:val="18"/>
          <w:szCs w:val="18"/>
          <w:shd w:val="clear" w:color="auto" w:fill="FFFFFF"/>
          <w:lang w:eastAsia="sv-SE"/>
        </w:rPr>
        <w:t xml:space="preserve"> = 1 </w:t>
      </w:r>
      <w:proofErr w:type="spellStart"/>
      <w:r w:rsidRPr="00046953">
        <w:rPr>
          <w:rFonts w:ascii="Verdana" w:eastAsia="Times New Roman" w:hAnsi="Verdana" w:cs="Times New Roman"/>
          <w:color w:val="000000"/>
          <w:sz w:val="18"/>
          <w:szCs w:val="18"/>
          <w:shd w:val="clear" w:color="auto" w:fill="FFFFFF"/>
          <w:lang w:eastAsia="sv-SE"/>
        </w:rPr>
        <w:t>then</w:t>
      </w:r>
      <w:proofErr w:type="spellEnd"/>
    </w:p>
    <w:p w14:paraId="0548C62F" w14:textId="77777777" w:rsidR="00046953" w:rsidRPr="00046953" w:rsidRDefault="00046953" w:rsidP="00046953">
      <w:pPr>
        <w:numPr>
          <w:ilvl w:val="0"/>
          <w:numId w:val="16"/>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046953">
        <w:rPr>
          <w:rFonts w:ascii="Verdana" w:eastAsia="Times New Roman" w:hAnsi="Verdana" w:cs="Times New Roman"/>
          <w:color w:val="000000"/>
          <w:sz w:val="18"/>
          <w:szCs w:val="18"/>
          <w:shd w:val="clear" w:color="auto" w:fill="FFFFFF"/>
          <w:lang w:val="en-US" w:eastAsia="sv-SE"/>
        </w:rPr>
        <w:t>If input &gt; (limit value), then output 1 is true and output 2 is false</w:t>
      </w:r>
    </w:p>
    <w:p w14:paraId="53E7BE88" w14:textId="77777777" w:rsidR="00046953" w:rsidRPr="00046953" w:rsidRDefault="00046953" w:rsidP="00046953">
      <w:pPr>
        <w:numPr>
          <w:ilvl w:val="0"/>
          <w:numId w:val="16"/>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046953">
        <w:rPr>
          <w:rFonts w:ascii="Verdana" w:eastAsia="Times New Roman" w:hAnsi="Verdana" w:cs="Times New Roman"/>
          <w:color w:val="000000"/>
          <w:sz w:val="18"/>
          <w:szCs w:val="18"/>
          <w:shd w:val="clear" w:color="auto" w:fill="FFFFFF"/>
          <w:lang w:val="en-US" w:eastAsia="sv-SE"/>
        </w:rPr>
        <w:t>If input &lt; (limit value - hysteresis), then output 1 is false and output 2 is true.</w:t>
      </w:r>
    </w:p>
    <w:p w14:paraId="7C854FDA" w14:textId="77777777" w:rsidR="00046953" w:rsidRPr="00046953" w:rsidRDefault="00046953" w:rsidP="00046953">
      <w:pPr>
        <w:numPr>
          <w:ilvl w:val="0"/>
          <w:numId w:val="16"/>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046953">
        <w:rPr>
          <w:rFonts w:ascii="Verdana" w:eastAsia="Times New Roman" w:hAnsi="Verdana" w:cs="Times New Roman"/>
          <w:color w:val="000000"/>
          <w:sz w:val="18"/>
          <w:szCs w:val="18"/>
          <w:shd w:val="clear" w:color="auto" w:fill="FFFFFF"/>
          <w:lang w:val="en-US" w:eastAsia="sv-SE"/>
        </w:rPr>
        <w:t>If (limit value - hysteresis) ≤ input ≤ (limit value), then the previous value of the output is held. When a new module is created, this 'previous value' is FALSE.</w:t>
      </w:r>
    </w:p>
    <w:p w14:paraId="21556658"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 xml:space="preserve">If </w:t>
      </w:r>
      <w:proofErr w:type="spellStart"/>
      <w:r w:rsidRPr="00046953">
        <w:rPr>
          <w:rFonts w:ascii="Verdana" w:eastAsia="Times New Roman" w:hAnsi="Verdana" w:cs="Times New Roman"/>
          <w:color w:val="000000"/>
          <w:sz w:val="18"/>
          <w:szCs w:val="18"/>
          <w:shd w:val="clear" w:color="auto" w:fill="FFFFFF"/>
          <w:lang w:eastAsia="sv-SE"/>
        </w:rPr>
        <w:t>Type</w:t>
      </w:r>
      <w:proofErr w:type="spellEnd"/>
      <w:r w:rsidRPr="00046953">
        <w:rPr>
          <w:rFonts w:ascii="Verdana" w:eastAsia="Times New Roman" w:hAnsi="Verdana" w:cs="Times New Roman"/>
          <w:color w:val="000000"/>
          <w:sz w:val="18"/>
          <w:szCs w:val="18"/>
          <w:shd w:val="clear" w:color="auto" w:fill="FFFFFF"/>
          <w:lang w:eastAsia="sv-SE"/>
        </w:rPr>
        <w:t xml:space="preserve"> = 2 </w:t>
      </w:r>
      <w:proofErr w:type="spellStart"/>
      <w:r w:rsidRPr="00046953">
        <w:rPr>
          <w:rFonts w:ascii="Verdana" w:eastAsia="Times New Roman" w:hAnsi="Verdana" w:cs="Times New Roman"/>
          <w:color w:val="000000"/>
          <w:sz w:val="18"/>
          <w:szCs w:val="18"/>
          <w:shd w:val="clear" w:color="auto" w:fill="FFFFFF"/>
          <w:lang w:eastAsia="sv-SE"/>
        </w:rPr>
        <w:t>then</w:t>
      </w:r>
      <w:proofErr w:type="spellEnd"/>
    </w:p>
    <w:p w14:paraId="6443F317" w14:textId="77777777" w:rsidR="00046953" w:rsidRPr="00046953" w:rsidRDefault="00046953" w:rsidP="00046953">
      <w:pPr>
        <w:numPr>
          <w:ilvl w:val="0"/>
          <w:numId w:val="17"/>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046953">
        <w:rPr>
          <w:rFonts w:ascii="Verdana" w:eastAsia="Times New Roman" w:hAnsi="Verdana" w:cs="Times New Roman"/>
          <w:color w:val="000000"/>
          <w:sz w:val="18"/>
          <w:szCs w:val="18"/>
          <w:shd w:val="clear" w:color="auto" w:fill="FFFFFF"/>
          <w:lang w:val="en-US" w:eastAsia="sv-SE"/>
        </w:rPr>
        <w:t>If input &gt; (limit value + hysteresis), then output 1 is true and output 2 is false</w:t>
      </w:r>
    </w:p>
    <w:p w14:paraId="1DD1B13E" w14:textId="77777777" w:rsidR="00046953" w:rsidRPr="00046953" w:rsidRDefault="00046953" w:rsidP="00046953">
      <w:pPr>
        <w:numPr>
          <w:ilvl w:val="0"/>
          <w:numId w:val="17"/>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046953">
        <w:rPr>
          <w:rFonts w:ascii="Verdana" w:eastAsia="Times New Roman" w:hAnsi="Verdana" w:cs="Times New Roman"/>
          <w:color w:val="000000"/>
          <w:sz w:val="18"/>
          <w:szCs w:val="18"/>
          <w:shd w:val="clear" w:color="auto" w:fill="FFFFFF"/>
          <w:lang w:val="en-US" w:eastAsia="sv-SE"/>
        </w:rPr>
        <w:t>If input &lt; (limit value), then output 1 is false and output 2 is true.</w:t>
      </w:r>
    </w:p>
    <w:p w14:paraId="108962FB" w14:textId="77777777" w:rsidR="00046953" w:rsidRPr="00046953" w:rsidRDefault="00046953" w:rsidP="00046953">
      <w:pPr>
        <w:numPr>
          <w:ilvl w:val="0"/>
          <w:numId w:val="17"/>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046953">
        <w:rPr>
          <w:rFonts w:ascii="Verdana" w:eastAsia="Times New Roman" w:hAnsi="Verdana" w:cs="Times New Roman"/>
          <w:color w:val="000000"/>
          <w:sz w:val="18"/>
          <w:szCs w:val="18"/>
          <w:shd w:val="clear" w:color="auto" w:fill="FFFFFF"/>
          <w:lang w:val="en-US" w:eastAsia="sv-SE"/>
        </w:rPr>
        <w:t>If (limit value) ≤ input ≤ (limit value + hysteresis), then the previous value of the output is held. When a new module is created, this 'previous value' is FALSE.</w:t>
      </w:r>
    </w:p>
    <w:p w14:paraId="01A6E74B" w14:textId="77777777" w:rsidR="00046953" w:rsidRPr="00046953" w:rsidRDefault="00046953" w:rsidP="00046953">
      <w:pPr>
        <w:rPr>
          <w:rFonts w:ascii="Times New Roman" w:eastAsia="Times New Roman" w:hAnsi="Times New Roman" w:cs="Times New Roman"/>
          <w:sz w:val="24"/>
          <w:szCs w:val="24"/>
          <w:lang w:val="en-US" w:eastAsia="sv-SE"/>
        </w:rPr>
      </w:pPr>
      <w:r w:rsidRPr="00046953">
        <w:rPr>
          <w:rFonts w:ascii="Verdana" w:eastAsia="Times New Roman" w:hAnsi="Verdana" w:cs="Times New Roman"/>
          <w:color w:val="000000"/>
          <w:sz w:val="18"/>
          <w:szCs w:val="18"/>
          <w:shd w:val="clear" w:color="auto" w:fill="FFFFFF"/>
          <w:lang w:val="en-US" w:eastAsia="sv-SE"/>
        </w:rPr>
        <w:t>In normal modes (i.e. not forced modes, see below), output 2 is always the negation of output 1.</w:t>
      </w:r>
    </w:p>
    <w:p w14:paraId="7B03CCE2" w14:textId="77777777" w:rsidR="00046953" w:rsidRPr="00046953" w:rsidRDefault="00046953" w:rsidP="00046953">
      <w:pPr>
        <w:rPr>
          <w:rFonts w:ascii="Times New Roman" w:eastAsia="Times New Roman" w:hAnsi="Times New Roman" w:cs="Times New Roman"/>
          <w:sz w:val="24"/>
          <w:szCs w:val="24"/>
          <w:lang w:val="en-US" w:eastAsia="sv-SE"/>
        </w:rPr>
      </w:pPr>
      <w:r w:rsidRPr="00046953">
        <w:rPr>
          <w:rFonts w:ascii="Verdana" w:eastAsia="Times New Roman" w:hAnsi="Verdana" w:cs="Times New Roman"/>
          <w:color w:val="000000"/>
          <w:sz w:val="18"/>
          <w:szCs w:val="18"/>
          <w:shd w:val="clear" w:color="auto" w:fill="FFFFFF"/>
          <w:lang w:val="en-US" w:eastAsia="sv-SE"/>
        </w:rPr>
        <w:t>In forced output modes the output is determined differently. The forced mode is controlled with the attribute LVC_OUTPUT_OPTION, the possible modes are listed in Table 2.</w:t>
      </w:r>
    </w:p>
    <w:p w14:paraId="5BD7F37C" w14:textId="77777777" w:rsidR="00046953" w:rsidRPr="00046953" w:rsidRDefault="00EE1CAF" w:rsidP="00046953">
      <w:pPr>
        <w:rPr>
          <w:rFonts w:ascii="Times New Roman" w:eastAsia="Times New Roman" w:hAnsi="Times New Roman" w:cs="Times New Roman"/>
          <w:sz w:val="24"/>
          <w:szCs w:val="24"/>
          <w:lang w:val="en-US" w:eastAsia="sv-SE"/>
        </w:rPr>
      </w:pPr>
      <w:hyperlink r:id="rId100" w:anchor="Contents" w:history="1">
        <w:r w:rsidR="00046953" w:rsidRPr="00046953">
          <w:rPr>
            <w:rFonts w:ascii="Verdana" w:eastAsia="Times New Roman" w:hAnsi="Verdana" w:cs="Times New Roman"/>
            <w:b/>
            <w:bCs/>
            <w:color w:val="006600"/>
            <w:sz w:val="18"/>
            <w:szCs w:val="18"/>
            <w:u w:val="single"/>
            <w:shd w:val="clear" w:color="auto" w:fill="FFFFFF"/>
            <w:lang w:val="en-US" w:eastAsia="sv-SE"/>
          </w:rPr>
          <w:t>To contents of this component</w:t>
        </w:r>
      </w:hyperlink>
    </w:p>
    <w:p w14:paraId="06A4CB52" w14:textId="77777777" w:rsidR="00046953" w:rsidRDefault="00046953" w:rsidP="00046953">
      <w:pPr>
        <w:rPr>
          <w:rFonts w:ascii="Times New Roman" w:eastAsia="Times New Roman" w:hAnsi="Times New Roman" w:cs="Times New Roman"/>
          <w:sz w:val="24"/>
          <w:szCs w:val="24"/>
          <w:lang w:val="en-US" w:eastAsia="sv-SE"/>
        </w:rPr>
      </w:pPr>
    </w:p>
    <w:p w14:paraId="7B18B225" w14:textId="77777777" w:rsidR="00046953" w:rsidRDefault="00046953" w:rsidP="00046953">
      <w:pPr>
        <w:rPr>
          <w:rFonts w:ascii="Times New Roman" w:eastAsia="Times New Roman" w:hAnsi="Times New Roman" w:cs="Times New Roman"/>
          <w:sz w:val="24"/>
          <w:szCs w:val="24"/>
          <w:lang w:val="en-US" w:eastAsia="sv-SE"/>
        </w:rPr>
      </w:pPr>
    </w:p>
    <w:p w14:paraId="7D773FD5" w14:textId="77777777" w:rsidR="00046953" w:rsidRDefault="00046953" w:rsidP="00046953">
      <w:pPr>
        <w:rPr>
          <w:rFonts w:ascii="Times New Roman" w:eastAsia="Times New Roman" w:hAnsi="Times New Roman" w:cs="Times New Roman"/>
          <w:sz w:val="24"/>
          <w:szCs w:val="24"/>
          <w:lang w:val="en-US" w:eastAsia="sv-SE"/>
        </w:rPr>
      </w:pPr>
    </w:p>
    <w:p w14:paraId="62D8BB19" w14:textId="77777777" w:rsidR="00046953" w:rsidRDefault="00046953" w:rsidP="00046953">
      <w:pPr>
        <w:rPr>
          <w:rFonts w:ascii="Times New Roman" w:eastAsia="Times New Roman" w:hAnsi="Times New Roman" w:cs="Times New Roman"/>
          <w:sz w:val="24"/>
          <w:szCs w:val="24"/>
          <w:lang w:val="en-US" w:eastAsia="sv-SE"/>
        </w:rPr>
      </w:pPr>
    </w:p>
    <w:p w14:paraId="2F8E9D80" w14:textId="77777777" w:rsidR="00046953" w:rsidRDefault="00046953" w:rsidP="00046953">
      <w:pPr>
        <w:rPr>
          <w:rFonts w:ascii="Times New Roman" w:eastAsia="Times New Roman" w:hAnsi="Times New Roman" w:cs="Times New Roman"/>
          <w:sz w:val="24"/>
          <w:szCs w:val="24"/>
          <w:lang w:val="en-US" w:eastAsia="sv-SE"/>
        </w:rPr>
      </w:pPr>
    </w:p>
    <w:p w14:paraId="0D3D152A" w14:textId="77777777" w:rsidR="00046953" w:rsidRDefault="00046953" w:rsidP="00046953">
      <w:pPr>
        <w:rPr>
          <w:rFonts w:ascii="Times New Roman" w:eastAsia="Times New Roman" w:hAnsi="Times New Roman" w:cs="Times New Roman"/>
          <w:sz w:val="24"/>
          <w:szCs w:val="24"/>
          <w:lang w:val="en-US" w:eastAsia="sv-SE"/>
        </w:rPr>
      </w:pPr>
    </w:p>
    <w:p w14:paraId="7B61A1AE" w14:textId="77777777" w:rsidR="00046953" w:rsidRDefault="00046953" w:rsidP="00046953">
      <w:pPr>
        <w:rPr>
          <w:rFonts w:ascii="Times New Roman" w:eastAsia="Times New Roman" w:hAnsi="Times New Roman" w:cs="Times New Roman"/>
          <w:sz w:val="24"/>
          <w:szCs w:val="24"/>
          <w:lang w:val="en-US" w:eastAsia="sv-SE"/>
        </w:rPr>
      </w:pPr>
    </w:p>
    <w:p w14:paraId="6B847D9B" w14:textId="77777777" w:rsidR="00046953" w:rsidRPr="00046953" w:rsidRDefault="00046953" w:rsidP="00046953">
      <w:pPr>
        <w:rPr>
          <w:rFonts w:ascii="Times New Roman" w:eastAsia="Times New Roman" w:hAnsi="Times New Roman" w:cs="Times New Roman"/>
          <w:sz w:val="24"/>
          <w:szCs w:val="24"/>
          <w:lang w:val="en-US" w:eastAsia="sv-SE"/>
        </w:rPr>
      </w:pPr>
    </w:p>
    <w:p w14:paraId="54D384A4" w14:textId="77777777" w:rsidR="00046953" w:rsidRPr="00046953" w:rsidRDefault="00046953" w:rsidP="00046953">
      <w:pPr>
        <w:rPr>
          <w:rFonts w:ascii="Times New Roman" w:eastAsia="Times New Roman" w:hAnsi="Times New Roman" w:cs="Times New Roman"/>
          <w:sz w:val="24"/>
          <w:szCs w:val="24"/>
          <w:lang w:val="en-US" w:eastAsia="sv-SE"/>
        </w:rPr>
      </w:pPr>
      <w:r w:rsidRPr="00046953">
        <w:rPr>
          <w:rFonts w:ascii="Verdana" w:eastAsia="Times New Roman" w:hAnsi="Verdana" w:cs="Times New Roman"/>
          <w:b/>
          <w:bCs/>
          <w:color w:val="000000"/>
          <w:sz w:val="30"/>
          <w:szCs w:val="30"/>
          <w:shd w:val="clear" w:color="auto" w:fill="FFFFFF"/>
          <w:lang w:val="en-US" w:eastAsia="sv-SE"/>
        </w:rPr>
        <w:lastRenderedPageBreak/>
        <w:t>Attributes</w:t>
      </w: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left w:w="0" w:type="dxa"/>
          <w:right w:w="0" w:type="dxa"/>
        </w:tblCellMar>
        <w:tblLook w:val="04A0" w:firstRow="1" w:lastRow="0" w:firstColumn="1" w:lastColumn="0" w:noHBand="0" w:noVBand="1"/>
      </w:tblPr>
      <w:tblGrid>
        <w:gridCol w:w="2047"/>
        <w:gridCol w:w="506"/>
        <w:gridCol w:w="992"/>
        <w:gridCol w:w="5527"/>
      </w:tblGrid>
      <w:tr w:rsidR="00046953" w:rsidRPr="00EE1CAF" w14:paraId="44251AA6" w14:textId="77777777" w:rsidTr="00046953">
        <w:trPr>
          <w:tblCellSpacing w:w="0" w:type="dxa"/>
        </w:trPr>
        <w:tc>
          <w:tcPr>
            <w:tcW w:w="0" w:type="auto"/>
            <w:gridSpan w:val="4"/>
            <w:tcBorders>
              <w:top w:val="nil"/>
              <w:left w:val="nil"/>
              <w:bottom w:val="nil"/>
              <w:right w:val="nil"/>
            </w:tcBorders>
            <w:shd w:val="clear" w:color="auto" w:fill="C0C0C0"/>
            <w:vAlign w:val="center"/>
            <w:hideMark/>
          </w:tcPr>
          <w:p w14:paraId="51945F9E" w14:textId="77777777" w:rsidR="00046953" w:rsidRPr="00046953" w:rsidRDefault="00046953" w:rsidP="00046953">
            <w:pPr>
              <w:jc w:val="center"/>
              <w:divId w:val="1136995478"/>
              <w:rPr>
                <w:rFonts w:ascii="Times New Roman" w:eastAsia="Times New Roman" w:hAnsi="Times New Roman" w:cs="Times New Roman"/>
                <w:sz w:val="24"/>
                <w:szCs w:val="24"/>
                <w:lang w:val="en-US" w:eastAsia="sv-SE"/>
              </w:rPr>
            </w:pPr>
            <w:r w:rsidRPr="00046953">
              <w:rPr>
                <w:rFonts w:ascii="Verdana" w:eastAsia="Times New Roman" w:hAnsi="Verdana" w:cs="Times New Roman"/>
                <w:i/>
                <w:iCs/>
                <w:color w:val="000000"/>
                <w:sz w:val="18"/>
                <w:szCs w:val="18"/>
                <w:shd w:val="clear" w:color="auto" w:fill="FFFFFF"/>
                <w:lang w:val="en-US" w:eastAsia="sv-SE"/>
              </w:rPr>
              <w:t>Table 1. Attributes, types, default values and descriptions</w:t>
            </w:r>
          </w:p>
        </w:tc>
      </w:tr>
      <w:tr w:rsidR="00046953" w:rsidRPr="00046953" w14:paraId="091C77FE" w14:textId="77777777" w:rsidTr="0004695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5E7C1B82"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b/>
                <w:bCs/>
                <w:color w:val="000000"/>
                <w:sz w:val="18"/>
                <w:szCs w:val="18"/>
                <w:shd w:val="clear" w:color="auto" w:fill="C0C0C0"/>
                <w:lang w:eastAsia="sv-SE"/>
              </w:rPr>
              <w:t>ATTRIBUTE</w:t>
            </w:r>
            <w:r w:rsidRPr="00046953">
              <w:rPr>
                <w:rFonts w:ascii="Verdana" w:eastAsia="Times New Roman" w:hAnsi="Verdana" w:cs="Times New Roman"/>
                <w:color w:val="000000"/>
                <w:sz w:val="18"/>
                <w:szCs w:val="18"/>
                <w:lang w:eastAsia="sv-SE"/>
              </w:rPr>
              <w:br/>
            </w:r>
            <w:r w:rsidRPr="00046953">
              <w:rPr>
                <w:rFonts w:ascii="Verdana" w:eastAsia="Times New Roman" w:hAnsi="Verdana" w:cs="Times New Roman"/>
                <w:b/>
                <w:bCs/>
                <w:color w:val="000000"/>
                <w:sz w:val="18"/>
                <w:szCs w:val="18"/>
                <w:shd w:val="clear" w:color="auto" w:fill="C0C0C0"/>
                <w:lang w:eastAsia="sv-SE"/>
              </w:rPr>
              <w:t xml:space="preserve">Property </w:t>
            </w:r>
            <w:proofErr w:type="spellStart"/>
            <w:r w:rsidRPr="00046953">
              <w:rPr>
                <w:rFonts w:ascii="Verdana" w:eastAsia="Times New Roman" w:hAnsi="Verdana" w:cs="Times New Roman"/>
                <w:b/>
                <w:bCs/>
                <w:color w:val="000000"/>
                <w:sz w:val="18"/>
                <w:szCs w:val="18"/>
                <w:shd w:val="clear" w:color="auto" w:fill="C0C0C0"/>
                <w:lang w:eastAsia="sv-SE"/>
              </w:rPr>
              <w:t>name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5A3835D3" w14:textId="77777777" w:rsidR="00046953" w:rsidRPr="00046953" w:rsidRDefault="00046953" w:rsidP="00046953">
            <w:pPr>
              <w:rPr>
                <w:rFonts w:ascii="Times New Roman" w:eastAsia="Times New Roman" w:hAnsi="Times New Roman" w:cs="Times New Roman"/>
                <w:sz w:val="24"/>
                <w:szCs w:val="24"/>
                <w:lang w:eastAsia="sv-SE"/>
              </w:rPr>
            </w:pPr>
            <w:proofErr w:type="spellStart"/>
            <w:r w:rsidRPr="00046953">
              <w:rPr>
                <w:rFonts w:ascii="Verdana" w:eastAsia="Times New Roman" w:hAnsi="Verdana" w:cs="Times New Roman"/>
                <w:b/>
                <w:bCs/>
                <w:color w:val="000000"/>
                <w:sz w:val="18"/>
                <w:szCs w:val="18"/>
                <w:shd w:val="clear" w:color="auto" w:fill="C0C0C0"/>
                <w:lang w:eastAsia="sv-SE"/>
              </w:rPr>
              <w:t>Type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3975B333"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b/>
                <w:bCs/>
                <w:color w:val="000000"/>
                <w:sz w:val="18"/>
                <w:szCs w:val="18"/>
                <w:shd w:val="clear" w:color="auto" w:fill="C0C0C0"/>
                <w:lang w:eastAsia="sv-SE"/>
              </w:rPr>
              <w:t xml:space="preserve">Default </w:t>
            </w:r>
            <w:proofErr w:type="spellStart"/>
            <w:r w:rsidRPr="00046953">
              <w:rPr>
                <w:rFonts w:ascii="Verdana" w:eastAsia="Times New Roman" w:hAnsi="Verdana" w:cs="Times New Roman"/>
                <w:b/>
                <w:bCs/>
                <w:color w:val="000000"/>
                <w:sz w:val="18"/>
                <w:szCs w:val="18"/>
                <w:shd w:val="clear" w:color="auto" w:fill="C0C0C0"/>
                <w:lang w:eastAsia="sv-SE"/>
              </w:rPr>
              <w:t>value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7368734E" w14:textId="77777777" w:rsidR="00046953" w:rsidRPr="00046953" w:rsidRDefault="00046953" w:rsidP="00046953">
            <w:pPr>
              <w:rPr>
                <w:rFonts w:ascii="Times New Roman" w:eastAsia="Times New Roman" w:hAnsi="Times New Roman" w:cs="Times New Roman"/>
                <w:sz w:val="24"/>
                <w:szCs w:val="24"/>
                <w:lang w:eastAsia="sv-SE"/>
              </w:rPr>
            </w:pPr>
            <w:proofErr w:type="spellStart"/>
            <w:r w:rsidRPr="00046953">
              <w:rPr>
                <w:rFonts w:ascii="Verdana" w:eastAsia="Times New Roman" w:hAnsi="Verdana" w:cs="Times New Roman"/>
                <w:b/>
                <w:bCs/>
                <w:color w:val="000000"/>
                <w:sz w:val="18"/>
                <w:szCs w:val="18"/>
                <w:shd w:val="clear" w:color="auto" w:fill="C0C0C0"/>
                <w:lang w:eastAsia="sv-SE"/>
              </w:rPr>
              <w:t>Description</w:t>
            </w:r>
            <w:proofErr w:type="spellEnd"/>
          </w:p>
        </w:tc>
      </w:tr>
      <w:tr w:rsidR="00046953" w:rsidRPr="00046953" w14:paraId="37554071" w14:textId="77777777" w:rsidTr="0004695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433FA1B" w14:textId="77777777" w:rsidR="00046953" w:rsidRPr="00046953" w:rsidRDefault="00046953" w:rsidP="00046953">
            <w:pPr>
              <w:rPr>
                <w:rFonts w:ascii="Times New Roman" w:eastAsia="Times New Roman" w:hAnsi="Times New Roman" w:cs="Times New Roman"/>
                <w:sz w:val="24"/>
                <w:szCs w:val="24"/>
                <w:lang w:eastAsia="sv-SE"/>
              </w:rPr>
            </w:pPr>
            <w:bookmarkStart w:id="65" w:name="LVC_LIMIT_VALUE"/>
            <w:r w:rsidRPr="00046953">
              <w:rPr>
                <w:rFonts w:ascii="Verdana" w:eastAsia="Times New Roman" w:hAnsi="Verdana" w:cs="Times New Roman"/>
                <w:color w:val="000000"/>
                <w:sz w:val="18"/>
                <w:szCs w:val="18"/>
                <w:shd w:val="clear" w:color="auto" w:fill="FFFFFF"/>
                <w:lang w:eastAsia="sv-SE"/>
              </w:rPr>
              <w:t>LVC_LIMIT_VALUE</w:t>
            </w:r>
            <w:bookmarkEnd w:id="65"/>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90EA570"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1EDAC67"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0.0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5FBC8DA"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 xml:space="preserve">Limit </w:t>
            </w:r>
            <w:proofErr w:type="spellStart"/>
            <w:r w:rsidRPr="00046953">
              <w:rPr>
                <w:rFonts w:ascii="Verdana" w:eastAsia="Times New Roman" w:hAnsi="Verdana" w:cs="Times New Roman"/>
                <w:color w:val="000000"/>
                <w:sz w:val="18"/>
                <w:szCs w:val="18"/>
                <w:shd w:val="clear" w:color="auto" w:fill="FFFFFF"/>
                <w:lang w:eastAsia="sv-SE"/>
              </w:rPr>
              <w:t>value</w:t>
            </w:r>
            <w:proofErr w:type="spellEnd"/>
          </w:p>
        </w:tc>
      </w:tr>
      <w:tr w:rsidR="00046953" w:rsidRPr="00046953" w14:paraId="48DD0A1C" w14:textId="77777777" w:rsidTr="0004695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C960272" w14:textId="77777777" w:rsidR="00046953" w:rsidRPr="00046953" w:rsidRDefault="00046953" w:rsidP="00046953">
            <w:pPr>
              <w:rPr>
                <w:rFonts w:ascii="Times New Roman" w:eastAsia="Times New Roman" w:hAnsi="Times New Roman" w:cs="Times New Roman"/>
                <w:sz w:val="24"/>
                <w:szCs w:val="24"/>
                <w:lang w:eastAsia="sv-SE"/>
              </w:rPr>
            </w:pPr>
            <w:bookmarkStart w:id="66" w:name="LVC_HYSTERESIS"/>
            <w:r w:rsidRPr="00046953">
              <w:rPr>
                <w:rFonts w:ascii="Verdana" w:eastAsia="Times New Roman" w:hAnsi="Verdana" w:cs="Times New Roman"/>
                <w:color w:val="000000"/>
                <w:sz w:val="18"/>
                <w:szCs w:val="18"/>
                <w:shd w:val="clear" w:color="auto" w:fill="FFFFFF"/>
                <w:lang w:eastAsia="sv-SE"/>
              </w:rPr>
              <w:t>LVC_HYSTERESIS</w:t>
            </w:r>
            <w:bookmarkEnd w:id="66"/>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1E8AFA0"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6A6494B"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0.0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456969E" w14:textId="77777777" w:rsidR="00046953" w:rsidRPr="00046953" w:rsidRDefault="00046953" w:rsidP="00046953">
            <w:pPr>
              <w:rPr>
                <w:rFonts w:ascii="Times New Roman" w:eastAsia="Times New Roman" w:hAnsi="Times New Roman" w:cs="Times New Roman"/>
                <w:sz w:val="24"/>
                <w:szCs w:val="24"/>
                <w:lang w:eastAsia="sv-SE"/>
              </w:rPr>
            </w:pPr>
            <w:proofErr w:type="spellStart"/>
            <w:r w:rsidRPr="00046953">
              <w:rPr>
                <w:rFonts w:ascii="Verdana" w:eastAsia="Times New Roman" w:hAnsi="Verdana" w:cs="Times New Roman"/>
                <w:color w:val="000000"/>
                <w:sz w:val="18"/>
                <w:szCs w:val="18"/>
                <w:shd w:val="clear" w:color="auto" w:fill="FFFFFF"/>
                <w:lang w:eastAsia="sv-SE"/>
              </w:rPr>
              <w:t>Hysteresis</w:t>
            </w:r>
            <w:proofErr w:type="spellEnd"/>
            <w:r w:rsidRPr="00046953">
              <w:rPr>
                <w:rFonts w:ascii="Verdana" w:eastAsia="Times New Roman" w:hAnsi="Verdana" w:cs="Times New Roman"/>
                <w:color w:val="000000"/>
                <w:sz w:val="18"/>
                <w:szCs w:val="18"/>
                <w:shd w:val="clear" w:color="auto" w:fill="FFFFFF"/>
                <w:lang w:eastAsia="sv-SE"/>
              </w:rPr>
              <w:t xml:space="preserve"> </w:t>
            </w:r>
            <w:proofErr w:type="spellStart"/>
            <w:r w:rsidRPr="00046953">
              <w:rPr>
                <w:rFonts w:ascii="Verdana" w:eastAsia="Times New Roman" w:hAnsi="Verdana" w:cs="Times New Roman"/>
                <w:color w:val="000000"/>
                <w:sz w:val="18"/>
                <w:szCs w:val="18"/>
                <w:shd w:val="clear" w:color="auto" w:fill="FFFFFF"/>
                <w:lang w:eastAsia="sv-SE"/>
              </w:rPr>
              <w:t>value</w:t>
            </w:r>
            <w:proofErr w:type="spellEnd"/>
          </w:p>
        </w:tc>
      </w:tr>
      <w:tr w:rsidR="00046953" w:rsidRPr="00046953" w14:paraId="103F9766" w14:textId="77777777" w:rsidTr="0004695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2D99E6D" w14:textId="77777777" w:rsidR="00046953" w:rsidRPr="00046953" w:rsidRDefault="00046953" w:rsidP="00046953">
            <w:pPr>
              <w:rPr>
                <w:rFonts w:ascii="Times New Roman" w:eastAsia="Times New Roman" w:hAnsi="Times New Roman" w:cs="Times New Roman"/>
                <w:sz w:val="24"/>
                <w:szCs w:val="24"/>
                <w:lang w:eastAsia="sv-SE"/>
              </w:rPr>
            </w:pPr>
            <w:bookmarkStart w:id="67" w:name="LVC_OUTPUT1_VALUE"/>
            <w:r w:rsidRPr="00046953">
              <w:rPr>
                <w:rFonts w:ascii="Verdana" w:eastAsia="Times New Roman" w:hAnsi="Verdana" w:cs="Times New Roman"/>
                <w:color w:val="000000"/>
                <w:sz w:val="18"/>
                <w:szCs w:val="18"/>
                <w:shd w:val="clear" w:color="auto" w:fill="FFFFFF"/>
                <w:lang w:eastAsia="sv-SE"/>
              </w:rPr>
              <w:t>LVC_OUTPUT1_VALUE</w:t>
            </w:r>
            <w:bookmarkEnd w:id="67"/>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19F95A9"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LO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23D5AF8"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6D7CF7C"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 xml:space="preserve">Output </w:t>
            </w:r>
            <w:proofErr w:type="spellStart"/>
            <w:r w:rsidRPr="00046953">
              <w:rPr>
                <w:rFonts w:ascii="Verdana" w:eastAsia="Times New Roman" w:hAnsi="Verdana" w:cs="Times New Roman"/>
                <w:color w:val="000000"/>
                <w:sz w:val="18"/>
                <w:szCs w:val="18"/>
                <w:shd w:val="clear" w:color="auto" w:fill="FFFFFF"/>
                <w:lang w:eastAsia="sv-SE"/>
              </w:rPr>
              <w:t>value</w:t>
            </w:r>
            <w:proofErr w:type="spellEnd"/>
          </w:p>
        </w:tc>
      </w:tr>
      <w:tr w:rsidR="00046953" w:rsidRPr="00EE1CAF" w14:paraId="24CE3B05" w14:textId="77777777" w:rsidTr="0004695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29FE53D" w14:textId="77777777" w:rsidR="00046953" w:rsidRPr="00046953" w:rsidRDefault="00046953" w:rsidP="00046953">
            <w:pPr>
              <w:rPr>
                <w:rFonts w:ascii="Times New Roman" w:eastAsia="Times New Roman" w:hAnsi="Times New Roman" w:cs="Times New Roman"/>
                <w:sz w:val="24"/>
                <w:szCs w:val="24"/>
                <w:lang w:eastAsia="sv-SE"/>
              </w:rPr>
            </w:pPr>
            <w:bookmarkStart w:id="68" w:name="LVC_LIMIT_VALUE_S"/>
            <w:r w:rsidRPr="00046953">
              <w:rPr>
                <w:rFonts w:ascii="Verdana" w:eastAsia="Times New Roman" w:hAnsi="Verdana" w:cs="Times New Roman"/>
                <w:color w:val="000000"/>
                <w:sz w:val="18"/>
                <w:szCs w:val="18"/>
                <w:shd w:val="clear" w:color="auto" w:fill="FFFFFF"/>
                <w:lang w:eastAsia="sv-SE"/>
              </w:rPr>
              <w:t>LVC_LIMIT_VALUE_S</w:t>
            </w:r>
            <w:bookmarkEnd w:id="68"/>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B2A5668"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241E0B9"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NULL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456E64F" w14:textId="77777777" w:rsidR="00046953" w:rsidRPr="00046953" w:rsidRDefault="00046953" w:rsidP="00046953">
            <w:pPr>
              <w:rPr>
                <w:rFonts w:ascii="Times New Roman" w:eastAsia="Times New Roman" w:hAnsi="Times New Roman" w:cs="Times New Roman"/>
                <w:sz w:val="24"/>
                <w:szCs w:val="24"/>
                <w:lang w:val="en-US" w:eastAsia="sv-SE"/>
              </w:rPr>
            </w:pPr>
            <w:r w:rsidRPr="00046953">
              <w:rPr>
                <w:rFonts w:ascii="Verdana" w:eastAsia="Times New Roman" w:hAnsi="Verdana" w:cs="Times New Roman"/>
                <w:color w:val="000000"/>
                <w:sz w:val="18"/>
                <w:szCs w:val="18"/>
                <w:shd w:val="clear" w:color="auto" w:fill="FFFFFF"/>
                <w:lang w:val="en-US" w:eastAsia="sv-SE"/>
              </w:rPr>
              <w:t>Signal input for the attribute "</w:t>
            </w:r>
            <w:proofErr w:type="spellStart"/>
            <w:r w:rsidRPr="00046953">
              <w:rPr>
                <w:rFonts w:ascii="Verdana" w:eastAsia="Times New Roman" w:hAnsi="Verdana" w:cs="Times New Roman"/>
                <w:color w:val="000000"/>
                <w:sz w:val="18"/>
                <w:szCs w:val="18"/>
                <w:shd w:val="clear" w:color="auto" w:fill="FFFFFF"/>
                <w:lang w:val="en-US" w:eastAsia="sv-SE"/>
              </w:rPr>
              <w:t>lvc_limit_value</w:t>
            </w:r>
            <w:proofErr w:type="spellEnd"/>
            <w:r w:rsidRPr="00046953">
              <w:rPr>
                <w:rFonts w:ascii="Verdana" w:eastAsia="Times New Roman" w:hAnsi="Verdana" w:cs="Times New Roman"/>
                <w:color w:val="000000"/>
                <w:sz w:val="18"/>
                <w:szCs w:val="18"/>
                <w:shd w:val="clear" w:color="auto" w:fill="FFFFFF"/>
                <w:lang w:val="en-US" w:eastAsia="sv-SE"/>
              </w:rPr>
              <w:t>"</w:t>
            </w:r>
          </w:p>
        </w:tc>
      </w:tr>
      <w:tr w:rsidR="00046953" w:rsidRPr="00EE1CAF" w14:paraId="273EEA29" w14:textId="77777777" w:rsidTr="0004695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6BAEBE3" w14:textId="77777777" w:rsidR="00046953" w:rsidRPr="00046953" w:rsidRDefault="00046953" w:rsidP="00046953">
            <w:pPr>
              <w:rPr>
                <w:rFonts w:ascii="Times New Roman" w:eastAsia="Times New Roman" w:hAnsi="Times New Roman" w:cs="Times New Roman"/>
                <w:sz w:val="24"/>
                <w:szCs w:val="24"/>
                <w:lang w:eastAsia="sv-SE"/>
              </w:rPr>
            </w:pPr>
            <w:bookmarkStart w:id="69" w:name="LVC_INPUT_SIGN"/>
            <w:r w:rsidRPr="00046953">
              <w:rPr>
                <w:rFonts w:ascii="Verdana" w:eastAsia="Times New Roman" w:hAnsi="Verdana" w:cs="Times New Roman"/>
                <w:color w:val="000000"/>
                <w:sz w:val="18"/>
                <w:szCs w:val="18"/>
                <w:shd w:val="clear" w:color="auto" w:fill="FFFFFF"/>
                <w:lang w:eastAsia="sv-SE"/>
              </w:rPr>
              <w:t>LVC_INPUT_SIGN</w:t>
            </w:r>
            <w:bookmarkEnd w:id="69"/>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BF8185E"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7CB8AC5"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'OV'</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6975904" w14:textId="77777777" w:rsidR="00046953" w:rsidRPr="00046953" w:rsidRDefault="00046953" w:rsidP="00046953">
            <w:pPr>
              <w:rPr>
                <w:rFonts w:ascii="Times New Roman" w:eastAsia="Times New Roman" w:hAnsi="Times New Roman" w:cs="Times New Roman"/>
                <w:sz w:val="24"/>
                <w:szCs w:val="24"/>
                <w:lang w:val="en-US" w:eastAsia="sv-SE"/>
              </w:rPr>
            </w:pPr>
            <w:r w:rsidRPr="00046953">
              <w:rPr>
                <w:rFonts w:ascii="Verdana" w:eastAsia="Times New Roman" w:hAnsi="Verdana" w:cs="Times New Roman"/>
                <w:color w:val="000000"/>
                <w:sz w:val="18"/>
                <w:szCs w:val="18"/>
                <w:shd w:val="clear" w:color="auto" w:fill="FFFFFF"/>
                <w:lang w:val="en-US" w:eastAsia="sv-SE"/>
              </w:rPr>
              <w:t>Name of the input signal (analog)</w:t>
            </w:r>
          </w:p>
        </w:tc>
      </w:tr>
      <w:tr w:rsidR="00046953" w:rsidRPr="00EE1CAF" w14:paraId="56BB6F85" w14:textId="77777777" w:rsidTr="0004695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3A9FC8A" w14:textId="77777777" w:rsidR="00046953" w:rsidRPr="00046953" w:rsidRDefault="00046953" w:rsidP="00046953">
            <w:pPr>
              <w:rPr>
                <w:rFonts w:ascii="Times New Roman" w:eastAsia="Times New Roman" w:hAnsi="Times New Roman" w:cs="Times New Roman"/>
                <w:sz w:val="24"/>
                <w:szCs w:val="24"/>
                <w:lang w:eastAsia="sv-SE"/>
              </w:rPr>
            </w:pPr>
            <w:bookmarkStart w:id="70" w:name="LVC_OUTPUT_SIGN_1"/>
            <w:r w:rsidRPr="00046953">
              <w:rPr>
                <w:rFonts w:ascii="Verdana" w:eastAsia="Times New Roman" w:hAnsi="Verdana" w:cs="Times New Roman"/>
                <w:color w:val="000000"/>
                <w:sz w:val="18"/>
                <w:szCs w:val="18"/>
                <w:shd w:val="clear" w:color="auto" w:fill="FFFFFF"/>
                <w:lang w:eastAsia="sv-SE"/>
              </w:rPr>
              <w:t>LVC_OUTPUT_SIGN_1</w:t>
            </w:r>
            <w:bookmarkEnd w:id="70"/>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B4A0537"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1B6C29C"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B5493EA" w14:textId="77777777" w:rsidR="00046953" w:rsidRPr="00046953" w:rsidRDefault="00046953" w:rsidP="00046953">
            <w:pPr>
              <w:rPr>
                <w:rFonts w:ascii="Times New Roman" w:eastAsia="Times New Roman" w:hAnsi="Times New Roman" w:cs="Times New Roman"/>
                <w:sz w:val="24"/>
                <w:szCs w:val="24"/>
                <w:lang w:val="en-US" w:eastAsia="sv-SE"/>
              </w:rPr>
            </w:pPr>
            <w:r w:rsidRPr="00046953">
              <w:rPr>
                <w:rFonts w:ascii="Verdana" w:eastAsia="Times New Roman" w:hAnsi="Verdana" w:cs="Times New Roman"/>
                <w:color w:val="000000"/>
                <w:sz w:val="18"/>
                <w:szCs w:val="18"/>
                <w:shd w:val="clear" w:color="auto" w:fill="FFFFFF"/>
                <w:lang w:val="en-US" w:eastAsia="sv-SE"/>
              </w:rPr>
              <w:t>Name of the output signal 1 (binary)</w:t>
            </w:r>
          </w:p>
        </w:tc>
      </w:tr>
      <w:tr w:rsidR="00046953" w:rsidRPr="00EE1CAF" w14:paraId="6471DC21" w14:textId="77777777" w:rsidTr="0004695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FB2274B" w14:textId="77777777" w:rsidR="00046953" w:rsidRPr="00046953" w:rsidRDefault="00046953" w:rsidP="00046953">
            <w:pPr>
              <w:rPr>
                <w:rFonts w:ascii="Times New Roman" w:eastAsia="Times New Roman" w:hAnsi="Times New Roman" w:cs="Times New Roman"/>
                <w:sz w:val="24"/>
                <w:szCs w:val="24"/>
                <w:lang w:eastAsia="sv-SE"/>
              </w:rPr>
            </w:pPr>
            <w:bookmarkStart w:id="71" w:name="LVC_OUTPUT_SIGN_2"/>
            <w:r w:rsidRPr="00046953">
              <w:rPr>
                <w:rFonts w:ascii="Verdana" w:eastAsia="Times New Roman" w:hAnsi="Verdana" w:cs="Times New Roman"/>
                <w:color w:val="000000"/>
                <w:sz w:val="18"/>
                <w:szCs w:val="18"/>
                <w:shd w:val="clear" w:color="auto" w:fill="FFFFFF"/>
                <w:lang w:eastAsia="sv-SE"/>
              </w:rPr>
              <w:t>LVC_OUTPUT_SIGN_2</w:t>
            </w:r>
            <w:bookmarkEnd w:id="71"/>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09A4A41"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A1F6991"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221C43C" w14:textId="77777777" w:rsidR="00046953" w:rsidRPr="00046953" w:rsidRDefault="00046953" w:rsidP="00046953">
            <w:pPr>
              <w:rPr>
                <w:rFonts w:ascii="Times New Roman" w:eastAsia="Times New Roman" w:hAnsi="Times New Roman" w:cs="Times New Roman"/>
                <w:sz w:val="24"/>
                <w:szCs w:val="24"/>
                <w:lang w:val="en-US" w:eastAsia="sv-SE"/>
              </w:rPr>
            </w:pPr>
            <w:r w:rsidRPr="00046953">
              <w:rPr>
                <w:rFonts w:ascii="Verdana" w:eastAsia="Times New Roman" w:hAnsi="Verdana" w:cs="Times New Roman"/>
                <w:color w:val="000000"/>
                <w:sz w:val="18"/>
                <w:szCs w:val="18"/>
                <w:shd w:val="clear" w:color="auto" w:fill="FFFFFF"/>
                <w:lang w:val="en-US" w:eastAsia="sv-SE"/>
              </w:rPr>
              <w:t>Name of the output signal 2 (binary)</w:t>
            </w:r>
          </w:p>
        </w:tc>
      </w:tr>
      <w:tr w:rsidR="00046953" w:rsidRPr="00EE1CAF" w14:paraId="6B15BE67" w14:textId="77777777" w:rsidTr="0004695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F16CFE1" w14:textId="77777777" w:rsidR="00046953" w:rsidRPr="00046953" w:rsidRDefault="00046953" w:rsidP="00046953">
            <w:pPr>
              <w:rPr>
                <w:rFonts w:ascii="Times New Roman" w:eastAsia="Times New Roman" w:hAnsi="Times New Roman" w:cs="Times New Roman"/>
                <w:sz w:val="24"/>
                <w:szCs w:val="24"/>
                <w:lang w:eastAsia="sv-SE"/>
              </w:rPr>
            </w:pPr>
            <w:bookmarkStart w:id="72" w:name="LVC_NEW"/>
            <w:r w:rsidRPr="00046953">
              <w:rPr>
                <w:rFonts w:ascii="Verdana" w:eastAsia="Times New Roman" w:hAnsi="Verdana" w:cs="Times New Roman"/>
                <w:color w:val="000000"/>
                <w:sz w:val="18"/>
                <w:szCs w:val="18"/>
                <w:shd w:val="clear" w:color="auto" w:fill="FFFFFF"/>
                <w:lang w:eastAsia="sv-SE"/>
              </w:rPr>
              <w:t>LVC_NEW</w:t>
            </w:r>
            <w:bookmarkEnd w:id="72"/>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931DF2E"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LO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94BA5AC" w14:textId="77777777" w:rsidR="00046953" w:rsidRPr="00046953" w:rsidRDefault="00046953" w:rsidP="00046953">
            <w:pPr>
              <w:rPr>
                <w:rFonts w:ascii="Times New Roman" w:eastAsia="Times New Roman" w:hAnsi="Times New Roman" w:cs="Times New Roman"/>
                <w:sz w:val="24"/>
                <w:szCs w:val="24"/>
                <w:lang w:eastAsia="sv-SE"/>
              </w:rPr>
            </w:pPr>
            <w:proofErr w:type="spellStart"/>
            <w:r w:rsidRPr="00046953">
              <w:rPr>
                <w:rFonts w:ascii="Verdana" w:eastAsia="Times New Roman" w:hAnsi="Verdana" w:cs="Times New Roman"/>
                <w:color w:val="000000"/>
                <w:sz w:val="18"/>
                <w:szCs w:val="18"/>
                <w:shd w:val="clear" w:color="auto" w:fill="FFFFFF"/>
                <w:lang w:eastAsia="sv-SE"/>
              </w:rPr>
              <w:t>true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61FC000" w14:textId="77777777" w:rsidR="00046953" w:rsidRPr="00046953" w:rsidRDefault="00046953" w:rsidP="00046953">
            <w:pPr>
              <w:rPr>
                <w:rFonts w:ascii="Times New Roman" w:eastAsia="Times New Roman" w:hAnsi="Times New Roman" w:cs="Times New Roman"/>
                <w:sz w:val="24"/>
                <w:szCs w:val="24"/>
                <w:lang w:val="en-US" w:eastAsia="sv-SE"/>
              </w:rPr>
            </w:pPr>
            <w:r w:rsidRPr="00046953">
              <w:rPr>
                <w:rFonts w:ascii="Verdana" w:eastAsia="Times New Roman" w:hAnsi="Verdana" w:cs="Times New Roman"/>
                <w:color w:val="000000"/>
                <w:sz w:val="18"/>
                <w:szCs w:val="18"/>
                <w:shd w:val="clear" w:color="auto" w:fill="FFFFFF"/>
                <w:lang w:val="en-US" w:eastAsia="sv-SE"/>
              </w:rPr>
              <w:t>Logical value, should not be modified by the user</w:t>
            </w:r>
          </w:p>
        </w:tc>
      </w:tr>
      <w:tr w:rsidR="00046953" w:rsidRPr="00046953" w14:paraId="0DFF6FE0" w14:textId="77777777" w:rsidTr="0004695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C365FAB" w14:textId="77777777" w:rsidR="00046953" w:rsidRPr="00046953" w:rsidRDefault="00046953" w:rsidP="00046953">
            <w:pPr>
              <w:rPr>
                <w:rFonts w:ascii="Times New Roman" w:eastAsia="Times New Roman" w:hAnsi="Times New Roman" w:cs="Times New Roman"/>
                <w:sz w:val="24"/>
                <w:szCs w:val="24"/>
                <w:lang w:eastAsia="sv-SE"/>
              </w:rPr>
            </w:pPr>
            <w:bookmarkStart w:id="73" w:name="LVC_OUTPUT_OPTION"/>
            <w:r w:rsidRPr="00046953">
              <w:rPr>
                <w:rFonts w:ascii="Verdana" w:eastAsia="Times New Roman" w:hAnsi="Verdana" w:cs="Times New Roman"/>
                <w:color w:val="000000"/>
                <w:sz w:val="18"/>
                <w:szCs w:val="18"/>
                <w:shd w:val="clear" w:color="auto" w:fill="FFFFFF"/>
                <w:lang w:eastAsia="sv-SE"/>
              </w:rPr>
              <w:t>LVC_OUTPUT_OPTION</w:t>
            </w:r>
            <w:bookmarkEnd w:id="73"/>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D00EC7B"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IN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77CD77D"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B63C814"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 xml:space="preserve">Output mode, </w:t>
            </w:r>
            <w:proofErr w:type="spellStart"/>
            <w:r w:rsidRPr="00046953">
              <w:rPr>
                <w:rFonts w:ascii="Verdana" w:eastAsia="Times New Roman" w:hAnsi="Verdana" w:cs="Times New Roman"/>
                <w:color w:val="000000"/>
                <w:sz w:val="18"/>
                <w:szCs w:val="18"/>
                <w:shd w:val="clear" w:color="auto" w:fill="FFFFFF"/>
                <w:lang w:eastAsia="sv-SE"/>
              </w:rPr>
              <w:t>see</w:t>
            </w:r>
            <w:proofErr w:type="spellEnd"/>
            <w:r w:rsidRPr="00046953">
              <w:rPr>
                <w:rFonts w:ascii="Verdana" w:eastAsia="Times New Roman" w:hAnsi="Verdana" w:cs="Times New Roman"/>
                <w:color w:val="000000"/>
                <w:sz w:val="18"/>
                <w:szCs w:val="18"/>
                <w:shd w:val="clear" w:color="auto" w:fill="FFFFFF"/>
                <w:lang w:eastAsia="sv-SE"/>
              </w:rPr>
              <w:t xml:space="preserve"> table 2.</w:t>
            </w:r>
          </w:p>
        </w:tc>
      </w:tr>
      <w:tr w:rsidR="00046953" w:rsidRPr="00046953" w14:paraId="05303299" w14:textId="77777777" w:rsidTr="0004695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B73983A" w14:textId="77777777" w:rsidR="00046953" w:rsidRPr="00046953" w:rsidRDefault="00046953" w:rsidP="00046953">
            <w:pPr>
              <w:rPr>
                <w:rFonts w:ascii="Times New Roman" w:eastAsia="Times New Roman" w:hAnsi="Times New Roman" w:cs="Times New Roman"/>
                <w:sz w:val="24"/>
                <w:szCs w:val="24"/>
                <w:lang w:eastAsia="sv-SE"/>
              </w:rPr>
            </w:pPr>
            <w:bookmarkStart w:id="74" w:name="LVC_TYPE"/>
            <w:r w:rsidRPr="00046953">
              <w:rPr>
                <w:rFonts w:ascii="Verdana" w:eastAsia="Times New Roman" w:hAnsi="Verdana" w:cs="Times New Roman"/>
                <w:color w:val="000000"/>
                <w:sz w:val="18"/>
                <w:szCs w:val="18"/>
                <w:shd w:val="clear" w:color="auto" w:fill="FFFFFF"/>
                <w:lang w:eastAsia="sv-SE"/>
              </w:rPr>
              <w:t>LVC_TYPE</w:t>
            </w:r>
            <w:bookmarkEnd w:id="74"/>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CA3B739"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IN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FB8CA7D"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F3D13E0"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val="en-US" w:eastAsia="sv-SE"/>
              </w:rPr>
              <w:t xml:space="preserve">0=Traditional </w:t>
            </w:r>
            <w:proofErr w:type="spellStart"/>
            <w:r w:rsidRPr="00046953">
              <w:rPr>
                <w:rFonts w:ascii="Verdana" w:eastAsia="Times New Roman" w:hAnsi="Verdana" w:cs="Times New Roman"/>
                <w:color w:val="000000"/>
                <w:sz w:val="18"/>
                <w:szCs w:val="18"/>
                <w:shd w:val="clear" w:color="auto" w:fill="FFFFFF"/>
                <w:lang w:val="en-US" w:eastAsia="sv-SE"/>
              </w:rPr>
              <w:t>Apros</w:t>
            </w:r>
            <w:proofErr w:type="spellEnd"/>
            <w:r w:rsidRPr="00046953">
              <w:rPr>
                <w:rFonts w:ascii="Verdana" w:eastAsia="Times New Roman" w:hAnsi="Verdana" w:cs="Times New Roman"/>
                <w:color w:val="000000"/>
                <w:sz w:val="18"/>
                <w:szCs w:val="18"/>
                <w:shd w:val="clear" w:color="auto" w:fill="FFFFFF"/>
                <w:lang w:val="en-US" w:eastAsia="sv-SE"/>
              </w:rPr>
              <w:t xml:space="preserve"> Limit value checker, 1=High limit checker, 2=Low limit checker. </w:t>
            </w:r>
            <w:proofErr w:type="spellStart"/>
            <w:r w:rsidRPr="00046953">
              <w:rPr>
                <w:rFonts w:ascii="Verdana" w:eastAsia="Times New Roman" w:hAnsi="Verdana" w:cs="Times New Roman"/>
                <w:color w:val="000000"/>
                <w:sz w:val="18"/>
                <w:szCs w:val="18"/>
                <w:shd w:val="clear" w:color="auto" w:fill="FFFFFF"/>
                <w:lang w:eastAsia="sv-SE"/>
              </w:rPr>
              <w:t>Please</w:t>
            </w:r>
            <w:proofErr w:type="spellEnd"/>
            <w:r w:rsidRPr="00046953">
              <w:rPr>
                <w:rFonts w:ascii="Verdana" w:eastAsia="Times New Roman" w:hAnsi="Verdana" w:cs="Times New Roman"/>
                <w:color w:val="000000"/>
                <w:sz w:val="18"/>
                <w:szCs w:val="18"/>
                <w:shd w:val="clear" w:color="auto" w:fill="FFFFFF"/>
                <w:lang w:eastAsia="sv-SE"/>
              </w:rPr>
              <w:t xml:space="preserve"> </w:t>
            </w:r>
            <w:proofErr w:type="spellStart"/>
            <w:r w:rsidRPr="00046953">
              <w:rPr>
                <w:rFonts w:ascii="Verdana" w:eastAsia="Times New Roman" w:hAnsi="Verdana" w:cs="Times New Roman"/>
                <w:color w:val="000000"/>
                <w:sz w:val="18"/>
                <w:szCs w:val="18"/>
                <w:shd w:val="clear" w:color="auto" w:fill="FFFFFF"/>
                <w:lang w:eastAsia="sv-SE"/>
              </w:rPr>
              <w:t>see</w:t>
            </w:r>
            <w:proofErr w:type="spellEnd"/>
            <w:r w:rsidRPr="00046953">
              <w:rPr>
                <w:rFonts w:ascii="Verdana" w:eastAsia="Times New Roman" w:hAnsi="Verdana" w:cs="Times New Roman"/>
                <w:color w:val="000000"/>
                <w:sz w:val="18"/>
                <w:szCs w:val="18"/>
                <w:shd w:val="clear" w:color="auto" w:fill="FFFFFF"/>
                <w:lang w:eastAsia="sv-SE"/>
              </w:rPr>
              <w:t xml:space="preserve"> </w:t>
            </w:r>
            <w:proofErr w:type="spellStart"/>
            <w:r w:rsidRPr="00046953">
              <w:rPr>
                <w:rFonts w:ascii="Verdana" w:eastAsia="Times New Roman" w:hAnsi="Verdana" w:cs="Times New Roman"/>
                <w:color w:val="000000"/>
                <w:sz w:val="18"/>
                <w:szCs w:val="18"/>
                <w:shd w:val="clear" w:color="auto" w:fill="FFFFFF"/>
                <w:lang w:eastAsia="sv-SE"/>
              </w:rPr>
              <w:t>description</w:t>
            </w:r>
            <w:proofErr w:type="spellEnd"/>
            <w:r w:rsidRPr="00046953">
              <w:rPr>
                <w:rFonts w:ascii="Verdana" w:eastAsia="Times New Roman" w:hAnsi="Verdana" w:cs="Times New Roman"/>
                <w:color w:val="000000"/>
                <w:sz w:val="18"/>
                <w:szCs w:val="18"/>
                <w:shd w:val="clear" w:color="auto" w:fill="FFFFFF"/>
                <w:lang w:eastAsia="sv-SE"/>
              </w:rPr>
              <w:t xml:space="preserve"> </w:t>
            </w:r>
            <w:proofErr w:type="spellStart"/>
            <w:r w:rsidRPr="00046953">
              <w:rPr>
                <w:rFonts w:ascii="Verdana" w:eastAsia="Times New Roman" w:hAnsi="Verdana" w:cs="Times New Roman"/>
                <w:color w:val="000000"/>
                <w:sz w:val="18"/>
                <w:szCs w:val="18"/>
                <w:shd w:val="clear" w:color="auto" w:fill="FFFFFF"/>
                <w:lang w:eastAsia="sv-SE"/>
              </w:rPr>
              <w:t>above</w:t>
            </w:r>
            <w:proofErr w:type="spellEnd"/>
            <w:r w:rsidRPr="00046953">
              <w:rPr>
                <w:rFonts w:ascii="Verdana" w:eastAsia="Times New Roman" w:hAnsi="Verdana" w:cs="Times New Roman"/>
                <w:color w:val="000000"/>
                <w:sz w:val="18"/>
                <w:szCs w:val="18"/>
                <w:shd w:val="clear" w:color="auto" w:fill="FFFFFF"/>
                <w:lang w:eastAsia="sv-SE"/>
              </w:rPr>
              <w:t xml:space="preserve"> for </w:t>
            </w:r>
            <w:proofErr w:type="spellStart"/>
            <w:r w:rsidRPr="00046953">
              <w:rPr>
                <w:rFonts w:ascii="Verdana" w:eastAsia="Times New Roman" w:hAnsi="Verdana" w:cs="Times New Roman"/>
                <w:color w:val="000000"/>
                <w:sz w:val="18"/>
                <w:szCs w:val="18"/>
                <w:shd w:val="clear" w:color="auto" w:fill="FFFFFF"/>
                <w:lang w:eastAsia="sv-SE"/>
              </w:rPr>
              <w:t>more</w:t>
            </w:r>
            <w:proofErr w:type="spellEnd"/>
            <w:r w:rsidRPr="00046953">
              <w:rPr>
                <w:rFonts w:ascii="Verdana" w:eastAsia="Times New Roman" w:hAnsi="Verdana" w:cs="Times New Roman"/>
                <w:color w:val="000000"/>
                <w:sz w:val="18"/>
                <w:szCs w:val="18"/>
                <w:shd w:val="clear" w:color="auto" w:fill="FFFFFF"/>
                <w:lang w:eastAsia="sv-SE"/>
              </w:rPr>
              <w:t xml:space="preserve"> </w:t>
            </w:r>
            <w:proofErr w:type="spellStart"/>
            <w:r w:rsidRPr="00046953">
              <w:rPr>
                <w:rFonts w:ascii="Verdana" w:eastAsia="Times New Roman" w:hAnsi="Verdana" w:cs="Times New Roman"/>
                <w:color w:val="000000"/>
                <w:sz w:val="18"/>
                <w:szCs w:val="18"/>
                <w:shd w:val="clear" w:color="auto" w:fill="FFFFFF"/>
                <w:lang w:eastAsia="sv-SE"/>
              </w:rPr>
              <w:t>details</w:t>
            </w:r>
            <w:proofErr w:type="spellEnd"/>
          </w:p>
        </w:tc>
      </w:tr>
      <w:tr w:rsidR="00046953" w:rsidRPr="00EE1CAF" w14:paraId="27482B68" w14:textId="77777777" w:rsidTr="0004695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511D03B" w14:textId="77777777" w:rsidR="00046953" w:rsidRPr="00046953" w:rsidRDefault="00046953" w:rsidP="00046953">
            <w:pPr>
              <w:rPr>
                <w:rFonts w:ascii="Times New Roman" w:eastAsia="Times New Roman" w:hAnsi="Times New Roman" w:cs="Times New Roman"/>
                <w:sz w:val="24"/>
                <w:szCs w:val="24"/>
                <w:lang w:eastAsia="sv-SE"/>
              </w:rPr>
            </w:pPr>
            <w:bookmarkStart w:id="75" w:name="LVC_IN_CYCLE"/>
            <w:r w:rsidRPr="00046953">
              <w:rPr>
                <w:rFonts w:ascii="Verdana" w:eastAsia="Times New Roman" w:hAnsi="Verdana" w:cs="Times New Roman"/>
                <w:color w:val="000000"/>
                <w:sz w:val="18"/>
                <w:szCs w:val="18"/>
                <w:shd w:val="clear" w:color="auto" w:fill="FFFFFF"/>
                <w:lang w:eastAsia="sv-SE"/>
              </w:rPr>
              <w:t>LVC_IN_CYCLE</w:t>
            </w:r>
            <w:bookmarkEnd w:id="75"/>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76E2733"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IN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7E2991C"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B1888E2" w14:textId="77777777" w:rsidR="00046953" w:rsidRPr="00046953" w:rsidRDefault="00046953" w:rsidP="00046953">
            <w:pPr>
              <w:rPr>
                <w:rFonts w:ascii="Times New Roman" w:eastAsia="Times New Roman" w:hAnsi="Times New Roman" w:cs="Times New Roman"/>
                <w:sz w:val="24"/>
                <w:szCs w:val="24"/>
                <w:lang w:val="en-US" w:eastAsia="sv-SE"/>
              </w:rPr>
            </w:pPr>
            <w:r w:rsidRPr="00046953">
              <w:rPr>
                <w:rFonts w:ascii="Verdana" w:eastAsia="Times New Roman" w:hAnsi="Verdana" w:cs="Times New Roman"/>
                <w:color w:val="000000"/>
                <w:sz w:val="18"/>
                <w:szCs w:val="18"/>
                <w:shd w:val="clear" w:color="auto" w:fill="FFFFFF"/>
                <w:lang w:val="en-US" w:eastAsia="sv-SE"/>
              </w:rPr>
              <w:t>Indicator bit of whether the module belongs to a CYCLE (=1) or not (=0), set automatically.</w:t>
            </w:r>
          </w:p>
        </w:tc>
      </w:tr>
    </w:tbl>
    <w:p w14:paraId="16B5FE70" w14:textId="77777777" w:rsidR="00046953" w:rsidRPr="00EE1CAF" w:rsidRDefault="00046953" w:rsidP="00046953">
      <w:pPr>
        <w:rPr>
          <w:rFonts w:ascii="Times New Roman" w:eastAsia="Times New Roman" w:hAnsi="Times New Roman" w:cs="Times New Roman"/>
          <w:vanish/>
          <w:sz w:val="24"/>
          <w:szCs w:val="24"/>
          <w:lang w:val="en-US" w:eastAsia="sv-SE"/>
        </w:rPr>
      </w:pPr>
    </w:p>
    <w:p w14:paraId="5EEED75E" w14:textId="77777777" w:rsidR="00046953" w:rsidRPr="00EE1CAF" w:rsidRDefault="00046953" w:rsidP="00046953">
      <w:pPr>
        <w:rPr>
          <w:rFonts w:ascii="Times New Roman" w:eastAsia="Times New Roman" w:hAnsi="Times New Roman" w:cs="Times New Roman"/>
          <w:sz w:val="24"/>
          <w:szCs w:val="24"/>
          <w:lang w:val="en-US" w:eastAsia="sv-SE"/>
        </w:rPr>
      </w:pPr>
    </w:p>
    <w:p w14:paraId="0BC91255" w14:textId="77777777" w:rsidR="00046953" w:rsidRPr="00EE1CAF" w:rsidRDefault="00046953" w:rsidP="00046953">
      <w:pPr>
        <w:rPr>
          <w:rFonts w:ascii="Times New Roman" w:eastAsia="Times New Roman" w:hAnsi="Times New Roman" w:cs="Times New Roman"/>
          <w:sz w:val="24"/>
          <w:szCs w:val="24"/>
          <w:lang w:val="en-US" w:eastAsia="sv-SE"/>
        </w:rPr>
      </w:pP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left w:w="0" w:type="dxa"/>
          <w:right w:w="0" w:type="dxa"/>
        </w:tblCellMar>
        <w:tblLook w:val="04A0" w:firstRow="1" w:lastRow="0" w:firstColumn="1" w:lastColumn="0" w:noHBand="0" w:noVBand="1"/>
      </w:tblPr>
      <w:tblGrid>
        <w:gridCol w:w="587"/>
        <w:gridCol w:w="909"/>
        <w:gridCol w:w="909"/>
        <w:gridCol w:w="3085"/>
      </w:tblGrid>
      <w:tr w:rsidR="00046953" w:rsidRPr="00EE1CAF" w14:paraId="5E827FCD" w14:textId="77777777" w:rsidTr="008824EF">
        <w:trPr>
          <w:tblCellSpacing w:w="0" w:type="dxa"/>
        </w:trPr>
        <w:tc>
          <w:tcPr>
            <w:tcW w:w="0" w:type="auto"/>
            <w:gridSpan w:val="4"/>
            <w:tcBorders>
              <w:top w:val="nil"/>
              <w:left w:val="nil"/>
              <w:bottom w:val="nil"/>
              <w:right w:val="nil"/>
            </w:tcBorders>
            <w:shd w:val="clear" w:color="auto" w:fill="C0C0C0"/>
            <w:vAlign w:val="center"/>
            <w:hideMark/>
          </w:tcPr>
          <w:p w14:paraId="3BD110E9" w14:textId="77777777" w:rsidR="00046953" w:rsidRPr="00046953" w:rsidRDefault="00046953" w:rsidP="008824EF">
            <w:pPr>
              <w:jc w:val="center"/>
              <w:rPr>
                <w:rFonts w:ascii="Times New Roman" w:eastAsia="Times New Roman" w:hAnsi="Times New Roman" w:cs="Times New Roman"/>
                <w:sz w:val="24"/>
                <w:szCs w:val="24"/>
                <w:lang w:val="en-US" w:eastAsia="sv-SE"/>
              </w:rPr>
            </w:pPr>
            <w:r w:rsidRPr="00046953">
              <w:rPr>
                <w:rFonts w:ascii="Verdana" w:eastAsia="Times New Roman" w:hAnsi="Verdana" w:cs="Times New Roman"/>
                <w:i/>
                <w:iCs/>
                <w:color w:val="000000"/>
                <w:sz w:val="18"/>
                <w:szCs w:val="18"/>
                <w:shd w:val="clear" w:color="auto" w:fill="FFFFFF"/>
                <w:lang w:val="en-US" w:eastAsia="sv-SE"/>
              </w:rPr>
              <w:t>Table 2. Output modes of LV_CHECKER</w:t>
            </w:r>
          </w:p>
        </w:tc>
      </w:tr>
      <w:tr w:rsidR="00046953" w:rsidRPr="00046953" w14:paraId="1B5259A0" w14:textId="77777777" w:rsidTr="008824E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4F6DCE69" w14:textId="77777777" w:rsidR="00046953" w:rsidRPr="00046953" w:rsidRDefault="00046953" w:rsidP="008824EF">
            <w:pPr>
              <w:rPr>
                <w:rFonts w:ascii="Times New Roman" w:eastAsia="Times New Roman" w:hAnsi="Times New Roman" w:cs="Times New Roman"/>
                <w:sz w:val="24"/>
                <w:szCs w:val="24"/>
                <w:lang w:eastAsia="sv-SE"/>
              </w:rPr>
            </w:pPr>
            <w:proofErr w:type="spellStart"/>
            <w:r w:rsidRPr="00046953">
              <w:rPr>
                <w:rFonts w:ascii="Verdana" w:eastAsia="Times New Roman" w:hAnsi="Verdana" w:cs="Times New Roman"/>
                <w:b/>
                <w:bCs/>
                <w:color w:val="000000"/>
                <w:sz w:val="18"/>
                <w:szCs w:val="18"/>
                <w:shd w:val="clear" w:color="auto" w:fill="C0C0C0"/>
                <w:lang w:eastAsia="sv-SE"/>
              </w:rPr>
              <w:t>Value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42948469" w14:textId="77777777" w:rsidR="00046953" w:rsidRPr="00046953" w:rsidRDefault="00046953" w:rsidP="008824EF">
            <w:pPr>
              <w:rPr>
                <w:rFonts w:ascii="Times New Roman" w:eastAsia="Times New Roman" w:hAnsi="Times New Roman" w:cs="Times New Roman"/>
                <w:sz w:val="24"/>
                <w:szCs w:val="24"/>
                <w:lang w:eastAsia="sv-SE"/>
              </w:rPr>
            </w:pPr>
            <w:r w:rsidRPr="00046953">
              <w:rPr>
                <w:rFonts w:ascii="Verdana" w:eastAsia="Times New Roman" w:hAnsi="Verdana" w:cs="Times New Roman"/>
                <w:b/>
                <w:bCs/>
                <w:color w:val="000000"/>
                <w:sz w:val="18"/>
                <w:szCs w:val="18"/>
                <w:shd w:val="clear" w:color="auto" w:fill="C0C0C0"/>
                <w:lang w:eastAsia="sv-SE"/>
              </w:rPr>
              <w:t>Output 1</w:t>
            </w:r>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56A88A0F" w14:textId="77777777" w:rsidR="00046953" w:rsidRPr="00046953" w:rsidRDefault="00046953" w:rsidP="008824EF">
            <w:pPr>
              <w:rPr>
                <w:rFonts w:ascii="Times New Roman" w:eastAsia="Times New Roman" w:hAnsi="Times New Roman" w:cs="Times New Roman"/>
                <w:sz w:val="24"/>
                <w:szCs w:val="24"/>
                <w:lang w:eastAsia="sv-SE"/>
              </w:rPr>
            </w:pPr>
            <w:r w:rsidRPr="00046953">
              <w:rPr>
                <w:rFonts w:ascii="Verdana" w:eastAsia="Times New Roman" w:hAnsi="Verdana" w:cs="Times New Roman"/>
                <w:b/>
                <w:bCs/>
                <w:color w:val="000000"/>
                <w:sz w:val="18"/>
                <w:szCs w:val="18"/>
                <w:shd w:val="clear" w:color="auto" w:fill="C0C0C0"/>
                <w:lang w:eastAsia="sv-SE"/>
              </w:rPr>
              <w:t>Output 2</w:t>
            </w:r>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1AC53A18" w14:textId="77777777" w:rsidR="00046953" w:rsidRPr="00046953" w:rsidRDefault="00046953" w:rsidP="008824EF">
            <w:pPr>
              <w:rPr>
                <w:rFonts w:ascii="Times New Roman" w:eastAsia="Times New Roman" w:hAnsi="Times New Roman" w:cs="Times New Roman"/>
                <w:sz w:val="24"/>
                <w:szCs w:val="24"/>
                <w:lang w:eastAsia="sv-SE"/>
              </w:rPr>
            </w:pPr>
            <w:proofErr w:type="spellStart"/>
            <w:r w:rsidRPr="00046953">
              <w:rPr>
                <w:rFonts w:ascii="Verdana" w:eastAsia="Times New Roman" w:hAnsi="Verdana" w:cs="Times New Roman"/>
                <w:b/>
                <w:bCs/>
                <w:color w:val="000000"/>
                <w:sz w:val="18"/>
                <w:szCs w:val="18"/>
                <w:shd w:val="clear" w:color="auto" w:fill="C0C0C0"/>
                <w:lang w:eastAsia="sv-SE"/>
              </w:rPr>
              <w:t>Description</w:t>
            </w:r>
            <w:proofErr w:type="spellEnd"/>
          </w:p>
        </w:tc>
      </w:tr>
      <w:tr w:rsidR="00046953" w:rsidRPr="00EE1CAF" w14:paraId="1D67F001" w14:textId="77777777" w:rsidTr="008824E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1451DBA" w14:textId="77777777" w:rsidR="00046953" w:rsidRPr="00046953" w:rsidRDefault="00046953" w:rsidP="008824EF">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39230CE" w14:textId="77777777" w:rsidR="00046953" w:rsidRPr="00046953" w:rsidRDefault="00046953" w:rsidP="008824EF">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T/F</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A670635" w14:textId="77777777" w:rsidR="00046953" w:rsidRPr="00046953" w:rsidRDefault="00046953" w:rsidP="008824EF">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F/T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D660203" w14:textId="77777777" w:rsidR="00046953" w:rsidRPr="00046953" w:rsidRDefault="00046953" w:rsidP="008824EF">
            <w:pPr>
              <w:rPr>
                <w:rFonts w:ascii="Times New Roman" w:eastAsia="Times New Roman" w:hAnsi="Times New Roman" w:cs="Times New Roman"/>
                <w:sz w:val="24"/>
                <w:szCs w:val="24"/>
                <w:lang w:val="en-US" w:eastAsia="sv-SE"/>
              </w:rPr>
            </w:pPr>
            <w:r w:rsidRPr="00046953">
              <w:rPr>
                <w:rFonts w:ascii="Verdana" w:eastAsia="Times New Roman" w:hAnsi="Verdana" w:cs="Times New Roman"/>
                <w:color w:val="000000"/>
                <w:sz w:val="18"/>
                <w:szCs w:val="18"/>
                <w:shd w:val="clear" w:color="auto" w:fill="FFFFFF"/>
                <w:lang w:val="en-US" w:eastAsia="sv-SE"/>
              </w:rPr>
              <w:t>normal mode, as described above</w:t>
            </w:r>
          </w:p>
        </w:tc>
      </w:tr>
      <w:tr w:rsidR="00046953" w:rsidRPr="00EE1CAF" w14:paraId="15492DF9" w14:textId="77777777" w:rsidTr="008824E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76F11B5" w14:textId="77777777" w:rsidR="00046953" w:rsidRPr="00046953" w:rsidRDefault="00046953" w:rsidP="008824EF">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B072133" w14:textId="77777777" w:rsidR="00046953" w:rsidRPr="00046953" w:rsidRDefault="00046953" w:rsidP="008824EF">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F</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B917034" w14:textId="77777777" w:rsidR="00046953" w:rsidRPr="00046953" w:rsidRDefault="00046953" w:rsidP="008824EF">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F</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58A4A17" w14:textId="77777777" w:rsidR="00046953" w:rsidRPr="00046953" w:rsidRDefault="00046953" w:rsidP="008824EF">
            <w:pPr>
              <w:rPr>
                <w:rFonts w:ascii="Times New Roman" w:eastAsia="Times New Roman" w:hAnsi="Times New Roman" w:cs="Times New Roman"/>
                <w:sz w:val="24"/>
                <w:szCs w:val="24"/>
                <w:lang w:val="en-US" w:eastAsia="sv-SE"/>
              </w:rPr>
            </w:pPr>
            <w:r w:rsidRPr="00046953">
              <w:rPr>
                <w:rFonts w:ascii="Verdana" w:eastAsia="Times New Roman" w:hAnsi="Verdana" w:cs="Times New Roman"/>
                <w:color w:val="000000"/>
                <w:sz w:val="18"/>
                <w:szCs w:val="18"/>
                <w:shd w:val="clear" w:color="auto" w:fill="FFFFFF"/>
                <w:lang w:val="en-US" w:eastAsia="sv-SE"/>
              </w:rPr>
              <w:t>wire break, forced F-F mode</w:t>
            </w:r>
          </w:p>
        </w:tc>
      </w:tr>
      <w:tr w:rsidR="00046953" w:rsidRPr="00EE1CAF" w14:paraId="0ED1A894" w14:textId="77777777" w:rsidTr="008824E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375663A" w14:textId="77777777" w:rsidR="00046953" w:rsidRPr="00046953" w:rsidRDefault="00046953" w:rsidP="008824EF">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2</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9DF7E76" w14:textId="77777777" w:rsidR="00046953" w:rsidRPr="00046953" w:rsidRDefault="00046953" w:rsidP="008824EF">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E0341F8" w14:textId="77777777" w:rsidR="00046953" w:rsidRPr="00046953" w:rsidRDefault="00046953" w:rsidP="008824EF">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E069D69" w14:textId="77777777" w:rsidR="00046953" w:rsidRPr="00046953" w:rsidRDefault="00046953" w:rsidP="008824EF">
            <w:pPr>
              <w:rPr>
                <w:rFonts w:ascii="Times New Roman" w:eastAsia="Times New Roman" w:hAnsi="Times New Roman" w:cs="Times New Roman"/>
                <w:sz w:val="24"/>
                <w:szCs w:val="24"/>
                <w:lang w:val="en-US" w:eastAsia="sv-SE"/>
              </w:rPr>
            </w:pPr>
            <w:r w:rsidRPr="00046953">
              <w:rPr>
                <w:rFonts w:ascii="Verdana" w:eastAsia="Times New Roman" w:hAnsi="Verdana" w:cs="Times New Roman"/>
                <w:color w:val="000000"/>
                <w:sz w:val="18"/>
                <w:szCs w:val="18"/>
                <w:shd w:val="clear" w:color="auto" w:fill="FFFFFF"/>
                <w:lang w:val="en-US" w:eastAsia="sv-SE"/>
              </w:rPr>
              <w:t>short circuit, forced T-T mode</w:t>
            </w:r>
          </w:p>
        </w:tc>
      </w:tr>
      <w:tr w:rsidR="00046953" w:rsidRPr="00046953" w14:paraId="4B377FB2" w14:textId="77777777" w:rsidTr="008824E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C3CEABE" w14:textId="77777777" w:rsidR="00046953" w:rsidRPr="00046953" w:rsidRDefault="00046953" w:rsidP="008824EF">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3</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8063E9B" w14:textId="77777777" w:rsidR="00046953" w:rsidRPr="00046953" w:rsidRDefault="00046953" w:rsidP="008824EF">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29CBA5E" w14:textId="77777777" w:rsidR="00046953" w:rsidRPr="00046953" w:rsidRDefault="00046953" w:rsidP="008824EF">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F</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1A67DDD" w14:textId="77777777" w:rsidR="00046953" w:rsidRPr="00046953" w:rsidRDefault="00046953" w:rsidP="008824EF">
            <w:pPr>
              <w:rPr>
                <w:rFonts w:ascii="Times New Roman" w:eastAsia="Times New Roman" w:hAnsi="Times New Roman" w:cs="Times New Roman"/>
                <w:sz w:val="24"/>
                <w:szCs w:val="24"/>
                <w:lang w:eastAsia="sv-SE"/>
              </w:rPr>
            </w:pPr>
            <w:proofErr w:type="spellStart"/>
            <w:r w:rsidRPr="00046953">
              <w:rPr>
                <w:rFonts w:ascii="Verdana" w:eastAsia="Times New Roman" w:hAnsi="Verdana" w:cs="Times New Roman"/>
                <w:color w:val="000000"/>
                <w:sz w:val="18"/>
                <w:szCs w:val="18"/>
                <w:shd w:val="clear" w:color="auto" w:fill="FFFFFF"/>
                <w:lang w:eastAsia="sv-SE"/>
              </w:rPr>
              <w:t>forced</w:t>
            </w:r>
            <w:proofErr w:type="spellEnd"/>
            <w:r w:rsidRPr="00046953">
              <w:rPr>
                <w:rFonts w:ascii="Verdana" w:eastAsia="Times New Roman" w:hAnsi="Verdana" w:cs="Times New Roman"/>
                <w:color w:val="000000"/>
                <w:sz w:val="18"/>
                <w:szCs w:val="18"/>
                <w:shd w:val="clear" w:color="auto" w:fill="FFFFFF"/>
                <w:lang w:eastAsia="sv-SE"/>
              </w:rPr>
              <w:t xml:space="preserve"> T-F mode</w:t>
            </w:r>
          </w:p>
        </w:tc>
      </w:tr>
      <w:tr w:rsidR="00046953" w:rsidRPr="00046953" w14:paraId="31AF0175" w14:textId="77777777" w:rsidTr="008824E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B2AA589" w14:textId="77777777" w:rsidR="00046953" w:rsidRPr="00046953" w:rsidRDefault="00046953" w:rsidP="008824EF">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4</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E1D3264" w14:textId="77777777" w:rsidR="00046953" w:rsidRPr="00046953" w:rsidRDefault="00046953" w:rsidP="008824EF">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F</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122F3F4" w14:textId="77777777" w:rsidR="00046953" w:rsidRPr="00046953" w:rsidRDefault="00046953" w:rsidP="008824EF">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4F5B860" w14:textId="77777777" w:rsidR="00046953" w:rsidRPr="00046953" w:rsidRDefault="00046953" w:rsidP="008824EF">
            <w:pPr>
              <w:rPr>
                <w:rFonts w:ascii="Times New Roman" w:eastAsia="Times New Roman" w:hAnsi="Times New Roman" w:cs="Times New Roman"/>
                <w:sz w:val="24"/>
                <w:szCs w:val="24"/>
                <w:lang w:eastAsia="sv-SE"/>
              </w:rPr>
            </w:pPr>
            <w:proofErr w:type="spellStart"/>
            <w:r w:rsidRPr="00046953">
              <w:rPr>
                <w:rFonts w:ascii="Verdana" w:eastAsia="Times New Roman" w:hAnsi="Verdana" w:cs="Times New Roman"/>
                <w:color w:val="000000"/>
                <w:sz w:val="18"/>
                <w:szCs w:val="18"/>
                <w:shd w:val="clear" w:color="auto" w:fill="FFFFFF"/>
                <w:lang w:eastAsia="sv-SE"/>
              </w:rPr>
              <w:t>forced</w:t>
            </w:r>
            <w:proofErr w:type="spellEnd"/>
            <w:r w:rsidRPr="00046953">
              <w:rPr>
                <w:rFonts w:ascii="Verdana" w:eastAsia="Times New Roman" w:hAnsi="Verdana" w:cs="Times New Roman"/>
                <w:color w:val="000000"/>
                <w:sz w:val="18"/>
                <w:szCs w:val="18"/>
                <w:shd w:val="clear" w:color="auto" w:fill="FFFFFF"/>
                <w:lang w:eastAsia="sv-SE"/>
              </w:rPr>
              <w:t xml:space="preserve"> F-T mode</w:t>
            </w:r>
          </w:p>
        </w:tc>
      </w:tr>
    </w:tbl>
    <w:p w14:paraId="21D7C364" w14:textId="77777777" w:rsidR="00046953" w:rsidRDefault="00046953" w:rsidP="00046953">
      <w:pPr>
        <w:rPr>
          <w:rFonts w:ascii="Times New Roman" w:eastAsia="Times New Roman" w:hAnsi="Times New Roman" w:cs="Times New Roman"/>
          <w:sz w:val="24"/>
          <w:szCs w:val="24"/>
          <w:lang w:eastAsia="sv-SE"/>
        </w:rPr>
      </w:pPr>
    </w:p>
    <w:p w14:paraId="6D6F9DA8" w14:textId="77777777" w:rsidR="00046953" w:rsidRPr="00046953" w:rsidRDefault="00EE1CAF" w:rsidP="00046953">
      <w:pPr>
        <w:rPr>
          <w:rFonts w:ascii="Times New Roman" w:eastAsia="Times New Roman" w:hAnsi="Times New Roman" w:cs="Times New Roman"/>
          <w:sz w:val="24"/>
          <w:szCs w:val="24"/>
          <w:lang w:val="en-US" w:eastAsia="sv-SE"/>
        </w:rPr>
      </w:pPr>
      <w:hyperlink r:id="rId101" w:anchor="Contents" w:history="1">
        <w:r w:rsidR="00046953" w:rsidRPr="00046953">
          <w:rPr>
            <w:rFonts w:ascii="Verdana" w:eastAsia="Times New Roman" w:hAnsi="Verdana" w:cs="Times New Roman"/>
            <w:b/>
            <w:bCs/>
            <w:color w:val="006600"/>
            <w:sz w:val="18"/>
            <w:szCs w:val="18"/>
            <w:u w:val="single"/>
            <w:shd w:val="clear" w:color="auto" w:fill="FFFFFF"/>
            <w:lang w:val="en-US" w:eastAsia="sv-SE"/>
          </w:rPr>
          <w:t>To contents of this component</w:t>
        </w:r>
      </w:hyperlink>
      <w:r w:rsidR="00046953" w:rsidRPr="00046953">
        <w:rPr>
          <w:rFonts w:ascii="Verdana" w:eastAsia="Times New Roman" w:hAnsi="Verdana" w:cs="Times New Roman"/>
          <w:color w:val="000000"/>
          <w:sz w:val="18"/>
          <w:szCs w:val="18"/>
          <w:lang w:val="en-US" w:eastAsia="sv-SE"/>
        </w:rPr>
        <w:br/>
      </w:r>
      <w:hyperlink r:id="rId102" w:history="1">
        <w:r w:rsidR="00046953" w:rsidRPr="00046953">
          <w:rPr>
            <w:rFonts w:ascii="Verdana" w:eastAsia="Times New Roman" w:hAnsi="Verdana" w:cs="Times New Roman"/>
            <w:b/>
            <w:bCs/>
            <w:color w:val="006600"/>
            <w:sz w:val="18"/>
            <w:szCs w:val="18"/>
            <w:u w:val="single"/>
            <w:shd w:val="clear" w:color="auto" w:fill="FFFFFF"/>
            <w:lang w:val="en-US" w:eastAsia="sv-SE"/>
          </w:rPr>
          <w:t>Binary automation</w:t>
        </w:r>
      </w:hyperlink>
      <w:r w:rsidR="00046953" w:rsidRPr="00046953">
        <w:rPr>
          <w:rFonts w:ascii="Verdana" w:eastAsia="Times New Roman" w:hAnsi="Verdana" w:cs="Times New Roman"/>
          <w:color w:val="000000"/>
          <w:sz w:val="18"/>
          <w:szCs w:val="18"/>
          <w:lang w:val="en-US" w:eastAsia="sv-SE"/>
        </w:rPr>
        <w:br/>
      </w:r>
      <w:hyperlink r:id="rId103" w:history="1">
        <w:r w:rsidR="00046953" w:rsidRPr="00046953">
          <w:rPr>
            <w:rFonts w:ascii="Verdana" w:eastAsia="Times New Roman" w:hAnsi="Verdana" w:cs="Times New Roman"/>
            <w:b/>
            <w:bCs/>
            <w:color w:val="006600"/>
            <w:sz w:val="18"/>
            <w:szCs w:val="18"/>
            <w:u w:val="single"/>
            <w:shd w:val="clear" w:color="auto" w:fill="FFFFFF"/>
            <w:lang w:val="en-US" w:eastAsia="sv-SE"/>
          </w:rPr>
          <w:t>Main Table of Contents</w:t>
        </w:r>
      </w:hyperlink>
    </w:p>
    <w:p w14:paraId="6E001710" w14:textId="77777777" w:rsidR="00046953" w:rsidRDefault="00046953" w:rsidP="001741B3">
      <w:pPr>
        <w:rPr>
          <w:rFonts w:ascii="Times New Roman" w:hAnsi="Times New Roman" w:cs="Times New Roman"/>
          <w:sz w:val="28"/>
          <w:szCs w:val="28"/>
          <w:lang w:val="en-US"/>
        </w:rPr>
      </w:pPr>
    </w:p>
    <w:p w14:paraId="1481A359" w14:textId="77777777" w:rsidR="00046953" w:rsidRDefault="00046953" w:rsidP="001741B3">
      <w:pPr>
        <w:rPr>
          <w:rFonts w:ascii="Times New Roman" w:hAnsi="Times New Roman" w:cs="Times New Roman"/>
          <w:sz w:val="28"/>
          <w:szCs w:val="28"/>
          <w:lang w:val="en-US"/>
        </w:rPr>
      </w:pPr>
    </w:p>
    <w:p w14:paraId="4C643B6A" w14:textId="77777777" w:rsidR="00046953" w:rsidRDefault="00046953" w:rsidP="001741B3">
      <w:pPr>
        <w:rPr>
          <w:rFonts w:ascii="Times New Roman" w:hAnsi="Times New Roman" w:cs="Times New Roman"/>
          <w:sz w:val="28"/>
          <w:szCs w:val="28"/>
          <w:lang w:val="en-US"/>
        </w:rPr>
      </w:pPr>
    </w:p>
    <w:p w14:paraId="3C48202F" w14:textId="77777777" w:rsidR="00046953" w:rsidRDefault="00046953" w:rsidP="001741B3">
      <w:pPr>
        <w:rPr>
          <w:rFonts w:ascii="Times New Roman" w:hAnsi="Times New Roman" w:cs="Times New Roman"/>
          <w:sz w:val="28"/>
          <w:szCs w:val="28"/>
          <w:lang w:val="en-US"/>
        </w:rPr>
      </w:pPr>
    </w:p>
    <w:p w14:paraId="36077A46" w14:textId="77777777" w:rsidR="00046953" w:rsidRDefault="00046953" w:rsidP="001741B3">
      <w:pPr>
        <w:rPr>
          <w:rFonts w:ascii="Times New Roman" w:hAnsi="Times New Roman" w:cs="Times New Roman"/>
          <w:sz w:val="28"/>
          <w:szCs w:val="28"/>
          <w:lang w:val="en-US"/>
        </w:rPr>
      </w:pPr>
    </w:p>
    <w:p w14:paraId="57EAA90B" w14:textId="77777777" w:rsidR="00046953" w:rsidRDefault="00046953" w:rsidP="001741B3">
      <w:pPr>
        <w:rPr>
          <w:rFonts w:ascii="Times New Roman" w:hAnsi="Times New Roman" w:cs="Times New Roman"/>
          <w:sz w:val="28"/>
          <w:szCs w:val="28"/>
          <w:lang w:val="en-US"/>
        </w:rPr>
      </w:pPr>
    </w:p>
    <w:p w14:paraId="6063EE20" w14:textId="77777777" w:rsidR="00046953" w:rsidRDefault="00046953" w:rsidP="001741B3">
      <w:pPr>
        <w:rPr>
          <w:rFonts w:ascii="Times New Roman" w:hAnsi="Times New Roman" w:cs="Times New Roman"/>
          <w:sz w:val="28"/>
          <w:szCs w:val="28"/>
          <w:lang w:val="en-US"/>
        </w:rPr>
      </w:pPr>
    </w:p>
    <w:p w14:paraId="74B32760" w14:textId="77777777" w:rsidR="00046953" w:rsidRDefault="00046953" w:rsidP="001741B3">
      <w:pPr>
        <w:rPr>
          <w:rFonts w:ascii="Times New Roman" w:hAnsi="Times New Roman" w:cs="Times New Roman"/>
          <w:sz w:val="28"/>
          <w:szCs w:val="28"/>
          <w:lang w:val="en-US"/>
        </w:rPr>
      </w:pPr>
    </w:p>
    <w:p w14:paraId="17FA8158" w14:textId="77777777" w:rsidR="00046953" w:rsidRDefault="00046953" w:rsidP="001741B3">
      <w:pPr>
        <w:rPr>
          <w:rFonts w:ascii="Times New Roman" w:hAnsi="Times New Roman" w:cs="Times New Roman"/>
          <w:sz w:val="28"/>
          <w:szCs w:val="28"/>
          <w:lang w:val="en-US"/>
        </w:rPr>
      </w:pPr>
    </w:p>
    <w:p w14:paraId="0040BD01" w14:textId="77777777" w:rsidR="00046953" w:rsidRDefault="00046953" w:rsidP="001741B3">
      <w:pPr>
        <w:rPr>
          <w:rFonts w:ascii="Times New Roman" w:hAnsi="Times New Roman" w:cs="Times New Roman"/>
          <w:sz w:val="28"/>
          <w:szCs w:val="28"/>
          <w:lang w:val="en-US"/>
        </w:rPr>
      </w:pPr>
    </w:p>
    <w:p w14:paraId="4E9F6D09" w14:textId="77777777" w:rsidR="00046953" w:rsidRDefault="00046953" w:rsidP="001741B3">
      <w:pPr>
        <w:rPr>
          <w:rFonts w:ascii="Times New Roman" w:hAnsi="Times New Roman" w:cs="Times New Roman"/>
          <w:sz w:val="28"/>
          <w:szCs w:val="28"/>
          <w:lang w:val="en-US"/>
        </w:rPr>
      </w:pPr>
    </w:p>
    <w:p w14:paraId="5526C969" w14:textId="77777777" w:rsidR="00046953" w:rsidRDefault="00046953" w:rsidP="001741B3">
      <w:pPr>
        <w:rPr>
          <w:rFonts w:ascii="Times New Roman" w:hAnsi="Times New Roman" w:cs="Times New Roman"/>
          <w:sz w:val="28"/>
          <w:szCs w:val="28"/>
          <w:lang w:val="en-US"/>
        </w:rPr>
      </w:pPr>
    </w:p>
    <w:p w14:paraId="4C09B2E3" w14:textId="77777777" w:rsidR="00046953" w:rsidRDefault="00046953" w:rsidP="001741B3">
      <w:pPr>
        <w:rPr>
          <w:rFonts w:ascii="Times New Roman" w:hAnsi="Times New Roman" w:cs="Times New Roman"/>
          <w:sz w:val="28"/>
          <w:szCs w:val="28"/>
          <w:lang w:val="en-US"/>
        </w:rPr>
      </w:pPr>
    </w:p>
    <w:p w14:paraId="2B207DF7" w14:textId="77777777" w:rsidR="00046953" w:rsidRDefault="00046953" w:rsidP="001741B3">
      <w:pPr>
        <w:rPr>
          <w:rFonts w:ascii="Times New Roman" w:hAnsi="Times New Roman" w:cs="Times New Roman"/>
          <w:sz w:val="28"/>
          <w:szCs w:val="28"/>
          <w:lang w:val="en-US"/>
        </w:rPr>
      </w:pPr>
    </w:p>
    <w:p w14:paraId="188D3BDC" w14:textId="77777777" w:rsidR="00046953" w:rsidRDefault="00046953" w:rsidP="001741B3">
      <w:pPr>
        <w:rPr>
          <w:rFonts w:ascii="Times New Roman" w:hAnsi="Times New Roman" w:cs="Times New Roman"/>
          <w:sz w:val="28"/>
          <w:szCs w:val="28"/>
          <w:lang w:val="en-US"/>
        </w:rPr>
      </w:pPr>
    </w:p>
    <w:p w14:paraId="7D3E1333" w14:textId="77777777" w:rsidR="00046953" w:rsidRDefault="00046953" w:rsidP="001741B3">
      <w:pPr>
        <w:rPr>
          <w:rFonts w:ascii="Times New Roman" w:hAnsi="Times New Roman" w:cs="Times New Roman"/>
          <w:sz w:val="28"/>
          <w:szCs w:val="28"/>
          <w:lang w:val="en-US"/>
        </w:rPr>
      </w:pPr>
    </w:p>
    <w:p w14:paraId="51739924" w14:textId="77777777" w:rsidR="00046953" w:rsidRDefault="00046953" w:rsidP="001741B3">
      <w:pPr>
        <w:rPr>
          <w:rFonts w:ascii="Times New Roman" w:hAnsi="Times New Roman" w:cs="Times New Roman"/>
          <w:sz w:val="28"/>
          <w:szCs w:val="28"/>
          <w:lang w:val="en-US"/>
        </w:rPr>
      </w:pPr>
    </w:p>
    <w:p w14:paraId="5AC6DF9B" w14:textId="77777777" w:rsidR="00046953" w:rsidRDefault="00046953" w:rsidP="001741B3">
      <w:pPr>
        <w:rPr>
          <w:rFonts w:ascii="Times New Roman" w:hAnsi="Times New Roman" w:cs="Times New Roman"/>
          <w:sz w:val="28"/>
          <w:szCs w:val="28"/>
          <w:lang w:val="en-US"/>
        </w:rPr>
      </w:pPr>
    </w:p>
    <w:p w14:paraId="1A7D1BDF" w14:textId="77777777" w:rsidR="00046953" w:rsidRDefault="00046953" w:rsidP="001741B3">
      <w:pPr>
        <w:rPr>
          <w:rFonts w:ascii="Times New Roman" w:hAnsi="Times New Roman" w:cs="Times New Roman"/>
          <w:sz w:val="28"/>
          <w:szCs w:val="28"/>
          <w:lang w:val="en-US"/>
        </w:rPr>
      </w:pPr>
    </w:p>
    <w:p w14:paraId="4CA2F654" w14:textId="77777777" w:rsidR="00046953" w:rsidRDefault="00046953" w:rsidP="001741B3">
      <w:pPr>
        <w:rPr>
          <w:rFonts w:ascii="Times New Roman" w:hAnsi="Times New Roman" w:cs="Times New Roman"/>
          <w:sz w:val="28"/>
          <w:szCs w:val="28"/>
          <w:lang w:val="en-US"/>
        </w:rPr>
      </w:pPr>
    </w:p>
    <w:p w14:paraId="22D0D6D3"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b/>
          <w:bCs/>
          <w:color w:val="006600"/>
          <w:sz w:val="53"/>
          <w:szCs w:val="53"/>
          <w:shd w:val="clear" w:color="auto" w:fill="FFFFFF"/>
          <w:lang w:eastAsia="sv-SE"/>
        </w:rPr>
        <w:lastRenderedPageBreak/>
        <w:t>GRADIENT</w:t>
      </w: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1700"/>
        <w:gridCol w:w="2096"/>
      </w:tblGrid>
      <w:tr w:rsidR="00046953" w:rsidRPr="00046953" w14:paraId="7328C24A" w14:textId="77777777" w:rsidTr="0004695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14:paraId="40CE1C1E"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b/>
                <w:bCs/>
                <w:color w:val="000000"/>
                <w:sz w:val="18"/>
                <w:szCs w:val="18"/>
                <w:shd w:val="clear" w:color="auto" w:fill="C0C0C0"/>
                <w:lang w:eastAsia="sv-SE"/>
              </w:rPr>
              <w:t>Symbol</w:t>
            </w:r>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14:paraId="3E197EF8" w14:textId="77777777" w:rsidR="00046953" w:rsidRPr="00046953" w:rsidRDefault="00046953" w:rsidP="00046953">
            <w:pPr>
              <w:rPr>
                <w:rFonts w:ascii="Times New Roman" w:eastAsia="Times New Roman" w:hAnsi="Times New Roman" w:cs="Times New Roman"/>
                <w:sz w:val="24"/>
                <w:szCs w:val="24"/>
                <w:lang w:eastAsia="sv-SE"/>
              </w:rPr>
            </w:pPr>
            <w:proofErr w:type="spellStart"/>
            <w:r w:rsidRPr="00046953">
              <w:rPr>
                <w:rFonts w:ascii="Verdana" w:eastAsia="Times New Roman" w:hAnsi="Verdana" w:cs="Times New Roman"/>
                <w:b/>
                <w:bCs/>
                <w:color w:val="000000"/>
                <w:sz w:val="18"/>
                <w:szCs w:val="18"/>
                <w:shd w:val="clear" w:color="auto" w:fill="C0C0C0"/>
                <w:lang w:eastAsia="sv-SE"/>
              </w:rPr>
              <w:t>User</w:t>
            </w:r>
            <w:proofErr w:type="spellEnd"/>
            <w:r w:rsidRPr="00046953">
              <w:rPr>
                <w:rFonts w:ascii="Verdana" w:eastAsia="Times New Roman" w:hAnsi="Verdana" w:cs="Times New Roman"/>
                <w:b/>
                <w:bCs/>
                <w:color w:val="000000"/>
                <w:sz w:val="18"/>
                <w:szCs w:val="18"/>
                <w:shd w:val="clear" w:color="auto" w:fill="C0C0C0"/>
                <w:lang w:eastAsia="sv-SE"/>
              </w:rPr>
              <w:t xml:space="preserve"> interface </w:t>
            </w:r>
            <w:proofErr w:type="spellStart"/>
            <w:r w:rsidRPr="00046953">
              <w:rPr>
                <w:rFonts w:ascii="Verdana" w:eastAsia="Times New Roman" w:hAnsi="Verdana" w:cs="Times New Roman"/>
                <w:b/>
                <w:bCs/>
                <w:color w:val="000000"/>
                <w:sz w:val="18"/>
                <w:szCs w:val="18"/>
                <w:shd w:val="clear" w:color="auto" w:fill="C0C0C0"/>
                <w:lang w:eastAsia="sv-SE"/>
              </w:rPr>
              <w:t>name</w:t>
            </w:r>
            <w:proofErr w:type="spellEnd"/>
          </w:p>
        </w:tc>
      </w:tr>
      <w:tr w:rsidR="00046953" w:rsidRPr="00046953" w14:paraId="4750F0A9" w14:textId="77777777" w:rsidTr="0004695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7DB274AF"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Times New Roman" w:hAnsi="Times New Roman" w:cs="Times New Roman"/>
                <w:noProof/>
                <w:sz w:val="28"/>
                <w:szCs w:val="28"/>
                <w:lang w:val="en-US"/>
              </w:rPr>
              <w:drawing>
                <wp:inline distT="0" distB="0" distL="0" distR="0" wp14:anchorId="5EB21E63" wp14:editId="72449F78">
                  <wp:extent cx="1041400" cy="952500"/>
                  <wp:effectExtent l="0" t="0" r="6350" b="0"/>
                  <wp:docPr id="15" name="Picture 15" descr="C:\Users\moshiur\AppData\Local\Microsoft\Windows\INetCache\Content.MSO\FF9FEE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C:\Users\moshiur\AppData\Local\Microsoft\Windows\INetCache\Content.MSO\FF9FEEB9.tmp"/>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041400" cy="952500"/>
                          </a:xfrm>
                          <a:prstGeom prst="rect">
                            <a:avLst/>
                          </a:prstGeom>
                          <a:noFill/>
                          <a:ln>
                            <a:noFill/>
                          </a:ln>
                        </pic:spPr>
                      </pic:pic>
                    </a:graphicData>
                  </a:graphic>
                </wp:inline>
              </w:drawing>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42335BAE"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Gradient</w:t>
            </w:r>
          </w:p>
        </w:tc>
      </w:tr>
    </w:tbl>
    <w:p w14:paraId="072D640E" w14:textId="77777777" w:rsidR="00046953" w:rsidRPr="00046953" w:rsidRDefault="00046953" w:rsidP="00046953">
      <w:pPr>
        <w:rPr>
          <w:rFonts w:ascii="Times New Roman" w:eastAsia="Times New Roman" w:hAnsi="Times New Roman" w:cs="Times New Roman"/>
          <w:sz w:val="24"/>
          <w:szCs w:val="24"/>
          <w:lang w:eastAsia="sv-SE"/>
        </w:rPr>
      </w:pPr>
      <w:proofErr w:type="spellStart"/>
      <w:r w:rsidRPr="00046953">
        <w:rPr>
          <w:rFonts w:ascii="Verdana" w:eastAsia="Times New Roman" w:hAnsi="Verdana" w:cs="Times New Roman"/>
          <w:b/>
          <w:bCs/>
          <w:color w:val="000000"/>
          <w:sz w:val="30"/>
          <w:szCs w:val="30"/>
          <w:shd w:val="clear" w:color="auto" w:fill="FFFFFF"/>
          <w:lang w:eastAsia="sv-SE"/>
        </w:rPr>
        <w:t>Contents</w:t>
      </w:r>
      <w:proofErr w:type="spellEnd"/>
    </w:p>
    <w:p w14:paraId="73642CB2" w14:textId="77777777" w:rsidR="00046953" w:rsidRPr="00046953" w:rsidRDefault="00EE1CAF" w:rsidP="00046953">
      <w:pPr>
        <w:rPr>
          <w:rFonts w:ascii="Times New Roman" w:eastAsia="Times New Roman" w:hAnsi="Times New Roman" w:cs="Times New Roman"/>
          <w:sz w:val="24"/>
          <w:szCs w:val="24"/>
          <w:lang w:val="en-US" w:eastAsia="sv-SE"/>
        </w:rPr>
      </w:pPr>
      <w:hyperlink r:id="rId105" w:anchor="Introduction" w:history="1">
        <w:r w:rsidR="00046953" w:rsidRPr="00046953">
          <w:rPr>
            <w:rFonts w:ascii="Verdana" w:eastAsia="Times New Roman" w:hAnsi="Verdana" w:cs="Times New Roman"/>
            <w:b/>
            <w:bCs/>
            <w:color w:val="006600"/>
            <w:sz w:val="18"/>
            <w:szCs w:val="18"/>
            <w:u w:val="single"/>
            <w:shd w:val="clear" w:color="auto" w:fill="FFFFFF"/>
            <w:lang w:val="en-US" w:eastAsia="sv-SE"/>
          </w:rPr>
          <w:t>Introduction</w:t>
        </w:r>
      </w:hyperlink>
      <w:r w:rsidR="00046953" w:rsidRPr="00046953">
        <w:rPr>
          <w:rFonts w:ascii="Verdana" w:eastAsia="Times New Roman" w:hAnsi="Verdana" w:cs="Times New Roman"/>
          <w:color w:val="000000"/>
          <w:sz w:val="18"/>
          <w:szCs w:val="18"/>
          <w:lang w:val="en-US" w:eastAsia="sv-SE"/>
        </w:rPr>
        <w:br/>
      </w:r>
      <w:hyperlink r:id="rId106" w:anchor="Structure" w:history="1">
        <w:r w:rsidR="00046953" w:rsidRPr="00046953">
          <w:rPr>
            <w:rFonts w:ascii="Verdana" w:eastAsia="Times New Roman" w:hAnsi="Verdana" w:cs="Times New Roman"/>
            <w:b/>
            <w:bCs/>
            <w:color w:val="006600"/>
            <w:sz w:val="18"/>
            <w:szCs w:val="18"/>
            <w:u w:val="single"/>
            <w:shd w:val="clear" w:color="auto" w:fill="FFFFFF"/>
            <w:lang w:val="en-US" w:eastAsia="sv-SE"/>
          </w:rPr>
          <w:t>Structure</w:t>
        </w:r>
      </w:hyperlink>
      <w:r w:rsidR="00046953" w:rsidRPr="00046953">
        <w:rPr>
          <w:rFonts w:ascii="Verdana" w:eastAsia="Times New Roman" w:hAnsi="Verdana" w:cs="Times New Roman"/>
          <w:color w:val="000000"/>
          <w:sz w:val="18"/>
          <w:szCs w:val="18"/>
          <w:lang w:val="en-US" w:eastAsia="sv-SE"/>
        </w:rPr>
        <w:br/>
      </w:r>
      <w:hyperlink r:id="rId107" w:anchor="Attributes" w:history="1">
        <w:r w:rsidR="00046953" w:rsidRPr="00046953">
          <w:rPr>
            <w:rFonts w:ascii="Verdana" w:eastAsia="Times New Roman" w:hAnsi="Verdana" w:cs="Times New Roman"/>
            <w:b/>
            <w:bCs/>
            <w:color w:val="006600"/>
            <w:sz w:val="18"/>
            <w:szCs w:val="18"/>
            <w:u w:val="single"/>
            <w:shd w:val="clear" w:color="auto" w:fill="FFFFFF"/>
            <w:lang w:val="en-US" w:eastAsia="sv-SE"/>
          </w:rPr>
          <w:t>Attributes</w:t>
        </w:r>
      </w:hyperlink>
      <w:r w:rsidR="00046953" w:rsidRPr="00046953">
        <w:rPr>
          <w:rFonts w:ascii="Verdana" w:eastAsia="Times New Roman" w:hAnsi="Verdana" w:cs="Times New Roman"/>
          <w:color w:val="000000"/>
          <w:sz w:val="18"/>
          <w:szCs w:val="18"/>
          <w:lang w:val="en-US" w:eastAsia="sv-SE"/>
        </w:rPr>
        <w:br/>
      </w:r>
      <w:hyperlink r:id="rId108" w:history="1">
        <w:r w:rsidR="00046953" w:rsidRPr="00046953">
          <w:rPr>
            <w:rFonts w:ascii="Verdana" w:eastAsia="Times New Roman" w:hAnsi="Verdana" w:cs="Times New Roman"/>
            <w:b/>
            <w:bCs/>
            <w:color w:val="006600"/>
            <w:sz w:val="18"/>
            <w:szCs w:val="18"/>
            <w:u w:val="single"/>
            <w:shd w:val="clear" w:color="auto" w:fill="FFFFFF"/>
            <w:lang w:val="en-US" w:eastAsia="sv-SE"/>
          </w:rPr>
          <w:t>Analog automation</w:t>
        </w:r>
      </w:hyperlink>
      <w:r w:rsidR="00046953" w:rsidRPr="00046953">
        <w:rPr>
          <w:rFonts w:ascii="Verdana" w:eastAsia="Times New Roman" w:hAnsi="Verdana" w:cs="Times New Roman"/>
          <w:color w:val="000000"/>
          <w:sz w:val="18"/>
          <w:szCs w:val="18"/>
          <w:lang w:val="en-US" w:eastAsia="sv-SE"/>
        </w:rPr>
        <w:br/>
      </w:r>
      <w:hyperlink r:id="rId109" w:history="1">
        <w:r w:rsidR="00046953" w:rsidRPr="00046953">
          <w:rPr>
            <w:rFonts w:ascii="Verdana" w:eastAsia="Times New Roman" w:hAnsi="Verdana" w:cs="Times New Roman"/>
            <w:b/>
            <w:bCs/>
            <w:color w:val="006600"/>
            <w:sz w:val="18"/>
            <w:szCs w:val="18"/>
            <w:u w:val="single"/>
            <w:shd w:val="clear" w:color="auto" w:fill="FFFFFF"/>
            <w:lang w:val="en-US" w:eastAsia="sv-SE"/>
          </w:rPr>
          <w:t>Main Table of Contents</w:t>
        </w:r>
      </w:hyperlink>
    </w:p>
    <w:p w14:paraId="6513B108" w14:textId="77777777" w:rsidR="00046953" w:rsidRPr="00046953" w:rsidRDefault="00046953" w:rsidP="00046953">
      <w:pPr>
        <w:rPr>
          <w:rFonts w:ascii="Times New Roman" w:eastAsia="Times New Roman" w:hAnsi="Times New Roman" w:cs="Times New Roman"/>
          <w:sz w:val="24"/>
          <w:szCs w:val="24"/>
          <w:lang w:val="en-US" w:eastAsia="sv-SE"/>
        </w:rPr>
      </w:pPr>
      <w:r w:rsidRPr="00046953">
        <w:rPr>
          <w:rFonts w:ascii="Verdana" w:eastAsia="Times New Roman" w:hAnsi="Verdana" w:cs="Times New Roman"/>
          <w:b/>
          <w:bCs/>
          <w:color w:val="000000"/>
          <w:sz w:val="30"/>
          <w:szCs w:val="30"/>
          <w:shd w:val="clear" w:color="auto" w:fill="FFFFFF"/>
          <w:lang w:val="en-US" w:eastAsia="sv-SE"/>
        </w:rPr>
        <w:t>Introduction</w:t>
      </w:r>
    </w:p>
    <w:p w14:paraId="3F7B7039" w14:textId="77777777" w:rsidR="00046953" w:rsidRPr="00046953" w:rsidRDefault="00046953" w:rsidP="00046953">
      <w:pPr>
        <w:rPr>
          <w:rFonts w:ascii="Times New Roman" w:eastAsia="Times New Roman" w:hAnsi="Times New Roman" w:cs="Times New Roman"/>
          <w:sz w:val="24"/>
          <w:szCs w:val="24"/>
          <w:lang w:val="en-US" w:eastAsia="sv-SE"/>
        </w:rPr>
      </w:pPr>
      <w:r w:rsidRPr="00046953">
        <w:rPr>
          <w:rFonts w:ascii="Verdana" w:eastAsia="Times New Roman" w:hAnsi="Verdana" w:cs="Times New Roman"/>
          <w:color w:val="000000"/>
          <w:sz w:val="18"/>
          <w:szCs w:val="18"/>
          <w:shd w:val="clear" w:color="auto" w:fill="FFFFFF"/>
          <w:lang w:val="en-US" w:eastAsia="sv-SE"/>
        </w:rPr>
        <w:t>The GRADIENT is a dynamic module, that can be used to limit the rate of change of a signal. The rate is limited separately for increase and for decrease direction:</w:t>
      </w:r>
    </w:p>
    <w:p w14:paraId="7D8D1F42" w14:textId="77777777" w:rsidR="00046953" w:rsidRPr="00046953" w:rsidRDefault="00046953" w:rsidP="00046953">
      <w:pPr>
        <w:numPr>
          <w:ilvl w:val="0"/>
          <w:numId w:val="18"/>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046953">
        <w:rPr>
          <w:rFonts w:ascii="Verdana" w:eastAsia="Times New Roman" w:hAnsi="Verdana" w:cs="Times New Roman"/>
          <w:color w:val="000000"/>
          <w:sz w:val="18"/>
          <w:szCs w:val="18"/>
          <w:shd w:val="clear" w:color="auto" w:fill="FFFFFF"/>
          <w:lang w:val="en-US" w:eastAsia="sv-SE"/>
        </w:rPr>
        <w:t>For increase, the maximum gradient used is |</w:t>
      </w:r>
      <w:proofErr w:type="spellStart"/>
      <w:r w:rsidRPr="00046953">
        <w:rPr>
          <w:rFonts w:ascii="Verdana" w:eastAsia="Times New Roman" w:hAnsi="Verdana" w:cs="Times New Roman"/>
          <w:color w:val="000000"/>
          <w:sz w:val="18"/>
          <w:szCs w:val="18"/>
          <w:shd w:val="clear" w:color="auto" w:fill="FFFFFF"/>
          <w:lang w:val="en-US" w:eastAsia="sv-SE"/>
        </w:rPr>
        <w:t>grad_value_upwards</w:t>
      </w:r>
      <w:proofErr w:type="spellEnd"/>
      <w:r w:rsidRPr="00046953">
        <w:rPr>
          <w:rFonts w:ascii="Verdana" w:eastAsia="Times New Roman" w:hAnsi="Verdana" w:cs="Times New Roman"/>
          <w:color w:val="000000"/>
          <w:sz w:val="18"/>
          <w:szCs w:val="18"/>
          <w:shd w:val="clear" w:color="auto" w:fill="FFFFFF"/>
          <w:lang w:val="en-US" w:eastAsia="sv-SE"/>
        </w:rPr>
        <w:t>|</w:t>
      </w:r>
    </w:p>
    <w:p w14:paraId="29F51E0A" w14:textId="77777777" w:rsidR="00046953" w:rsidRPr="00046953" w:rsidRDefault="00046953" w:rsidP="00046953">
      <w:pPr>
        <w:numPr>
          <w:ilvl w:val="0"/>
          <w:numId w:val="18"/>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046953">
        <w:rPr>
          <w:rFonts w:ascii="Verdana" w:eastAsia="Times New Roman" w:hAnsi="Verdana" w:cs="Times New Roman"/>
          <w:color w:val="000000"/>
          <w:sz w:val="18"/>
          <w:szCs w:val="18"/>
          <w:shd w:val="clear" w:color="auto" w:fill="FFFFFF"/>
          <w:lang w:val="en-US" w:eastAsia="sv-SE"/>
        </w:rPr>
        <w:t>For decrease, the maximum gradient used is -|</w:t>
      </w:r>
      <w:proofErr w:type="spellStart"/>
      <w:r w:rsidRPr="00046953">
        <w:rPr>
          <w:rFonts w:ascii="Verdana" w:eastAsia="Times New Roman" w:hAnsi="Verdana" w:cs="Times New Roman"/>
          <w:color w:val="000000"/>
          <w:sz w:val="18"/>
          <w:szCs w:val="18"/>
          <w:shd w:val="clear" w:color="auto" w:fill="FFFFFF"/>
          <w:lang w:val="en-US" w:eastAsia="sv-SE"/>
        </w:rPr>
        <w:t>grad_value_downwards</w:t>
      </w:r>
      <w:proofErr w:type="spellEnd"/>
      <w:r w:rsidRPr="00046953">
        <w:rPr>
          <w:rFonts w:ascii="Verdana" w:eastAsia="Times New Roman" w:hAnsi="Verdana" w:cs="Times New Roman"/>
          <w:color w:val="000000"/>
          <w:sz w:val="18"/>
          <w:szCs w:val="18"/>
          <w:shd w:val="clear" w:color="auto" w:fill="FFFFFF"/>
          <w:lang w:val="en-US" w:eastAsia="sv-SE"/>
        </w:rPr>
        <w:t>|.</w:t>
      </w:r>
    </w:p>
    <w:p w14:paraId="3B8E313C"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val="en-US" w:eastAsia="sv-SE"/>
        </w:rPr>
        <w:t>Three binary inputs (</w:t>
      </w:r>
      <w:proofErr w:type="spellStart"/>
      <w:r w:rsidRPr="00046953">
        <w:rPr>
          <w:rFonts w:ascii="Verdana" w:eastAsia="Times New Roman" w:hAnsi="Verdana" w:cs="Times New Roman"/>
          <w:color w:val="000000"/>
          <w:sz w:val="18"/>
          <w:szCs w:val="18"/>
          <w:shd w:val="clear" w:color="auto" w:fill="FFFFFF"/>
          <w:lang w:val="en-US" w:eastAsia="sv-SE"/>
        </w:rPr>
        <w:t>grad_stop</w:t>
      </w:r>
      <w:proofErr w:type="spellEnd"/>
      <w:r w:rsidRPr="00046953">
        <w:rPr>
          <w:rFonts w:ascii="Verdana" w:eastAsia="Times New Roman" w:hAnsi="Verdana" w:cs="Times New Roman"/>
          <w:color w:val="000000"/>
          <w:sz w:val="18"/>
          <w:szCs w:val="18"/>
          <w:shd w:val="clear" w:color="auto" w:fill="FFFFFF"/>
          <w:lang w:val="en-US" w:eastAsia="sv-SE"/>
        </w:rPr>
        <w:t xml:space="preserve">, </w:t>
      </w:r>
      <w:proofErr w:type="spellStart"/>
      <w:r w:rsidRPr="00046953">
        <w:rPr>
          <w:rFonts w:ascii="Verdana" w:eastAsia="Times New Roman" w:hAnsi="Verdana" w:cs="Times New Roman"/>
          <w:color w:val="000000"/>
          <w:sz w:val="18"/>
          <w:szCs w:val="18"/>
          <w:shd w:val="clear" w:color="auto" w:fill="FFFFFF"/>
          <w:lang w:val="en-US" w:eastAsia="sv-SE"/>
        </w:rPr>
        <w:t>grad_fast</w:t>
      </w:r>
      <w:proofErr w:type="spellEnd"/>
      <w:r w:rsidRPr="00046953">
        <w:rPr>
          <w:rFonts w:ascii="Verdana" w:eastAsia="Times New Roman" w:hAnsi="Verdana" w:cs="Times New Roman"/>
          <w:color w:val="000000"/>
          <w:sz w:val="18"/>
          <w:szCs w:val="18"/>
          <w:shd w:val="clear" w:color="auto" w:fill="FFFFFF"/>
          <w:lang w:val="en-US" w:eastAsia="sv-SE"/>
        </w:rPr>
        <w:t xml:space="preserve"> and </w:t>
      </w:r>
      <w:proofErr w:type="spellStart"/>
      <w:r w:rsidRPr="00046953">
        <w:rPr>
          <w:rFonts w:ascii="Verdana" w:eastAsia="Times New Roman" w:hAnsi="Verdana" w:cs="Times New Roman"/>
          <w:color w:val="000000"/>
          <w:sz w:val="18"/>
          <w:szCs w:val="18"/>
          <w:shd w:val="clear" w:color="auto" w:fill="FFFFFF"/>
          <w:lang w:val="en-US" w:eastAsia="sv-SE"/>
        </w:rPr>
        <w:t>grad_tracking_on</w:t>
      </w:r>
      <w:proofErr w:type="spellEnd"/>
      <w:r w:rsidRPr="00046953">
        <w:rPr>
          <w:rFonts w:ascii="Verdana" w:eastAsia="Times New Roman" w:hAnsi="Verdana" w:cs="Times New Roman"/>
          <w:color w:val="000000"/>
          <w:sz w:val="18"/>
          <w:szCs w:val="18"/>
          <w:shd w:val="clear" w:color="auto" w:fill="FFFFFF"/>
          <w:lang w:val="en-US" w:eastAsia="sv-SE"/>
        </w:rPr>
        <w:t xml:space="preserve">) controls the operation modes of the module. </w:t>
      </w:r>
      <w:r w:rsidRPr="00046953">
        <w:rPr>
          <w:rFonts w:ascii="Verdana" w:eastAsia="Times New Roman" w:hAnsi="Verdana" w:cs="Times New Roman"/>
          <w:color w:val="000000"/>
          <w:sz w:val="18"/>
          <w:szCs w:val="18"/>
          <w:shd w:val="clear" w:color="auto" w:fill="FFFFFF"/>
          <w:lang w:eastAsia="sv-SE"/>
        </w:rPr>
        <w:t xml:space="preserve">The GRADIENT has </w:t>
      </w:r>
      <w:proofErr w:type="spellStart"/>
      <w:r w:rsidRPr="00046953">
        <w:rPr>
          <w:rFonts w:ascii="Verdana" w:eastAsia="Times New Roman" w:hAnsi="Verdana" w:cs="Times New Roman"/>
          <w:color w:val="000000"/>
          <w:sz w:val="18"/>
          <w:szCs w:val="18"/>
          <w:shd w:val="clear" w:color="auto" w:fill="FFFFFF"/>
          <w:lang w:eastAsia="sv-SE"/>
        </w:rPr>
        <w:t>two</w:t>
      </w:r>
      <w:proofErr w:type="spellEnd"/>
      <w:r w:rsidRPr="00046953">
        <w:rPr>
          <w:rFonts w:ascii="Verdana" w:eastAsia="Times New Roman" w:hAnsi="Verdana" w:cs="Times New Roman"/>
          <w:color w:val="000000"/>
          <w:sz w:val="18"/>
          <w:szCs w:val="18"/>
          <w:shd w:val="clear" w:color="auto" w:fill="FFFFFF"/>
          <w:lang w:eastAsia="sv-SE"/>
        </w:rPr>
        <w:t xml:space="preserve"> </w:t>
      </w:r>
      <w:proofErr w:type="spellStart"/>
      <w:r w:rsidRPr="00046953">
        <w:rPr>
          <w:rFonts w:ascii="Verdana" w:eastAsia="Times New Roman" w:hAnsi="Verdana" w:cs="Times New Roman"/>
          <w:color w:val="000000"/>
          <w:sz w:val="18"/>
          <w:szCs w:val="18"/>
          <w:shd w:val="clear" w:color="auto" w:fill="FFFFFF"/>
          <w:lang w:eastAsia="sv-SE"/>
        </w:rPr>
        <w:t>basic</w:t>
      </w:r>
      <w:proofErr w:type="spellEnd"/>
      <w:r w:rsidRPr="00046953">
        <w:rPr>
          <w:rFonts w:ascii="Verdana" w:eastAsia="Times New Roman" w:hAnsi="Verdana" w:cs="Times New Roman"/>
          <w:color w:val="000000"/>
          <w:sz w:val="18"/>
          <w:szCs w:val="18"/>
          <w:shd w:val="clear" w:color="auto" w:fill="FFFFFF"/>
          <w:lang w:eastAsia="sv-SE"/>
        </w:rPr>
        <w:t xml:space="preserve"> operation modes:</w:t>
      </w:r>
    </w:p>
    <w:p w14:paraId="5903AF33" w14:textId="77777777" w:rsidR="00046953" w:rsidRPr="00046953" w:rsidRDefault="00046953" w:rsidP="00046953">
      <w:pPr>
        <w:numPr>
          <w:ilvl w:val="0"/>
          <w:numId w:val="19"/>
        </w:numPr>
        <w:shd w:val="clear" w:color="auto" w:fill="FFFFFF"/>
        <w:spacing w:before="100" w:beforeAutospacing="1" w:after="100" w:afterAutospacing="1"/>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normal operation</w:t>
      </w:r>
    </w:p>
    <w:p w14:paraId="7D6520A6" w14:textId="77777777" w:rsidR="00046953" w:rsidRPr="00046953" w:rsidRDefault="00046953" w:rsidP="00046953">
      <w:pPr>
        <w:numPr>
          <w:ilvl w:val="0"/>
          <w:numId w:val="19"/>
        </w:numPr>
        <w:shd w:val="clear" w:color="auto" w:fill="FFFFFF"/>
        <w:spacing w:before="100" w:beforeAutospacing="1" w:after="100" w:afterAutospacing="1"/>
        <w:rPr>
          <w:rFonts w:ascii="Times New Roman" w:eastAsia="Times New Roman" w:hAnsi="Times New Roman" w:cs="Times New Roman"/>
          <w:sz w:val="24"/>
          <w:szCs w:val="24"/>
          <w:lang w:eastAsia="sv-SE"/>
        </w:rPr>
      </w:pPr>
      <w:proofErr w:type="spellStart"/>
      <w:r w:rsidRPr="00046953">
        <w:rPr>
          <w:rFonts w:ascii="Verdana" w:eastAsia="Times New Roman" w:hAnsi="Verdana" w:cs="Times New Roman"/>
          <w:color w:val="000000"/>
          <w:sz w:val="18"/>
          <w:szCs w:val="18"/>
          <w:shd w:val="clear" w:color="auto" w:fill="FFFFFF"/>
          <w:lang w:eastAsia="sv-SE"/>
        </w:rPr>
        <w:t>tracking</w:t>
      </w:r>
      <w:proofErr w:type="spellEnd"/>
      <w:r w:rsidRPr="00046953">
        <w:rPr>
          <w:rFonts w:ascii="Verdana" w:eastAsia="Times New Roman" w:hAnsi="Verdana" w:cs="Times New Roman"/>
          <w:color w:val="000000"/>
          <w:sz w:val="18"/>
          <w:szCs w:val="18"/>
          <w:shd w:val="clear" w:color="auto" w:fill="FFFFFF"/>
          <w:lang w:eastAsia="sv-SE"/>
        </w:rPr>
        <w:t>.</w:t>
      </w:r>
    </w:p>
    <w:p w14:paraId="2BA27A70" w14:textId="77777777" w:rsidR="00046953" w:rsidRPr="00046953" w:rsidRDefault="00046953" w:rsidP="00046953">
      <w:pPr>
        <w:rPr>
          <w:rFonts w:ascii="Times New Roman" w:eastAsia="Times New Roman" w:hAnsi="Times New Roman" w:cs="Times New Roman"/>
          <w:sz w:val="24"/>
          <w:szCs w:val="24"/>
          <w:lang w:val="en-US" w:eastAsia="sv-SE"/>
        </w:rPr>
      </w:pPr>
      <w:r w:rsidRPr="00046953">
        <w:rPr>
          <w:rFonts w:ascii="Verdana" w:eastAsia="Times New Roman" w:hAnsi="Verdana" w:cs="Times New Roman"/>
          <w:color w:val="000000"/>
          <w:sz w:val="18"/>
          <w:szCs w:val="18"/>
          <w:shd w:val="clear" w:color="auto" w:fill="FFFFFF"/>
          <w:lang w:val="en-US" w:eastAsia="sv-SE"/>
        </w:rPr>
        <w:t>In the normal operation mode (</w:t>
      </w:r>
      <w:proofErr w:type="spellStart"/>
      <w:r w:rsidRPr="00046953">
        <w:rPr>
          <w:rFonts w:ascii="Verdana" w:eastAsia="Times New Roman" w:hAnsi="Verdana" w:cs="Times New Roman"/>
          <w:color w:val="000000"/>
          <w:sz w:val="18"/>
          <w:szCs w:val="18"/>
          <w:shd w:val="clear" w:color="auto" w:fill="FFFFFF"/>
          <w:lang w:val="en-US" w:eastAsia="sv-SE"/>
        </w:rPr>
        <w:t>grad_tracking_on</w:t>
      </w:r>
      <w:proofErr w:type="spellEnd"/>
      <w:r w:rsidRPr="00046953">
        <w:rPr>
          <w:rFonts w:ascii="Verdana" w:eastAsia="Times New Roman" w:hAnsi="Verdana" w:cs="Times New Roman"/>
          <w:color w:val="000000"/>
          <w:sz w:val="18"/>
          <w:szCs w:val="18"/>
          <w:shd w:val="clear" w:color="auto" w:fill="FFFFFF"/>
          <w:lang w:val="en-US" w:eastAsia="sv-SE"/>
        </w:rPr>
        <w:t>=F) the input signal (</w:t>
      </w:r>
      <w:proofErr w:type="spellStart"/>
      <w:r w:rsidRPr="00046953">
        <w:rPr>
          <w:rFonts w:ascii="Verdana" w:eastAsia="Times New Roman" w:hAnsi="Verdana" w:cs="Times New Roman"/>
          <w:color w:val="000000"/>
          <w:sz w:val="18"/>
          <w:szCs w:val="18"/>
          <w:shd w:val="clear" w:color="auto" w:fill="FFFFFF"/>
          <w:lang w:val="en-US" w:eastAsia="sv-SE"/>
        </w:rPr>
        <w:t>grad_input_sign</w:t>
      </w:r>
      <w:proofErr w:type="spellEnd"/>
      <w:r w:rsidRPr="00046953">
        <w:rPr>
          <w:rFonts w:ascii="Verdana" w:eastAsia="Times New Roman" w:hAnsi="Verdana" w:cs="Times New Roman"/>
          <w:color w:val="000000"/>
          <w:sz w:val="18"/>
          <w:szCs w:val="18"/>
          <w:shd w:val="clear" w:color="auto" w:fill="FFFFFF"/>
          <w:lang w:val="en-US" w:eastAsia="sv-SE"/>
        </w:rPr>
        <w:t>) is followed. In the tracking mode, the tracking input signal (</w:t>
      </w:r>
      <w:proofErr w:type="spellStart"/>
      <w:r w:rsidRPr="00046953">
        <w:rPr>
          <w:rFonts w:ascii="Verdana" w:eastAsia="Times New Roman" w:hAnsi="Verdana" w:cs="Times New Roman"/>
          <w:color w:val="000000"/>
          <w:sz w:val="18"/>
          <w:szCs w:val="18"/>
          <w:shd w:val="clear" w:color="auto" w:fill="FFFFFF"/>
          <w:lang w:val="en-US" w:eastAsia="sv-SE"/>
        </w:rPr>
        <w:t>grad_tracking_sign</w:t>
      </w:r>
      <w:proofErr w:type="spellEnd"/>
      <w:r w:rsidRPr="00046953">
        <w:rPr>
          <w:rFonts w:ascii="Verdana" w:eastAsia="Times New Roman" w:hAnsi="Verdana" w:cs="Times New Roman"/>
          <w:color w:val="000000"/>
          <w:sz w:val="18"/>
          <w:szCs w:val="18"/>
          <w:shd w:val="clear" w:color="auto" w:fill="FFFFFF"/>
          <w:lang w:val="en-US" w:eastAsia="sv-SE"/>
        </w:rPr>
        <w:t xml:space="preserve">) is followed. The output signal follows the changes of input signal with the allowed maximum gradient values. If the change in the input signal is slower than the defined maximum gradient, the value of the </w:t>
      </w:r>
      <w:proofErr w:type="spellStart"/>
      <w:r w:rsidRPr="00046953">
        <w:rPr>
          <w:rFonts w:ascii="Verdana" w:eastAsia="Times New Roman" w:hAnsi="Verdana" w:cs="Times New Roman"/>
          <w:color w:val="000000"/>
          <w:sz w:val="18"/>
          <w:szCs w:val="18"/>
          <w:shd w:val="clear" w:color="auto" w:fill="FFFFFF"/>
          <w:lang w:val="en-US" w:eastAsia="sv-SE"/>
        </w:rPr>
        <w:t>ouput</w:t>
      </w:r>
      <w:proofErr w:type="spellEnd"/>
      <w:r w:rsidRPr="00046953">
        <w:rPr>
          <w:rFonts w:ascii="Verdana" w:eastAsia="Times New Roman" w:hAnsi="Verdana" w:cs="Times New Roman"/>
          <w:color w:val="000000"/>
          <w:sz w:val="18"/>
          <w:szCs w:val="18"/>
          <w:shd w:val="clear" w:color="auto" w:fill="FFFFFF"/>
          <w:lang w:val="en-US" w:eastAsia="sv-SE"/>
        </w:rPr>
        <w:t xml:space="preserve"> is exactly the same as the input.</w:t>
      </w:r>
    </w:p>
    <w:p w14:paraId="133FF787" w14:textId="77777777" w:rsidR="00046953" w:rsidRPr="00046953" w:rsidRDefault="00046953" w:rsidP="00046953">
      <w:pPr>
        <w:rPr>
          <w:rFonts w:ascii="Times New Roman" w:eastAsia="Times New Roman" w:hAnsi="Times New Roman" w:cs="Times New Roman"/>
          <w:sz w:val="24"/>
          <w:szCs w:val="24"/>
          <w:lang w:val="en-US" w:eastAsia="sv-SE"/>
        </w:rPr>
      </w:pPr>
      <w:r w:rsidRPr="00046953">
        <w:rPr>
          <w:rFonts w:ascii="Verdana" w:eastAsia="Times New Roman" w:hAnsi="Verdana" w:cs="Times New Roman"/>
          <w:color w:val="000000"/>
          <w:sz w:val="18"/>
          <w:szCs w:val="18"/>
          <w:shd w:val="clear" w:color="auto" w:fill="FFFFFF"/>
          <w:lang w:val="en-US" w:eastAsia="sv-SE"/>
        </w:rPr>
        <w:t>There are two options (sub modes) available in both modes normal and tracking:</w:t>
      </w:r>
    </w:p>
    <w:p w14:paraId="1807AB8B" w14:textId="77777777" w:rsidR="00046953" w:rsidRPr="00046953" w:rsidRDefault="00046953" w:rsidP="00046953">
      <w:pPr>
        <w:numPr>
          <w:ilvl w:val="0"/>
          <w:numId w:val="20"/>
        </w:numPr>
        <w:shd w:val="clear" w:color="auto" w:fill="FFFFFF"/>
        <w:spacing w:before="100" w:beforeAutospacing="1" w:after="100" w:afterAutospacing="1"/>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stop</w:t>
      </w:r>
    </w:p>
    <w:p w14:paraId="794CC17E" w14:textId="77777777" w:rsidR="00046953" w:rsidRPr="00046953" w:rsidRDefault="00046953" w:rsidP="00046953">
      <w:pPr>
        <w:numPr>
          <w:ilvl w:val="0"/>
          <w:numId w:val="20"/>
        </w:numPr>
        <w:shd w:val="clear" w:color="auto" w:fill="FFFFFF"/>
        <w:spacing w:before="100" w:beforeAutospacing="1" w:after="100" w:afterAutospacing="1"/>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fast.</w:t>
      </w:r>
    </w:p>
    <w:p w14:paraId="10A8025A" w14:textId="77777777" w:rsidR="00046953" w:rsidRPr="00046953" w:rsidRDefault="00046953" w:rsidP="00046953">
      <w:pPr>
        <w:rPr>
          <w:rFonts w:ascii="Times New Roman" w:eastAsia="Times New Roman" w:hAnsi="Times New Roman" w:cs="Times New Roman"/>
          <w:sz w:val="24"/>
          <w:szCs w:val="24"/>
          <w:lang w:val="en-US" w:eastAsia="sv-SE"/>
        </w:rPr>
      </w:pPr>
      <w:r w:rsidRPr="00046953">
        <w:rPr>
          <w:rFonts w:ascii="Verdana" w:eastAsia="Times New Roman" w:hAnsi="Verdana" w:cs="Times New Roman"/>
          <w:color w:val="000000"/>
          <w:sz w:val="18"/>
          <w:szCs w:val="18"/>
          <w:shd w:val="clear" w:color="auto" w:fill="FFFFFF"/>
          <w:lang w:val="en-US" w:eastAsia="sv-SE"/>
        </w:rPr>
        <w:t>In the STOP mode (</w:t>
      </w:r>
      <w:proofErr w:type="spellStart"/>
      <w:r w:rsidRPr="00046953">
        <w:rPr>
          <w:rFonts w:ascii="Verdana" w:eastAsia="Times New Roman" w:hAnsi="Verdana" w:cs="Times New Roman"/>
          <w:color w:val="000000"/>
          <w:sz w:val="18"/>
          <w:szCs w:val="18"/>
          <w:shd w:val="clear" w:color="auto" w:fill="FFFFFF"/>
          <w:lang w:val="en-US" w:eastAsia="sv-SE"/>
        </w:rPr>
        <w:t>grad_stop</w:t>
      </w:r>
      <w:proofErr w:type="spellEnd"/>
      <w:r w:rsidRPr="00046953">
        <w:rPr>
          <w:rFonts w:ascii="Verdana" w:eastAsia="Times New Roman" w:hAnsi="Verdana" w:cs="Times New Roman"/>
          <w:color w:val="000000"/>
          <w:sz w:val="18"/>
          <w:szCs w:val="18"/>
          <w:shd w:val="clear" w:color="auto" w:fill="FFFFFF"/>
          <w:lang w:val="en-US" w:eastAsia="sv-SE"/>
        </w:rPr>
        <w:t>=T), the output signal is frozen, i.e. it will not change yet the input signal is changing.</w:t>
      </w:r>
      <w:r w:rsidRPr="00046953">
        <w:rPr>
          <w:rFonts w:ascii="Verdana" w:eastAsia="Times New Roman" w:hAnsi="Verdana" w:cs="Times New Roman"/>
          <w:color w:val="000000"/>
          <w:sz w:val="18"/>
          <w:szCs w:val="18"/>
          <w:lang w:val="en-US" w:eastAsia="sv-SE"/>
        </w:rPr>
        <w:br/>
      </w:r>
      <w:r w:rsidRPr="00046953">
        <w:rPr>
          <w:rFonts w:ascii="Verdana" w:eastAsia="Times New Roman" w:hAnsi="Verdana" w:cs="Times New Roman"/>
          <w:color w:val="000000"/>
          <w:sz w:val="18"/>
          <w:szCs w:val="18"/>
          <w:shd w:val="clear" w:color="auto" w:fill="FFFFFF"/>
          <w:lang w:val="en-US" w:eastAsia="sv-SE"/>
        </w:rPr>
        <w:t>In the FAST mode (</w:t>
      </w:r>
      <w:proofErr w:type="spellStart"/>
      <w:r w:rsidRPr="00046953">
        <w:rPr>
          <w:rFonts w:ascii="Verdana" w:eastAsia="Times New Roman" w:hAnsi="Verdana" w:cs="Times New Roman"/>
          <w:color w:val="000000"/>
          <w:sz w:val="18"/>
          <w:szCs w:val="18"/>
          <w:shd w:val="clear" w:color="auto" w:fill="FFFFFF"/>
          <w:lang w:val="en-US" w:eastAsia="sv-SE"/>
        </w:rPr>
        <w:t>grad_fast</w:t>
      </w:r>
      <w:proofErr w:type="spellEnd"/>
      <w:r w:rsidRPr="00046953">
        <w:rPr>
          <w:rFonts w:ascii="Verdana" w:eastAsia="Times New Roman" w:hAnsi="Verdana" w:cs="Times New Roman"/>
          <w:color w:val="000000"/>
          <w:sz w:val="18"/>
          <w:szCs w:val="18"/>
          <w:shd w:val="clear" w:color="auto" w:fill="FFFFFF"/>
          <w:lang w:val="en-US" w:eastAsia="sv-SE"/>
        </w:rPr>
        <w:t>=T), the output of the module is following the input without any gradient limitation.</w:t>
      </w:r>
      <w:r w:rsidRPr="00046953">
        <w:rPr>
          <w:rFonts w:ascii="Verdana" w:eastAsia="Times New Roman" w:hAnsi="Verdana" w:cs="Times New Roman"/>
          <w:color w:val="000000"/>
          <w:sz w:val="18"/>
          <w:szCs w:val="18"/>
          <w:lang w:val="en-US" w:eastAsia="sv-SE"/>
        </w:rPr>
        <w:br/>
      </w:r>
      <w:r w:rsidRPr="00046953">
        <w:rPr>
          <w:rFonts w:ascii="Verdana" w:eastAsia="Times New Roman" w:hAnsi="Verdana" w:cs="Times New Roman"/>
          <w:color w:val="000000"/>
          <w:sz w:val="18"/>
          <w:szCs w:val="18"/>
          <w:shd w:val="clear" w:color="auto" w:fill="FFFFFF"/>
          <w:lang w:val="en-US" w:eastAsia="sv-SE"/>
        </w:rPr>
        <w:t>The priority of these sub modes is STOP &gt; FAST.</w:t>
      </w:r>
    </w:p>
    <w:p w14:paraId="186EE8AD" w14:textId="77777777" w:rsidR="00046953" w:rsidRPr="00046953" w:rsidRDefault="00046953" w:rsidP="00046953">
      <w:pPr>
        <w:rPr>
          <w:rFonts w:ascii="Times New Roman" w:eastAsia="Times New Roman" w:hAnsi="Times New Roman" w:cs="Times New Roman"/>
          <w:sz w:val="24"/>
          <w:szCs w:val="24"/>
          <w:lang w:val="en-US" w:eastAsia="sv-SE"/>
        </w:rPr>
      </w:pPr>
      <w:r w:rsidRPr="00046953">
        <w:rPr>
          <w:rFonts w:ascii="Verdana" w:eastAsia="Times New Roman" w:hAnsi="Verdana" w:cs="Times New Roman"/>
          <w:color w:val="000000"/>
          <w:sz w:val="18"/>
          <w:szCs w:val="18"/>
          <w:shd w:val="clear" w:color="auto" w:fill="FFFFFF"/>
          <w:lang w:val="en-US" w:eastAsia="sv-SE"/>
        </w:rPr>
        <w:t xml:space="preserve">The attribute </w:t>
      </w:r>
      <w:proofErr w:type="spellStart"/>
      <w:r w:rsidRPr="00046953">
        <w:rPr>
          <w:rFonts w:ascii="Verdana" w:eastAsia="Times New Roman" w:hAnsi="Verdana" w:cs="Times New Roman"/>
          <w:color w:val="000000"/>
          <w:sz w:val="18"/>
          <w:szCs w:val="18"/>
          <w:shd w:val="clear" w:color="auto" w:fill="FFFFFF"/>
          <w:lang w:val="en-US" w:eastAsia="sv-SE"/>
        </w:rPr>
        <w:t>grad_fast_tracking</w:t>
      </w:r>
      <w:proofErr w:type="spellEnd"/>
      <w:r w:rsidRPr="00046953">
        <w:rPr>
          <w:rFonts w:ascii="Verdana" w:eastAsia="Times New Roman" w:hAnsi="Verdana" w:cs="Times New Roman"/>
          <w:color w:val="000000"/>
          <w:sz w:val="18"/>
          <w:szCs w:val="18"/>
          <w:shd w:val="clear" w:color="auto" w:fill="FFFFFF"/>
          <w:lang w:val="en-US" w:eastAsia="sv-SE"/>
        </w:rPr>
        <w:t xml:space="preserve"> offers an option that tracking is always performed without gradient limitation (despite of the value of the </w:t>
      </w:r>
      <w:proofErr w:type="spellStart"/>
      <w:r w:rsidRPr="00046953">
        <w:rPr>
          <w:rFonts w:ascii="Verdana" w:eastAsia="Times New Roman" w:hAnsi="Verdana" w:cs="Times New Roman"/>
          <w:color w:val="000000"/>
          <w:sz w:val="18"/>
          <w:szCs w:val="18"/>
          <w:shd w:val="clear" w:color="auto" w:fill="FFFFFF"/>
          <w:lang w:val="en-US" w:eastAsia="sv-SE"/>
        </w:rPr>
        <w:t>grad_fast</w:t>
      </w:r>
      <w:proofErr w:type="spellEnd"/>
      <w:r w:rsidRPr="00046953">
        <w:rPr>
          <w:rFonts w:ascii="Verdana" w:eastAsia="Times New Roman" w:hAnsi="Verdana" w:cs="Times New Roman"/>
          <w:color w:val="000000"/>
          <w:sz w:val="18"/>
          <w:szCs w:val="18"/>
          <w:shd w:val="clear" w:color="auto" w:fill="FFFFFF"/>
          <w:lang w:val="en-US" w:eastAsia="sv-SE"/>
        </w:rPr>
        <w:t xml:space="preserve"> attribute).</w:t>
      </w:r>
    </w:p>
    <w:p w14:paraId="71E0EE3D" w14:textId="77777777" w:rsidR="00046953" w:rsidRPr="00046953" w:rsidRDefault="00046953" w:rsidP="00046953">
      <w:pPr>
        <w:rPr>
          <w:rFonts w:ascii="Times New Roman" w:eastAsia="Times New Roman" w:hAnsi="Times New Roman" w:cs="Times New Roman"/>
          <w:sz w:val="24"/>
          <w:szCs w:val="24"/>
          <w:lang w:val="en-US" w:eastAsia="sv-SE"/>
        </w:rPr>
      </w:pPr>
      <w:r w:rsidRPr="00046953">
        <w:rPr>
          <w:rFonts w:ascii="Verdana" w:eastAsia="Times New Roman" w:hAnsi="Verdana" w:cs="Times New Roman"/>
          <w:color w:val="000000"/>
          <w:sz w:val="18"/>
          <w:szCs w:val="18"/>
          <w:shd w:val="clear" w:color="auto" w:fill="FFFFFF"/>
          <w:lang w:val="en-US" w:eastAsia="sv-SE"/>
        </w:rPr>
        <w:t>The binary output signal '</w:t>
      </w:r>
      <w:proofErr w:type="spellStart"/>
      <w:r w:rsidRPr="00046953">
        <w:rPr>
          <w:rFonts w:ascii="Verdana" w:eastAsia="Times New Roman" w:hAnsi="Verdana" w:cs="Times New Roman"/>
          <w:color w:val="000000"/>
          <w:sz w:val="18"/>
          <w:szCs w:val="18"/>
          <w:shd w:val="clear" w:color="auto" w:fill="FFFFFF"/>
          <w:lang w:val="en-US" w:eastAsia="sv-SE"/>
        </w:rPr>
        <w:t>grad_outp_changing_sign</w:t>
      </w:r>
      <w:proofErr w:type="spellEnd"/>
      <w:r w:rsidRPr="00046953">
        <w:rPr>
          <w:rFonts w:ascii="Verdana" w:eastAsia="Times New Roman" w:hAnsi="Verdana" w:cs="Times New Roman"/>
          <w:color w:val="000000"/>
          <w:sz w:val="18"/>
          <w:szCs w:val="18"/>
          <w:shd w:val="clear" w:color="auto" w:fill="FFFFFF"/>
          <w:lang w:val="en-US" w:eastAsia="sv-SE"/>
        </w:rPr>
        <w:t>' indicates (with value 'True'), if the output is changing.</w:t>
      </w:r>
    </w:p>
    <w:p w14:paraId="5D209F9B" w14:textId="77777777" w:rsidR="00046953" w:rsidRPr="00EE1CAF" w:rsidRDefault="00EE1CAF" w:rsidP="00046953">
      <w:pPr>
        <w:rPr>
          <w:rFonts w:ascii="Times New Roman" w:eastAsia="Times New Roman" w:hAnsi="Times New Roman" w:cs="Times New Roman"/>
          <w:sz w:val="24"/>
          <w:szCs w:val="24"/>
          <w:lang w:val="en-US" w:eastAsia="sv-SE"/>
        </w:rPr>
      </w:pPr>
      <w:hyperlink r:id="rId110" w:anchor="Contents" w:history="1">
        <w:r w:rsidR="00046953" w:rsidRPr="00046953">
          <w:rPr>
            <w:rFonts w:ascii="Verdana" w:eastAsia="Times New Roman" w:hAnsi="Verdana" w:cs="Times New Roman"/>
            <w:b/>
            <w:bCs/>
            <w:color w:val="006600"/>
            <w:sz w:val="18"/>
            <w:szCs w:val="18"/>
            <w:u w:val="single"/>
            <w:shd w:val="clear" w:color="auto" w:fill="FFFFFF"/>
            <w:lang w:val="en-US" w:eastAsia="sv-SE"/>
          </w:rPr>
          <w:t>To contents of this component</w:t>
        </w:r>
      </w:hyperlink>
    </w:p>
    <w:p w14:paraId="4797EA7B" w14:textId="77777777" w:rsidR="00046953" w:rsidRDefault="00046953" w:rsidP="00046953">
      <w:pPr>
        <w:rPr>
          <w:rFonts w:ascii="Times New Roman" w:eastAsia="Times New Roman" w:hAnsi="Times New Roman" w:cs="Times New Roman"/>
          <w:sz w:val="24"/>
          <w:szCs w:val="24"/>
          <w:lang w:val="en-US" w:eastAsia="sv-SE"/>
        </w:rPr>
      </w:pPr>
    </w:p>
    <w:p w14:paraId="2A0B3D1D" w14:textId="77777777" w:rsidR="00046953" w:rsidRDefault="00046953" w:rsidP="00046953">
      <w:pPr>
        <w:rPr>
          <w:rFonts w:ascii="Times New Roman" w:eastAsia="Times New Roman" w:hAnsi="Times New Roman" w:cs="Times New Roman"/>
          <w:sz w:val="24"/>
          <w:szCs w:val="24"/>
          <w:lang w:val="en-US" w:eastAsia="sv-SE"/>
        </w:rPr>
      </w:pPr>
    </w:p>
    <w:p w14:paraId="0C343F81" w14:textId="77777777" w:rsidR="00046953" w:rsidRDefault="00046953" w:rsidP="00046953">
      <w:pPr>
        <w:rPr>
          <w:rFonts w:ascii="Times New Roman" w:eastAsia="Times New Roman" w:hAnsi="Times New Roman" w:cs="Times New Roman"/>
          <w:sz w:val="24"/>
          <w:szCs w:val="24"/>
          <w:lang w:val="en-US" w:eastAsia="sv-SE"/>
        </w:rPr>
      </w:pPr>
    </w:p>
    <w:p w14:paraId="4B74F3A8" w14:textId="77777777" w:rsidR="00046953" w:rsidRDefault="00046953" w:rsidP="00046953">
      <w:pPr>
        <w:rPr>
          <w:rFonts w:ascii="Times New Roman" w:eastAsia="Times New Roman" w:hAnsi="Times New Roman" w:cs="Times New Roman"/>
          <w:sz w:val="24"/>
          <w:szCs w:val="24"/>
          <w:lang w:val="en-US" w:eastAsia="sv-SE"/>
        </w:rPr>
      </w:pPr>
    </w:p>
    <w:p w14:paraId="60B44BEC" w14:textId="77777777" w:rsidR="00046953" w:rsidRDefault="00046953" w:rsidP="00046953">
      <w:pPr>
        <w:rPr>
          <w:rFonts w:ascii="Times New Roman" w:eastAsia="Times New Roman" w:hAnsi="Times New Roman" w:cs="Times New Roman"/>
          <w:sz w:val="24"/>
          <w:szCs w:val="24"/>
          <w:lang w:val="en-US" w:eastAsia="sv-SE"/>
        </w:rPr>
      </w:pPr>
    </w:p>
    <w:p w14:paraId="7FD1790B" w14:textId="77777777" w:rsidR="00046953" w:rsidRDefault="00046953" w:rsidP="00046953">
      <w:pPr>
        <w:rPr>
          <w:rFonts w:ascii="Times New Roman" w:eastAsia="Times New Roman" w:hAnsi="Times New Roman" w:cs="Times New Roman"/>
          <w:sz w:val="24"/>
          <w:szCs w:val="24"/>
          <w:lang w:val="en-US" w:eastAsia="sv-SE"/>
        </w:rPr>
      </w:pPr>
    </w:p>
    <w:p w14:paraId="221D92CF" w14:textId="77777777" w:rsidR="00046953" w:rsidRPr="00046953" w:rsidRDefault="00046953" w:rsidP="00046953">
      <w:pPr>
        <w:rPr>
          <w:rFonts w:ascii="Times New Roman" w:eastAsia="Times New Roman" w:hAnsi="Times New Roman" w:cs="Times New Roman"/>
          <w:sz w:val="24"/>
          <w:szCs w:val="24"/>
          <w:lang w:val="en-US" w:eastAsia="sv-SE"/>
        </w:rPr>
      </w:pPr>
    </w:p>
    <w:p w14:paraId="6395D3C2" w14:textId="77777777" w:rsidR="00046953" w:rsidRPr="00046953" w:rsidRDefault="00046953" w:rsidP="00046953">
      <w:pPr>
        <w:rPr>
          <w:rFonts w:ascii="Times New Roman" w:eastAsia="Times New Roman" w:hAnsi="Times New Roman" w:cs="Times New Roman"/>
          <w:sz w:val="24"/>
          <w:szCs w:val="24"/>
          <w:lang w:val="en-US" w:eastAsia="sv-SE"/>
        </w:rPr>
      </w:pPr>
      <w:r w:rsidRPr="00046953">
        <w:rPr>
          <w:rFonts w:ascii="Verdana" w:eastAsia="Times New Roman" w:hAnsi="Verdana" w:cs="Times New Roman"/>
          <w:b/>
          <w:bCs/>
          <w:color w:val="000000"/>
          <w:sz w:val="30"/>
          <w:szCs w:val="30"/>
          <w:shd w:val="clear" w:color="auto" w:fill="FFFFFF"/>
          <w:lang w:val="en-US" w:eastAsia="sv-SE"/>
        </w:rPr>
        <w:lastRenderedPageBreak/>
        <w:t>Structure</w:t>
      </w:r>
    </w:p>
    <w:p w14:paraId="05E99B09" w14:textId="77777777" w:rsidR="00046953" w:rsidRPr="00EE1CAF" w:rsidRDefault="00046953" w:rsidP="00046953">
      <w:pPr>
        <w:rPr>
          <w:rFonts w:ascii="Times New Roman" w:eastAsia="Times New Roman" w:hAnsi="Times New Roman" w:cs="Times New Roman"/>
          <w:sz w:val="24"/>
          <w:szCs w:val="24"/>
          <w:lang w:val="en-US" w:eastAsia="sv-SE"/>
        </w:rPr>
      </w:pPr>
      <w:r w:rsidRPr="00046953">
        <w:rPr>
          <w:rFonts w:ascii="Times New Roman" w:hAnsi="Times New Roman" w:cs="Times New Roman"/>
          <w:noProof/>
          <w:sz w:val="28"/>
          <w:szCs w:val="28"/>
          <w:lang w:val="en-US"/>
        </w:rPr>
        <w:drawing>
          <wp:inline distT="0" distB="0" distL="0" distR="0" wp14:anchorId="4DA6A0D3" wp14:editId="0C749D97">
            <wp:extent cx="5746750" cy="4953000"/>
            <wp:effectExtent l="0" t="0" r="0" b="0"/>
            <wp:docPr id="14" name="Picture 14" descr="C:\Users\moshiur\AppData\Local\Microsoft\Windows\INetCache\Content.MSO\11F07A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C:\Users\moshiur\AppData\Local\Microsoft\Windows\INetCache\Content.MSO\11F07A2F.tmp"/>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746750" cy="4953000"/>
                    </a:xfrm>
                    <a:prstGeom prst="rect">
                      <a:avLst/>
                    </a:prstGeom>
                    <a:noFill/>
                    <a:ln>
                      <a:noFill/>
                    </a:ln>
                  </pic:spPr>
                </pic:pic>
              </a:graphicData>
            </a:graphic>
          </wp:inline>
        </w:drawing>
      </w:r>
      <w:r w:rsidRPr="00EE1CAF">
        <w:rPr>
          <w:rFonts w:ascii="Verdana" w:eastAsia="Times New Roman" w:hAnsi="Verdana" w:cs="Times New Roman"/>
          <w:i/>
          <w:iCs/>
          <w:color w:val="000000"/>
          <w:sz w:val="18"/>
          <w:szCs w:val="18"/>
          <w:shd w:val="clear" w:color="auto" w:fill="FFFFFF"/>
          <w:lang w:val="en-US" w:eastAsia="sv-SE"/>
        </w:rPr>
        <w:t>Figure 1. Logic behind the GRADIENT</w:t>
      </w:r>
    </w:p>
    <w:p w14:paraId="6DED6EC6" w14:textId="77777777" w:rsidR="00046953" w:rsidRDefault="00046953" w:rsidP="00046953">
      <w:pPr>
        <w:rPr>
          <w:rFonts w:ascii="Verdana" w:eastAsia="Times New Roman" w:hAnsi="Verdana" w:cs="Times New Roman"/>
          <w:color w:val="000000"/>
          <w:sz w:val="18"/>
          <w:szCs w:val="18"/>
          <w:shd w:val="clear" w:color="auto" w:fill="FFFFFF"/>
          <w:lang w:val="en-US" w:eastAsia="sv-SE"/>
        </w:rPr>
      </w:pPr>
      <w:r w:rsidRPr="00046953">
        <w:rPr>
          <w:rFonts w:ascii="Verdana" w:eastAsia="Times New Roman" w:hAnsi="Verdana" w:cs="Times New Roman"/>
          <w:color w:val="000000"/>
          <w:sz w:val="18"/>
          <w:szCs w:val="18"/>
          <w:shd w:val="clear" w:color="auto" w:fill="FFFFFF"/>
          <w:lang w:val="en-US" w:eastAsia="sv-SE"/>
        </w:rPr>
        <w:t>Consider a GRADIENT module connected in an automation model. The created structure is shown in Figure 1 and the relevant parameters for this kind of a logical structure are shown in Table 1.</w:t>
      </w:r>
    </w:p>
    <w:p w14:paraId="48BF9F36" w14:textId="77777777" w:rsidR="00046953" w:rsidRPr="00046953" w:rsidRDefault="00046953" w:rsidP="00046953">
      <w:pPr>
        <w:rPr>
          <w:rFonts w:ascii="Times New Roman" w:eastAsia="Times New Roman" w:hAnsi="Times New Roman" w:cs="Times New Roman"/>
          <w:sz w:val="24"/>
          <w:szCs w:val="24"/>
          <w:lang w:val="en-US" w:eastAsia="sv-SE"/>
        </w:rPr>
      </w:pP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left w:w="0" w:type="dxa"/>
          <w:right w:w="0" w:type="dxa"/>
        </w:tblCellMar>
        <w:tblLook w:val="04A0" w:firstRow="1" w:lastRow="0" w:firstColumn="1" w:lastColumn="0" w:noHBand="0" w:noVBand="1"/>
      </w:tblPr>
      <w:tblGrid>
        <w:gridCol w:w="2649"/>
        <w:gridCol w:w="506"/>
        <w:gridCol w:w="587"/>
        <w:gridCol w:w="498"/>
      </w:tblGrid>
      <w:tr w:rsidR="00046953" w:rsidRPr="00EE1CAF" w14:paraId="43A1D1D5" w14:textId="77777777" w:rsidTr="00046953">
        <w:trPr>
          <w:tblCellSpacing w:w="0" w:type="dxa"/>
        </w:trPr>
        <w:tc>
          <w:tcPr>
            <w:tcW w:w="0" w:type="auto"/>
            <w:gridSpan w:val="4"/>
            <w:tcBorders>
              <w:top w:val="nil"/>
              <w:left w:val="nil"/>
              <w:bottom w:val="nil"/>
              <w:right w:val="nil"/>
            </w:tcBorders>
            <w:shd w:val="clear" w:color="auto" w:fill="C0C0C0"/>
            <w:vAlign w:val="center"/>
            <w:hideMark/>
          </w:tcPr>
          <w:p w14:paraId="7A4BA910" w14:textId="77777777" w:rsidR="00046953" w:rsidRPr="00046953" w:rsidRDefault="00046953" w:rsidP="00046953">
            <w:pPr>
              <w:jc w:val="center"/>
              <w:divId w:val="994794278"/>
              <w:rPr>
                <w:rFonts w:ascii="Times New Roman" w:eastAsia="Times New Roman" w:hAnsi="Times New Roman" w:cs="Times New Roman"/>
                <w:sz w:val="24"/>
                <w:szCs w:val="24"/>
                <w:lang w:val="en-US" w:eastAsia="sv-SE"/>
              </w:rPr>
            </w:pPr>
            <w:r w:rsidRPr="00046953">
              <w:rPr>
                <w:rFonts w:ascii="Verdana" w:eastAsia="Times New Roman" w:hAnsi="Verdana" w:cs="Times New Roman"/>
                <w:i/>
                <w:iCs/>
                <w:color w:val="000000"/>
                <w:sz w:val="18"/>
                <w:szCs w:val="18"/>
                <w:shd w:val="clear" w:color="auto" w:fill="FFFFFF"/>
                <w:lang w:val="en-US" w:eastAsia="sv-SE"/>
              </w:rPr>
              <w:t>Table 1. Relevant parameters for a GRADIENT</w:t>
            </w:r>
          </w:p>
        </w:tc>
      </w:tr>
      <w:tr w:rsidR="00046953" w:rsidRPr="00046953" w14:paraId="158F4EEF" w14:textId="77777777" w:rsidTr="0004695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14:paraId="31FBBE82" w14:textId="77777777" w:rsidR="00046953" w:rsidRPr="00046953" w:rsidRDefault="00046953" w:rsidP="00046953">
            <w:pPr>
              <w:rPr>
                <w:rFonts w:ascii="Times New Roman" w:eastAsia="Times New Roman" w:hAnsi="Times New Roman" w:cs="Times New Roman"/>
                <w:sz w:val="24"/>
                <w:szCs w:val="24"/>
                <w:lang w:eastAsia="sv-SE"/>
              </w:rPr>
            </w:pPr>
            <w:proofErr w:type="spellStart"/>
            <w:r w:rsidRPr="00046953">
              <w:rPr>
                <w:rFonts w:ascii="Verdana" w:eastAsia="Times New Roman" w:hAnsi="Verdana" w:cs="Times New Roman"/>
                <w:b/>
                <w:bCs/>
                <w:color w:val="000000"/>
                <w:sz w:val="18"/>
                <w:szCs w:val="18"/>
                <w:shd w:val="clear" w:color="auto" w:fill="C0C0C0"/>
                <w:lang w:eastAsia="sv-SE"/>
              </w:rPr>
              <w:t>Attribute</w:t>
            </w:r>
            <w:proofErr w:type="spellEnd"/>
            <w:r w:rsidRPr="00046953">
              <w:rPr>
                <w:rFonts w:ascii="Verdana" w:eastAsia="Times New Roman" w:hAnsi="Verdana" w:cs="Times New Roman"/>
                <w:b/>
                <w:bCs/>
                <w:color w:val="000000"/>
                <w:sz w:val="18"/>
                <w:szCs w:val="18"/>
                <w:lang w:eastAsia="sv-SE"/>
              </w:rPr>
              <w:br/>
            </w:r>
            <w:r w:rsidRPr="00046953">
              <w:rPr>
                <w:rFonts w:ascii="Verdana" w:eastAsia="Times New Roman" w:hAnsi="Verdana" w:cs="Times New Roman"/>
                <w:b/>
                <w:bCs/>
                <w:color w:val="000000"/>
                <w:sz w:val="18"/>
                <w:szCs w:val="18"/>
                <w:shd w:val="clear" w:color="auto" w:fill="C0C0C0"/>
                <w:lang w:eastAsia="sv-SE"/>
              </w:rPr>
              <w:t xml:space="preserve">Property </w:t>
            </w:r>
            <w:proofErr w:type="spellStart"/>
            <w:r w:rsidRPr="00046953">
              <w:rPr>
                <w:rFonts w:ascii="Verdana" w:eastAsia="Times New Roman" w:hAnsi="Verdana" w:cs="Times New Roman"/>
                <w:b/>
                <w:bCs/>
                <w:color w:val="000000"/>
                <w:sz w:val="18"/>
                <w:szCs w:val="18"/>
                <w:shd w:val="clear" w:color="auto" w:fill="C0C0C0"/>
                <w:lang w:eastAsia="sv-SE"/>
              </w:rPr>
              <w:t>name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14:paraId="21C84ACF" w14:textId="77777777" w:rsidR="00046953" w:rsidRPr="00046953" w:rsidRDefault="00046953" w:rsidP="00046953">
            <w:pPr>
              <w:rPr>
                <w:rFonts w:ascii="Times New Roman" w:eastAsia="Times New Roman" w:hAnsi="Times New Roman" w:cs="Times New Roman"/>
                <w:sz w:val="24"/>
                <w:szCs w:val="24"/>
                <w:lang w:eastAsia="sv-SE"/>
              </w:rPr>
            </w:pPr>
            <w:proofErr w:type="spellStart"/>
            <w:r w:rsidRPr="00046953">
              <w:rPr>
                <w:rFonts w:ascii="Verdana" w:eastAsia="Times New Roman" w:hAnsi="Verdana" w:cs="Times New Roman"/>
                <w:b/>
                <w:bCs/>
                <w:color w:val="000000"/>
                <w:sz w:val="18"/>
                <w:szCs w:val="18"/>
                <w:shd w:val="clear" w:color="auto" w:fill="C0C0C0"/>
                <w:lang w:eastAsia="sv-SE"/>
              </w:rPr>
              <w:t>Type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14:paraId="1BEAA8EA" w14:textId="77777777" w:rsidR="00046953" w:rsidRPr="00046953" w:rsidRDefault="00046953" w:rsidP="00046953">
            <w:pPr>
              <w:rPr>
                <w:rFonts w:ascii="Times New Roman" w:eastAsia="Times New Roman" w:hAnsi="Times New Roman" w:cs="Times New Roman"/>
                <w:sz w:val="24"/>
                <w:szCs w:val="24"/>
                <w:lang w:eastAsia="sv-SE"/>
              </w:rPr>
            </w:pPr>
            <w:proofErr w:type="spellStart"/>
            <w:r w:rsidRPr="00046953">
              <w:rPr>
                <w:rFonts w:ascii="Verdana" w:eastAsia="Times New Roman" w:hAnsi="Verdana" w:cs="Times New Roman"/>
                <w:b/>
                <w:bCs/>
                <w:color w:val="000000"/>
                <w:sz w:val="18"/>
                <w:szCs w:val="18"/>
                <w:shd w:val="clear" w:color="auto" w:fill="C0C0C0"/>
                <w:lang w:eastAsia="sv-SE"/>
              </w:rPr>
              <w:t>Value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14:paraId="145ED7F3"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b/>
                <w:bCs/>
                <w:color w:val="000000"/>
                <w:sz w:val="18"/>
                <w:szCs w:val="18"/>
                <w:shd w:val="clear" w:color="auto" w:fill="C0C0C0"/>
                <w:lang w:eastAsia="sv-SE"/>
              </w:rPr>
              <w:t>Note</w:t>
            </w:r>
          </w:p>
        </w:tc>
      </w:tr>
      <w:tr w:rsidR="00046953" w:rsidRPr="00046953" w14:paraId="4B0C97FD" w14:textId="77777777" w:rsidTr="0004695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5D3EF81" w14:textId="77777777" w:rsidR="00046953" w:rsidRPr="00046953" w:rsidRDefault="00046953" w:rsidP="00046953">
            <w:pPr>
              <w:rPr>
                <w:rFonts w:ascii="Times New Roman" w:eastAsia="Times New Roman" w:hAnsi="Times New Roman" w:cs="Times New Roman"/>
                <w:sz w:val="24"/>
                <w:szCs w:val="24"/>
                <w:lang w:val="en-US" w:eastAsia="sv-SE"/>
              </w:rPr>
            </w:pPr>
            <w:r w:rsidRPr="00046953">
              <w:rPr>
                <w:rFonts w:ascii="Verdana" w:eastAsia="Times New Roman" w:hAnsi="Verdana" w:cs="Times New Roman"/>
                <w:color w:val="000000"/>
                <w:sz w:val="18"/>
                <w:szCs w:val="18"/>
                <w:shd w:val="clear" w:color="auto" w:fill="FFFFFF"/>
                <w:lang w:val="en-US" w:eastAsia="sv-SE"/>
              </w:rPr>
              <w:t>GRAD_VALUE_UPWARDS</w:t>
            </w:r>
            <w:r w:rsidRPr="00046953">
              <w:rPr>
                <w:rFonts w:ascii="Verdana" w:eastAsia="Times New Roman" w:hAnsi="Verdana" w:cs="Times New Roman"/>
                <w:color w:val="000000"/>
                <w:sz w:val="18"/>
                <w:szCs w:val="18"/>
                <w:lang w:val="en-US" w:eastAsia="sv-SE"/>
              </w:rPr>
              <w:br/>
            </w:r>
            <w:r w:rsidRPr="00046953">
              <w:rPr>
                <w:rFonts w:ascii="Verdana" w:eastAsia="Times New Roman" w:hAnsi="Verdana" w:cs="Times New Roman"/>
                <w:color w:val="000000"/>
                <w:sz w:val="18"/>
                <w:szCs w:val="18"/>
                <w:shd w:val="clear" w:color="auto" w:fill="FFFFFF"/>
                <w:lang w:val="en-US" w:eastAsia="sv-SE"/>
              </w:rPr>
              <w:t>Gradient value for increase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E98090C"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99FDB63"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10.0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4B0507D" w14:textId="77777777" w:rsidR="00046953" w:rsidRPr="00046953" w:rsidRDefault="00046953" w:rsidP="00046953">
            <w:pPr>
              <w:rPr>
                <w:rFonts w:ascii="Times New Roman" w:eastAsia="Times New Roman" w:hAnsi="Times New Roman" w:cs="Times New Roman"/>
                <w:sz w:val="24"/>
                <w:szCs w:val="24"/>
                <w:lang w:eastAsia="sv-SE"/>
              </w:rPr>
            </w:pPr>
          </w:p>
        </w:tc>
      </w:tr>
      <w:tr w:rsidR="00046953" w:rsidRPr="00046953" w14:paraId="2437AED1" w14:textId="77777777" w:rsidTr="0004695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D2F90D0" w14:textId="77777777" w:rsidR="00046953" w:rsidRPr="00046953" w:rsidRDefault="00046953" w:rsidP="00046953">
            <w:pPr>
              <w:rPr>
                <w:rFonts w:ascii="Times New Roman" w:eastAsia="Times New Roman" w:hAnsi="Times New Roman" w:cs="Times New Roman"/>
                <w:sz w:val="24"/>
                <w:szCs w:val="24"/>
                <w:lang w:val="en-US" w:eastAsia="sv-SE"/>
              </w:rPr>
            </w:pPr>
            <w:r w:rsidRPr="00046953">
              <w:rPr>
                <w:rFonts w:ascii="Verdana" w:eastAsia="Times New Roman" w:hAnsi="Verdana" w:cs="Times New Roman"/>
                <w:color w:val="000000"/>
                <w:sz w:val="18"/>
                <w:szCs w:val="18"/>
                <w:shd w:val="clear" w:color="auto" w:fill="FFFFFF"/>
                <w:lang w:val="en-US" w:eastAsia="sv-SE"/>
              </w:rPr>
              <w:t>GRAD_VALUE_DOWNWARDS</w:t>
            </w:r>
            <w:r w:rsidRPr="00046953">
              <w:rPr>
                <w:rFonts w:ascii="Verdana" w:eastAsia="Times New Roman" w:hAnsi="Verdana" w:cs="Times New Roman"/>
                <w:color w:val="000000"/>
                <w:sz w:val="18"/>
                <w:szCs w:val="18"/>
                <w:lang w:val="en-US" w:eastAsia="sv-SE"/>
              </w:rPr>
              <w:br/>
            </w:r>
            <w:r w:rsidRPr="00046953">
              <w:rPr>
                <w:rFonts w:ascii="Verdana" w:eastAsia="Times New Roman" w:hAnsi="Verdana" w:cs="Times New Roman"/>
                <w:color w:val="000000"/>
                <w:sz w:val="18"/>
                <w:szCs w:val="18"/>
                <w:shd w:val="clear" w:color="auto" w:fill="FFFFFF"/>
                <w:lang w:val="en-US" w:eastAsia="sv-SE"/>
              </w:rPr>
              <w:t>Gradient value for decrease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4D35579"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A8301F7"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10.0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EEF0FA3" w14:textId="77777777" w:rsidR="00046953" w:rsidRPr="00046953" w:rsidRDefault="00046953" w:rsidP="00046953">
            <w:pPr>
              <w:rPr>
                <w:rFonts w:ascii="Times New Roman" w:eastAsia="Times New Roman" w:hAnsi="Times New Roman" w:cs="Times New Roman"/>
                <w:sz w:val="24"/>
                <w:szCs w:val="24"/>
                <w:lang w:eastAsia="sv-SE"/>
              </w:rPr>
            </w:pPr>
          </w:p>
        </w:tc>
      </w:tr>
    </w:tbl>
    <w:p w14:paraId="073A5029" w14:textId="77777777" w:rsidR="00046953" w:rsidRDefault="00EE1CAF" w:rsidP="00046953">
      <w:pPr>
        <w:rPr>
          <w:rFonts w:ascii="Times New Roman" w:eastAsia="Times New Roman" w:hAnsi="Times New Roman" w:cs="Times New Roman"/>
          <w:sz w:val="24"/>
          <w:szCs w:val="24"/>
          <w:lang w:eastAsia="sv-SE"/>
        </w:rPr>
      </w:pPr>
      <w:hyperlink r:id="rId112" w:anchor="Contents" w:history="1">
        <w:r w:rsidR="00046953" w:rsidRPr="00046953">
          <w:rPr>
            <w:rFonts w:ascii="Verdana" w:eastAsia="Times New Roman" w:hAnsi="Verdana" w:cs="Times New Roman"/>
            <w:b/>
            <w:bCs/>
            <w:color w:val="006600"/>
            <w:sz w:val="18"/>
            <w:szCs w:val="18"/>
            <w:u w:val="single"/>
            <w:shd w:val="clear" w:color="auto" w:fill="FFFFFF"/>
            <w:lang w:eastAsia="sv-SE"/>
          </w:rPr>
          <w:t xml:space="preserve">To </w:t>
        </w:r>
        <w:proofErr w:type="spellStart"/>
        <w:r w:rsidR="00046953" w:rsidRPr="00046953">
          <w:rPr>
            <w:rFonts w:ascii="Verdana" w:eastAsia="Times New Roman" w:hAnsi="Verdana" w:cs="Times New Roman"/>
            <w:b/>
            <w:bCs/>
            <w:color w:val="006600"/>
            <w:sz w:val="18"/>
            <w:szCs w:val="18"/>
            <w:u w:val="single"/>
            <w:shd w:val="clear" w:color="auto" w:fill="FFFFFF"/>
            <w:lang w:eastAsia="sv-SE"/>
          </w:rPr>
          <w:t>contents</w:t>
        </w:r>
        <w:proofErr w:type="spellEnd"/>
        <w:r w:rsidR="00046953" w:rsidRPr="00046953">
          <w:rPr>
            <w:rFonts w:ascii="Verdana" w:eastAsia="Times New Roman" w:hAnsi="Verdana" w:cs="Times New Roman"/>
            <w:b/>
            <w:bCs/>
            <w:color w:val="006600"/>
            <w:sz w:val="18"/>
            <w:szCs w:val="18"/>
            <w:u w:val="single"/>
            <w:shd w:val="clear" w:color="auto" w:fill="FFFFFF"/>
            <w:lang w:eastAsia="sv-SE"/>
          </w:rPr>
          <w:t xml:space="preserve"> </w:t>
        </w:r>
        <w:proofErr w:type="spellStart"/>
        <w:r w:rsidR="00046953" w:rsidRPr="00046953">
          <w:rPr>
            <w:rFonts w:ascii="Verdana" w:eastAsia="Times New Roman" w:hAnsi="Verdana" w:cs="Times New Roman"/>
            <w:b/>
            <w:bCs/>
            <w:color w:val="006600"/>
            <w:sz w:val="18"/>
            <w:szCs w:val="18"/>
            <w:u w:val="single"/>
            <w:shd w:val="clear" w:color="auto" w:fill="FFFFFF"/>
            <w:lang w:eastAsia="sv-SE"/>
          </w:rPr>
          <w:t>of</w:t>
        </w:r>
        <w:proofErr w:type="spellEnd"/>
        <w:r w:rsidR="00046953" w:rsidRPr="00046953">
          <w:rPr>
            <w:rFonts w:ascii="Verdana" w:eastAsia="Times New Roman" w:hAnsi="Verdana" w:cs="Times New Roman"/>
            <w:b/>
            <w:bCs/>
            <w:color w:val="006600"/>
            <w:sz w:val="18"/>
            <w:szCs w:val="18"/>
            <w:u w:val="single"/>
            <w:shd w:val="clear" w:color="auto" w:fill="FFFFFF"/>
            <w:lang w:eastAsia="sv-SE"/>
          </w:rPr>
          <w:t xml:space="preserve"> </w:t>
        </w:r>
        <w:proofErr w:type="spellStart"/>
        <w:r w:rsidR="00046953" w:rsidRPr="00046953">
          <w:rPr>
            <w:rFonts w:ascii="Verdana" w:eastAsia="Times New Roman" w:hAnsi="Verdana" w:cs="Times New Roman"/>
            <w:b/>
            <w:bCs/>
            <w:color w:val="006600"/>
            <w:sz w:val="18"/>
            <w:szCs w:val="18"/>
            <w:u w:val="single"/>
            <w:shd w:val="clear" w:color="auto" w:fill="FFFFFF"/>
            <w:lang w:eastAsia="sv-SE"/>
          </w:rPr>
          <w:t>this</w:t>
        </w:r>
        <w:proofErr w:type="spellEnd"/>
        <w:r w:rsidR="00046953" w:rsidRPr="00046953">
          <w:rPr>
            <w:rFonts w:ascii="Verdana" w:eastAsia="Times New Roman" w:hAnsi="Verdana" w:cs="Times New Roman"/>
            <w:b/>
            <w:bCs/>
            <w:color w:val="006600"/>
            <w:sz w:val="18"/>
            <w:szCs w:val="18"/>
            <w:u w:val="single"/>
            <w:shd w:val="clear" w:color="auto" w:fill="FFFFFF"/>
            <w:lang w:eastAsia="sv-SE"/>
          </w:rPr>
          <w:t xml:space="preserve"> </w:t>
        </w:r>
        <w:proofErr w:type="spellStart"/>
        <w:r w:rsidR="00046953" w:rsidRPr="00046953">
          <w:rPr>
            <w:rFonts w:ascii="Verdana" w:eastAsia="Times New Roman" w:hAnsi="Verdana" w:cs="Times New Roman"/>
            <w:b/>
            <w:bCs/>
            <w:color w:val="006600"/>
            <w:sz w:val="18"/>
            <w:szCs w:val="18"/>
            <w:u w:val="single"/>
            <w:shd w:val="clear" w:color="auto" w:fill="FFFFFF"/>
            <w:lang w:eastAsia="sv-SE"/>
          </w:rPr>
          <w:t>component</w:t>
        </w:r>
        <w:proofErr w:type="spellEnd"/>
      </w:hyperlink>
    </w:p>
    <w:p w14:paraId="6321EC44" w14:textId="77777777" w:rsidR="00046953" w:rsidRDefault="00046953" w:rsidP="00046953">
      <w:pPr>
        <w:rPr>
          <w:rFonts w:ascii="Times New Roman" w:eastAsia="Times New Roman" w:hAnsi="Times New Roman" w:cs="Times New Roman"/>
          <w:sz w:val="24"/>
          <w:szCs w:val="24"/>
          <w:lang w:eastAsia="sv-SE"/>
        </w:rPr>
      </w:pPr>
    </w:p>
    <w:p w14:paraId="2771CF76" w14:textId="77777777" w:rsidR="00046953" w:rsidRDefault="00046953" w:rsidP="00046953">
      <w:pPr>
        <w:rPr>
          <w:rFonts w:ascii="Times New Roman" w:eastAsia="Times New Roman" w:hAnsi="Times New Roman" w:cs="Times New Roman"/>
          <w:sz w:val="24"/>
          <w:szCs w:val="24"/>
          <w:lang w:eastAsia="sv-SE"/>
        </w:rPr>
      </w:pPr>
    </w:p>
    <w:p w14:paraId="5430A4C7" w14:textId="77777777" w:rsidR="00046953" w:rsidRDefault="00046953" w:rsidP="00046953">
      <w:pPr>
        <w:rPr>
          <w:rFonts w:ascii="Times New Roman" w:eastAsia="Times New Roman" w:hAnsi="Times New Roman" w:cs="Times New Roman"/>
          <w:sz w:val="24"/>
          <w:szCs w:val="24"/>
          <w:lang w:eastAsia="sv-SE"/>
        </w:rPr>
      </w:pPr>
    </w:p>
    <w:p w14:paraId="692E47FF" w14:textId="77777777" w:rsidR="00046953" w:rsidRDefault="00046953" w:rsidP="00046953">
      <w:pPr>
        <w:rPr>
          <w:rFonts w:ascii="Times New Roman" w:eastAsia="Times New Roman" w:hAnsi="Times New Roman" w:cs="Times New Roman"/>
          <w:sz w:val="24"/>
          <w:szCs w:val="24"/>
          <w:lang w:eastAsia="sv-SE"/>
        </w:rPr>
      </w:pPr>
    </w:p>
    <w:p w14:paraId="2F8CFC72" w14:textId="77777777" w:rsidR="00046953" w:rsidRDefault="00046953" w:rsidP="00046953">
      <w:pPr>
        <w:rPr>
          <w:rFonts w:ascii="Times New Roman" w:eastAsia="Times New Roman" w:hAnsi="Times New Roman" w:cs="Times New Roman"/>
          <w:sz w:val="24"/>
          <w:szCs w:val="24"/>
          <w:lang w:eastAsia="sv-SE"/>
        </w:rPr>
      </w:pPr>
    </w:p>
    <w:p w14:paraId="4EBD7017" w14:textId="77777777" w:rsidR="00046953" w:rsidRDefault="00046953" w:rsidP="00046953">
      <w:pPr>
        <w:rPr>
          <w:rFonts w:ascii="Times New Roman" w:eastAsia="Times New Roman" w:hAnsi="Times New Roman" w:cs="Times New Roman"/>
          <w:sz w:val="24"/>
          <w:szCs w:val="24"/>
          <w:lang w:eastAsia="sv-SE"/>
        </w:rPr>
      </w:pPr>
    </w:p>
    <w:p w14:paraId="5481F18E" w14:textId="77777777" w:rsidR="00046953" w:rsidRDefault="00046953" w:rsidP="00046953">
      <w:pPr>
        <w:rPr>
          <w:rFonts w:ascii="Times New Roman" w:eastAsia="Times New Roman" w:hAnsi="Times New Roman" w:cs="Times New Roman"/>
          <w:sz w:val="24"/>
          <w:szCs w:val="24"/>
          <w:lang w:eastAsia="sv-SE"/>
        </w:rPr>
      </w:pPr>
    </w:p>
    <w:p w14:paraId="181CAE34" w14:textId="77777777" w:rsidR="00046953" w:rsidRDefault="00046953" w:rsidP="00046953">
      <w:pPr>
        <w:rPr>
          <w:rFonts w:ascii="Times New Roman" w:eastAsia="Times New Roman" w:hAnsi="Times New Roman" w:cs="Times New Roman"/>
          <w:sz w:val="24"/>
          <w:szCs w:val="24"/>
          <w:lang w:eastAsia="sv-SE"/>
        </w:rPr>
      </w:pPr>
    </w:p>
    <w:p w14:paraId="1F53BDA9" w14:textId="77777777" w:rsidR="00046953" w:rsidRDefault="00046953" w:rsidP="00046953">
      <w:pPr>
        <w:rPr>
          <w:rFonts w:ascii="Times New Roman" w:eastAsia="Times New Roman" w:hAnsi="Times New Roman" w:cs="Times New Roman"/>
          <w:sz w:val="24"/>
          <w:szCs w:val="24"/>
          <w:lang w:eastAsia="sv-SE"/>
        </w:rPr>
      </w:pPr>
    </w:p>
    <w:p w14:paraId="6A9FBBC8" w14:textId="77777777" w:rsidR="00046953" w:rsidRPr="00046953" w:rsidRDefault="00046953" w:rsidP="00046953">
      <w:pPr>
        <w:rPr>
          <w:rFonts w:ascii="Times New Roman" w:eastAsia="Times New Roman" w:hAnsi="Times New Roman" w:cs="Times New Roman"/>
          <w:sz w:val="24"/>
          <w:szCs w:val="24"/>
          <w:lang w:eastAsia="sv-SE"/>
        </w:rPr>
      </w:pPr>
    </w:p>
    <w:p w14:paraId="0CF3DB20" w14:textId="77777777" w:rsidR="00046953" w:rsidRPr="00046953" w:rsidRDefault="00046953" w:rsidP="00046953">
      <w:pPr>
        <w:rPr>
          <w:rFonts w:ascii="Times New Roman" w:eastAsia="Times New Roman" w:hAnsi="Times New Roman" w:cs="Times New Roman"/>
          <w:sz w:val="24"/>
          <w:szCs w:val="24"/>
          <w:lang w:eastAsia="sv-SE"/>
        </w:rPr>
      </w:pPr>
      <w:proofErr w:type="spellStart"/>
      <w:r w:rsidRPr="00046953">
        <w:rPr>
          <w:rFonts w:ascii="Verdana" w:eastAsia="Times New Roman" w:hAnsi="Verdana" w:cs="Times New Roman"/>
          <w:b/>
          <w:bCs/>
          <w:color w:val="000000"/>
          <w:sz w:val="30"/>
          <w:szCs w:val="30"/>
          <w:shd w:val="clear" w:color="auto" w:fill="FFFFFF"/>
          <w:lang w:eastAsia="sv-SE"/>
        </w:rPr>
        <w:lastRenderedPageBreak/>
        <w:t>Attributes</w:t>
      </w:r>
      <w:proofErr w:type="spellEnd"/>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left w:w="0" w:type="dxa"/>
          <w:right w:w="0" w:type="dxa"/>
        </w:tblCellMar>
        <w:tblLook w:val="04A0" w:firstRow="1" w:lastRow="0" w:firstColumn="1" w:lastColumn="0" w:noHBand="0" w:noVBand="1"/>
      </w:tblPr>
      <w:tblGrid>
        <w:gridCol w:w="2886"/>
        <w:gridCol w:w="759"/>
        <w:gridCol w:w="1365"/>
        <w:gridCol w:w="3890"/>
      </w:tblGrid>
      <w:tr w:rsidR="00046953" w:rsidRPr="00EE1CAF" w14:paraId="21E4B333" w14:textId="77777777" w:rsidTr="00046953">
        <w:trPr>
          <w:tblCellSpacing w:w="0" w:type="dxa"/>
        </w:trPr>
        <w:tc>
          <w:tcPr>
            <w:tcW w:w="0" w:type="auto"/>
            <w:gridSpan w:val="4"/>
            <w:tcBorders>
              <w:top w:val="nil"/>
              <w:left w:val="nil"/>
              <w:bottom w:val="nil"/>
              <w:right w:val="nil"/>
            </w:tcBorders>
            <w:shd w:val="clear" w:color="auto" w:fill="C0C0C0"/>
            <w:vAlign w:val="center"/>
            <w:hideMark/>
          </w:tcPr>
          <w:p w14:paraId="022A0A95" w14:textId="77777777" w:rsidR="00046953" w:rsidRPr="00046953" w:rsidRDefault="00046953" w:rsidP="00046953">
            <w:pPr>
              <w:jc w:val="center"/>
              <w:divId w:val="1538736920"/>
              <w:rPr>
                <w:rFonts w:ascii="Times New Roman" w:eastAsia="Times New Roman" w:hAnsi="Times New Roman" w:cs="Times New Roman"/>
                <w:sz w:val="24"/>
                <w:szCs w:val="24"/>
                <w:lang w:val="en-US" w:eastAsia="sv-SE"/>
              </w:rPr>
            </w:pPr>
            <w:r w:rsidRPr="00046953">
              <w:rPr>
                <w:rFonts w:ascii="Verdana" w:eastAsia="Times New Roman" w:hAnsi="Verdana" w:cs="Times New Roman"/>
                <w:i/>
                <w:iCs/>
                <w:color w:val="000000"/>
                <w:sz w:val="18"/>
                <w:szCs w:val="18"/>
                <w:shd w:val="clear" w:color="auto" w:fill="FFFFFF"/>
                <w:lang w:val="en-US" w:eastAsia="sv-SE"/>
              </w:rPr>
              <w:t>Table 2. Attributes, types, default values and descriptions</w:t>
            </w:r>
          </w:p>
        </w:tc>
      </w:tr>
      <w:tr w:rsidR="00046953" w:rsidRPr="00046953" w14:paraId="749D4FA4" w14:textId="77777777" w:rsidTr="0004695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5DBB606D"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b/>
                <w:bCs/>
                <w:color w:val="000000"/>
                <w:sz w:val="18"/>
                <w:szCs w:val="18"/>
                <w:shd w:val="clear" w:color="auto" w:fill="C0C0C0"/>
                <w:lang w:eastAsia="sv-SE"/>
              </w:rPr>
              <w:t>ATTRIBUTE</w:t>
            </w:r>
            <w:r w:rsidRPr="00046953">
              <w:rPr>
                <w:rFonts w:ascii="Verdana" w:eastAsia="Times New Roman" w:hAnsi="Verdana" w:cs="Times New Roman"/>
                <w:color w:val="000000"/>
                <w:sz w:val="18"/>
                <w:szCs w:val="18"/>
                <w:lang w:eastAsia="sv-SE"/>
              </w:rPr>
              <w:br/>
            </w:r>
            <w:r w:rsidRPr="00046953">
              <w:rPr>
                <w:rFonts w:ascii="Verdana" w:eastAsia="Times New Roman" w:hAnsi="Verdana" w:cs="Times New Roman"/>
                <w:b/>
                <w:bCs/>
                <w:color w:val="000000"/>
                <w:sz w:val="18"/>
                <w:szCs w:val="18"/>
                <w:shd w:val="clear" w:color="auto" w:fill="C0C0C0"/>
                <w:lang w:eastAsia="sv-SE"/>
              </w:rPr>
              <w:t xml:space="preserve">Property </w:t>
            </w:r>
            <w:proofErr w:type="spellStart"/>
            <w:r w:rsidRPr="00046953">
              <w:rPr>
                <w:rFonts w:ascii="Verdana" w:eastAsia="Times New Roman" w:hAnsi="Verdana" w:cs="Times New Roman"/>
                <w:b/>
                <w:bCs/>
                <w:color w:val="000000"/>
                <w:sz w:val="18"/>
                <w:szCs w:val="18"/>
                <w:shd w:val="clear" w:color="auto" w:fill="C0C0C0"/>
                <w:lang w:eastAsia="sv-SE"/>
              </w:rPr>
              <w:t>name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786F2F94" w14:textId="77777777" w:rsidR="00046953" w:rsidRPr="00046953" w:rsidRDefault="00046953" w:rsidP="00046953">
            <w:pPr>
              <w:rPr>
                <w:rFonts w:ascii="Times New Roman" w:eastAsia="Times New Roman" w:hAnsi="Times New Roman" w:cs="Times New Roman"/>
                <w:sz w:val="24"/>
                <w:szCs w:val="24"/>
                <w:lang w:eastAsia="sv-SE"/>
              </w:rPr>
            </w:pPr>
            <w:proofErr w:type="spellStart"/>
            <w:r w:rsidRPr="00046953">
              <w:rPr>
                <w:rFonts w:ascii="Verdana" w:eastAsia="Times New Roman" w:hAnsi="Verdana" w:cs="Times New Roman"/>
                <w:b/>
                <w:bCs/>
                <w:color w:val="000000"/>
                <w:sz w:val="18"/>
                <w:szCs w:val="18"/>
                <w:shd w:val="clear" w:color="auto" w:fill="C0C0C0"/>
                <w:lang w:eastAsia="sv-SE"/>
              </w:rPr>
              <w:t>Type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5C8135E1"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b/>
                <w:bCs/>
                <w:color w:val="000000"/>
                <w:sz w:val="18"/>
                <w:szCs w:val="18"/>
                <w:shd w:val="clear" w:color="auto" w:fill="C0C0C0"/>
                <w:lang w:eastAsia="sv-SE"/>
              </w:rPr>
              <w:t xml:space="preserve">Default </w:t>
            </w:r>
            <w:proofErr w:type="spellStart"/>
            <w:r w:rsidRPr="00046953">
              <w:rPr>
                <w:rFonts w:ascii="Verdana" w:eastAsia="Times New Roman" w:hAnsi="Verdana" w:cs="Times New Roman"/>
                <w:b/>
                <w:bCs/>
                <w:color w:val="000000"/>
                <w:sz w:val="18"/>
                <w:szCs w:val="18"/>
                <w:shd w:val="clear" w:color="auto" w:fill="C0C0C0"/>
                <w:lang w:eastAsia="sv-SE"/>
              </w:rPr>
              <w:t>value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63FCCEFB" w14:textId="77777777" w:rsidR="00046953" w:rsidRPr="00046953" w:rsidRDefault="00046953" w:rsidP="00046953">
            <w:pPr>
              <w:rPr>
                <w:rFonts w:ascii="Times New Roman" w:eastAsia="Times New Roman" w:hAnsi="Times New Roman" w:cs="Times New Roman"/>
                <w:sz w:val="24"/>
                <w:szCs w:val="24"/>
                <w:lang w:eastAsia="sv-SE"/>
              </w:rPr>
            </w:pPr>
            <w:proofErr w:type="spellStart"/>
            <w:r w:rsidRPr="00046953">
              <w:rPr>
                <w:rFonts w:ascii="Verdana" w:eastAsia="Times New Roman" w:hAnsi="Verdana" w:cs="Times New Roman"/>
                <w:b/>
                <w:bCs/>
                <w:color w:val="000000"/>
                <w:sz w:val="18"/>
                <w:szCs w:val="18"/>
                <w:shd w:val="clear" w:color="auto" w:fill="C0C0C0"/>
                <w:lang w:eastAsia="sv-SE"/>
              </w:rPr>
              <w:t>Description</w:t>
            </w:r>
            <w:proofErr w:type="spellEnd"/>
          </w:p>
        </w:tc>
      </w:tr>
      <w:tr w:rsidR="00046953" w:rsidRPr="00046953" w14:paraId="20E8217D" w14:textId="77777777" w:rsidTr="0004695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2054C53" w14:textId="77777777" w:rsidR="00046953" w:rsidRPr="00046953" w:rsidRDefault="00046953" w:rsidP="00046953">
            <w:pPr>
              <w:rPr>
                <w:rFonts w:ascii="Times New Roman" w:eastAsia="Times New Roman" w:hAnsi="Times New Roman" w:cs="Times New Roman"/>
                <w:sz w:val="24"/>
                <w:szCs w:val="24"/>
                <w:lang w:val="en-US" w:eastAsia="sv-SE"/>
              </w:rPr>
            </w:pPr>
            <w:bookmarkStart w:id="76" w:name="GRAD_VALUE_UPWARDS"/>
            <w:r w:rsidRPr="00046953">
              <w:rPr>
                <w:rFonts w:ascii="Verdana" w:eastAsia="Times New Roman" w:hAnsi="Verdana" w:cs="Times New Roman"/>
                <w:color w:val="000000"/>
                <w:sz w:val="18"/>
                <w:szCs w:val="18"/>
                <w:shd w:val="clear" w:color="auto" w:fill="FFFFFF"/>
                <w:lang w:val="en-US" w:eastAsia="sv-SE"/>
              </w:rPr>
              <w:t>GRAD_VALUE_UPWARDS</w:t>
            </w:r>
            <w:bookmarkEnd w:id="76"/>
            <w:r w:rsidRPr="00046953">
              <w:rPr>
                <w:rFonts w:ascii="Verdana" w:eastAsia="Times New Roman" w:hAnsi="Verdana" w:cs="Times New Roman"/>
                <w:color w:val="000000"/>
                <w:sz w:val="18"/>
                <w:szCs w:val="18"/>
                <w:lang w:val="en-US" w:eastAsia="sv-SE"/>
              </w:rPr>
              <w:br/>
            </w:r>
            <w:r w:rsidRPr="00046953">
              <w:rPr>
                <w:rFonts w:ascii="Verdana" w:eastAsia="Times New Roman" w:hAnsi="Verdana" w:cs="Times New Roman"/>
                <w:color w:val="000000"/>
                <w:sz w:val="18"/>
                <w:szCs w:val="18"/>
                <w:shd w:val="clear" w:color="auto" w:fill="FFFFFF"/>
                <w:lang w:val="en-US" w:eastAsia="sv-SE"/>
              </w:rPr>
              <w:t>Gradient value for increase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04DEED6"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8D043B0"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10.0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8C17667"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 xml:space="preserve">Maximum gradient </w:t>
            </w:r>
            <w:proofErr w:type="spellStart"/>
            <w:r w:rsidRPr="00046953">
              <w:rPr>
                <w:rFonts w:ascii="Verdana" w:eastAsia="Times New Roman" w:hAnsi="Verdana" w:cs="Times New Roman"/>
                <w:color w:val="000000"/>
                <w:sz w:val="18"/>
                <w:szCs w:val="18"/>
                <w:shd w:val="clear" w:color="auto" w:fill="FFFFFF"/>
                <w:lang w:eastAsia="sv-SE"/>
              </w:rPr>
              <w:t>upwards</w:t>
            </w:r>
            <w:proofErr w:type="spellEnd"/>
          </w:p>
        </w:tc>
      </w:tr>
      <w:tr w:rsidR="00046953" w:rsidRPr="00EE1CAF" w14:paraId="7B39852D" w14:textId="77777777" w:rsidTr="0004695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4598A9C" w14:textId="77777777" w:rsidR="00046953" w:rsidRPr="00046953" w:rsidRDefault="00046953" w:rsidP="00046953">
            <w:pPr>
              <w:rPr>
                <w:rFonts w:ascii="Times New Roman" w:eastAsia="Times New Roman" w:hAnsi="Times New Roman" w:cs="Times New Roman"/>
                <w:sz w:val="24"/>
                <w:szCs w:val="24"/>
                <w:lang w:val="en-US" w:eastAsia="sv-SE"/>
              </w:rPr>
            </w:pPr>
            <w:bookmarkStart w:id="77" w:name="GRAD_VALUE_DOWNWARDS"/>
            <w:r w:rsidRPr="00046953">
              <w:rPr>
                <w:rFonts w:ascii="Verdana" w:eastAsia="Times New Roman" w:hAnsi="Verdana" w:cs="Times New Roman"/>
                <w:color w:val="000000"/>
                <w:sz w:val="18"/>
                <w:szCs w:val="18"/>
                <w:shd w:val="clear" w:color="auto" w:fill="FFFFFF"/>
                <w:lang w:val="en-US" w:eastAsia="sv-SE"/>
              </w:rPr>
              <w:t>GRAD_VALUE_DOWNWARDS</w:t>
            </w:r>
            <w:bookmarkEnd w:id="77"/>
            <w:r w:rsidRPr="00046953">
              <w:rPr>
                <w:rFonts w:ascii="Verdana" w:eastAsia="Times New Roman" w:hAnsi="Verdana" w:cs="Times New Roman"/>
                <w:color w:val="000000"/>
                <w:sz w:val="18"/>
                <w:szCs w:val="18"/>
                <w:lang w:val="en-US" w:eastAsia="sv-SE"/>
              </w:rPr>
              <w:br/>
            </w:r>
            <w:r w:rsidRPr="00046953">
              <w:rPr>
                <w:rFonts w:ascii="Verdana" w:eastAsia="Times New Roman" w:hAnsi="Verdana" w:cs="Times New Roman"/>
                <w:color w:val="000000"/>
                <w:sz w:val="18"/>
                <w:szCs w:val="18"/>
                <w:shd w:val="clear" w:color="auto" w:fill="FFFFFF"/>
                <w:lang w:val="en-US" w:eastAsia="sv-SE"/>
              </w:rPr>
              <w:t>Gradient value for decrease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A27401C"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ED37047"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softHyphen/>
              <w:t>10.0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087223F" w14:textId="77777777" w:rsidR="00046953" w:rsidRPr="00046953" w:rsidRDefault="00046953" w:rsidP="00046953">
            <w:pPr>
              <w:rPr>
                <w:rFonts w:ascii="Times New Roman" w:eastAsia="Times New Roman" w:hAnsi="Times New Roman" w:cs="Times New Roman"/>
                <w:sz w:val="24"/>
                <w:szCs w:val="24"/>
                <w:lang w:val="en-US" w:eastAsia="sv-SE"/>
              </w:rPr>
            </w:pPr>
            <w:r w:rsidRPr="00046953">
              <w:rPr>
                <w:rFonts w:ascii="Verdana" w:eastAsia="Times New Roman" w:hAnsi="Verdana" w:cs="Times New Roman"/>
                <w:color w:val="000000"/>
                <w:sz w:val="18"/>
                <w:szCs w:val="18"/>
                <w:shd w:val="clear" w:color="auto" w:fill="FFFFFF"/>
                <w:lang w:val="en-US" w:eastAsia="sv-SE"/>
              </w:rPr>
              <w:t>Maximum gradient downwards (</w:t>
            </w:r>
            <w:proofErr w:type="spellStart"/>
            <w:r w:rsidRPr="00046953">
              <w:rPr>
                <w:rFonts w:ascii="Verdana" w:eastAsia="Times New Roman" w:hAnsi="Verdana" w:cs="Times New Roman"/>
                <w:color w:val="000000"/>
                <w:sz w:val="18"/>
                <w:szCs w:val="18"/>
                <w:shd w:val="clear" w:color="auto" w:fill="FFFFFF"/>
                <w:lang w:val="en-US" w:eastAsia="sv-SE"/>
              </w:rPr>
              <w:t>abs.value</w:t>
            </w:r>
            <w:proofErr w:type="spellEnd"/>
            <w:r w:rsidRPr="00046953">
              <w:rPr>
                <w:rFonts w:ascii="Verdana" w:eastAsia="Times New Roman" w:hAnsi="Verdana" w:cs="Times New Roman"/>
                <w:color w:val="000000"/>
                <w:sz w:val="18"/>
                <w:szCs w:val="18"/>
                <w:shd w:val="clear" w:color="auto" w:fill="FFFFFF"/>
                <w:lang w:val="en-US" w:eastAsia="sv-SE"/>
              </w:rPr>
              <w:t>)</w:t>
            </w:r>
          </w:p>
        </w:tc>
      </w:tr>
      <w:tr w:rsidR="00046953" w:rsidRPr="00046953" w14:paraId="6A3E55CA" w14:textId="77777777" w:rsidTr="0004695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8B71BB0" w14:textId="77777777" w:rsidR="00046953" w:rsidRPr="00046953" w:rsidRDefault="00046953" w:rsidP="00046953">
            <w:pPr>
              <w:rPr>
                <w:rFonts w:ascii="Times New Roman" w:eastAsia="Times New Roman" w:hAnsi="Times New Roman" w:cs="Times New Roman"/>
                <w:sz w:val="24"/>
                <w:szCs w:val="24"/>
                <w:lang w:eastAsia="sv-SE"/>
              </w:rPr>
            </w:pPr>
            <w:bookmarkStart w:id="78" w:name="GRAD_STOP"/>
            <w:r w:rsidRPr="00046953">
              <w:rPr>
                <w:rFonts w:ascii="Verdana" w:eastAsia="Times New Roman" w:hAnsi="Verdana" w:cs="Times New Roman"/>
                <w:color w:val="000000"/>
                <w:sz w:val="18"/>
                <w:szCs w:val="18"/>
                <w:shd w:val="clear" w:color="auto" w:fill="FFFFFF"/>
                <w:lang w:eastAsia="sv-SE"/>
              </w:rPr>
              <w:t>GRAD_STOP</w:t>
            </w:r>
            <w:bookmarkEnd w:id="78"/>
            <w:r w:rsidRPr="00046953">
              <w:rPr>
                <w:rFonts w:ascii="Verdana" w:eastAsia="Times New Roman" w:hAnsi="Verdana" w:cs="Times New Roman"/>
                <w:color w:val="000000"/>
                <w:sz w:val="18"/>
                <w:szCs w:val="18"/>
                <w:lang w:eastAsia="sv-SE"/>
              </w:rPr>
              <w:br/>
            </w:r>
            <w:r w:rsidRPr="00046953">
              <w:rPr>
                <w:rFonts w:ascii="Verdana" w:eastAsia="Times New Roman" w:hAnsi="Verdana" w:cs="Times New Roman"/>
                <w:color w:val="000000"/>
                <w:sz w:val="18"/>
                <w:szCs w:val="18"/>
                <w:shd w:val="clear" w:color="auto" w:fill="FFFFFF"/>
                <w:lang w:eastAsia="sv-SE"/>
              </w:rPr>
              <w:t xml:space="preserve">Output </w:t>
            </w:r>
            <w:proofErr w:type="spellStart"/>
            <w:r w:rsidRPr="00046953">
              <w:rPr>
                <w:rFonts w:ascii="Verdana" w:eastAsia="Times New Roman" w:hAnsi="Verdana" w:cs="Times New Roman"/>
                <w:color w:val="000000"/>
                <w:sz w:val="18"/>
                <w:szCs w:val="18"/>
                <w:shd w:val="clear" w:color="auto" w:fill="FFFFFF"/>
                <w:lang w:eastAsia="sv-SE"/>
              </w:rPr>
              <w:t>freezed</w:t>
            </w:r>
            <w:proofErr w:type="spellEnd"/>
            <w:r w:rsidRPr="00046953">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3AE1105"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LO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7CFBDBD"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F</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7AEDC17"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Stop mode on?</w:t>
            </w:r>
          </w:p>
        </w:tc>
      </w:tr>
      <w:tr w:rsidR="00046953" w:rsidRPr="00046953" w14:paraId="03FFEF57" w14:textId="77777777" w:rsidTr="0004695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46E14C0" w14:textId="77777777" w:rsidR="00046953" w:rsidRPr="00046953" w:rsidRDefault="00046953" w:rsidP="00046953">
            <w:pPr>
              <w:rPr>
                <w:rFonts w:ascii="Times New Roman" w:eastAsia="Times New Roman" w:hAnsi="Times New Roman" w:cs="Times New Roman"/>
                <w:sz w:val="24"/>
                <w:szCs w:val="24"/>
                <w:lang w:val="en-US" w:eastAsia="sv-SE"/>
              </w:rPr>
            </w:pPr>
            <w:bookmarkStart w:id="79" w:name="GRAD_FAST"/>
            <w:r w:rsidRPr="00046953">
              <w:rPr>
                <w:rFonts w:ascii="Verdana" w:eastAsia="Times New Roman" w:hAnsi="Verdana" w:cs="Times New Roman"/>
                <w:color w:val="000000"/>
                <w:sz w:val="18"/>
                <w:szCs w:val="18"/>
                <w:shd w:val="clear" w:color="auto" w:fill="FFFFFF"/>
                <w:lang w:val="en-US" w:eastAsia="sv-SE"/>
              </w:rPr>
              <w:t>GRAD_FAST</w:t>
            </w:r>
            <w:bookmarkEnd w:id="79"/>
            <w:r w:rsidRPr="00046953">
              <w:rPr>
                <w:rFonts w:ascii="Verdana" w:eastAsia="Times New Roman" w:hAnsi="Verdana" w:cs="Times New Roman"/>
                <w:color w:val="000000"/>
                <w:sz w:val="18"/>
                <w:szCs w:val="18"/>
                <w:lang w:val="en-US" w:eastAsia="sv-SE"/>
              </w:rPr>
              <w:br/>
            </w:r>
            <w:r w:rsidRPr="00046953">
              <w:rPr>
                <w:rFonts w:ascii="Verdana" w:eastAsia="Times New Roman" w:hAnsi="Verdana" w:cs="Times New Roman"/>
                <w:color w:val="000000"/>
                <w:sz w:val="18"/>
                <w:szCs w:val="18"/>
                <w:shd w:val="clear" w:color="auto" w:fill="FFFFFF"/>
                <w:lang w:val="en-US" w:eastAsia="sv-SE"/>
              </w:rPr>
              <w:t>Gradients out of operation?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E1EF8F2"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LO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54124AB"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F</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F289C45"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Fast mode on?</w:t>
            </w:r>
          </w:p>
        </w:tc>
      </w:tr>
      <w:tr w:rsidR="00046953" w:rsidRPr="00046953" w14:paraId="1E0AFA24" w14:textId="77777777" w:rsidTr="0004695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C8DA238" w14:textId="77777777" w:rsidR="00046953" w:rsidRPr="00046953" w:rsidRDefault="00046953" w:rsidP="00046953">
            <w:pPr>
              <w:rPr>
                <w:rFonts w:ascii="Times New Roman" w:eastAsia="Times New Roman" w:hAnsi="Times New Roman" w:cs="Times New Roman"/>
                <w:sz w:val="24"/>
                <w:szCs w:val="24"/>
                <w:lang w:val="en-US" w:eastAsia="sv-SE"/>
              </w:rPr>
            </w:pPr>
            <w:bookmarkStart w:id="80" w:name="GRAD_TRACKING_ON"/>
            <w:r w:rsidRPr="00046953">
              <w:rPr>
                <w:rFonts w:ascii="Verdana" w:eastAsia="Times New Roman" w:hAnsi="Verdana" w:cs="Times New Roman"/>
                <w:color w:val="000000"/>
                <w:sz w:val="18"/>
                <w:szCs w:val="18"/>
                <w:shd w:val="clear" w:color="auto" w:fill="FFFFFF"/>
                <w:lang w:val="en-US" w:eastAsia="sv-SE"/>
              </w:rPr>
              <w:t>GRAD_TRACKING_ON</w:t>
            </w:r>
            <w:bookmarkEnd w:id="80"/>
            <w:r w:rsidRPr="00046953">
              <w:rPr>
                <w:rFonts w:ascii="Verdana" w:eastAsia="Times New Roman" w:hAnsi="Verdana" w:cs="Times New Roman"/>
                <w:color w:val="000000"/>
                <w:sz w:val="18"/>
                <w:szCs w:val="18"/>
                <w:lang w:val="en-US" w:eastAsia="sv-SE"/>
              </w:rPr>
              <w:br/>
            </w:r>
            <w:r w:rsidRPr="00046953">
              <w:rPr>
                <w:rFonts w:ascii="Verdana" w:eastAsia="Times New Roman" w:hAnsi="Verdana" w:cs="Times New Roman"/>
                <w:color w:val="000000"/>
                <w:sz w:val="18"/>
                <w:szCs w:val="18"/>
                <w:shd w:val="clear" w:color="auto" w:fill="FFFFFF"/>
                <w:lang w:val="en-US" w:eastAsia="sv-SE"/>
              </w:rPr>
              <w:t>Tracking 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094E801"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LO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B9547E7"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F</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8F44515" w14:textId="77777777" w:rsidR="00046953" w:rsidRPr="00046953" w:rsidRDefault="00046953" w:rsidP="00046953">
            <w:pPr>
              <w:rPr>
                <w:rFonts w:ascii="Times New Roman" w:eastAsia="Times New Roman" w:hAnsi="Times New Roman" w:cs="Times New Roman"/>
                <w:sz w:val="24"/>
                <w:szCs w:val="24"/>
                <w:lang w:eastAsia="sv-SE"/>
              </w:rPr>
            </w:pPr>
            <w:proofErr w:type="spellStart"/>
            <w:r w:rsidRPr="00046953">
              <w:rPr>
                <w:rFonts w:ascii="Verdana" w:eastAsia="Times New Roman" w:hAnsi="Verdana" w:cs="Times New Roman"/>
                <w:color w:val="000000"/>
                <w:sz w:val="18"/>
                <w:szCs w:val="18"/>
                <w:shd w:val="clear" w:color="auto" w:fill="FFFFFF"/>
                <w:lang w:eastAsia="sv-SE"/>
              </w:rPr>
              <w:t>Tracking</w:t>
            </w:r>
            <w:proofErr w:type="spellEnd"/>
            <w:r w:rsidRPr="00046953">
              <w:rPr>
                <w:rFonts w:ascii="Verdana" w:eastAsia="Times New Roman" w:hAnsi="Verdana" w:cs="Times New Roman"/>
                <w:color w:val="000000"/>
                <w:sz w:val="18"/>
                <w:szCs w:val="18"/>
                <w:shd w:val="clear" w:color="auto" w:fill="FFFFFF"/>
                <w:lang w:eastAsia="sv-SE"/>
              </w:rPr>
              <w:t xml:space="preserve"> mode on?</w:t>
            </w:r>
          </w:p>
        </w:tc>
      </w:tr>
      <w:tr w:rsidR="00046953" w:rsidRPr="00046953" w14:paraId="3038720E" w14:textId="77777777" w:rsidTr="0004695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62B03CE" w14:textId="77777777" w:rsidR="00046953" w:rsidRPr="00046953" w:rsidRDefault="00046953" w:rsidP="00046953">
            <w:pPr>
              <w:rPr>
                <w:rFonts w:ascii="Times New Roman" w:eastAsia="Times New Roman" w:hAnsi="Times New Roman" w:cs="Times New Roman"/>
                <w:sz w:val="24"/>
                <w:szCs w:val="24"/>
                <w:lang w:eastAsia="sv-SE"/>
              </w:rPr>
            </w:pPr>
            <w:bookmarkStart w:id="81" w:name="GRAD_FAST_TRACKING"/>
            <w:r w:rsidRPr="00046953">
              <w:rPr>
                <w:rFonts w:ascii="Verdana" w:eastAsia="Times New Roman" w:hAnsi="Verdana" w:cs="Times New Roman"/>
                <w:color w:val="000000"/>
                <w:sz w:val="18"/>
                <w:szCs w:val="18"/>
                <w:shd w:val="clear" w:color="auto" w:fill="FFFFFF"/>
                <w:lang w:eastAsia="sv-SE"/>
              </w:rPr>
              <w:t>GRAD_FAST_TRACKING</w:t>
            </w:r>
            <w:bookmarkEnd w:id="81"/>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B3DCFAC"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LO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D54F184"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F</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EC254B4"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 xml:space="preserve">Fast operation in </w:t>
            </w:r>
            <w:proofErr w:type="spellStart"/>
            <w:r w:rsidRPr="00046953">
              <w:rPr>
                <w:rFonts w:ascii="Verdana" w:eastAsia="Times New Roman" w:hAnsi="Verdana" w:cs="Times New Roman"/>
                <w:color w:val="000000"/>
                <w:sz w:val="18"/>
                <w:szCs w:val="18"/>
                <w:shd w:val="clear" w:color="auto" w:fill="FFFFFF"/>
                <w:lang w:eastAsia="sv-SE"/>
              </w:rPr>
              <w:t>tracking</w:t>
            </w:r>
            <w:proofErr w:type="spellEnd"/>
            <w:r w:rsidRPr="00046953">
              <w:rPr>
                <w:rFonts w:ascii="Verdana" w:eastAsia="Times New Roman" w:hAnsi="Verdana" w:cs="Times New Roman"/>
                <w:color w:val="000000"/>
                <w:sz w:val="18"/>
                <w:szCs w:val="18"/>
                <w:shd w:val="clear" w:color="auto" w:fill="FFFFFF"/>
                <w:lang w:eastAsia="sv-SE"/>
              </w:rPr>
              <w:t xml:space="preserve"> mode?</w:t>
            </w:r>
          </w:p>
        </w:tc>
      </w:tr>
      <w:tr w:rsidR="00046953" w:rsidRPr="00EE1CAF" w14:paraId="6E083EB6" w14:textId="77777777" w:rsidTr="0004695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07C55E3" w14:textId="77777777" w:rsidR="00046953" w:rsidRPr="00046953" w:rsidRDefault="00046953" w:rsidP="00046953">
            <w:pPr>
              <w:rPr>
                <w:rFonts w:ascii="Times New Roman" w:eastAsia="Times New Roman" w:hAnsi="Times New Roman" w:cs="Times New Roman"/>
                <w:sz w:val="24"/>
                <w:szCs w:val="24"/>
                <w:lang w:val="en-US" w:eastAsia="sv-SE"/>
              </w:rPr>
            </w:pPr>
            <w:bookmarkStart w:id="82" w:name="GRAD_AGRRA1"/>
            <w:r w:rsidRPr="00046953">
              <w:rPr>
                <w:rFonts w:ascii="Verdana" w:eastAsia="Times New Roman" w:hAnsi="Verdana" w:cs="Times New Roman"/>
                <w:color w:val="000000"/>
                <w:sz w:val="18"/>
                <w:szCs w:val="18"/>
                <w:shd w:val="clear" w:color="auto" w:fill="FFFFFF"/>
                <w:lang w:val="en-US" w:eastAsia="sv-SE"/>
              </w:rPr>
              <w:t>GRAD_AGRRA1</w:t>
            </w:r>
            <w:bookmarkEnd w:id="82"/>
            <w:r w:rsidRPr="00046953">
              <w:rPr>
                <w:rFonts w:ascii="Verdana" w:eastAsia="Times New Roman" w:hAnsi="Verdana" w:cs="Times New Roman"/>
                <w:color w:val="000000"/>
                <w:sz w:val="18"/>
                <w:szCs w:val="18"/>
                <w:lang w:val="en-US" w:eastAsia="sv-SE"/>
              </w:rPr>
              <w:br/>
            </w:r>
            <w:r w:rsidRPr="00046953">
              <w:rPr>
                <w:rFonts w:ascii="Verdana" w:eastAsia="Times New Roman" w:hAnsi="Verdana" w:cs="Times New Roman"/>
                <w:color w:val="000000"/>
                <w:sz w:val="18"/>
                <w:szCs w:val="18"/>
                <w:shd w:val="clear" w:color="auto" w:fill="FFFFFF"/>
                <w:lang w:val="en-US" w:eastAsia="sv-SE"/>
              </w:rPr>
              <w:t>Current and previous inputs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CF78DED" w14:textId="77777777" w:rsidR="00046953" w:rsidRPr="00046953" w:rsidRDefault="00046953" w:rsidP="00046953">
            <w:pPr>
              <w:rPr>
                <w:rFonts w:ascii="Times New Roman" w:eastAsia="Times New Roman" w:hAnsi="Times New Roman" w:cs="Times New Roman"/>
                <w:sz w:val="24"/>
                <w:szCs w:val="24"/>
                <w:lang w:eastAsia="sv-SE"/>
              </w:rPr>
            </w:pPr>
            <w:proofErr w:type="gramStart"/>
            <w:r w:rsidRPr="00046953">
              <w:rPr>
                <w:rFonts w:ascii="Verdana" w:eastAsia="Times New Roman" w:hAnsi="Verdana" w:cs="Times New Roman"/>
                <w:color w:val="000000"/>
                <w:sz w:val="18"/>
                <w:szCs w:val="18"/>
                <w:shd w:val="clear" w:color="auto" w:fill="FFFFFF"/>
                <w:lang w:eastAsia="sv-SE"/>
              </w:rPr>
              <w:t>DO(</w:t>
            </w:r>
            <w:proofErr w:type="gramEnd"/>
            <w:r w:rsidRPr="00046953">
              <w:rPr>
                <w:rFonts w:ascii="Verdana" w:eastAsia="Times New Roman" w:hAnsi="Verdana" w:cs="Times New Roman"/>
                <w:color w:val="000000"/>
                <w:sz w:val="18"/>
                <w:szCs w:val="18"/>
                <w:shd w:val="clear" w:color="auto" w:fill="FFFFFF"/>
                <w:lang w:eastAsia="sv-SE"/>
              </w:rPr>
              <w:t>1,2)</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00C9A3D" w14:textId="77777777" w:rsidR="00046953" w:rsidRPr="00046953" w:rsidRDefault="00046953" w:rsidP="00046953">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E85CCA1" w14:textId="77777777" w:rsidR="00046953" w:rsidRPr="00046953" w:rsidRDefault="00046953" w:rsidP="00046953">
            <w:pPr>
              <w:rPr>
                <w:rFonts w:ascii="Times New Roman" w:eastAsia="Times New Roman" w:hAnsi="Times New Roman" w:cs="Times New Roman"/>
                <w:sz w:val="24"/>
                <w:szCs w:val="24"/>
                <w:lang w:val="en-US" w:eastAsia="sv-SE"/>
              </w:rPr>
            </w:pPr>
            <w:r w:rsidRPr="00046953">
              <w:rPr>
                <w:rFonts w:ascii="Verdana" w:eastAsia="Times New Roman" w:hAnsi="Verdana" w:cs="Times New Roman"/>
                <w:color w:val="000000"/>
                <w:sz w:val="18"/>
                <w:szCs w:val="18"/>
                <w:shd w:val="clear" w:color="auto" w:fill="FFFFFF"/>
                <w:lang w:val="en-US" w:eastAsia="sv-SE"/>
              </w:rPr>
              <w:t>Current and previous inputs[</w:t>
            </w:r>
            <w:proofErr w:type="spellStart"/>
            <w:r w:rsidRPr="00046953">
              <w:rPr>
                <w:rFonts w:ascii="Verdana" w:eastAsia="Times New Roman" w:hAnsi="Verdana" w:cs="Times New Roman"/>
                <w:color w:val="000000"/>
                <w:sz w:val="18"/>
                <w:szCs w:val="18"/>
                <w:shd w:val="clear" w:color="auto" w:fill="FFFFFF"/>
                <w:lang w:val="en-US" w:eastAsia="sv-SE"/>
              </w:rPr>
              <w:t>i</w:t>
            </w:r>
            <w:proofErr w:type="spellEnd"/>
            <w:r w:rsidRPr="00046953">
              <w:rPr>
                <w:rFonts w:ascii="Verdana" w:eastAsia="Times New Roman" w:hAnsi="Verdana" w:cs="Times New Roman"/>
                <w:color w:val="000000"/>
                <w:sz w:val="18"/>
                <w:szCs w:val="18"/>
                <w:shd w:val="clear" w:color="auto" w:fill="FFFFFF"/>
                <w:lang w:val="en-US" w:eastAsia="sv-SE"/>
              </w:rPr>
              <w:t>]</w:t>
            </w:r>
          </w:p>
        </w:tc>
      </w:tr>
      <w:tr w:rsidR="00046953" w:rsidRPr="00EE1CAF" w14:paraId="628C4B70" w14:textId="77777777" w:rsidTr="0004695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D5ACE44" w14:textId="77777777" w:rsidR="00046953" w:rsidRPr="00046953" w:rsidRDefault="00046953" w:rsidP="00046953">
            <w:pPr>
              <w:rPr>
                <w:rFonts w:ascii="Times New Roman" w:eastAsia="Times New Roman" w:hAnsi="Times New Roman" w:cs="Times New Roman"/>
                <w:sz w:val="24"/>
                <w:szCs w:val="24"/>
                <w:lang w:val="en-US" w:eastAsia="sv-SE"/>
              </w:rPr>
            </w:pPr>
            <w:bookmarkStart w:id="83" w:name="GRAD_AGRRA2"/>
            <w:r w:rsidRPr="00046953">
              <w:rPr>
                <w:rFonts w:ascii="Verdana" w:eastAsia="Times New Roman" w:hAnsi="Verdana" w:cs="Times New Roman"/>
                <w:color w:val="000000"/>
                <w:sz w:val="18"/>
                <w:szCs w:val="18"/>
                <w:shd w:val="clear" w:color="auto" w:fill="FFFFFF"/>
                <w:lang w:val="en-US" w:eastAsia="sv-SE"/>
              </w:rPr>
              <w:t>GRAD_AGRRA2</w:t>
            </w:r>
            <w:bookmarkEnd w:id="83"/>
            <w:r w:rsidRPr="00046953">
              <w:rPr>
                <w:rFonts w:ascii="Verdana" w:eastAsia="Times New Roman" w:hAnsi="Verdana" w:cs="Times New Roman"/>
                <w:color w:val="000000"/>
                <w:sz w:val="18"/>
                <w:szCs w:val="18"/>
                <w:lang w:val="en-US" w:eastAsia="sv-SE"/>
              </w:rPr>
              <w:br/>
            </w:r>
            <w:r w:rsidRPr="00046953">
              <w:rPr>
                <w:rFonts w:ascii="Verdana" w:eastAsia="Times New Roman" w:hAnsi="Verdana" w:cs="Times New Roman"/>
                <w:color w:val="000000"/>
                <w:sz w:val="18"/>
                <w:szCs w:val="18"/>
                <w:shd w:val="clear" w:color="auto" w:fill="FFFFFF"/>
                <w:lang w:val="en-US" w:eastAsia="sv-SE"/>
              </w:rPr>
              <w:t>Current and previous outputs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FA7F42D" w14:textId="77777777" w:rsidR="00046953" w:rsidRPr="00046953" w:rsidRDefault="00046953" w:rsidP="00046953">
            <w:pPr>
              <w:rPr>
                <w:rFonts w:ascii="Times New Roman" w:eastAsia="Times New Roman" w:hAnsi="Times New Roman" w:cs="Times New Roman"/>
                <w:sz w:val="24"/>
                <w:szCs w:val="24"/>
                <w:lang w:eastAsia="sv-SE"/>
              </w:rPr>
            </w:pPr>
            <w:proofErr w:type="gramStart"/>
            <w:r w:rsidRPr="00046953">
              <w:rPr>
                <w:rFonts w:ascii="Verdana" w:eastAsia="Times New Roman" w:hAnsi="Verdana" w:cs="Times New Roman"/>
                <w:color w:val="000000"/>
                <w:sz w:val="18"/>
                <w:szCs w:val="18"/>
                <w:shd w:val="clear" w:color="auto" w:fill="FFFFFF"/>
                <w:lang w:eastAsia="sv-SE"/>
              </w:rPr>
              <w:t>DO(</w:t>
            </w:r>
            <w:proofErr w:type="gramEnd"/>
            <w:r w:rsidRPr="00046953">
              <w:rPr>
                <w:rFonts w:ascii="Verdana" w:eastAsia="Times New Roman" w:hAnsi="Verdana" w:cs="Times New Roman"/>
                <w:color w:val="000000"/>
                <w:sz w:val="18"/>
                <w:szCs w:val="18"/>
                <w:shd w:val="clear" w:color="auto" w:fill="FFFFFF"/>
                <w:lang w:eastAsia="sv-SE"/>
              </w:rPr>
              <w:t>1,2)</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94F2449" w14:textId="77777777" w:rsidR="00046953" w:rsidRPr="00046953" w:rsidRDefault="00046953" w:rsidP="00046953">
            <w:pPr>
              <w:rPr>
                <w:rFonts w:ascii="Times New Roman" w:eastAsia="Times New Roman" w:hAnsi="Times New Roman" w:cs="Times New Roman"/>
                <w:sz w:val="24"/>
                <w:szCs w:val="24"/>
                <w:lang w:eastAsia="sv-SE"/>
              </w:rPr>
            </w:pP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C2FD85D" w14:textId="77777777" w:rsidR="00046953" w:rsidRPr="00046953" w:rsidRDefault="00046953" w:rsidP="00046953">
            <w:pPr>
              <w:rPr>
                <w:rFonts w:ascii="Times New Roman" w:eastAsia="Times New Roman" w:hAnsi="Times New Roman" w:cs="Times New Roman"/>
                <w:sz w:val="24"/>
                <w:szCs w:val="24"/>
                <w:lang w:val="en-US" w:eastAsia="sv-SE"/>
              </w:rPr>
            </w:pPr>
            <w:r w:rsidRPr="00046953">
              <w:rPr>
                <w:rFonts w:ascii="Verdana" w:eastAsia="Times New Roman" w:hAnsi="Verdana" w:cs="Times New Roman"/>
                <w:color w:val="000000"/>
                <w:sz w:val="18"/>
                <w:szCs w:val="18"/>
                <w:shd w:val="clear" w:color="auto" w:fill="FFFFFF"/>
                <w:lang w:val="en-US" w:eastAsia="sv-SE"/>
              </w:rPr>
              <w:t>Current and previous outputs[</w:t>
            </w:r>
            <w:proofErr w:type="spellStart"/>
            <w:r w:rsidRPr="00046953">
              <w:rPr>
                <w:rFonts w:ascii="Verdana" w:eastAsia="Times New Roman" w:hAnsi="Verdana" w:cs="Times New Roman"/>
                <w:color w:val="000000"/>
                <w:sz w:val="18"/>
                <w:szCs w:val="18"/>
                <w:shd w:val="clear" w:color="auto" w:fill="FFFFFF"/>
                <w:lang w:val="en-US" w:eastAsia="sv-SE"/>
              </w:rPr>
              <w:t>i</w:t>
            </w:r>
            <w:proofErr w:type="spellEnd"/>
            <w:r w:rsidRPr="00046953">
              <w:rPr>
                <w:rFonts w:ascii="Verdana" w:eastAsia="Times New Roman" w:hAnsi="Verdana" w:cs="Times New Roman"/>
                <w:color w:val="000000"/>
                <w:sz w:val="18"/>
                <w:szCs w:val="18"/>
                <w:shd w:val="clear" w:color="auto" w:fill="FFFFFF"/>
                <w:lang w:val="en-US" w:eastAsia="sv-SE"/>
              </w:rPr>
              <w:t>]</w:t>
            </w:r>
          </w:p>
        </w:tc>
      </w:tr>
      <w:tr w:rsidR="00046953" w:rsidRPr="00046953" w14:paraId="607A72DF" w14:textId="77777777" w:rsidTr="0004695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B36F7DB" w14:textId="77777777" w:rsidR="00046953" w:rsidRPr="00046953" w:rsidRDefault="00046953" w:rsidP="00046953">
            <w:pPr>
              <w:rPr>
                <w:rFonts w:ascii="Times New Roman" w:eastAsia="Times New Roman" w:hAnsi="Times New Roman" w:cs="Times New Roman"/>
                <w:sz w:val="24"/>
                <w:szCs w:val="24"/>
                <w:lang w:eastAsia="sv-SE"/>
              </w:rPr>
            </w:pPr>
            <w:bookmarkStart w:id="84" w:name="GRAD_VALUE_UPWARDS_S"/>
            <w:r w:rsidRPr="00046953">
              <w:rPr>
                <w:rFonts w:ascii="Verdana" w:eastAsia="Times New Roman" w:hAnsi="Verdana" w:cs="Times New Roman"/>
                <w:color w:val="000000"/>
                <w:sz w:val="18"/>
                <w:szCs w:val="18"/>
                <w:shd w:val="clear" w:color="auto" w:fill="FFFFFF"/>
                <w:lang w:eastAsia="sv-SE"/>
              </w:rPr>
              <w:t>GRAD_VALUE_UPWARDS_S</w:t>
            </w:r>
            <w:bookmarkEnd w:id="84"/>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6CF632D"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D1C8E4A"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NULL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B8B77A9"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 xml:space="preserve">Max. gradient </w:t>
            </w:r>
            <w:proofErr w:type="spellStart"/>
            <w:r w:rsidRPr="00046953">
              <w:rPr>
                <w:rFonts w:ascii="Verdana" w:eastAsia="Times New Roman" w:hAnsi="Verdana" w:cs="Times New Roman"/>
                <w:color w:val="000000"/>
                <w:sz w:val="18"/>
                <w:szCs w:val="18"/>
                <w:shd w:val="clear" w:color="auto" w:fill="FFFFFF"/>
                <w:lang w:eastAsia="sv-SE"/>
              </w:rPr>
              <w:t>upwards</w:t>
            </w:r>
            <w:proofErr w:type="spellEnd"/>
            <w:r w:rsidRPr="00046953">
              <w:rPr>
                <w:rFonts w:ascii="Verdana" w:eastAsia="Times New Roman" w:hAnsi="Verdana" w:cs="Times New Roman"/>
                <w:color w:val="000000"/>
                <w:sz w:val="18"/>
                <w:szCs w:val="18"/>
                <w:shd w:val="clear" w:color="auto" w:fill="FFFFFF"/>
                <w:lang w:eastAsia="sv-SE"/>
              </w:rPr>
              <w:t xml:space="preserve"> signal</w:t>
            </w:r>
          </w:p>
        </w:tc>
      </w:tr>
      <w:tr w:rsidR="00046953" w:rsidRPr="00046953" w14:paraId="575C78A2" w14:textId="77777777" w:rsidTr="0004695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495C52E" w14:textId="77777777" w:rsidR="00046953" w:rsidRPr="00046953" w:rsidRDefault="00046953" w:rsidP="00046953">
            <w:pPr>
              <w:rPr>
                <w:rFonts w:ascii="Times New Roman" w:eastAsia="Times New Roman" w:hAnsi="Times New Roman" w:cs="Times New Roman"/>
                <w:sz w:val="24"/>
                <w:szCs w:val="24"/>
                <w:lang w:eastAsia="sv-SE"/>
              </w:rPr>
            </w:pPr>
            <w:bookmarkStart w:id="85" w:name="GRAD_VALUE_DOWNWARDS_S"/>
            <w:r w:rsidRPr="00046953">
              <w:rPr>
                <w:rFonts w:ascii="Verdana" w:eastAsia="Times New Roman" w:hAnsi="Verdana" w:cs="Times New Roman"/>
                <w:color w:val="000000"/>
                <w:sz w:val="18"/>
                <w:szCs w:val="18"/>
                <w:shd w:val="clear" w:color="auto" w:fill="FFFFFF"/>
                <w:lang w:eastAsia="sv-SE"/>
              </w:rPr>
              <w:t>GRAD_VALUE_DOWNWARDS_S</w:t>
            </w:r>
            <w:bookmarkEnd w:id="85"/>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0BA4C55"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60F0B74"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NULL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A375249"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 xml:space="preserve">Max. gradient </w:t>
            </w:r>
            <w:proofErr w:type="spellStart"/>
            <w:r w:rsidRPr="00046953">
              <w:rPr>
                <w:rFonts w:ascii="Verdana" w:eastAsia="Times New Roman" w:hAnsi="Verdana" w:cs="Times New Roman"/>
                <w:color w:val="000000"/>
                <w:sz w:val="18"/>
                <w:szCs w:val="18"/>
                <w:shd w:val="clear" w:color="auto" w:fill="FFFFFF"/>
                <w:lang w:eastAsia="sv-SE"/>
              </w:rPr>
              <w:t>downwards</w:t>
            </w:r>
            <w:proofErr w:type="spellEnd"/>
            <w:r w:rsidRPr="00046953">
              <w:rPr>
                <w:rFonts w:ascii="Verdana" w:eastAsia="Times New Roman" w:hAnsi="Verdana" w:cs="Times New Roman"/>
                <w:color w:val="000000"/>
                <w:sz w:val="18"/>
                <w:szCs w:val="18"/>
                <w:shd w:val="clear" w:color="auto" w:fill="FFFFFF"/>
                <w:lang w:eastAsia="sv-SE"/>
              </w:rPr>
              <w:t xml:space="preserve"> signal</w:t>
            </w:r>
          </w:p>
        </w:tc>
      </w:tr>
      <w:tr w:rsidR="00046953" w:rsidRPr="00046953" w14:paraId="49C02ACB" w14:textId="77777777" w:rsidTr="0004695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18CCEF3" w14:textId="77777777" w:rsidR="00046953" w:rsidRPr="00046953" w:rsidRDefault="00046953" w:rsidP="00046953">
            <w:pPr>
              <w:rPr>
                <w:rFonts w:ascii="Times New Roman" w:eastAsia="Times New Roman" w:hAnsi="Times New Roman" w:cs="Times New Roman"/>
                <w:sz w:val="24"/>
                <w:szCs w:val="24"/>
                <w:lang w:eastAsia="sv-SE"/>
              </w:rPr>
            </w:pPr>
            <w:bookmarkStart w:id="86" w:name="GRAD_STOP_S"/>
            <w:r w:rsidRPr="00046953">
              <w:rPr>
                <w:rFonts w:ascii="Verdana" w:eastAsia="Times New Roman" w:hAnsi="Verdana" w:cs="Times New Roman"/>
                <w:color w:val="000000"/>
                <w:sz w:val="18"/>
                <w:szCs w:val="18"/>
                <w:shd w:val="clear" w:color="auto" w:fill="FFFFFF"/>
                <w:lang w:eastAsia="sv-SE"/>
              </w:rPr>
              <w:t>GRAD_STOP_S</w:t>
            </w:r>
            <w:bookmarkEnd w:id="86"/>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1EBE990"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26C1660"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NULL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7A32B47"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Stop mode on signal</w:t>
            </w:r>
          </w:p>
        </w:tc>
      </w:tr>
      <w:tr w:rsidR="00046953" w:rsidRPr="00046953" w14:paraId="2165A83B" w14:textId="77777777" w:rsidTr="0004695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C368C14" w14:textId="77777777" w:rsidR="00046953" w:rsidRPr="00046953" w:rsidRDefault="00046953" w:rsidP="00046953">
            <w:pPr>
              <w:rPr>
                <w:rFonts w:ascii="Times New Roman" w:eastAsia="Times New Roman" w:hAnsi="Times New Roman" w:cs="Times New Roman"/>
                <w:sz w:val="24"/>
                <w:szCs w:val="24"/>
                <w:lang w:eastAsia="sv-SE"/>
              </w:rPr>
            </w:pPr>
            <w:bookmarkStart w:id="87" w:name="GRAD_FAST_S"/>
            <w:r w:rsidRPr="00046953">
              <w:rPr>
                <w:rFonts w:ascii="Verdana" w:eastAsia="Times New Roman" w:hAnsi="Verdana" w:cs="Times New Roman"/>
                <w:color w:val="000000"/>
                <w:sz w:val="18"/>
                <w:szCs w:val="18"/>
                <w:shd w:val="clear" w:color="auto" w:fill="FFFFFF"/>
                <w:lang w:eastAsia="sv-SE"/>
              </w:rPr>
              <w:t>GRAD_FAST_S</w:t>
            </w:r>
            <w:bookmarkEnd w:id="87"/>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3A8CF69"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E29913C"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NULL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BB59D71"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Fast mode on signal</w:t>
            </w:r>
          </w:p>
        </w:tc>
      </w:tr>
      <w:tr w:rsidR="00046953" w:rsidRPr="00046953" w14:paraId="5DA1651A" w14:textId="77777777" w:rsidTr="0004695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3F3B167" w14:textId="77777777" w:rsidR="00046953" w:rsidRPr="00046953" w:rsidRDefault="00046953" w:rsidP="00046953">
            <w:pPr>
              <w:rPr>
                <w:rFonts w:ascii="Times New Roman" w:eastAsia="Times New Roman" w:hAnsi="Times New Roman" w:cs="Times New Roman"/>
                <w:sz w:val="24"/>
                <w:szCs w:val="24"/>
                <w:lang w:eastAsia="sv-SE"/>
              </w:rPr>
            </w:pPr>
            <w:bookmarkStart w:id="88" w:name="GRAD_TRACKING_ON_S"/>
            <w:r w:rsidRPr="00046953">
              <w:rPr>
                <w:rFonts w:ascii="Verdana" w:eastAsia="Times New Roman" w:hAnsi="Verdana" w:cs="Times New Roman"/>
                <w:color w:val="000000"/>
                <w:sz w:val="18"/>
                <w:szCs w:val="18"/>
                <w:shd w:val="clear" w:color="auto" w:fill="FFFFFF"/>
                <w:lang w:eastAsia="sv-SE"/>
              </w:rPr>
              <w:t>GRAD_TRACKING_ON_S</w:t>
            </w:r>
            <w:bookmarkEnd w:id="88"/>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6E9B1AE"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E524452"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NULL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513A4AE" w14:textId="77777777" w:rsidR="00046953" w:rsidRPr="00046953" w:rsidRDefault="00046953" w:rsidP="00046953">
            <w:pPr>
              <w:rPr>
                <w:rFonts w:ascii="Times New Roman" w:eastAsia="Times New Roman" w:hAnsi="Times New Roman" w:cs="Times New Roman"/>
                <w:sz w:val="24"/>
                <w:szCs w:val="24"/>
                <w:lang w:eastAsia="sv-SE"/>
              </w:rPr>
            </w:pPr>
            <w:proofErr w:type="spellStart"/>
            <w:r w:rsidRPr="00046953">
              <w:rPr>
                <w:rFonts w:ascii="Verdana" w:eastAsia="Times New Roman" w:hAnsi="Verdana" w:cs="Times New Roman"/>
                <w:color w:val="000000"/>
                <w:sz w:val="18"/>
                <w:szCs w:val="18"/>
                <w:shd w:val="clear" w:color="auto" w:fill="FFFFFF"/>
                <w:lang w:eastAsia="sv-SE"/>
              </w:rPr>
              <w:t>Tracking</w:t>
            </w:r>
            <w:proofErr w:type="spellEnd"/>
            <w:r w:rsidRPr="00046953">
              <w:rPr>
                <w:rFonts w:ascii="Verdana" w:eastAsia="Times New Roman" w:hAnsi="Verdana" w:cs="Times New Roman"/>
                <w:color w:val="000000"/>
                <w:sz w:val="18"/>
                <w:szCs w:val="18"/>
                <w:shd w:val="clear" w:color="auto" w:fill="FFFFFF"/>
                <w:lang w:eastAsia="sv-SE"/>
              </w:rPr>
              <w:t xml:space="preserve"> mode on signal</w:t>
            </w:r>
          </w:p>
        </w:tc>
      </w:tr>
      <w:tr w:rsidR="00046953" w:rsidRPr="00046953" w14:paraId="2D7F5DD0" w14:textId="77777777" w:rsidTr="0004695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3B071A3" w14:textId="77777777" w:rsidR="00046953" w:rsidRPr="00046953" w:rsidRDefault="00046953" w:rsidP="00046953">
            <w:pPr>
              <w:rPr>
                <w:rFonts w:ascii="Times New Roman" w:eastAsia="Times New Roman" w:hAnsi="Times New Roman" w:cs="Times New Roman"/>
                <w:sz w:val="24"/>
                <w:szCs w:val="24"/>
                <w:lang w:eastAsia="sv-SE"/>
              </w:rPr>
            </w:pPr>
            <w:bookmarkStart w:id="89" w:name="GRAD_INPUT_SIGN"/>
            <w:r w:rsidRPr="00046953">
              <w:rPr>
                <w:rFonts w:ascii="Verdana" w:eastAsia="Times New Roman" w:hAnsi="Verdana" w:cs="Times New Roman"/>
                <w:color w:val="000000"/>
                <w:sz w:val="18"/>
                <w:szCs w:val="18"/>
                <w:shd w:val="clear" w:color="auto" w:fill="FFFFFF"/>
                <w:lang w:eastAsia="sv-SE"/>
              </w:rPr>
              <w:t>GRAD_INPUT_SIGN</w:t>
            </w:r>
            <w:bookmarkEnd w:id="89"/>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3042FDC"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2AD0D3A"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'OV'</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3E118C0"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Input signal</w:t>
            </w:r>
          </w:p>
        </w:tc>
      </w:tr>
      <w:tr w:rsidR="00046953" w:rsidRPr="00046953" w14:paraId="4C3EE750" w14:textId="77777777" w:rsidTr="0004695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A3EB9CD" w14:textId="77777777" w:rsidR="00046953" w:rsidRPr="00046953" w:rsidRDefault="00046953" w:rsidP="00046953">
            <w:pPr>
              <w:rPr>
                <w:rFonts w:ascii="Times New Roman" w:eastAsia="Times New Roman" w:hAnsi="Times New Roman" w:cs="Times New Roman"/>
                <w:sz w:val="24"/>
                <w:szCs w:val="24"/>
                <w:lang w:eastAsia="sv-SE"/>
              </w:rPr>
            </w:pPr>
            <w:bookmarkStart w:id="90" w:name="GRAD_TRACKING_SIGN"/>
            <w:r w:rsidRPr="00046953">
              <w:rPr>
                <w:rFonts w:ascii="Verdana" w:eastAsia="Times New Roman" w:hAnsi="Verdana" w:cs="Times New Roman"/>
                <w:color w:val="000000"/>
                <w:sz w:val="18"/>
                <w:szCs w:val="18"/>
                <w:shd w:val="clear" w:color="auto" w:fill="FFFFFF"/>
                <w:lang w:eastAsia="sv-SE"/>
              </w:rPr>
              <w:t>GRAD_TRACKING_SIGN</w:t>
            </w:r>
            <w:bookmarkEnd w:id="90"/>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36A9AA8"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BBBE6D0"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NULL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29293DB" w14:textId="77777777" w:rsidR="00046953" w:rsidRPr="00046953" w:rsidRDefault="00046953" w:rsidP="00046953">
            <w:pPr>
              <w:rPr>
                <w:rFonts w:ascii="Times New Roman" w:eastAsia="Times New Roman" w:hAnsi="Times New Roman" w:cs="Times New Roman"/>
                <w:sz w:val="24"/>
                <w:szCs w:val="24"/>
                <w:lang w:eastAsia="sv-SE"/>
              </w:rPr>
            </w:pPr>
            <w:proofErr w:type="spellStart"/>
            <w:r w:rsidRPr="00046953">
              <w:rPr>
                <w:rFonts w:ascii="Verdana" w:eastAsia="Times New Roman" w:hAnsi="Verdana" w:cs="Times New Roman"/>
                <w:color w:val="000000"/>
                <w:sz w:val="18"/>
                <w:szCs w:val="18"/>
                <w:shd w:val="clear" w:color="auto" w:fill="FFFFFF"/>
                <w:lang w:eastAsia="sv-SE"/>
              </w:rPr>
              <w:t>Tracking</w:t>
            </w:r>
            <w:proofErr w:type="spellEnd"/>
            <w:r w:rsidRPr="00046953">
              <w:rPr>
                <w:rFonts w:ascii="Verdana" w:eastAsia="Times New Roman" w:hAnsi="Verdana" w:cs="Times New Roman"/>
                <w:color w:val="000000"/>
                <w:sz w:val="18"/>
                <w:szCs w:val="18"/>
                <w:shd w:val="clear" w:color="auto" w:fill="FFFFFF"/>
                <w:lang w:eastAsia="sv-SE"/>
              </w:rPr>
              <w:t xml:space="preserve"> </w:t>
            </w:r>
            <w:proofErr w:type="gramStart"/>
            <w:r w:rsidRPr="00046953">
              <w:rPr>
                <w:rFonts w:ascii="Verdana" w:eastAsia="Times New Roman" w:hAnsi="Verdana" w:cs="Times New Roman"/>
                <w:color w:val="000000"/>
                <w:sz w:val="18"/>
                <w:szCs w:val="18"/>
                <w:shd w:val="clear" w:color="auto" w:fill="FFFFFF"/>
                <w:lang w:eastAsia="sv-SE"/>
              </w:rPr>
              <w:t>input signal</w:t>
            </w:r>
            <w:proofErr w:type="gramEnd"/>
          </w:p>
        </w:tc>
      </w:tr>
      <w:tr w:rsidR="00046953" w:rsidRPr="00046953" w14:paraId="036ACC7C" w14:textId="77777777" w:rsidTr="0004695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43CCF18" w14:textId="77777777" w:rsidR="00046953" w:rsidRPr="00046953" w:rsidRDefault="00046953" w:rsidP="00046953">
            <w:pPr>
              <w:rPr>
                <w:rFonts w:ascii="Times New Roman" w:eastAsia="Times New Roman" w:hAnsi="Times New Roman" w:cs="Times New Roman"/>
                <w:sz w:val="24"/>
                <w:szCs w:val="24"/>
                <w:lang w:eastAsia="sv-SE"/>
              </w:rPr>
            </w:pPr>
            <w:bookmarkStart w:id="91" w:name="GRAD_OUTPUT_SIGN"/>
            <w:r w:rsidRPr="00046953">
              <w:rPr>
                <w:rFonts w:ascii="Verdana" w:eastAsia="Times New Roman" w:hAnsi="Verdana" w:cs="Times New Roman"/>
                <w:color w:val="000000"/>
                <w:sz w:val="18"/>
                <w:szCs w:val="18"/>
                <w:shd w:val="clear" w:color="auto" w:fill="FFFFFF"/>
                <w:lang w:eastAsia="sv-SE"/>
              </w:rPr>
              <w:t>GRAD_OUTPUT_SIGN</w:t>
            </w:r>
            <w:bookmarkEnd w:id="91"/>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BE18CD5"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6E49B4D"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B269D3C"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Output signal</w:t>
            </w:r>
          </w:p>
        </w:tc>
      </w:tr>
      <w:tr w:rsidR="00046953" w:rsidRPr="00046953" w14:paraId="029B5214" w14:textId="77777777" w:rsidTr="0004695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33361AD" w14:textId="77777777" w:rsidR="00046953" w:rsidRPr="00046953" w:rsidRDefault="00046953" w:rsidP="00046953">
            <w:pPr>
              <w:rPr>
                <w:rFonts w:ascii="Times New Roman" w:eastAsia="Times New Roman" w:hAnsi="Times New Roman" w:cs="Times New Roman"/>
                <w:sz w:val="24"/>
                <w:szCs w:val="24"/>
                <w:lang w:eastAsia="sv-SE"/>
              </w:rPr>
            </w:pPr>
            <w:bookmarkStart w:id="92" w:name="GRAD_OUTP_CHANGING_SIGN"/>
            <w:r w:rsidRPr="00046953">
              <w:rPr>
                <w:rFonts w:ascii="Verdana" w:eastAsia="Times New Roman" w:hAnsi="Verdana" w:cs="Times New Roman"/>
                <w:color w:val="000000"/>
                <w:sz w:val="18"/>
                <w:szCs w:val="18"/>
                <w:shd w:val="clear" w:color="auto" w:fill="FFFFFF"/>
                <w:lang w:eastAsia="sv-SE"/>
              </w:rPr>
              <w:t>GRAD_OUTP_CHANGING_SIGN</w:t>
            </w:r>
            <w:bookmarkEnd w:id="92"/>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536FF44"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9EBB03E"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1D4FA84"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 xml:space="preserve">Output is </w:t>
            </w:r>
            <w:proofErr w:type="spellStart"/>
            <w:r w:rsidRPr="00046953">
              <w:rPr>
                <w:rFonts w:ascii="Verdana" w:eastAsia="Times New Roman" w:hAnsi="Verdana" w:cs="Times New Roman"/>
                <w:color w:val="000000"/>
                <w:sz w:val="18"/>
                <w:szCs w:val="18"/>
                <w:shd w:val="clear" w:color="auto" w:fill="FFFFFF"/>
                <w:lang w:eastAsia="sv-SE"/>
              </w:rPr>
              <w:t>changing</w:t>
            </w:r>
            <w:proofErr w:type="spellEnd"/>
            <w:r w:rsidRPr="00046953">
              <w:rPr>
                <w:rFonts w:ascii="Verdana" w:eastAsia="Times New Roman" w:hAnsi="Verdana" w:cs="Times New Roman"/>
                <w:color w:val="000000"/>
                <w:sz w:val="18"/>
                <w:szCs w:val="18"/>
                <w:shd w:val="clear" w:color="auto" w:fill="FFFFFF"/>
                <w:lang w:eastAsia="sv-SE"/>
              </w:rPr>
              <w:t xml:space="preserve"> signal</w:t>
            </w:r>
          </w:p>
        </w:tc>
      </w:tr>
      <w:tr w:rsidR="00046953" w:rsidRPr="00046953" w14:paraId="29F89C7A" w14:textId="77777777" w:rsidTr="00046953">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BA87E9E" w14:textId="77777777" w:rsidR="00046953" w:rsidRPr="00046953" w:rsidRDefault="00046953" w:rsidP="00046953">
            <w:pPr>
              <w:rPr>
                <w:rFonts w:ascii="Times New Roman" w:eastAsia="Times New Roman" w:hAnsi="Times New Roman" w:cs="Times New Roman"/>
                <w:sz w:val="24"/>
                <w:szCs w:val="24"/>
                <w:lang w:val="en-US" w:eastAsia="sv-SE"/>
              </w:rPr>
            </w:pPr>
            <w:bookmarkStart w:id="93" w:name="GRAD_NEW"/>
            <w:r w:rsidRPr="00046953">
              <w:rPr>
                <w:rFonts w:ascii="Verdana" w:eastAsia="Times New Roman" w:hAnsi="Verdana" w:cs="Times New Roman"/>
                <w:color w:val="000000"/>
                <w:sz w:val="18"/>
                <w:szCs w:val="18"/>
                <w:shd w:val="clear" w:color="auto" w:fill="FFFFFF"/>
                <w:lang w:val="en-US" w:eastAsia="sv-SE"/>
              </w:rPr>
              <w:t>GRAD_NEW</w:t>
            </w:r>
            <w:bookmarkEnd w:id="93"/>
            <w:r w:rsidRPr="00046953">
              <w:rPr>
                <w:rFonts w:ascii="Verdana" w:eastAsia="Times New Roman" w:hAnsi="Verdana" w:cs="Times New Roman"/>
                <w:color w:val="000000"/>
                <w:sz w:val="18"/>
                <w:szCs w:val="18"/>
                <w:lang w:val="en-US" w:eastAsia="sv-SE"/>
              </w:rPr>
              <w:br/>
            </w:r>
            <w:r w:rsidRPr="00046953">
              <w:rPr>
                <w:rFonts w:ascii="Verdana" w:eastAsia="Times New Roman" w:hAnsi="Verdana" w:cs="Times New Roman"/>
                <w:color w:val="000000"/>
                <w:sz w:val="18"/>
                <w:szCs w:val="18"/>
                <w:shd w:val="clear" w:color="auto" w:fill="FFFFFF"/>
                <w:lang w:val="en-US" w:eastAsia="sv-SE"/>
              </w:rPr>
              <w:t>New gradient module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A0E3377"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LO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DD93252" w14:textId="77777777" w:rsidR="00046953" w:rsidRPr="00046953" w:rsidRDefault="00046953" w:rsidP="00046953">
            <w:pPr>
              <w:rPr>
                <w:rFonts w:ascii="Times New Roman" w:eastAsia="Times New Roman" w:hAnsi="Times New Roman" w:cs="Times New Roman"/>
                <w:sz w:val="24"/>
                <w:szCs w:val="24"/>
                <w:lang w:eastAsia="sv-SE"/>
              </w:rPr>
            </w:pPr>
            <w:r w:rsidRPr="00046953">
              <w:rPr>
                <w:rFonts w:ascii="Verdana" w:eastAsia="Times New Roman" w:hAnsi="Verdana" w:cs="Times New Roman"/>
                <w:color w:val="000000"/>
                <w:sz w:val="18"/>
                <w:szCs w:val="18"/>
                <w:shd w:val="clear" w:color="auto" w:fill="FFFFFF"/>
                <w:lang w:eastAsia="sv-SE"/>
              </w:rPr>
              <w:t>T/F</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06C68AE" w14:textId="77777777" w:rsidR="00046953" w:rsidRPr="00046953" w:rsidRDefault="00046953" w:rsidP="00046953">
            <w:pPr>
              <w:rPr>
                <w:rFonts w:ascii="Times New Roman" w:eastAsia="Times New Roman" w:hAnsi="Times New Roman" w:cs="Times New Roman"/>
                <w:sz w:val="24"/>
                <w:szCs w:val="24"/>
                <w:lang w:eastAsia="sv-SE"/>
              </w:rPr>
            </w:pPr>
          </w:p>
        </w:tc>
      </w:tr>
    </w:tbl>
    <w:p w14:paraId="4197AFD0" w14:textId="77777777" w:rsidR="00046953" w:rsidRPr="00046953" w:rsidRDefault="00EE1CAF" w:rsidP="00046953">
      <w:pPr>
        <w:rPr>
          <w:rFonts w:ascii="Times New Roman" w:eastAsia="Times New Roman" w:hAnsi="Times New Roman" w:cs="Times New Roman"/>
          <w:sz w:val="24"/>
          <w:szCs w:val="24"/>
          <w:lang w:val="en-US" w:eastAsia="sv-SE"/>
        </w:rPr>
      </w:pPr>
      <w:hyperlink r:id="rId113" w:anchor="Contents" w:history="1">
        <w:r w:rsidR="00046953" w:rsidRPr="00046953">
          <w:rPr>
            <w:rFonts w:ascii="Verdana" w:eastAsia="Times New Roman" w:hAnsi="Verdana" w:cs="Times New Roman"/>
            <w:b/>
            <w:bCs/>
            <w:color w:val="006600"/>
            <w:sz w:val="18"/>
            <w:szCs w:val="18"/>
            <w:u w:val="single"/>
            <w:shd w:val="clear" w:color="auto" w:fill="FFFFFF"/>
            <w:lang w:val="en-US" w:eastAsia="sv-SE"/>
          </w:rPr>
          <w:t>To contents of this component</w:t>
        </w:r>
      </w:hyperlink>
      <w:r w:rsidR="00046953" w:rsidRPr="00046953">
        <w:rPr>
          <w:rFonts w:ascii="Verdana" w:eastAsia="Times New Roman" w:hAnsi="Verdana" w:cs="Times New Roman"/>
          <w:color w:val="000000"/>
          <w:sz w:val="18"/>
          <w:szCs w:val="18"/>
          <w:lang w:val="en-US" w:eastAsia="sv-SE"/>
        </w:rPr>
        <w:br/>
      </w:r>
      <w:hyperlink r:id="rId114" w:history="1">
        <w:r w:rsidR="00046953" w:rsidRPr="00046953">
          <w:rPr>
            <w:rFonts w:ascii="Verdana" w:eastAsia="Times New Roman" w:hAnsi="Verdana" w:cs="Times New Roman"/>
            <w:b/>
            <w:bCs/>
            <w:color w:val="006600"/>
            <w:sz w:val="18"/>
            <w:szCs w:val="18"/>
            <w:u w:val="single"/>
            <w:shd w:val="clear" w:color="auto" w:fill="FFFFFF"/>
            <w:lang w:val="en-US" w:eastAsia="sv-SE"/>
          </w:rPr>
          <w:t>Analog automation</w:t>
        </w:r>
      </w:hyperlink>
      <w:r w:rsidR="00046953" w:rsidRPr="00046953">
        <w:rPr>
          <w:rFonts w:ascii="Verdana" w:eastAsia="Times New Roman" w:hAnsi="Verdana" w:cs="Times New Roman"/>
          <w:color w:val="000000"/>
          <w:sz w:val="18"/>
          <w:szCs w:val="18"/>
          <w:lang w:val="en-US" w:eastAsia="sv-SE"/>
        </w:rPr>
        <w:br/>
      </w:r>
      <w:hyperlink r:id="rId115" w:history="1">
        <w:r w:rsidR="00046953" w:rsidRPr="00046953">
          <w:rPr>
            <w:rFonts w:ascii="Verdana" w:eastAsia="Times New Roman" w:hAnsi="Verdana" w:cs="Times New Roman"/>
            <w:b/>
            <w:bCs/>
            <w:color w:val="006600"/>
            <w:sz w:val="18"/>
            <w:szCs w:val="18"/>
            <w:u w:val="single"/>
            <w:shd w:val="clear" w:color="auto" w:fill="FFFFFF"/>
            <w:lang w:val="en-US" w:eastAsia="sv-SE"/>
          </w:rPr>
          <w:t>Main Table of Contents</w:t>
        </w:r>
      </w:hyperlink>
    </w:p>
    <w:p w14:paraId="7340A0F1" w14:textId="77777777" w:rsidR="00046953" w:rsidRDefault="00046953" w:rsidP="001741B3">
      <w:pPr>
        <w:rPr>
          <w:rFonts w:ascii="Times New Roman" w:hAnsi="Times New Roman" w:cs="Times New Roman"/>
          <w:sz w:val="28"/>
          <w:szCs w:val="28"/>
          <w:lang w:val="en-US"/>
        </w:rPr>
      </w:pPr>
    </w:p>
    <w:p w14:paraId="116B2A5A" w14:textId="77777777" w:rsidR="008824EF" w:rsidRDefault="008824EF" w:rsidP="001741B3">
      <w:pPr>
        <w:rPr>
          <w:rFonts w:ascii="Times New Roman" w:hAnsi="Times New Roman" w:cs="Times New Roman"/>
          <w:sz w:val="28"/>
          <w:szCs w:val="28"/>
          <w:lang w:val="en-US"/>
        </w:rPr>
      </w:pPr>
    </w:p>
    <w:p w14:paraId="57446848" w14:textId="77777777" w:rsidR="008824EF" w:rsidRDefault="008824EF" w:rsidP="001741B3">
      <w:pPr>
        <w:rPr>
          <w:rFonts w:ascii="Times New Roman" w:hAnsi="Times New Roman" w:cs="Times New Roman"/>
          <w:sz w:val="28"/>
          <w:szCs w:val="28"/>
          <w:lang w:val="en-US"/>
        </w:rPr>
      </w:pPr>
    </w:p>
    <w:p w14:paraId="766164B9" w14:textId="77777777" w:rsidR="008824EF" w:rsidRDefault="008824EF" w:rsidP="001741B3">
      <w:pPr>
        <w:rPr>
          <w:rFonts w:ascii="Times New Roman" w:hAnsi="Times New Roman" w:cs="Times New Roman"/>
          <w:sz w:val="28"/>
          <w:szCs w:val="28"/>
          <w:lang w:val="en-US"/>
        </w:rPr>
      </w:pPr>
    </w:p>
    <w:p w14:paraId="116213DB" w14:textId="77777777" w:rsidR="008824EF" w:rsidRDefault="008824EF" w:rsidP="001741B3">
      <w:pPr>
        <w:rPr>
          <w:rFonts w:ascii="Times New Roman" w:hAnsi="Times New Roman" w:cs="Times New Roman"/>
          <w:sz w:val="28"/>
          <w:szCs w:val="28"/>
          <w:lang w:val="en-US"/>
        </w:rPr>
      </w:pPr>
    </w:p>
    <w:p w14:paraId="7AA07BC4" w14:textId="77777777" w:rsidR="008824EF" w:rsidRDefault="008824EF" w:rsidP="001741B3">
      <w:pPr>
        <w:rPr>
          <w:rFonts w:ascii="Times New Roman" w:hAnsi="Times New Roman" w:cs="Times New Roman"/>
          <w:sz w:val="28"/>
          <w:szCs w:val="28"/>
          <w:lang w:val="en-US"/>
        </w:rPr>
      </w:pPr>
    </w:p>
    <w:p w14:paraId="79B90BC8" w14:textId="77777777" w:rsidR="008824EF" w:rsidRDefault="008824EF" w:rsidP="001741B3">
      <w:pPr>
        <w:rPr>
          <w:rFonts w:ascii="Times New Roman" w:hAnsi="Times New Roman" w:cs="Times New Roman"/>
          <w:sz w:val="28"/>
          <w:szCs w:val="28"/>
          <w:lang w:val="en-US"/>
        </w:rPr>
      </w:pPr>
    </w:p>
    <w:p w14:paraId="4B05E1FB" w14:textId="77777777" w:rsidR="008824EF" w:rsidRDefault="008824EF" w:rsidP="001741B3">
      <w:pPr>
        <w:rPr>
          <w:rFonts w:ascii="Times New Roman" w:hAnsi="Times New Roman" w:cs="Times New Roman"/>
          <w:sz w:val="28"/>
          <w:szCs w:val="28"/>
          <w:lang w:val="en-US"/>
        </w:rPr>
      </w:pPr>
    </w:p>
    <w:p w14:paraId="3BBB2A6F" w14:textId="77777777" w:rsidR="008824EF" w:rsidRDefault="008824EF" w:rsidP="001741B3">
      <w:pPr>
        <w:rPr>
          <w:rFonts w:ascii="Times New Roman" w:hAnsi="Times New Roman" w:cs="Times New Roman"/>
          <w:sz w:val="28"/>
          <w:szCs w:val="28"/>
          <w:lang w:val="en-US"/>
        </w:rPr>
      </w:pPr>
    </w:p>
    <w:p w14:paraId="1657AC68" w14:textId="77777777" w:rsidR="008824EF" w:rsidRDefault="008824EF" w:rsidP="001741B3">
      <w:pPr>
        <w:rPr>
          <w:rFonts w:ascii="Times New Roman" w:hAnsi="Times New Roman" w:cs="Times New Roman"/>
          <w:sz w:val="28"/>
          <w:szCs w:val="28"/>
          <w:lang w:val="en-US"/>
        </w:rPr>
      </w:pPr>
    </w:p>
    <w:p w14:paraId="3C7DE195" w14:textId="77777777" w:rsidR="008824EF" w:rsidRDefault="008824EF" w:rsidP="001741B3">
      <w:pPr>
        <w:rPr>
          <w:rFonts w:ascii="Times New Roman" w:hAnsi="Times New Roman" w:cs="Times New Roman"/>
          <w:sz w:val="28"/>
          <w:szCs w:val="28"/>
          <w:lang w:val="en-US"/>
        </w:rPr>
      </w:pPr>
    </w:p>
    <w:p w14:paraId="4443D5C3" w14:textId="77777777" w:rsidR="008824EF" w:rsidRDefault="008824EF" w:rsidP="001741B3">
      <w:pPr>
        <w:rPr>
          <w:rFonts w:ascii="Times New Roman" w:hAnsi="Times New Roman" w:cs="Times New Roman"/>
          <w:sz w:val="28"/>
          <w:szCs w:val="28"/>
          <w:lang w:val="en-US"/>
        </w:rPr>
      </w:pPr>
    </w:p>
    <w:p w14:paraId="796C825D" w14:textId="77777777" w:rsidR="008824EF" w:rsidRDefault="008824EF" w:rsidP="001741B3">
      <w:pPr>
        <w:rPr>
          <w:rFonts w:ascii="Times New Roman" w:hAnsi="Times New Roman" w:cs="Times New Roman"/>
          <w:sz w:val="28"/>
          <w:szCs w:val="28"/>
          <w:lang w:val="en-US"/>
        </w:rPr>
      </w:pPr>
    </w:p>
    <w:p w14:paraId="52D21289" w14:textId="77777777" w:rsidR="008824EF" w:rsidRDefault="008824EF" w:rsidP="001741B3">
      <w:pPr>
        <w:rPr>
          <w:rFonts w:ascii="Times New Roman" w:hAnsi="Times New Roman" w:cs="Times New Roman"/>
          <w:sz w:val="28"/>
          <w:szCs w:val="28"/>
          <w:lang w:val="en-US"/>
        </w:rPr>
      </w:pPr>
    </w:p>
    <w:p w14:paraId="601DE936" w14:textId="77777777" w:rsidR="008824EF" w:rsidRDefault="008824EF" w:rsidP="001741B3">
      <w:pPr>
        <w:rPr>
          <w:rFonts w:ascii="Times New Roman" w:hAnsi="Times New Roman" w:cs="Times New Roman"/>
          <w:sz w:val="28"/>
          <w:szCs w:val="28"/>
          <w:lang w:val="en-US"/>
        </w:rPr>
      </w:pPr>
    </w:p>
    <w:p w14:paraId="7688957B" w14:textId="77777777" w:rsidR="008824EF" w:rsidRDefault="008824EF" w:rsidP="001741B3">
      <w:pPr>
        <w:rPr>
          <w:rFonts w:ascii="Times New Roman" w:hAnsi="Times New Roman" w:cs="Times New Roman"/>
          <w:sz w:val="28"/>
          <w:szCs w:val="28"/>
          <w:lang w:val="en-US"/>
        </w:rPr>
      </w:pPr>
    </w:p>
    <w:p w14:paraId="70DB79DB" w14:textId="77777777" w:rsidR="008824EF" w:rsidRDefault="008824EF" w:rsidP="001741B3">
      <w:pPr>
        <w:rPr>
          <w:rFonts w:ascii="Times New Roman" w:hAnsi="Times New Roman" w:cs="Times New Roman"/>
          <w:sz w:val="28"/>
          <w:szCs w:val="28"/>
          <w:lang w:val="en-US"/>
        </w:rPr>
      </w:pPr>
    </w:p>
    <w:p w14:paraId="2EDEAF3C" w14:textId="77777777" w:rsidR="008824EF" w:rsidRDefault="008824EF" w:rsidP="001741B3">
      <w:pPr>
        <w:rPr>
          <w:rFonts w:ascii="Times New Roman" w:hAnsi="Times New Roman" w:cs="Times New Roman"/>
          <w:sz w:val="28"/>
          <w:szCs w:val="28"/>
          <w:lang w:val="en-US"/>
        </w:rPr>
      </w:pPr>
    </w:p>
    <w:p w14:paraId="2FF56132" w14:textId="77777777" w:rsidR="008824EF" w:rsidRDefault="008824EF" w:rsidP="001741B3">
      <w:pPr>
        <w:rPr>
          <w:rFonts w:ascii="Times New Roman" w:hAnsi="Times New Roman" w:cs="Times New Roman"/>
          <w:sz w:val="28"/>
          <w:szCs w:val="28"/>
          <w:lang w:val="en-US"/>
        </w:rPr>
      </w:pPr>
    </w:p>
    <w:p w14:paraId="739E912E" w14:textId="77777777" w:rsidR="008824EF" w:rsidRPr="008824EF" w:rsidRDefault="008824EF" w:rsidP="008824EF">
      <w:pPr>
        <w:rPr>
          <w:rFonts w:ascii="Times New Roman" w:eastAsia="Times New Roman" w:hAnsi="Times New Roman" w:cs="Times New Roman"/>
          <w:sz w:val="24"/>
          <w:szCs w:val="24"/>
          <w:lang w:eastAsia="sv-SE"/>
        </w:rPr>
      </w:pPr>
      <w:r w:rsidRPr="008824EF">
        <w:rPr>
          <w:rFonts w:ascii="Verdana" w:eastAsia="Times New Roman" w:hAnsi="Verdana" w:cs="Times New Roman"/>
          <w:b/>
          <w:bCs/>
          <w:color w:val="006600"/>
          <w:sz w:val="53"/>
          <w:szCs w:val="53"/>
          <w:shd w:val="clear" w:color="auto" w:fill="FFFFFF"/>
          <w:lang w:eastAsia="sv-SE"/>
        </w:rPr>
        <w:lastRenderedPageBreak/>
        <w:t>BINARY_DELAY</w:t>
      </w: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1490"/>
        <w:gridCol w:w="2096"/>
      </w:tblGrid>
      <w:tr w:rsidR="008824EF" w:rsidRPr="008824EF" w14:paraId="3050D227" w14:textId="77777777" w:rsidTr="008824E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14:paraId="25347FA2" w14:textId="77777777" w:rsidR="008824EF" w:rsidRPr="008824EF" w:rsidRDefault="008824EF" w:rsidP="008824EF">
            <w:pPr>
              <w:rPr>
                <w:rFonts w:ascii="Times New Roman" w:eastAsia="Times New Roman" w:hAnsi="Times New Roman" w:cs="Times New Roman"/>
                <w:sz w:val="24"/>
                <w:szCs w:val="24"/>
                <w:lang w:eastAsia="sv-SE"/>
              </w:rPr>
            </w:pPr>
            <w:r w:rsidRPr="008824EF">
              <w:rPr>
                <w:rFonts w:ascii="Verdana" w:eastAsia="Times New Roman" w:hAnsi="Verdana" w:cs="Times New Roman"/>
                <w:b/>
                <w:bCs/>
                <w:color w:val="000000"/>
                <w:sz w:val="18"/>
                <w:szCs w:val="18"/>
                <w:shd w:val="clear" w:color="auto" w:fill="C0C0C0"/>
                <w:lang w:eastAsia="sv-SE"/>
              </w:rPr>
              <w:t>Symbol</w:t>
            </w:r>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14:paraId="6A112F4F" w14:textId="77777777" w:rsidR="008824EF" w:rsidRPr="008824EF" w:rsidRDefault="008824EF" w:rsidP="008824EF">
            <w:pPr>
              <w:rPr>
                <w:rFonts w:ascii="Times New Roman" w:eastAsia="Times New Roman" w:hAnsi="Times New Roman" w:cs="Times New Roman"/>
                <w:sz w:val="24"/>
                <w:szCs w:val="24"/>
                <w:lang w:eastAsia="sv-SE"/>
              </w:rPr>
            </w:pPr>
            <w:proofErr w:type="spellStart"/>
            <w:r w:rsidRPr="008824EF">
              <w:rPr>
                <w:rFonts w:ascii="Verdana" w:eastAsia="Times New Roman" w:hAnsi="Verdana" w:cs="Times New Roman"/>
                <w:b/>
                <w:bCs/>
                <w:color w:val="000000"/>
                <w:sz w:val="18"/>
                <w:szCs w:val="18"/>
                <w:shd w:val="clear" w:color="auto" w:fill="C0C0C0"/>
                <w:lang w:eastAsia="sv-SE"/>
              </w:rPr>
              <w:t>User</w:t>
            </w:r>
            <w:proofErr w:type="spellEnd"/>
            <w:r w:rsidRPr="008824EF">
              <w:rPr>
                <w:rFonts w:ascii="Verdana" w:eastAsia="Times New Roman" w:hAnsi="Verdana" w:cs="Times New Roman"/>
                <w:b/>
                <w:bCs/>
                <w:color w:val="000000"/>
                <w:sz w:val="18"/>
                <w:szCs w:val="18"/>
                <w:shd w:val="clear" w:color="auto" w:fill="C0C0C0"/>
                <w:lang w:eastAsia="sv-SE"/>
              </w:rPr>
              <w:t xml:space="preserve"> interface </w:t>
            </w:r>
            <w:proofErr w:type="spellStart"/>
            <w:r w:rsidRPr="008824EF">
              <w:rPr>
                <w:rFonts w:ascii="Verdana" w:eastAsia="Times New Roman" w:hAnsi="Verdana" w:cs="Times New Roman"/>
                <w:b/>
                <w:bCs/>
                <w:color w:val="000000"/>
                <w:sz w:val="18"/>
                <w:szCs w:val="18"/>
                <w:shd w:val="clear" w:color="auto" w:fill="C0C0C0"/>
                <w:lang w:eastAsia="sv-SE"/>
              </w:rPr>
              <w:t>name</w:t>
            </w:r>
            <w:proofErr w:type="spellEnd"/>
          </w:p>
        </w:tc>
      </w:tr>
      <w:tr w:rsidR="008824EF" w:rsidRPr="008824EF" w14:paraId="0663F4D7" w14:textId="77777777" w:rsidTr="008824E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279ADD97" w14:textId="77777777" w:rsidR="008824EF" w:rsidRPr="008824EF" w:rsidRDefault="008824EF" w:rsidP="008824EF">
            <w:pPr>
              <w:rPr>
                <w:rFonts w:ascii="Times New Roman" w:eastAsia="Times New Roman" w:hAnsi="Times New Roman" w:cs="Times New Roman"/>
                <w:sz w:val="24"/>
                <w:szCs w:val="24"/>
                <w:lang w:eastAsia="sv-SE"/>
              </w:rPr>
            </w:pPr>
            <w:r w:rsidRPr="008824EF">
              <w:rPr>
                <w:rFonts w:ascii="Times New Roman" w:hAnsi="Times New Roman" w:cs="Times New Roman"/>
                <w:noProof/>
                <w:sz w:val="28"/>
                <w:szCs w:val="28"/>
                <w:lang w:val="en-US"/>
              </w:rPr>
              <w:drawing>
                <wp:inline distT="0" distB="0" distL="0" distR="0" wp14:anchorId="70CE62A6" wp14:editId="38AB6E5F">
                  <wp:extent cx="908050" cy="819150"/>
                  <wp:effectExtent l="0" t="0" r="6350" b="0"/>
                  <wp:docPr id="25" name="Picture 25" descr="C:\Users\moshiur\AppData\Local\Microsoft\Windows\INetCache\Content.MSO\BB9C3F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C:\Users\moshiur\AppData\Local\Microsoft\Windows\INetCache\Content.MSO\BB9C3F9F.tmp"/>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908050" cy="819150"/>
                          </a:xfrm>
                          <a:prstGeom prst="rect">
                            <a:avLst/>
                          </a:prstGeom>
                          <a:noFill/>
                          <a:ln>
                            <a:noFill/>
                          </a:ln>
                        </pic:spPr>
                      </pic:pic>
                    </a:graphicData>
                  </a:graphic>
                </wp:inline>
              </w:drawing>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7B339EE7" w14:textId="77777777" w:rsidR="008824EF" w:rsidRPr="008824EF" w:rsidRDefault="008824EF" w:rsidP="008824EF">
            <w:pPr>
              <w:rPr>
                <w:rFonts w:ascii="Times New Roman" w:eastAsia="Times New Roman" w:hAnsi="Times New Roman" w:cs="Times New Roman"/>
                <w:sz w:val="24"/>
                <w:szCs w:val="24"/>
                <w:lang w:eastAsia="sv-SE"/>
              </w:rPr>
            </w:pPr>
            <w:proofErr w:type="spellStart"/>
            <w:r w:rsidRPr="008824EF">
              <w:rPr>
                <w:rFonts w:ascii="Verdana" w:eastAsia="Times New Roman" w:hAnsi="Verdana" w:cs="Times New Roman"/>
                <w:color w:val="000000"/>
                <w:sz w:val="18"/>
                <w:szCs w:val="18"/>
                <w:shd w:val="clear" w:color="auto" w:fill="FFFFFF"/>
                <w:lang w:eastAsia="sv-SE"/>
              </w:rPr>
              <w:t>Binary</w:t>
            </w:r>
            <w:proofErr w:type="spellEnd"/>
            <w:r w:rsidRPr="008824EF">
              <w:rPr>
                <w:rFonts w:ascii="Verdana" w:eastAsia="Times New Roman" w:hAnsi="Verdana" w:cs="Times New Roman"/>
                <w:color w:val="000000"/>
                <w:sz w:val="18"/>
                <w:szCs w:val="18"/>
                <w:shd w:val="clear" w:color="auto" w:fill="FFFFFF"/>
                <w:lang w:eastAsia="sv-SE"/>
              </w:rPr>
              <w:t xml:space="preserve"> </w:t>
            </w:r>
            <w:proofErr w:type="spellStart"/>
            <w:r w:rsidRPr="008824EF">
              <w:rPr>
                <w:rFonts w:ascii="Verdana" w:eastAsia="Times New Roman" w:hAnsi="Verdana" w:cs="Times New Roman"/>
                <w:color w:val="000000"/>
                <w:sz w:val="18"/>
                <w:szCs w:val="18"/>
                <w:shd w:val="clear" w:color="auto" w:fill="FFFFFF"/>
                <w:lang w:eastAsia="sv-SE"/>
              </w:rPr>
              <w:t>Delay</w:t>
            </w:r>
            <w:proofErr w:type="spellEnd"/>
          </w:p>
        </w:tc>
      </w:tr>
    </w:tbl>
    <w:p w14:paraId="43B48564" w14:textId="77777777" w:rsidR="008824EF" w:rsidRPr="008824EF" w:rsidRDefault="008824EF" w:rsidP="008824EF">
      <w:pPr>
        <w:rPr>
          <w:rFonts w:ascii="Times New Roman" w:eastAsia="Times New Roman" w:hAnsi="Times New Roman" w:cs="Times New Roman"/>
          <w:sz w:val="24"/>
          <w:szCs w:val="24"/>
          <w:lang w:eastAsia="sv-SE"/>
        </w:rPr>
      </w:pPr>
      <w:proofErr w:type="spellStart"/>
      <w:r w:rsidRPr="008824EF">
        <w:rPr>
          <w:rFonts w:ascii="Verdana" w:eastAsia="Times New Roman" w:hAnsi="Verdana" w:cs="Times New Roman"/>
          <w:b/>
          <w:bCs/>
          <w:color w:val="000000"/>
          <w:sz w:val="30"/>
          <w:szCs w:val="30"/>
          <w:shd w:val="clear" w:color="auto" w:fill="FFFFFF"/>
          <w:lang w:eastAsia="sv-SE"/>
        </w:rPr>
        <w:t>Contents</w:t>
      </w:r>
      <w:proofErr w:type="spellEnd"/>
    </w:p>
    <w:p w14:paraId="7F6E2A63" w14:textId="77777777" w:rsidR="008824EF" w:rsidRPr="008824EF" w:rsidRDefault="00EE1CAF" w:rsidP="008824EF">
      <w:pPr>
        <w:rPr>
          <w:rFonts w:ascii="Times New Roman" w:eastAsia="Times New Roman" w:hAnsi="Times New Roman" w:cs="Times New Roman"/>
          <w:sz w:val="24"/>
          <w:szCs w:val="24"/>
          <w:lang w:val="en-US" w:eastAsia="sv-SE"/>
        </w:rPr>
      </w:pPr>
      <w:hyperlink r:id="rId117" w:anchor="Introduction" w:history="1">
        <w:r w:rsidR="008824EF" w:rsidRPr="008824EF">
          <w:rPr>
            <w:rFonts w:ascii="Verdana" w:eastAsia="Times New Roman" w:hAnsi="Verdana" w:cs="Times New Roman"/>
            <w:b/>
            <w:bCs/>
            <w:color w:val="006600"/>
            <w:sz w:val="18"/>
            <w:szCs w:val="18"/>
            <w:u w:val="single"/>
            <w:shd w:val="clear" w:color="auto" w:fill="FFFFFF"/>
            <w:lang w:val="en-US" w:eastAsia="sv-SE"/>
          </w:rPr>
          <w:t>Introduction</w:t>
        </w:r>
      </w:hyperlink>
      <w:r w:rsidR="008824EF" w:rsidRPr="008824EF">
        <w:rPr>
          <w:rFonts w:ascii="Verdana" w:eastAsia="Times New Roman" w:hAnsi="Verdana" w:cs="Times New Roman"/>
          <w:color w:val="000000"/>
          <w:sz w:val="18"/>
          <w:szCs w:val="18"/>
          <w:lang w:val="en-US" w:eastAsia="sv-SE"/>
        </w:rPr>
        <w:br/>
      </w:r>
      <w:hyperlink r:id="rId118" w:anchor="Structure" w:history="1">
        <w:r w:rsidR="008824EF" w:rsidRPr="008824EF">
          <w:rPr>
            <w:rFonts w:ascii="Verdana" w:eastAsia="Times New Roman" w:hAnsi="Verdana" w:cs="Times New Roman"/>
            <w:b/>
            <w:bCs/>
            <w:color w:val="006600"/>
            <w:sz w:val="18"/>
            <w:szCs w:val="18"/>
            <w:u w:val="single"/>
            <w:shd w:val="clear" w:color="auto" w:fill="FFFFFF"/>
            <w:lang w:val="en-US" w:eastAsia="sv-SE"/>
          </w:rPr>
          <w:t>Structure</w:t>
        </w:r>
      </w:hyperlink>
      <w:r w:rsidR="008824EF" w:rsidRPr="008824EF">
        <w:rPr>
          <w:rFonts w:ascii="Verdana" w:eastAsia="Times New Roman" w:hAnsi="Verdana" w:cs="Times New Roman"/>
          <w:color w:val="000000"/>
          <w:sz w:val="18"/>
          <w:szCs w:val="18"/>
          <w:lang w:val="en-US" w:eastAsia="sv-SE"/>
        </w:rPr>
        <w:br/>
      </w:r>
      <w:hyperlink r:id="rId119" w:anchor="Attributes" w:history="1">
        <w:r w:rsidR="008824EF" w:rsidRPr="008824EF">
          <w:rPr>
            <w:rFonts w:ascii="Verdana" w:eastAsia="Times New Roman" w:hAnsi="Verdana" w:cs="Times New Roman"/>
            <w:b/>
            <w:bCs/>
            <w:color w:val="006600"/>
            <w:sz w:val="18"/>
            <w:szCs w:val="18"/>
            <w:u w:val="single"/>
            <w:shd w:val="clear" w:color="auto" w:fill="FFFFFF"/>
            <w:lang w:val="en-US" w:eastAsia="sv-SE"/>
          </w:rPr>
          <w:t>Attributes</w:t>
        </w:r>
      </w:hyperlink>
      <w:r w:rsidR="008824EF" w:rsidRPr="008824EF">
        <w:rPr>
          <w:rFonts w:ascii="Verdana" w:eastAsia="Times New Roman" w:hAnsi="Verdana" w:cs="Times New Roman"/>
          <w:color w:val="000000"/>
          <w:sz w:val="18"/>
          <w:szCs w:val="18"/>
          <w:lang w:val="en-US" w:eastAsia="sv-SE"/>
        </w:rPr>
        <w:br/>
      </w:r>
      <w:hyperlink r:id="rId120" w:history="1">
        <w:r w:rsidR="008824EF" w:rsidRPr="008824EF">
          <w:rPr>
            <w:rFonts w:ascii="Verdana" w:eastAsia="Times New Roman" w:hAnsi="Verdana" w:cs="Times New Roman"/>
            <w:b/>
            <w:bCs/>
            <w:color w:val="006600"/>
            <w:sz w:val="18"/>
            <w:szCs w:val="18"/>
            <w:u w:val="single"/>
            <w:shd w:val="clear" w:color="auto" w:fill="FFFFFF"/>
            <w:lang w:val="en-US" w:eastAsia="sv-SE"/>
          </w:rPr>
          <w:t>Binary automation</w:t>
        </w:r>
      </w:hyperlink>
      <w:r w:rsidR="008824EF" w:rsidRPr="008824EF">
        <w:rPr>
          <w:rFonts w:ascii="Verdana" w:eastAsia="Times New Roman" w:hAnsi="Verdana" w:cs="Times New Roman"/>
          <w:color w:val="000000"/>
          <w:sz w:val="18"/>
          <w:szCs w:val="18"/>
          <w:lang w:val="en-US" w:eastAsia="sv-SE"/>
        </w:rPr>
        <w:br/>
      </w:r>
      <w:hyperlink r:id="rId121" w:history="1">
        <w:r w:rsidR="008824EF" w:rsidRPr="008824EF">
          <w:rPr>
            <w:rFonts w:ascii="Verdana" w:eastAsia="Times New Roman" w:hAnsi="Verdana" w:cs="Times New Roman"/>
            <w:b/>
            <w:bCs/>
            <w:color w:val="006600"/>
            <w:sz w:val="18"/>
            <w:szCs w:val="18"/>
            <w:u w:val="single"/>
            <w:shd w:val="clear" w:color="auto" w:fill="FFFFFF"/>
            <w:lang w:val="en-US" w:eastAsia="sv-SE"/>
          </w:rPr>
          <w:t>Main Table of Contents</w:t>
        </w:r>
      </w:hyperlink>
    </w:p>
    <w:p w14:paraId="405D08BB" w14:textId="77777777" w:rsidR="008824EF" w:rsidRPr="008824EF" w:rsidRDefault="008824EF" w:rsidP="008824EF">
      <w:pPr>
        <w:rPr>
          <w:rFonts w:ascii="Times New Roman" w:eastAsia="Times New Roman" w:hAnsi="Times New Roman" w:cs="Times New Roman"/>
          <w:sz w:val="24"/>
          <w:szCs w:val="24"/>
          <w:lang w:val="en-US" w:eastAsia="sv-SE"/>
        </w:rPr>
      </w:pPr>
      <w:r w:rsidRPr="008824EF">
        <w:rPr>
          <w:rFonts w:ascii="Verdana" w:eastAsia="Times New Roman" w:hAnsi="Verdana" w:cs="Times New Roman"/>
          <w:b/>
          <w:bCs/>
          <w:color w:val="000000"/>
          <w:sz w:val="30"/>
          <w:szCs w:val="30"/>
          <w:shd w:val="clear" w:color="auto" w:fill="FFFFFF"/>
          <w:lang w:val="en-US" w:eastAsia="sv-SE"/>
        </w:rPr>
        <w:t>Introduction</w:t>
      </w:r>
    </w:p>
    <w:p w14:paraId="4C24D602" w14:textId="77777777" w:rsidR="008824EF" w:rsidRPr="008824EF" w:rsidRDefault="008824EF" w:rsidP="008824EF">
      <w:pPr>
        <w:rPr>
          <w:rFonts w:ascii="Times New Roman" w:eastAsia="Times New Roman" w:hAnsi="Times New Roman" w:cs="Times New Roman"/>
          <w:sz w:val="24"/>
          <w:szCs w:val="24"/>
          <w:lang w:val="en-US" w:eastAsia="sv-SE"/>
        </w:rPr>
      </w:pPr>
      <w:r w:rsidRPr="008824EF">
        <w:rPr>
          <w:rFonts w:ascii="Verdana" w:eastAsia="Times New Roman" w:hAnsi="Verdana" w:cs="Times New Roman"/>
          <w:color w:val="000000"/>
          <w:sz w:val="18"/>
          <w:szCs w:val="18"/>
          <w:shd w:val="clear" w:color="auto" w:fill="FFFFFF"/>
          <w:lang w:val="en-US" w:eastAsia="sv-SE"/>
        </w:rPr>
        <w:t>The BINARY_DELAY module can be used to delay binary signals. The state of the output signal will follow the state of the input signal after a defined delay time. The delay can be defined separately for changes from 'False' to 'True' (up) and from 'True' to 'False' (down). Both time delays can be constant or they can depend on some analog signals. In the case the duration of the input pulse is shorter than the defined delay time, no change will happen in the output signal.</w:t>
      </w:r>
    </w:p>
    <w:p w14:paraId="3C32F008" w14:textId="77777777" w:rsidR="008824EF" w:rsidRPr="008824EF" w:rsidRDefault="008824EF" w:rsidP="008824EF">
      <w:pPr>
        <w:rPr>
          <w:rFonts w:ascii="Times New Roman" w:eastAsia="Times New Roman" w:hAnsi="Times New Roman" w:cs="Times New Roman"/>
          <w:sz w:val="24"/>
          <w:szCs w:val="24"/>
          <w:lang w:val="en-US" w:eastAsia="sv-SE"/>
        </w:rPr>
      </w:pPr>
      <w:r w:rsidRPr="008824EF">
        <w:rPr>
          <w:rFonts w:ascii="Verdana" w:eastAsia="Times New Roman" w:hAnsi="Verdana" w:cs="Times New Roman"/>
          <w:color w:val="000000"/>
          <w:sz w:val="18"/>
          <w:szCs w:val="18"/>
          <w:shd w:val="clear" w:color="auto" w:fill="FFFFFF"/>
          <w:lang w:val="en-US" w:eastAsia="sv-SE"/>
        </w:rPr>
        <w:t xml:space="preserve">User can reset the binary delay's remaining time </w:t>
      </w:r>
      <w:proofErr w:type="spellStart"/>
      <w:r w:rsidRPr="008824EF">
        <w:rPr>
          <w:rFonts w:ascii="Verdana" w:eastAsia="Times New Roman" w:hAnsi="Verdana" w:cs="Times New Roman"/>
          <w:color w:val="000000"/>
          <w:sz w:val="18"/>
          <w:szCs w:val="18"/>
          <w:shd w:val="clear" w:color="auto" w:fill="FFFFFF"/>
          <w:lang w:val="en-US" w:eastAsia="sv-SE"/>
        </w:rPr>
        <w:t>usign</w:t>
      </w:r>
      <w:proofErr w:type="spellEnd"/>
      <w:r w:rsidRPr="008824EF">
        <w:rPr>
          <w:rFonts w:ascii="Verdana" w:eastAsia="Times New Roman" w:hAnsi="Verdana" w:cs="Times New Roman"/>
          <w:color w:val="000000"/>
          <w:sz w:val="18"/>
          <w:szCs w:val="18"/>
          <w:shd w:val="clear" w:color="auto" w:fill="FFFFFF"/>
          <w:lang w:val="en-US" w:eastAsia="sv-SE"/>
        </w:rPr>
        <w:t xml:space="preserve"> DELAY_RESET_REMAINING_TI. This means that if up or down delay is active, then its length will be extended by DELAY_UP or DELAY_DOWN.</w:t>
      </w:r>
    </w:p>
    <w:p w14:paraId="092F2C90" w14:textId="77777777" w:rsidR="008824EF" w:rsidRPr="008824EF" w:rsidRDefault="00EE1CAF" w:rsidP="008824EF">
      <w:pPr>
        <w:rPr>
          <w:rFonts w:ascii="Times New Roman" w:eastAsia="Times New Roman" w:hAnsi="Times New Roman" w:cs="Times New Roman"/>
          <w:sz w:val="24"/>
          <w:szCs w:val="24"/>
          <w:lang w:val="en-US" w:eastAsia="sv-SE"/>
        </w:rPr>
      </w:pPr>
      <w:hyperlink r:id="rId122" w:anchor="Contents" w:history="1">
        <w:r w:rsidR="008824EF" w:rsidRPr="008824EF">
          <w:rPr>
            <w:rFonts w:ascii="Verdana" w:eastAsia="Times New Roman" w:hAnsi="Verdana" w:cs="Times New Roman"/>
            <w:b/>
            <w:bCs/>
            <w:color w:val="006600"/>
            <w:sz w:val="18"/>
            <w:szCs w:val="18"/>
            <w:u w:val="single"/>
            <w:shd w:val="clear" w:color="auto" w:fill="FFFFFF"/>
            <w:lang w:val="en-US" w:eastAsia="sv-SE"/>
          </w:rPr>
          <w:t>To contents of this component</w:t>
        </w:r>
      </w:hyperlink>
    </w:p>
    <w:p w14:paraId="71CD58FD" w14:textId="77777777" w:rsidR="008824EF" w:rsidRPr="008824EF" w:rsidRDefault="008824EF" w:rsidP="008824EF">
      <w:pPr>
        <w:rPr>
          <w:rFonts w:ascii="Times New Roman" w:eastAsia="Times New Roman" w:hAnsi="Times New Roman" w:cs="Times New Roman"/>
          <w:sz w:val="24"/>
          <w:szCs w:val="24"/>
          <w:lang w:val="en-US" w:eastAsia="sv-SE"/>
        </w:rPr>
      </w:pPr>
      <w:r w:rsidRPr="008824EF">
        <w:rPr>
          <w:rFonts w:ascii="Verdana" w:eastAsia="Times New Roman" w:hAnsi="Verdana" w:cs="Times New Roman"/>
          <w:b/>
          <w:bCs/>
          <w:color w:val="000000"/>
          <w:sz w:val="30"/>
          <w:szCs w:val="30"/>
          <w:shd w:val="clear" w:color="auto" w:fill="FFFFFF"/>
          <w:lang w:val="en-US" w:eastAsia="sv-SE"/>
        </w:rPr>
        <w:t>Structure</w:t>
      </w:r>
    </w:p>
    <w:p w14:paraId="6DDBE974" w14:textId="77777777" w:rsidR="008824EF" w:rsidRDefault="008824EF" w:rsidP="008824EF">
      <w:pPr>
        <w:rPr>
          <w:rFonts w:ascii="Verdana" w:eastAsia="Times New Roman" w:hAnsi="Verdana" w:cs="Times New Roman"/>
          <w:i/>
          <w:iCs/>
          <w:color w:val="000000"/>
          <w:sz w:val="18"/>
          <w:szCs w:val="18"/>
          <w:shd w:val="clear" w:color="auto" w:fill="FFFFFF"/>
          <w:lang w:val="en-US" w:eastAsia="sv-SE"/>
        </w:rPr>
      </w:pPr>
      <w:r w:rsidRPr="008824EF">
        <w:rPr>
          <w:rFonts w:ascii="Times New Roman" w:hAnsi="Times New Roman" w:cs="Times New Roman"/>
          <w:noProof/>
          <w:sz w:val="28"/>
          <w:szCs w:val="28"/>
          <w:lang w:val="en-US"/>
        </w:rPr>
        <w:drawing>
          <wp:inline distT="0" distB="0" distL="0" distR="0" wp14:anchorId="23B5F3ED" wp14:editId="165B9488">
            <wp:extent cx="3803650" cy="1344262"/>
            <wp:effectExtent l="0" t="0" r="0" b="8890"/>
            <wp:docPr id="24" name="Picture 24" descr="C:\Users\moshiur\AppData\Local\Microsoft\Windows\INetCache\Content.MSO\34E48A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C:\Users\moshiur\AppData\Local\Microsoft\Windows\INetCache\Content.MSO\34E48A05.tmp"/>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876357" cy="1369958"/>
                    </a:xfrm>
                    <a:prstGeom prst="rect">
                      <a:avLst/>
                    </a:prstGeom>
                    <a:noFill/>
                    <a:ln>
                      <a:noFill/>
                    </a:ln>
                  </pic:spPr>
                </pic:pic>
              </a:graphicData>
            </a:graphic>
          </wp:inline>
        </w:drawing>
      </w:r>
      <w:r w:rsidRPr="008824EF">
        <w:rPr>
          <w:rFonts w:ascii="Times New Roman" w:hAnsi="Times New Roman" w:cs="Times New Roman"/>
          <w:noProof/>
          <w:sz w:val="28"/>
          <w:szCs w:val="28"/>
          <w:lang w:val="en-US"/>
        </w:rPr>
        <w:drawing>
          <wp:inline distT="0" distB="0" distL="0" distR="0" wp14:anchorId="525DD92E" wp14:editId="7561A741">
            <wp:extent cx="2184400" cy="1657350"/>
            <wp:effectExtent l="0" t="0" r="6350" b="0"/>
            <wp:docPr id="23" name="Picture 23" descr="C:\Users\moshiur\AppData\Local\Microsoft\Windows\INetCache\Content.MSO\B0AA4F5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C:\Users\moshiur\AppData\Local\Microsoft\Windows\INetCache\Content.MSO\B0AA4F5B.tmp"/>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184400" cy="1657350"/>
                    </a:xfrm>
                    <a:prstGeom prst="rect">
                      <a:avLst/>
                    </a:prstGeom>
                    <a:noFill/>
                    <a:ln>
                      <a:noFill/>
                    </a:ln>
                  </pic:spPr>
                </pic:pic>
              </a:graphicData>
            </a:graphic>
          </wp:inline>
        </w:drawing>
      </w:r>
      <w:r w:rsidRPr="008824EF">
        <w:rPr>
          <w:rFonts w:ascii="Times New Roman" w:hAnsi="Times New Roman" w:cs="Times New Roman"/>
          <w:noProof/>
          <w:sz w:val="28"/>
          <w:szCs w:val="28"/>
          <w:lang w:val="en-US"/>
        </w:rPr>
        <w:drawing>
          <wp:inline distT="0" distB="0" distL="0" distR="0" wp14:anchorId="3E5A57E2" wp14:editId="2AEA48E7">
            <wp:extent cx="1504950" cy="1771980"/>
            <wp:effectExtent l="0" t="0" r="0" b="0"/>
            <wp:docPr id="22" name="Picture 22" descr="C:\Users\moshiur\AppData\Local\Microsoft\Windows\INetCache\Content.MSO\5DF47D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C:\Users\moshiur\AppData\Local\Microsoft\Windows\INetCache\Content.MSO\5DF47D21.tmp"/>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1533098" cy="1805122"/>
                    </a:xfrm>
                    <a:prstGeom prst="rect">
                      <a:avLst/>
                    </a:prstGeom>
                    <a:noFill/>
                    <a:ln>
                      <a:noFill/>
                    </a:ln>
                  </pic:spPr>
                </pic:pic>
              </a:graphicData>
            </a:graphic>
          </wp:inline>
        </w:drawing>
      </w:r>
    </w:p>
    <w:p w14:paraId="2897F79C" w14:textId="77777777" w:rsidR="008824EF" w:rsidRDefault="008824EF" w:rsidP="008824EF">
      <w:pPr>
        <w:rPr>
          <w:rFonts w:ascii="Verdana" w:eastAsia="Times New Roman" w:hAnsi="Verdana" w:cs="Times New Roman"/>
          <w:i/>
          <w:iCs/>
          <w:color w:val="000000"/>
          <w:sz w:val="18"/>
          <w:szCs w:val="18"/>
          <w:shd w:val="clear" w:color="auto" w:fill="FFFFFF"/>
          <w:lang w:val="en-US" w:eastAsia="sv-SE"/>
        </w:rPr>
      </w:pPr>
      <w:r w:rsidRPr="008824EF">
        <w:rPr>
          <w:rFonts w:ascii="Verdana" w:eastAsia="Times New Roman" w:hAnsi="Verdana" w:cs="Times New Roman"/>
          <w:i/>
          <w:iCs/>
          <w:color w:val="000000"/>
          <w:sz w:val="18"/>
          <w:szCs w:val="18"/>
          <w:shd w:val="clear" w:color="auto" w:fill="FFFFFF"/>
          <w:lang w:val="en-US" w:eastAsia="sv-SE"/>
        </w:rPr>
        <w:t>Figure 1. Logic behind the BINARY_DELAY and step responses (note the output when the input pulse is shorter than the delay). On far right, the effect of resetting of remaining time.</w:t>
      </w:r>
    </w:p>
    <w:p w14:paraId="6902E7DF" w14:textId="77777777" w:rsidR="008824EF" w:rsidRPr="008824EF" w:rsidRDefault="008824EF" w:rsidP="008824EF">
      <w:pPr>
        <w:rPr>
          <w:rFonts w:ascii="Times New Roman" w:eastAsia="Times New Roman" w:hAnsi="Times New Roman" w:cs="Times New Roman"/>
          <w:sz w:val="24"/>
          <w:szCs w:val="24"/>
          <w:lang w:val="en-US" w:eastAsia="sv-SE"/>
        </w:rPr>
      </w:pPr>
    </w:p>
    <w:p w14:paraId="2F864BCD" w14:textId="77777777" w:rsidR="008824EF" w:rsidRPr="008824EF" w:rsidRDefault="008824EF" w:rsidP="008824EF">
      <w:pPr>
        <w:rPr>
          <w:rFonts w:ascii="Times New Roman" w:eastAsia="Times New Roman" w:hAnsi="Times New Roman" w:cs="Times New Roman"/>
          <w:sz w:val="22"/>
          <w:szCs w:val="24"/>
          <w:lang w:val="en-US" w:eastAsia="sv-SE"/>
        </w:rPr>
      </w:pPr>
      <w:r w:rsidRPr="008824EF">
        <w:rPr>
          <w:rFonts w:ascii="Verdana" w:eastAsia="Times New Roman" w:hAnsi="Verdana" w:cs="Times New Roman"/>
          <w:color w:val="000000"/>
          <w:sz w:val="16"/>
          <w:szCs w:val="18"/>
          <w:shd w:val="clear" w:color="auto" w:fill="FFFFFF"/>
          <w:lang w:val="en-US" w:eastAsia="sv-SE"/>
        </w:rPr>
        <w:t>Consider a BINARY_DELAY module connected in an automation model. The created structure is shown in Figure 1 and the relevant parameters for this kind of a logical structure are shown in Table 1.</w:t>
      </w: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left w:w="0" w:type="dxa"/>
          <w:right w:w="0" w:type="dxa"/>
        </w:tblCellMar>
        <w:tblLook w:val="04A0" w:firstRow="1" w:lastRow="0" w:firstColumn="1" w:lastColumn="0" w:noHBand="0" w:noVBand="1"/>
      </w:tblPr>
      <w:tblGrid>
        <w:gridCol w:w="3581"/>
        <w:gridCol w:w="506"/>
        <w:gridCol w:w="587"/>
        <w:gridCol w:w="1544"/>
      </w:tblGrid>
      <w:tr w:rsidR="008824EF" w:rsidRPr="00EE1CAF" w14:paraId="59C25A41" w14:textId="77777777" w:rsidTr="008824EF">
        <w:trPr>
          <w:tblCellSpacing w:w="0" w:type="dxa"/>
        </w:trPr>
        <w:tc>
          <w:tcPr>
            <w:tcW w:w="0" w:type="auto"/>
            <w:gridSpan w:val="4"/>
            <w:tcBorders>
              <w:top w:val="nil"/>
              <w:left w:val="nil"/>
              <w:bottom w:val="nil"/>
              <w:right w:val="nil"/>
            </w:tcBorders>
            <w:shd w:val="clear" w:color="auto" w:fill="C0C0C0"/>
            <w:vAlign w:val="center"/>
            <w:hideMark/>
          </w:tcPr>
          <w:p w14:paraId="4E16BFA1" w14:textId="77777777" w:rsidR="008824EF" w:rsidRPr="008824EF" w:rsidRDefault="008824EF" w:rsidP="008824EF">
            <w:pPr>
              <w:jc w:val="center"/>
              <w:divId w:val="602689447"/>
              <w:rPr>
                <w:rFonts w:ascii="Times New Roman" w:eastAsia="Times New Roman" w:hAnsi="Times New Roman" w:cs="Times New Roman"/>
                <w:sz w:val="24"/>
                <w:szCs w:val="24"/>
                <w:lang w:val="en-US" w:eastAsia="sv-SE"/>
              </w:rPr>
            </w:pPr>
            <w:r w:rsidRPr="008824EF">
              <w:rPr>
                <w:rFonts w:ascii="Verdana" w:eastAsia="Times New Roman" w:hAnsi="Verdana" w:cs="Times New Roman"/>
                <w:i/>
                <w:iCs/>
                <w:color w:val="000000"/>
                <w:sz w:val="18"/>
                <w:szCs w:val="18"/>
                <w:shd w:val="clear" w:color="auto" w:fill="FFFFFF"/>
                <w:lang w:val="en-US" w:eastAsia="sv-SE"/>
              </w:rPr>
              <w:t>Table 1. Relevant parameters for a BINARY_DELAY</w:t>
            </w:r>
          </w:p>
        </w:tc>
      </w:tr>
      <w:tr w:rsidR="008824EF" w:rsidRPr="008824EF" w14:paraId="5D8D549B" w14:textId="77777777" w:rsidTr="008824E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14:paraId="100D567E" w14:textId="77777777" w:rsidR="008824EF" w:rsidRPr="008824EF" w:rsidRDefault="008824EF" w:rsidP="008824EF">
            <w:pPr>
              <w:rPr>
                <w:rFonts w:ascii="Times New Roman" w:eastAsia="Times New Roman" w:hAnsi="Times New Roman" w:cs="Times New Roman"/>
                <w:sz w:val="24"/>
                <w:szCs w:val="24"/>
                <w:lang w:eastAsia="sv-SE"/>
              </w:rPr>
            </w:pPr>
            <w:proofErr w:type="spellStart"/>
            <w:r w:rsidRPr="008824EF">
              <w:rPr>
                <w:rFonts w:ascii="Verdana" w:eastAsia="Times New Roman" w:hAnsi="Verdana" w:cs="Times New Roman"/>
                <w:b/>
                <w:bCs/>
                <w:color w:val="000000"/>
                <w:sz w:val="18"/>
                <w:szCs w:val="18"/>
                <w:shd w:val="clear" w:color="auto" w:fill="C0C0C0"/>
                <w:lang w:eastAsia="sv-SE"/>
              </w:rPr>
              <w:t>Attribute</w:t>
            </w:r>
            <w:proofErr w:type="spellEnd"/>
            <w:r w:rsidRPr="008824EF">
              <w:rPr>
                <w:rFonts w:ascii="Verdana" w:eastAsia="Times New Roman" w:hAnsi="Verdana" w:cs="Times New Roman"/>
                <w:b/>
                <w:bCs/>
                <w:color w:val="000000"/>
                <w:sz w:val="18"/>
                <w:szCs w:val="18"/>
                <w:lang w:eastAsia="sv-SE"/>
              </w:rPr>
              <w:br/>
            </w:r>
            <w:r w:rsidRPr="008824EF">
              <w:rPr>
                <w:rFonts w:ascii="Verdana" w:eastAsia="Times New Roman" w:hAnsi="Verdana" w:cs="Times New Roman"/>
                <w:b/>
                <w:bCs/>
                <w:color w:val="000000"/>
                <w:sz w:val="18"/>
                <w:szCs w:val="18"/>
                <w:shd w:val="clear" w:color="auto" w:fill="C0C0C0"/>
                <w:lang w:eastAsia="sv-SE"/>
              </w:rPr>
              <w:t xml:space="preserve">Property </w:t>
            </w:r>
            <w:proofErr w:type="spellStart"/>
            <w:r w:rsidRPr="008824EF">
              <w:rPr>
                <w:rFonts w:ascii="Verdana" w:eastAsia="Times New Roman" w:hAnsi="Verdana" w:cs="Times New Roman"/>
                <w:b/>
                <w:bCs/>
                <w:color w:val="000000"/>
                <w:sz w:val="18"/>
                <w:szCs w:val="18"/>
                <w:shd w:val="clear" w:color="auto" w:fill="C0C0C0"/>
                <w:lang w:eastAsia="sv-SE"/>
              </w:rPr>
              <w:t>name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14:paraId="6ABBE24F" w14:textId="77777777" w:rsidR="008824EF" w:rsidRPr="008824EF" w:rsidRDefault="008824EF" w:rsidP="008824EF">
            <w:pPr>
              <w:rPr>
                <w:rFonts w:ascii="Times New Roman" w:eastAsia="Times New Roman" w:hAnsi="Times New Roman" w:cs="Times New Roman"/>
                <w:sz w:val="24"/>
                <w:szCs w:val="24"/>
                <w:lang w:eastAsia="sv-SE"/>
              </w:rPr>
            </w:pPr>
            <w:proofErr w:type="spellStart"/>
            <w:r w:rsidRPr="008824EF">
              <w:rPr>
                <w:rFonts w:ascii="Verdana" w:eastAsia="Times New Roman" w:hAnsi="Verdana" w:cs="Times New Roman"/>
                <w:b/>
                <w:bCs/>
                <w:color w:val="000000"/>
                <w:sz w:val="18"/>
                <w:szCs w:val="18"/>
                <w:shd w:val="clear" w:color="auto" w:fill="C0C0C0"/>
                <w:lang w:eastAsia="sv-SE"/>
              </w:rPr>
              <w:t>Type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14:paraId="44E5D5ED" w14:textId="77777777" w:rsidR="008824EF" w:rsidRPr="008824EF" w:rsidRDefault="008824EF" w:rsidP="008824EF">
            <w:pPr>
              <w:rPr>
                <w:rFonts w:ascii="Times New Roman" w:eastAsia="Times New Roman" w:hAnsi="Times New Roman" w:cs="Times New Roman"/>
                <w:sz w:val="24"/>
                <w:szCs w:val="24"/>
                <w:lang w:eastAsia="sv-SE"/>
              </w:rPr>
            </w:pPr>
            <w:proofErr w:type="spellStart"/>
            <w:r w:rsidRPr="008824EF">
              <w:rPr>
                <w:rFonts w:ascii="Verdana" w:eastAsia="Times New Roman" w:hAnsi="Verdana" w:cs="Times New Roman"/>
                <w:b/>
                <w:bCs/>
                <w:color w:val="000000"/>
                <w:sz w:val="18"/>
                <w:szCs w:val="18"/>
                <w:shd w:val="clear" w:color="auto" w:fill="C0C0C0"/>
                <w:lang w:eastAsia="sv-SE"/>
              </w:rPr>
              <w:t>Value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14:paraId="404CCE26" w14:textId="77777777" w:rsidR="008824EF" w:rsidRPr="008824EF" w:rsidRDefault="008824EF" w:rsidP="008824EF">
            <w:pPr>
              <w:rPr>
                <w:rFonts w:ascii="Times New Roman" w:eastAsia="Times New Roman" w:hAnsi="Times New Roman" w:cs="Times New Roman"/>
                <w:sz w:val="24"/>
                <w:szCs w:val="24"/>
                <w:lang w:eastAsia="sv-SE"/>
              </w:rPr>
            </w:pPr>
            <w:r w:rsidRPr="008824EF">
              <w:rPr>
                <w:rFonts w:ascii="Verdana" w:eastAsia="Times New Roman" w:hAnsi="Verdana" w:cs="Times New Roman"/>
                <w:b/>
                <w:bCs/>
                <w:color w:val="000000"/>
                <w:sz w:val="18"/>
                <w:szCs w:val="18"/>
                <w:shd w:val="clear" w:color="auto" w:fill="C0C0C0"/>
                <w:lang w:eastAsia="sv-SE"/>
              </w:rPr>
              <w:t>Note</w:t>
            </w:r>
          </w:p>
        </w:tc>
      </w:tr>
      <w:tr w:rsidR="008824EF" w:rsidRPr="008824EF" w14:paraId="5A990D09" w14:textId="77777777" w:rsidTr="008824E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1F39F1E" w14:textId="77777777" w:rsidR="008824EF" w:rsidRPr="008824EF" w:rsidRDefault="008824EF" w:rsidP="008824EF">
            <w:pPr>
              <w:rPr>
                <w:rFonts w:ascii="Times New Roman" w:eastAsia="Times New Roman" w:hAnsi="Times New Roman" w:cs="Times New Roman"/>
                <w:sz w:val="24"/>
                <w:szCs w:val="24"/>
                <w:lang w:val="en-US" w:eastAsia="sv-SE"/>
              </w:rPr>
            </w:pPr>
            <w:r w:rsidRPr="008824EF">
              <w:rPr>
                <w:rFonts w:ascii="Verdana" w:eastAsia="Times New Roman" w:hAnsi="Verdana" w:cs="Times New Roman"/>
                <w:color w:val="000000"/>
                <w:sz w:val="18"/>
                <w:szCs w:val="18"/>
                <w:shd w:val="clear" w:color="auto" w:fill="FFFFFF"/>
                <w:lang w:val="en-US" w:eastAsia="sv-SE"/>
              </w:rPr>
              <w:t>DELAY_UP</w:t>
            </w:r>
            <w:r w:rsidRPr="008824EF">
              <w:rPr>
                <w:rFonts w:ascii="Verdana" w:eastAsia="Times New Roman" w:hAnsi="Verdana" w:cs="Times New Roman"/>
                <w:color w:val="000000"/>
                <w:sz w:val="18"/>
                <w:szCs w:val="18"/>
                <w:lang w:val="en-US" w:eastAsia="sv-SE"/>
              </w:rPr>
              <w:br/>
            </w:r>
            <w:r w:rsidRPr="008824EF">
              <w:rPr>
                <w:rFonts w:ascii="Verdana" w:eastAsia="Times New Roman" w:hAnsi="Verdana" w:cs="Times New Roman"/>
                <w:color w:val="000000"/>
                <w:sz w:val="18"/>
                <w:szCs w:val="18"/>
                <w:shd w:val="clear" w:color="auto" w:fill="FFFFFF"/>
                <w:lang w:val="en-US" w:eastAsia="sv-SE"/>
              </w:rPr>
              <w:t>Time delay for change: FALSE -&gt; TRUE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A2C0F73" w14:textId="77777777" w:rsidR="008824EF" w:rsidRPr="008824EF" w:rsidRDefault="008824EF" w:rsidP="008824EF">
            <w:pPr>
              <w:rPr>
                <w:rFonts w:ascii="Times New Roman" w:eastAsia="Times New Roman" w:hAnsi="Times New Roman" w:cs="Times New Roman"/>
                <w:sz w:val="24"/>
                <w:szCs w:val="24"/>
                <w:lang w:eastAsia="sv-SE"/>
              </w:rPr>
            </w:pPr>
            <w:r w:rsidRPr="008824EF">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759888B" w14:textId="77777777" w:rsidR="008824EF" w:rsidRPr="008824EF" w:rsidRDefault="008824EF" w:rsidP="008824EF">
            <w:pPr>
              <w:rPr>
                <w:rFonts w:ascii="Times New Roman" w:eastAsia="Times New Roman" w:hAnsi="Times New Roman" w:cs="Times New Roman"/>
                <w:sz w:val="24"/>
                <w:szCs w:val="24"/>
                <w:lang w:eastAsia="sv-SE"/>
              </w:rPr>
            </w:pPr>
            <w:r w:rsidRPr="008824EF">
              <w:rPr>
                <w:rFonts w:ascii="Verdana" w:eastAsia="Times New Roman" w:hAnsi="Verdana" w:cs="Times New Roman"/>
                <w:color w:val="000000"/>
                <w:sz w:val="18"/>
                <w:szCs w:val="18"/>
                <w:shd w:val="clear" w:color="auto" w:fill="FFFFFF"/>
                <w:lang w:eastAsia="sv-SE"/>
              </w:rPr>
              <w:t>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0D80733" w14:textId="77777777" w:rsidR="008824EF" w:rsidRPr="008824EF" w:rsidRDefault="008824EF" w:rsidP="008824EF">
            <w:pPr>
              <w:rPr>
                <w:rFonts w:ascii="Times New Roman" w:eastAsia="Times New Roman" w:hAnsi="Times New Roman" w:cs="Times New Roman"/>
                <w:sz w:val="24"/>
                <w:szCs w:val="24"/>
                <w:lang w:eastAsia="sv-SE"/>
              </w:rPr>
            </w:pPr>
            <w:proofErr w:type="spellStart"/>
            <w:r w:rsidRPr="008824EF">
              <w:rPr>
                <w:rFonts w:ascii="Verdana" w:eastAsia="Times New Roman" w:hAnsi="Verdana" w:cs="Times New Roman"/>
                <w:color w:val="000000"/>
                <w:sz w:val="18"/>
                <w:szCs w:val="18"/>
                <w:shd w:val="clear" w:color="auto" w:fill="FFFFFF"/>
                <w:lang w:eastAsia="sv-SE"/>
              </w:rPr>
              <w:t>Delay</w:t>
            </w:r>
            <w:proofErr w:type="spellEnd"/>
            <w:r w:rsidRPr="008824EF">
              <w:rPr>
                <w:rFonts w:ascii="Verdana" w:eastAsia="Times New Roman" w:hAnsi="Verdana" w:cs="Times New Roman"/>
                <w:color w:val="000000"/>
                <w:sz w:val="18"/>
                <w:szCs w:val="18"/>
                <w:shd w:val="clear" w:color="auto" w:fill="FFFFFF"/>
                <w:lang w:eastAsia="sv-SE"/>
              </w:rPr>
              <w:t xml:space="preserve"> in </w:t>
            </w:r>
            <w:proofErr w:type="spellStart"/>
            <w:r w:rsidRPr="008824EF">
              <w:rPr>
                <w:rFonts w:ascii="Verdana" w:eastAsia="Times New Roman" w:hAnsi="Verdana" w:cs="Times New Roman"/>
                <w:color w:val="000000"/>
                <w:sz w:val="18"/>
                <w:szCs w:val="18"/>
                <w:shd w:val="clear" w:color="auto" w:fill="FFFFFF"/>
                <w:lang w:eastAsia="sv-SE"/>
              </w:rPr>
              <w:t>seconds</w:t>
            </w:r>
            <w:proofErr w:type="spellEnd"/>
          </w:p>
        </w:tc>
      </w:tr>
      <w:tr w:rsidR="008824EF" w:rsidRPr="008824EF" w14:paraId="37617772" w14:textId="77777777" w:rsidTr="008824E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C96067C" w14:textId="77777777" w:rsidR="008824EF" w:rsidRPr="008824EF" w:rsidRDefault="008824EF" w:rsidP="008824EF">
            <w:pPr>
              <w:rPr>
                <w:rFonts w:ascii="Times New Roman" w:eastAsia="Times New Roman" w:hAnsi="Times New Roman" w:cs="Times New Roman"/>
                <w:sz w:val="24"/>
                <w:szCs w:val="24"/>
                <w:lang w:val="en-US" w:eastAsia="sv-SE"/>
              </w:rPr>
            </w:pPr>
            <w:r w:rsidRPr="008824EF">
              <w:rPr>
                <w:rFonts w:ascii="Verdana" w:eastAsia="Times New Roman" w:hAnsi="Verdana" w:cs="Times New Roman"/>
                <w:color w:val="000000"/>
                <w:sz w:val="18"/>
                <w:szCs w:val="18"/>
                <w:shd w:val="clear" w:color="auto" w:fill="FFFFFF"/>
                <w:lang w:val="en-US" w:eastAsia="sv-SE"/>
              </w:rPr>
              <w:t>DELAY_DOWN</w:t>
            </w:r>
            <w:r w:rsidRPr="008824EF">
              <w:rPr>
                <w:rFonts w:ascii="Verdana" w:eastAsia="Times New Roman" w:hAnsi="Verdana" w:cs="Times New Roman"/>
                <w:color w:val="000000"/>
                <w:sz w:val="18"/>
                <w:szCs w:val="18"/>
                <w:lang w:val="en-US" w:eastAsia="sv-SE"/>
              </w:rPr>
              <w:br/>
            </w:r>
            <w:r w:rsidRPr="008824EF">
              <w:rPr>
                <w:rFonts w:ascii="Verdana" w:eastAsia="Times New Roman" w:hAnsi="Verdana" w:cs="Times New Roman"/>
                <w:color w:val="000000"/>
                <w:sz w:val="18"/>
                <w:szCs w:val="18"/>
                <w:shd w:val="clear" w:color="auto" w:fill="FFFFFF"/>
                <w:lang w:val="en-US" w:eastAsia="sv-SE"/>
              </w:rPr>
              <w:t>Time delay for change: TRUE -&gt; FALSE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2839252" w14:textId="77777777" w:rsidR="008824EF" w:rsidRPr="008824EF" w:rsidRDefault="008824EF" w:rsidP="008824EF">
            <w:pPr>
              <w:rPr>
                <w:rFonts w:ascii="Times New Roman" w:eastAsia="Times New Roman" w:hAnsi="Times New Roman" w:cs="Times New Roman"/>
                <w:sz w:val="24"/>
                <w:szCs w:val="24"/>
                <w:lang w:eastAsia="sv-SE"/>
              </w:rPr>
            </w:pPr>
            <w:r w:rsidRPr="008824EF">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C91345F" w14:textId="77777777" w:rsidR="008824EF" w:rsidRPr="008824EF" w:rsidRDefault="008824EF" w:rsidP="008824EF">
            <w:pPr>
              <w:rPr>
                <w:rFonts w:ascii="Times New Roman" w:eastAsia="Times New Roman" w:hAnsi="Times New Roman" w:cs="Times New Roman"/>
                <w:sz w:val="24"/>
                <w:szCs w:val="24"/>
                <w:lang w:eastAsia="sv-SE"/>
              </w:rPr>
            </w:pPr>
            <w:r w:rsidRPr="008824EF">
              <w:rPr>
                <w:rFonts w:ascii="Verdana" w:eastAsia="Times New Roman" w:hAnsi="Verdana" w:cs="Times New Roman"/>
                <w:color w:val="000000"/>
                <w:sz w:val="18"/>
                <w:szCs w:val="18"/>
                <w:shd w:val="clear" w:color="auto" w:fill="FFFFFF"/>
                <w:lang w:eastAsia="sv-SE"/>
              </w:rPr>
              <w:t>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992FF86" w14:textId="77777777" w:rsidR="008824EF" w:rsidRPr="008824EF" w:rsidRDefault="008824EF" w:rsidP="008824EF">
            <w:pPr>
              <w:rPr>
                <w:rFonts w:ascii="Times New Roman" w:eastAsia="Times New Roman" w:hAnsi="Times New Roman" w:cs="Times New Roman"/>
                <w:sz w:val="24"/>
                <w:szCs w:val="24"/>
                <w:lang w:eastAsia="sv-SE"/>
              </w:rPr>
            </w:pPr>
            <w:proofErr w:type="spellStart"/>
            <w:r w:rsidRPr="008824EF">
              <w:rPr>
                <w:rFonts w:ascii="Verdana" w:eastAsia="Times New Roman" w:hAnsi="Verdana" w:cs="Times New Roman"/>
                <w:color w:val="000000"/>
                <w:sz w:val="18"/>
                <w:szCs w:val="18"/>
                <w:shd w:val="clear" w:color="auto" w:fill="FFFFFF"/>
                <w:lang w:eastAsia="sv-SE"/>
              </w:rPr>
              <w:t>Delay</w:t>
            </w:r>
            <w:proofErr w:type="spellEnd"/>
            <w:r w:rsidRPr="008824EF">
              <w:rPr>
                <w:rFonts w:ascii="Verdana" w:eastAsia="Times New Roman" w:hAnsi="Verdana" w:cs="Times New Roman"/>
                <w:color w:val="000000"/>
                <w:sz w:val="18"/>
                <w:szCs w:val="18"/>
                <w:shd w:val="clear" w:color="auto" w:fill="FFFFFF"/>
                <w:lang w:eastAsia="sv-SE"/>
              </w:rPr>
              <w:t xml:space="preserve"> in </w:t>
            </w:r>
            <w:proofErr w:type="spellStart"/>
            <w:r w:rsidRPr="008824EF">
              <w:rPr>
                <w:rFonts w:ascii="Verdana" w:eastAsia="Times New Roman" w:hAnsi="Verdana" w:cs="Times New Roman"/>
                <w:color w:val="000000"/>
                <w:sz w:val="18"/>
                <w:szCs w:val="18"/>
                <w:shd w:val="clear" w:color="auto" w:fill="FFFFFF"/>
                <w:lang w:eastAsia="sv-SE"/>
              </w:rPr>
              <w:t>seconds</w:t>
            </w:r>
            <w:proofErr w:type="spellEnd"/>
          </w:p>
        </w:tc>
      </w:tr>
    </w:tbl>
    <w:p w14:paraId="313019FF" w14:textId="77777777" w:rsidR="008824EF" w:rsidRPr="008824EF" w:rsidRDefault="00EE1CAF" w:rsidP="008824EF">
      <w:pPr>
        <w:rPr>
          <w:rFonts w:ascii="Times New Roman" w:eastAsia="Times New Roman" w:hAnsi="Times New Roman" w:cs="Times New Roman"/>
          <w:sz w:val="24"/>
          <w:szCs w:val="24"/>
          <w:lang w:eastAsia="sv-SE"/>
        </w:rPr>
      </w:pPr>
      <w:hyperlink r:id="rId126" w:anchor="Contents" w:history="1">
        <w:r w:rsidR="008824EF" w:rsidRPr="008824EF">
          <w:rPr>
            <w:rFonts w:ascii="Verdana" w:eastAsia="Times New Roman" w:hAnsi="Verdana" w:cs="Times New Roman"/>
            <w:b/>
            <w:bCs/>
            <w:color w:val="006600"/>
            <w:sz w:val="18"/>
            <w:szCs w:val="18"/>
            <w:u w:val="single"/>
            <w:shd w:val="clear" w:color="auto" w:fill="FFFFFF"/>
            <w:lang w:eastAsia="sv-SE"/>
          </w:rPr>
          <w:t xml:space="preserve">To </w:t>
        </w:r>
        <w:proofErr w:type="spellStart"/>
        <w:r w:rsidR="008824EF" w:rsidRPr="008824EF">
          <w:rPr>
            <w:rFonts w:ascii="Verdana" w:eastAsia="Times New Roman" w:hAnsi="Verdana" w:cs="Times New Roman"/>
            <w:b/>
            <w:bCs/>
            <w:color w:val="006600"/>
            <w:sz w:val="18"/>
            <w:szCs w:val="18"/>
            <w:u w:val="single"/>
            <w:shd w:val="clear" w:color="auto" w:fill="FFFFFF"/>
            <w:lang w:eastAsia="sv-SE"/>
          </w:rPr>
          <w:t>contents</w:t>
        </w:r>
        <w:proofErr w:type="spellEnd"/>
        <w:r w:rsidR="008824EF" w:rsidRPr="008824EF">
          <w:rPr>
            <w:rFonts w:ascii="Verdana" w:eastAsia="Times New Roman" w:hAnsi="Verdana" w:cs="Times New Roman"/>
            <w:b/>
            <w:bCs/>
            <w:color w:val="006600"/>
            <w:sz w:val="18"/>
            <w:szCs w:val="18"/>
            <w:u w:val="single"/>
            <w:shd w:val="clear" w:color="auto" w:fill="FFFFFF"/>
            <w:lang w:eastAsia="sv-SE"/>
          </w:rPr>
          <w:t xml:space="preserve"> </w:t>
        </w:r>
        <w:proofErr w:type="spellStart"/>
        <w:r w:rsidR="008824EF" w:rsidRPr="008824EF">
          <w:rPr>
            <w:rFonts w:ascii="Verdana" w:eastAsia="Times New Roman" w:hAnsi="Verdana" w:cs="Times New Roman"/>
            <w:b/>
            <w:bCs/>
            <w:color w:val="006600"/>
            <w:sz w:val="18"/>
            <w:szCs w:val="18"/>
            <w:u w:val="single"/>
            <w:shd w:val="clear" w:color="auto" w:fill="FFFFFF"/>
            <w:lang w:eastAsia="sv-SE"/>
          </w:rPr>
          <w:t>of</w:t>
        </w:r>
        <w:proofErr w:type="spellEnd"/>
        <w:r w:rsidR="008824EF" w:rsidRPr="008824EF">
          <w:rPr>
            <w:rFonts w:ascii="Verdana" w:eastAsia="Times New Roman" w:hAnsi="Verdana" w:cs="Times New Roman"/>
            <w:b/>
            <w:bCs/>
            <w:color w:val="006600"/>
            <w:sz w:val="18"/>
            <w:szCs w:val="18"/>
            <w:u w:val="single"/>
            <w:shd w:val="clear" w:color="auto" w:fill="FFFFFF"/>
            <w:lang w:eastAsia="sv-SE"/>
          </w:rPr>
          <w:t xml:space="preserve"> </w:t>
        </w:r>
        <w:proofErr w:type="spellStart"/>
        <w:r w:rsidR="008824EF" w:rsidRPr="008824EF">
          <w:rPr>
            <w:rFonts w:ascii="Verdana" w:eastAsia="Times New Roman" w:hAnsi="Verdana" w:cs="Times New Roman"/>
            <w:b/>
            <w:bCs/>
            <w:color w:val="006600"/>
            <w:sz w:val="18"/>
            <w:szCs w:val="18"/>
            <w:u w:val="single"/>
            <w:shd w:val="clear" w:color="auto" w:fill="FFFFFF"/>
            <w:lang w:eastAsia="sv-SE"/>
          </w:rPr>
          <w:t>this</w:t>
        </w:r>
        <w:proofErr w:type="spellEnd"/>
        <w:r w:rsidR="008824EF" w:rsidRPr="008824EF">
          <w:rPr>
            <w:rFonts w:ascii="Verdana" w:eastAsia="Times New Roman" w:hAnsi="Verdana" w:cs="Times New Roman"/>
            <w:b/>
            <w:bCs/>
            <w:color w:val="006600"/>
            <w:sz w:val="18"/>
            <w:szCs w:val="18"/>
            <w:u w:val="single"/>
            <w:shd w:val="clear" w:color="auto" w:fill="FFFFFF"/>
            <w:lang w:eastAsia="sv-SE"/>
          </w:rPr>
          <w:t xml:space="preserve"> </w:t>
        </w:r>
        <w:proofErr w:type="spellStart"/>
        <w:r w:rsidR="008824EF" w:rsidRPr="008824EF">
          <w:rPr>
            <w:rFonts w:ascii="Verdana" w:eastAsia="Times New Roman" w:hAnsi="Verdana" w:cs="Times New Roman"/>
            <w:b/>
            <w:bCs/>
            <w:color w:val="006600"/>
            <w:sz w:val="18"/>
            <w:szCs w:val="18"/>
            <w:u w:val="single"/>
            <w:shd w:val="clear" w:color="auto" w:fill="FFFFFF"/>
            <w:lang w:eastAsia="sv-SE"/>
          </w:rPr>
          <w:t>component</w:t>
        </w:r>
        <w:proofErr w:type="spellEnd"/>
      </w:hyperlink>
    </w:p>
    <w:p w14:paraId="1D620D5A" w14:textId="77777777" w:rsidR="008824EF" w:rsidRPr="008824EF" w:rsidRDefault="008824EF" w:rsidP="008824EF">
      <w:pPr>
        <w:rPr>
          <w:rFonts w:ascii="Times New Roman" w:eastAsia="Times New Roman" w:hAnsi="Times New Roman" w:cs="Times New Roman"/>
          <w:sz w:val="24"/>
          <w:szCs w:val="24"/>
          <w:lang w:eastAsia="sv-SE"/>
        </w:rPr>
      </w:pPr>
      <w:proofErr w:type="spellStart"/>
      <w:r w:rsidRPr="008824EF">
        <w:rPr>
          <w:rFonts w:ascii="Verdana" w:eastAsia="Times New Roman" w:hAnsi="Verdana" w:cs="Times New Roman"/>
          <w:b/>
          <w:bCs/>
          <w:color w:val="000000"/>
          <w:sz w:val="30"/>
          <w:szCs w:val="30"/>
          <w:shd w:val="clear" w:color="auto" w:fill="FFFFFF"/>
          <w:lang w:eastAsia="sv-SE"/>
        </w:rPr>
        <w:t>Attributes</w:t>
      </w:r>
      <w:proofErr w:type="spellEnd"/>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left w:w="0" w:type="dxa"/>
          <w:right w:w="0" w:type="dxa"/>
        </w:tblCellMar>
        <w:tblLook w:val="04A0" w:firstRow="1" w:lastRow="0" w:firstColumn="1" w:lastColumn="0" w:noHBand="0" w:noVBand="1"/>
      </w:tblPr>
      <w:tblGrid>
        <w:gridCol w:w="2903"/>
        <w:gridCol w:w="506"/>
        <w:gridCol w:w="838"/>
        <w:gridCol w:w="4825"/>
      </w:tblGrid>
      <w:tr w:rsidR="008824EF" w:rsidRPr="00EE1CAF" w14:paraId="0103DAE0" w14:textId="77777777" w:rsidTr="008824EF">
        <w:trPr>
          <w:tblCellSpacing w:w="0" w:type="dxa"/>
        </w:trPr>
        <w:tc>
          <w:tcPr>
            <w:tcW w:w="0" w:type="auto"/>
            <w:gridSpan w:val="4"/>
            <w:tcBorders>
              <w:top w:val="nil"/>
              <w:left w:val="nil"/>
              <w:bottom w:val="nil"/>
              <w:right w:val="nil"/>
            </w:tcBorders>
            <w:shd w:val="clear" w:color="auto" w:fill="C0C0C0"/>
            <w:vAlign w:val="center"/>
            <w:hideMark/>
          </w:tcPr>
          <w:p w14:paraId="55A6F4A2" w14:textId="77777777" w:rsidR="008824EF" w:rsidRPr="008824EF" w:rsidRDefault="008824EF" w:rsidP="008824EF">
            <w:pPr>
              <w:jc w:val="center"/>
              <w:divId w:val="676271455"/>
              <w:rPr>
                <w:rFonts w:ascii="Times New Roman" w:eastAsia="Times New Roman" w:hAnsi="Times New Roman" w:cs="Times New Roman"/>
                <w:sz w:val="24"/>
                <w:szCs w:val="24"/>
                <w:lang w:val="en-US" w:eastAsia="sv-SE"/>
              </w:rPr>
            </w:pPr>
            <w:r w:rsidRPr="008824EF">
              <w:rPr>
                <w:rFonts w:ascii="Verdana" w:eastAsia="Times New Roman" w:hAnsi="Verdana" w:cs="Times New Roman"/>
                <w:i/>
                <w:iCs/>
                <w:color w:val="000000"/>
                <w:sz w:val="18"/>
                <w:szCs w:val="18"/>
                <w:shd w:val="clear" w:color="auto" w:fill="FFFFFF"/>
                <w:lang w:val="en-US" w:eastAsia="sv-SE"/>
              </w:rPr>
              <w:t>Table 2. Attributes, types, default values and descriptions</w:t>
            </w:r>
          </w:p>
        </w:tc>
      </w:tr>
      <w:tr w:rsidR="008824EF" w:rsidRPr="008824EF" w14:paraId="090EE365" w14:textId="77777777" w:rsidTr="008824E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0BF065B2" w14:textId="77777777" w:rsidR="008824EF" w:rsidRPr="008824EF" w:rsidRDefault="008824EF" w:rsidP="008824EF">
            <w:pPr>
              <w:rPr>
                <w:rFonts w:ascii="Times New Roman" w:eastAsia="Times New Roman" w:hAnsi="Times New Roman" w:cs="Times New Roman"/>
                <w:sz w:val="24"/>
                <w:szCs w:val="24"/>
                <w:lang w:eastAsia="sv-SE"/>
              </w:rPr>
            </w:pPr>
            <w:r w:rsidRPr="008824EF">
              <w:rPr>
                <w:rFonts w:ascii="Verdana" w:eastAsia="Times New Roman" w:hAnsi="Verdana" w:cs="Times New Roman"/>
                <w:b/>
                <w:bCs/>
                <w:color w:val="000000"/>
                <w:sz w:val="18"/>
                <w:szCs w:val="18"/>
                <w:shd w:val="clear" w:color="auto" w:fill="C0C0C0"/>
                <w:lang w:eastAsia="sv-SE"/>
              </w:rPr>
              <w:t>ATTRIBUTE</w:t>
            </w:r>
            <w:r w:rsidRPr="008824EF">
              <w:rPr>
                <w:rFonts w:ascii="Verdana" w:eastAsia="Times New Roman" w:hAnsi="Verdana" w:cs="Times New Roman"/>
                <w:color w:val="000000"/>
                <w:sz w:val="18"/>
                <w:szCs w:val="18"/>
                <w:lang w:eastAsia="sv-SE"/>
              </w:rPr>
              <w:br/>
            </w:r>
            <w:r w:rsidRPr="008824EF">
              <w:rPr>
                <w:rFonts w:ascii="Verdana" w:eastAsia="Times New Roman" w:hAnsi="Verdana" w:cs="Times New Roman"/>
                <w:b/>
                <w:bCs/>
                <w:color w:val="000000"/>
                <w:sz w:val="18"/>
                <w:szCs w:val="18"/>
                <w:shd w:val="clear" w:color="auto" w:fill="C0C0C0"/>
                <w:lang w:eastAsia="sv-SE"/>
              </w:rPr>
              <w:t xml:space="preserve">Property </w:t>
            </w:r>
            <w:proofErr w:type="spellStart"/>
            <w:r w:rsidRPr="008824EF">
              <w:rPr>
                <w:rFonts w:ascii="Verdana" w:eastAsia="Times New Roman" w:hAnsi="Verdana" w:cs="Times New Roman"/>
                <w:b/>
                <w:bCs/>
                <w:color w:val="000000"/>
                <w:sz w:val="18"/>
                <w:szCs w:val="18"/>
                <w:shd w:val="clear" w:color="auto" w:fill="C0C0C0"/>
                <w:lang w:eastAsia="sv-SE"/>
              </w:rPr>
              <w:t>name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207A187C" w14:textId="77777777" w:rsidR="008824EF" w:rsidRPr="008824EF" w:rsidRDefault="008824EF" w:rsidP="008824EF">
            <w:pPr>
              <w:rPr>
                <w:rFonts w:ascii="Times New Roman" w:eastAsia="Times New Roman" w:hAnsi="Times New Roman" w:cs="Times New Roman"/>
                <w:sz w:val="24"/>
                <w:szCs w:val="24"/>
                <w:lang w:eastAsia="sv-SE"/>
              </w:rPr>
            </w:pPr>
            <w:proofErr w:type="spellStart"/>
            <w:r w:rsidRPr="008824EF">
              <w:rPr>
                <w:rFonts w:ascii="Verdana" w:eastAsia="Times New Roman" w:hAnsi="Verdana" w:cs="Times New Roman"/>
                <w:b/>
                <w:bCs/>
                <w:color w:val="000000"/>
                <w:sz w:val="18"/>
                <w:szCs w:val="18"/>
                <w:shd w:val="clear" w:color="auto" w:fill="C0C0C0"/>
                <w:lang w:eastAsia="sv-SE"/>
              </w:rPr>
              <w:t>Type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070A2295" w14:textId="77777777" w:rsidR="008824EF" w:rsidRPr="008824EF" w:rsidRDefault="008824EF" w:rsidP="008824EF">
            <w:pPr>
              <w:rPr>
                <w:rFonts w:ascii="Times New Roman" w:eastAsia="Times New Roman" w:hAnsi="Times New Roman" w:cs="Times New Roman"/>
                <w:sz w:val="24"/>
                <w:szCs w:val="24"/>
                <w:lang w:eastAsia="sv-SE"/>
              </w:rPr>
            </w:pPr>
            <w:r w:rsidRPr="008824EF">
              <w:rPr>
                <w:rFonts w:ascii="Verdana" w:eastAsia="Times New Roman" w:hAnsi="Verdana" w:cs="Times New Roman"/>
                <w:b/>
                <w:bCs/>
                <w:color w:val="000000"/>
                <w:sz w:val="18"/>
                <w:szCs w:val="18"/>
                <w:shd w:val="clear" w:color="auto" w:fill="C0C0C0"/>
                <w:lang w:eastAsia="sv-SE"/>
              </w:rPr>
              <w:t xml:space="preserve">Default </w:t>
            </w:r>
            <w:proofErr w:type="spellStart"/>
            <w:r w:rsidRPr="008824EF">
              <w:rPr>
                <w:rFonts w:ascii="Verdana" w:eastAsia="Times New Roman" w:hAnsi="Verdana" w:cs="Times New Roman"/>
                <w:b/>
                <w:bCs/>
                <w:color w:val="000000"/>
                <w:sz w:val="18"/>
                <w:szCs w:val="18"/>
                <w:shd w:val="clear" w:color="auto" w:fill="C0C0C0"/>
                <w:lang w:eastAsia="sv-SE"/>
              </w:rPr>
              <w:t>value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2ADD5B93" w14:textId="77777777" w:rsidR="008824EF" w:rsidRPr="008824EF" w:rsidRDefault="008824EF" w:rsidP="008824EF">
            <w:pPr>
              <w:rPr>
                <w:rFonts w:ascii="Times New Roman" w:eastAsia="Times New Roman" w:hAnsi="Times New Roman" w:cs="Times New Roman"/>
                <w:sz w:val="24"/>
                <w:szCs w:val="24"/>
                <w:lang w:eastAsia="sv-SE"/>
              </w:rPr>
            </w:pPr>
            <w:proofErr w:type="spellStart"/>
            <w:r w:rsidRPr="008824EF">
              <w:rPr>
                <w:rFonts w:ascii="Verdana" w:eastAsia="Times New Roman" w:hAnsi="Verdana" w:cs="Times New Roman"/>
                <w:b/>
                <w:bCs/>
                <w:color w:val="000000"/>
                <w:sz w:val="18"/>
                <w:szCs w:val="18"/>
                <w:shd w:val="clear" w:color="auto" w:fill="C0C0C0"/>
                <w:lang w:eastAsia="sv-SE"/>
              </w:rPr>
              <w:t>Description</w:t>
            </w:r>
            <w:proofErr w:type="spellEnd"/>
          </w:p>
        </w:tc>
      </w:tr>
      <w:tr w:rsidR="008824EF" w:rsidRPr="00EE1CAF" w14:paraId="404013F3" w14:textId="77777777" w:rsidTr="008824E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B365261" w14:textId="77777777" w:rsidR="008824EF" w:rsidRPr="008824EF" w:rsidRDefault="008824EF" w:rsidP="008824EF">
            <w:pPr>
              <w:rPr>
                <w:rFonts w:ascii="Times New Roman" w:eastAsia="Times New Roman" w:hAnsi="Times New Roman" w:cs="Times New Roman"/>
                <w:sz w:val="24"/>
                <w:szCs w:val="24"/>
                <w:lang w:val="en-US" w:eastAsia="sv-SE"/>
              </w:rPr>
            </w:pPr>
            <w:bookmarkStart w:id="94" w:name="DELAY_UP"/>
            <w:r w:rsidRPr="008824EF">
              <w:rPr>
                <w:rFonts w:ascii="Verdana" w:eastAsia="Times New Roman" w:hAnsi="Verdana" w:cs="Times New Roman"/>
                <w:color w:val="000000"/>
                <w:sz w:val="18"/>
                <w:szCs w:val="18"/>
                <w:shd w:val="clear" w:color="auto" w:fill="FFFFFF"/>
                <w:lang w:val="en-US" w:eastAsia="sv-SE"/>
              </w:rPr>
              <w:t>DELAY_UP</w:t>
            </w:r>
            <w:bookmarkEnd w:id="94"/>
            <w:r w:rsidRPr="008824EF">
              <w:rPr>
                <w:rFonts w:ascii="Verdana" w:eastAsia="Times New Roman" w:hAnsi="Verdana" w:cs="Times New Roman"/>
                <w:color w:val="000000"/>
                <w:sz w:val="18"/>
                <w:szCs w:val="18"/>
                <w:lang w:val="en-US" w:eastAsia="sv-SE"/>
              </w:rPr>
              <w:br/>
            </w:r>
            <w:r w:rsidRPr="008824EF">
              <w:rPr>
                <w:rFonts w:ascii="Verdana" w:eastAsia="Times New Roman" w:hAnsi="Verdana" w:cs="Times New Roman"/>
                <w:color w:val="000000"/>
                <w:sz w:val="18"/>
                <w:szCs w:val="18"/>
                <w:shd w:val="clear" w:color="auto" w:fill="FFFFFF"/>
                <w:lang w:val="en-US" w:eastAsia="sv-SE"/>
              </w:rPr>
              <w:t>Time delay for change: FALSE -&gt; TRUE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E03034F" w14:textId="77777777" w:rsidR="008824EF" w:rsidRPr="008824EF" w:rsidRDefault="008824EF" w:rsidP="008824EF">
            <w:pPr>
              <w:rPr>
                <w:rFonts w:ascii="Times New Roman" w:eastAsia="Times New Roman" w:hAnsi="Times New Roman" w:cs="Times New Roman"/>
                <w:sz w:val="24"/>
                <w:szCs w:val="24"/>
                <w:lang w:eastAsia="sv-SE"/>
              </w:rPr>
            </w:pPr>
            <w:r w:rsidRPr="008824EF">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4A2A20A" w14:textId="77777777" w:rsidR="008824EF" w:rsidRPr="008824EF" w:rsidRDefault="008824EF" w:rsidP="008824EF">
            <w:pPr>
              <w:rPr>
                <w:rFonts w:ascii="Times New Roman" w:eastAsia="Times New Roman" w:hAnsi="Times New Roman" w:cs="Times New Roman"/>
                <w:sz w:val="24"/>
                <w:szCs w:val="24"/>
                <w:lang w:eastAsia="sv-SE"/>
              </w:rPr>
            </w:pPr>
            <w:r w:rsidRPr="008824EF">
              <w:rPr>
                <w:rFonts w:ascii="Verdana" w:eastAsia="Times New Roman" w:hAnsi="Verdana" w:cs="Times New Roman"/>
                <w:color w:val="000000"/>
                <w:sz w:val="18"/>
                <w:szCs w:val="18"/>
                <w:shd w:val="clear" w:color="auto" w:fill="FFFFFF"/>
                <w:lang w:eastAsia="sv-SE"/>
              </w:rPr>
              <w:t>1.0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E2F1B89" w14:textId="77777777" w:rsidR="008824EF" w:rsidRPr="008824EF" w:rsidRDefault="008824EF" w:rsidP="008824EF">
            <w:pPr>
              <w:rPr>
                <w:rFonts w:ascii="Times New Roman" w:eastAsia="Times New Roman" w:hAnsi="Times New Roman" w:cs="Times New Roman"/>
                <w:sz w:val="24"/>
                <w:szCs w:val="24"/>
                <w:lang w:val="en-US" w:eastAsia="sv-SE"/>
              </w:rPr>
            </w:pPr>
            <w:r w:rsidRPr="008824EF">
              <w:rPr>
                <w:rFonts w:ascii="Verdana" w:eastAsia="Times New Roman" w:hAnsi="Verdana" w:cs="Times New Roman"/>
                <w:color w:val="000000"/>
                <w:sz w:val="18"/>
                <w:szCs w:val="18"/>
                <w:shd w:val="clear" w:color="auto" w:fill="FFFFFF"/>
                <w:lang w:val="en-US" w:eastAsia="sv-SE"/>
              </w:rPr>
              <w:t>the time delay in seconds for the changes from 'FALSE' to 'TRUE',</w:t>
            </w:r>
          </w:p>
        </w:tc>
      </w:tr>
      <w:tr w:rsidR="008824EF" w:rsidRPr="00EE1CAF" w14:paraId="109F398C" w14:textId="77777777" w:rsidTr="008824E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54A23CF" w14:textId="77777777" w:rsidR="008824EF" w:rsidRPr="008824EF" w:rsidRDefault="008824EF" w:rsidP="008824EF">
            <w:pPr>
              <w:rPr>
                <w:rFonts w:ascii="Times New Roman" w:eastAsia="Times New Roman" w:hAnsi="Times New Roman" w:cs="Times New Roman"/>
                <w:sz w:val="24"/>
                <w:szCs w:val="24"/>
                <w:lang w:val="en-US" w:eastAsia="sv-SE"/>
              </w:rPr>
            </w:pPr>
            <w:bookmarkStart w:id="95" w:name="DELAY_DOWN"/>
            <w:r w:rsidRPr="008824EF">
              <w:rPr>
                <w:rFonts w:ascii="Verdana" w:eastAsia="Times New Roman" w:hAnsi="Verdana" w:cs="Times New Roman"/>
                <w:color w:val="000000"/>
                <w:sz w:val="18"/>
                <w:szCs w:val="18"/>
                <w:shd w:val="clear" w:color="auto" w:fill="FFFFFF"/>
                <w:lang w:val="en-US" w:eastAsia="sv-SE"/>
              </w:rPr>
              <w:t>DELAY_DOWN</w:t>
            </w:r>
            <w:bookmarkEnd w:id="95"/>
            <w:r w:rsidRPr="008824EF">
              <w:rPr>
                <w:rFonts w:ascii="Verdana" w:eastAsia="Times New Roman" w:hAnsi="Verdana" w:cs="Times New Roman"/>
                <w:color w:val="000000"/>
                <w:sz w:val="18"/>
                <w:szCs w:val="18"/>
                <w:lang w:val="en-US" w:eastAsia="sv-SE"/>
              </w:rPr>
              <w:br/>
            </w:r>
            <w:r w:rsidRPr="008824EF">
              <w:rPr>
                <w:rFonts w:ascii="Verdana" w:eastAsia="Times New Roman" w:hAnsi="Verdana" w:cs="Times New Roman"/>
                <w:color w:val="000000"/>
                <w:sz w:val="18"/>
                <w:szCs w:val="18"/>
                <w:shd w:val="clear" w:color="auto" w:fill="FFFFFF"/>
                <w:lang w:val="en-US" w:eastAsia="sv-SE"/>
              </w:rPr>
              <w:t>Time delay for change: TRUE -&gt; FALSE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84CAC25" w14:textId="77777777" w:rsidR="008824EF" w:rsidRPr="008824EF" w:rsidRDefault="008824EF" w:rsidP="008824EF">
            <w:pPr>
              <w:rPr>
                <w:rFonts w:ascii="Times New Roman" w:eastAsia="Times New Roman" w:hAnsi="Times New Roman" w:cs="Times New Roman"/>
                <w:sz w:val="24"/>
                <w:szCs w:val="24"/>
                <w:lang w:eastAsia="sv-SE"/>
              </w:rPr>
            </w:pPr>
            <w:r w:rsidRPr="008824EF">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074C94D" w14:textId="77777777" w:rsidR="008824EF" w:rsidRPr="008824EF" w:rsidRDefault="008824EF" w:rsidP="008824EF">
            <w:pPr>
              <w:rPr>
                <w:rFonts w:ascii="Times New Roman" w:eastAsia="Times New Roman" w:hAnsi="Times New Roman" w:cs="Times New Roman"/>
                <w:sz w:val="24"/>
                <w:szCs w:val="24"/>
                <w:lang w:eastAsia="sv-SE"/>
              </w:rPr>
            </w:pPr>
            <w:r w:rsidRPr="008824EF">
              <w:rPr>
                <w:rFonts w:ascii="Verdana" w:eastAsia="Times New Roman" w:hAnsi="Verdana" w:cs="Times New Roman"/>
                <w:color w:val="000000"/>
                <w:sz w:val="18"/>
                <w:szCs w:val="18"/>
                <w:shd w:val="clear" w:color="auto" w:fill="FFFFFF"/>
                <w:lang w:eastAsia="sv-SE"/>
              </w:rPr>
              <w:t>1.0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B5B8236" w14:textId="77777777" w:rsidR="008824EF" w:rsidRPr="008824EF" w:rsidRDefault="008824EF" w:rsidP="008824EF">
            <w:pPr>
              <w:rPr>
                <w:rFonts w:ascii="Times New Roman" w:eastAsia="Times New Roman" w:hAnsi="Times New Roman" w:cs="Times New Roman"/>
                <w:sz w:val="24"/>
                <w:szCs w:val="24"/>
                <w:lang w:val="en-US" w:eastAsia="sv-SE"/>
              </w:rPr>
            </w:pPr>
            <w:r w:rsidRPr="008824EF">
              <w:rPr>
                <w:rFonts w:ascii="Verdana" w:eastAsia="Times New Roman" w:hAnsi="Verdana" w:cs="Times New Roman"/>
                <w:color w:val="000000"/>
                <w:sz w:val="18"/>
                <w:szCs w:val="18"/>
                <w:shd w:val="clear" w:color="auto" w:fill="FFFFFF"/>
                <w:lang w:val="en-US" w:eastAsia="sv-SE"/>
              </w:rPr>
              <w:t>the time delay in seconds for the changes from 'TRUE' to 'FALSE',</w:t>
            </w:r>
          </w:p>
        </w:tc>
      </w:tr>
      <w:tr w:rsidR="008824EF" w:rsidRPr="00EE1CAF" w14:paraId="0E403EBC" w14:textId="77777777" w:rsidTr="008824E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76F60DD" w14:textId="77777777" w:rsidR="008824EF" w:rsidRPr="008824EF" w:rsidRDefault="008824EF" w:rsidP="008824EF">
            <w:pPr>
              <w:rPr>
                <w:rFonts w:ascii="Times New Roman" w:eastAsia="Times New Roman" w:hAnsi="Times New Roman" w:cs="Times New Roman"/>
                <w:sz w:val="24"/>
                <w:szCs w:val="24"/>
                <w:lang w:eastAsia="sv-SE"/>
              </w:rPr>
            </w:pPr>
            <w:bookmarkStart w:id="96" w:name="DELAY_UP_S"/>
            <w:r w:rsidRPr="008824EF">
              <w:rPr>
                <w:rFonts w:ascii="Verdana" w:eastAsia="Times New Roman" w:hAnsi="Verdana" w:cs="Times New Roman"/>
                <w:color w:val="000000"/>
                <w:sz w:val="18"/>
                <w:szCs w:val="18"/>
                <w:shd w:val="clear" w:color="auto" w:fill="FFFFFF"/>
                <w:lang w:eastAsia="sv-SE"/>
              </w:rPr>
              <w:t>DELAY_UP_S</w:t>
            </w:r>
            <w:bookmarkEnd w:id="96"/>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6E3D02F" w14:textId="77777777" w:rsidR="008824EF" w:rsidRPr="008824EF" w:rsidRDefault="008824EF" w:rsidP="008824EF">
            <w:pPr>
              <w:rPr>
                <w:rFonts w:ascii="Times New Roman" w:eastAsia="Times New Roman" w:hAnsi="Times New Roman" w:cs="Times New Roman"/>
                <w:sz w:val="24"/>
                <w:szCs w:val="24"/>
                <w:lang w:eastAsia="sv-SE"/>
              </w:rPr>
            </w:pPr>
            <w:r w:rsidRPr="008824EF">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CB66302" w14:textId="77777777" w:rsidR="008824EF" w:rsidRPr="008824EF" w:rsidRDefault="008824EF" w:rsidP="008824EF">
            <w:pPr>
              <w:rPr>
                <w:rFonts w:ascii="Times New Roman" w:eastAsia="Times New Roman" w:hAnsi="Times New Roman" w:cs="Times New Roman"/>
                <w:sz w:val="24"/>
                <w:szCs w:val="24"/>
                <w:lang w:eastAsia="sv-SE"/>
              </w:rPr>
            </w:pPr>
            <w:r w:rsidRPr="008824EF">
              <w:rPr>
                <w:rFonts w:ascii="Verdana" w:eastAsia="Times New Roman" w:hAnsi="Verdana" w:cs="Times New Roman"/>
                <w:color w:val="000000"/>
                <w:sz w:val="18"/>
                <w:szCs w:val="18"/>
                <w:shd w:val="clear" w:color="auto" w:fill="FFFFFF"/>
                <w:lang w:eastAsia="sv-SE"/>
              </w:rPr>
              <w:t>NULL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C010597" w14:textId="77777777" w:rsidR="008824EF" w:rsidRPr="008824EF" w:rsidRDefault="008824EF" w:rsidP="008824EF">
            <w:pPr>
              <w:rPr>
                <w:rFonts w:ascii="Times New Roman" w:eastAsia="Times New Roman" w:hAnsi="Times New Roman" w:cs="Times New Roman"/>
                <w:sz w:val="24"/>
                <w:szCs w:val="24"/>
                <w:lang w:val="en-US" w:eastAsia="sv-SE"/>
              </w:rPr>
            </w:pPr>
            <w:r w:rsidRPr="008824EF">
              <w:rPr>
                <w:rFonts w:ascii="Verdana" w:eastAsia="Times New Roman" w:hAnsi="Verdana" w:cs="Times New Roman"/>
                <w:color w:val="000000"/>
                <w:sz w:val="18"/>
                <w:szCs w:val="18"/>
                <w:shd w:val="clear" w:color="auto" w:fill="FFFFFF"/>
                <w:lang w:val="en-US" w:eastAsia="sv-SE"/>
              </w:rPr>
              <w:t>signal input for attribute '</w:t>
            </w:r>
            <w:proofErr w:type="spellStart"/>
            <w:r w:rsidRPr="008824EF">
              <w:rPr>
                <w:rFonts w:ascii="Verdana" w:eastAsia="Times New Roman" w:hAnsi="Verdana" w:cs="Times New Roman"/>
                <w:color w:val="000000"/>
                <w:sz w:val="18"/>
                <w:szCs w:val="18"/>
                <w:shd w:val="clear" w:color="auto" w:fill="FFFFFF"/>
                <w:lang w:val="en-US" w:eastAsia="sv-SE"/>
              </w:rPr>
              <w:t>delay_up</w:t>
            </w:r>
            <w:proofErr w:type="spellEnd"/>
            <w:r w:rsidRPr="008824EF">
              <w:rPr>
                <w:rFonts w:ascii="Verdana" w:eastAsia="Times New Roman" w:hAnsi="Verdana" w:cs="Times New Roman"/>
                <w:color w:val="000000"/>
                <w:sz w:val="18"/>
                <w:szCs w:val="18"/>
                <w:shd w:val="clear" w:color="auto" w:fill="FFFFFF"/>
                <w:lang w:val="en-US" w:eastAsia="sv-SE"/>
              </w:rPr>
              <w:t>',</w:t>
            </w:r>
          </w:p>
        </w:tc>
      </w:tr>
      <w:tr w:rsidR="008824EF" w:rsidRPr="00EE1CAF" w14:paraId="7E5C69D9" w14:textId="77777777" w:rsidTr="008824E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1B373B5" w14:textId="77777777" w:rsidR="008824EF" w:rsidRPr="008824EF" w:rsidRDefault="008824EF" w:rsidP="008824EF">
            <w:pPr>
              <w:rPr>
                <w:rFonts w:ascii="Times New Roman" w:eastAsia="Times New Roman" w:hAnsi="Times New Roman" w:cs="Times New Roman"/>
                <w:sz w:val="24"/>
                <w:szCs w:val="24"/>
                <w:lang w:eastAsia="sv-SE"/>
              </w:rPr>
            </w:pPr>
            <w:bookmarkStart w:id="97" w:name="DELAY_DOWN_S"/>
            <w:r w:rsidRPr="008824EF">
              <w:rPr>
                <w:rFonts w:ascii="Verdana" w:eastAsia="Times New Roman" w:hAnsi="Verdana" w:cs="Times New Roman"/>
                <w:color w:val="000000"/>
                <w:sz w:val="18"/>
                <w:szCs w:val="18"/>
                <w:shd w:val="clear" w:color="auto" w:fill="FFFFFF"/>
                <w:lang w:eastAsia="sv-SE"/>
              </w:rPr>
              <w:t>DELAY_DOWN_S</w:t>
            </w:r>
            <w:bookmarkEnd w:id="97"/>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C6AD68B" w14:textId="77777777" w:rsidR="008824EF" w:rsidRPr="008824EF" w:rsidRDefault="008824EF" w:rsidP="008824EF">
            <w:pPr>
              <w:rPr>
                <w:rFonts w:ascii="Times New Roman" w:eastAsia="Times New Roman" w:hAnsi="Times New Roman" w:cs="Times New Roman"/>
                <w:sz w:val="24"/>
                <w:szCs w:val="24"/>
                <w:lang w:eastAsia="sv-SE"/>
              </w:rPr>
            </w:pPr>
            <w:r w:rsidRPr="008824EF">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9B592FF" w14:textId="77777777" w:rsidR="008824EF" w:rsidRPr="008824EF" w:rsidRDefault="008824EF" w:rsidP="008824EF">
            <w:pPr>
              <w:rPr>
                <w:rFonts w:ascii="Times New Roman" w:eastAsia="Times New Roman" w:hAnsi="Times New Roman" w:cs="Times New Roman"/>
                <w:sz w:val="24"/>
                <w:szCs w:val="24"/>
                <w:lang w:eastAsia="sv-SE"/>
              </w:rPr>
            </w:pPr>
            <w:r w:rsidRPr="008824EF">
              <w:rPr>
                <w:rFonts w:ascii="Verdana" w:eastAsia="Times New Roman" w:hAnsi="Verdana" w:cs="Times New Roman"/>
                <w:color w:val="000000"/>
                <w:sz w:val="18"/>
                <w:szCs w:val="18"/>
                <w:shd w:val="clear" w:color="auto" w:fill="FFFFFF"/>
                <w:lang w:eastAsia="sv-SE"/>
              </w:rPr>
              <w:t>NULL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5D52E42" w14:textId="77777777" w:rsidR="008824EF" w:rsidRPr="008824EF" w:rsidRDefault="008824EF" w:rsidP="008824EF">
            <w:pPr>
              <w:rPr>
                <w:rFonts w:ascii="Times New Roman" w:eastAsia="Times New Roman" w:hAnsi="Times New Roman" w:cs="Times New Roman"/>
                <w:sz w:val="24"/>
                <w:szCs w:val="24"/>
                <w:lang w:val="en-US" w:eastAsia="sv-SE"/>
              </w:rPr>
            </w:pPr>
            <w:r w:rsidRPr="008824EF">
              <w:rPr>
                <w:rFonts w:ascii="Verdana" w:eastAsia="Times New Roman" w:hAnsi="Verdana" w:cs="Times New Roman"/>
                <w:color w:val="000000"/>
                <w:sz w:val="18"/>
                <w:szCs w:val="18"/>
                <w:shd w:val="clear" w:color="auto" w:fill="FFFFFF"/>
                <w:lang w:val="en-US" w:eastAsia="sv-SE"/>
              </w:rPr>
              <w:t>signal input for attribute '</w:t>
            </w:r>
            <w:proofErr w:type="spellStart"/>
            <w:r w:rsidRPr="008824EF">
              <w:rPr>
                <w:rFonts w:ascii="Verdana" w:eastAsia="Times New Roman" w:hAnsi="Verdana" w:cs="Times New Roman"/>
                <w:color w:val="000000"/>
                <w:sz w:val="18"/>
                <w:szCs w:val="18"/>
                <w:shd w:val="clear" w:color="auto" w:fill="FFFFFF"/>
                <w:lang w:val="en-US" w:eastAsia="sv-SE"/>
              </w:rPr>
              <w:t>delay_down</w:t>
            </w:r>
            <w:proofErr w:type="spellEnd"/>
            <w:r w:rsidRPr="008824EF">
              <w:rPr>
                <w:rFonts w:ascii="Verdana" w:eastAsia="Times New Roman" w:hAnsi="Verdana" w:cs="Times New Roman"/>
                <w:color w:val="000000"/>
                <w:sz w:val="18"/>
                <w:szCs w:val="18"/>
                <w:shd w:val="clear" w:color="auto" w:fill="FFFFFF"/>
                <w:lang w:val="en-US" w:eastAsia="sv-SE"/>
              </w:rPr>
              <w:t>',</w:t>
            </w:r>
          </w:p>
        </w:tc>
      </w:tr>
      <w:tr w:rsidR="008824EF" w:rsidRPr="008824EF" w14:paraId="6D3A42A3" w14:textId="77777777" w:rsidTr="008824E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A559BCC" w14:textId="77777777" w:rsidR="008824EF" w:rsidRPr="008824EF" w:rsidRDefault="008824EF" w:rsidP="008824EF">
            <w:pPr>
              <w:rPr>
                <w:rFonts w:ascii="Times New Roman" w:eastAsia="Times New Roman" w:hAnsi="Times New Roman" w:cs="Times New Roman"/>
                <w:sz w:val="24"/>
                <w:szCs w:val="24"/>
                <w:lang w:eastAsia="sv-SE"/>
              </w:rPr>
            </w:pPr>
            <w:bookmarkStart w:id="98" w:name="DELAY_INPUT_SIGN"/>
            <w:r w:rsidRPr="008824EF">
              <w:rPr>
                <w:rFonts w:ascii="Verdana" w:eastAsia="Times New Roman" w:hAnsi="Verdana" w:cs="Times New Roman"/>
                <w:color w:val="000000"/>
                <w:sz w:val="18"/>
                <w:szCs w:val="18"/>
                <w:shd w:val="clear" w:color="auto" w:fill="FFFFFF"/>
                <w:lang w:eastAsia="sv-SE"/>
              </w:rPr>
              <w:t>DELAY_INPUT_SIGN</w:t>
            </w:r>
            <w:bookmarkEnd w:id="98"/>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146C598" w14:textId="77777777" w:rsidR="008824EF" w:rsidRPr="008824EF" w:rsidRDefault="008824EF" w:rsidP="008824EF">
            <w:pPr>
              <w:rPr>
                <w:rFonts w:ascii="Times New Roman" w:eastAsia="Times New Roman" w:hAnsi="Times New Roman" w:cs="Times New Roman"/>
                <w:sz w:val="24"/>
                <w:szCs w:val="24"/>
                <w:lang w:eastAsia="sv-SE"/>
              </w:rPr>
            </w:pPr>
            <w:r w:rsidRPr="008824EF">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316FB97" w14:textId="77777777" w:rsidR="008824EF" w:rsidRPr="008824EF" w:rsidRDefault="008824EF" w:rsidP="008824EF">
            <w:pPr>
              <w:rPr>
                <w:rFonts w:ascii="Times New Roman" w:eastAsia="Times New Roman" w:hAnsi="Times New Roman" w:cs="Times New Roman"/>
                <w:sz w:val="24"/>
                <w:szCs w:val="24"/>
                <w:lang w:eastAsia="sv-SE"/>
              </w:rPr>
            </w:pPr>
            <w:r w:rsidRPr="008824EF">
              <w:rPr>
                <w:rFonts w:ascii="Verdana" w:eastAsia="Times New Roman" w:hAnsi="Verdana" w:cs="Times New Roman"/>
                <w:color w:val="000000"/>
                <w:sz w:val="18"/>
                <w:szCs w:val="18"/>
                <w:shd w:val="clear" w:color="auto" w:fill="FFFFFF"/>
                <w:lang w:eastAsia="sv-SE"/>
              </w:rPr>
              <w:t>'OV'</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3BE7924" w14:textId="77777777" w:rsidR="008824EF" w:rsidRPr="008824EF" w:rsidRDefault="008824EF" w:rsidP="008824EF">
            <w:pPr>
              <w:rPr>
                <w:rFonts w:ascii="Times New Roman" w:eastAsia="Times New Roman" w:hAnsi="Times New Roman" w:cs="Times New Roman"/>
                <w:sz w:val="24"/>
                <w:szCs w:val="24"/>
                <w:lang w:eastAsia="sv-SE"/>
              </w:rPr>
            </w:pPr>
            <w:proofErr w:type="gramStart"/>
            <w:r w:rsidRPr="008824EF">
              <w:rPr>
                <w:rFonts w:ascii="Verdana" w:eastAsia="Times New Roman" w:hAnsi="Verdana" w:cs="Times New Roman"/>
                <w:color w:val="000000"/>
                <w:sz w:val="18"/>
                <w:szCs w:val="18"/>
                <w:shd w:val="clear" w:color="auto" w:fill="FFFFFF"/>
                <w:lang w:eastAsia="sv-SE"/>
              </w:rPr>
              <w:t>input signal</w:t>
            </w:r>
            <w:proofErr w:type="gramEnd"/>
            <w:r w:rsidRPr="008824EF">
              <w:rPr>
                <w:rFonts w:ascii="Verdana" w:eastAsia="Times New Roman" w:hAnsi="Verdana" w:cs="Times New Roman"/>
                <w:color w:val="000000"/>
                <w:sz w:val="18"/>
                <w:szCs w:val="18"/>
                <w:shd w:val="clear" w:color="auto" w:fill="FFFFFF"/>
                <w:lang w:eastAsia="sv-SE"/>
              </w:rPr>
              <w:t xml:space="preserve"> (</w:t>
            </w:r>
            <w:proofErr w:type="spellStart"/>
            <w:r w:rsidRPr="008824EF">
              <w:rPr>
                <w:rFonts w:ascii="Verdana" w:eastAsia="Times New Roman" w:hAnsi="Verdana" w:cs="Times New Roman"/>
                <w:color w:val="000000"/>
                <w:sz w:val="18"/>
                <w:szCs w:val="18"/>
                <w:shd w:val="clear" w:color="auto" w:fill="FFFFFF"/>
                <w:lang w:eastAsia="sv-SE"/>
              </w:rPr>
              <w:t>binary</w:t>
            </w:r>
            <w:proofErr w:type="spellEnd"/>
            <w:r w:rsidRPr="008824EF">
              <w:rPr>
                <w:rFonts w:ascii="Verdana" w:eastAsia="Times New Roman" w:hAnsi="Verdana" w:cs="Times New Roman"/>
                <w:color w:val="000000"/>
                <w:sz w:val="18"/>
                <w:szCs w:val="18"/>
                <w:shd w:val="clear" w:color="auto" w:fill="FFFFFF"/>
                <w:lang w:eastAsia="sv-SE"/>
              </w:rPr>
              <w:t>)</w:t>
            </w:r>
          </w:p>
        </w:tc>
      </w:tr>
      <w:tr w:rsidR="008824EF" w:rsidRPr="008824EF" w14:paraId="367A1A75" w14:textId="77777777" w:rsidTr="008824E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F1B66AA" w14:textId="77777777" w:rsidR="008824EF" w:rsidRPr="008824EF" w:rsidRDefault="008824EF" w:rsidP="008824EF">
            <w:pPr>
              <w:rPr>
                <w:rFonts w:ascii="Times New Roman" w:eastAsia="Times New Roman" w:hAnsi="Times New Roman" w:cs="Times New Roman"/>
                <w:sz w:val="24"/>
                <w:szCs w:val="24"/>
                <w:lang w:eastAsia="sv-SE"/>
              </w:rPr>
            </w:pPr>
            <w:bookmarkStart w:id="99" w:name="DELAY_OUTPUT_SIGN"/>
            <w:r w:rsidRPr="008824EF">
              <w:rPr>
                <w:rFonts w:ascii="Verdana" w:eastAsia="Times New Roman" w:hAnsi="Verdana" w:cs="Times New Roman"/>
                <w:color w:val="000000"/>
                <w:sz w:val="18"/>
                <w:szCs w:val="18"/>
                <w:shd w:val="clear" w:color="auto" w:fill="FFFFFF"/>
                <w:lang w:eastAsia="sv-SE"/>
              </w:rPr>
              <w:t>DELAY_OUTPUT_SIGN</w:t>
            </w:r>
            <w:bookmarkEnd w:id="99"/>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93E86EA" w14:textId="77777777" w:rsidR="008824EF" w:rsidRPr="008824EF" w:rsidRDefault="008824EF" w:rsidP="008824EF">
            <w:pPr>
              <w:rPr>
                <w:rFonts w:ascii="Times New Roman" w:eastAsia="Times New Roman" w:hAnsi="Times New Roman" w:cs="Times New Roman"/>
                <w:sz w:val="24"/>
                <w:szCs w:val="24"/>
                <w:lang w:eastAsia="sv-SE"/>
              </w:rPr>
            </w:pPr>
            <w:r w:rsidRPr="008824EF">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ECA7BED" w14:textId="77777777" w:rsidR="008824EF" w:rsidRPr="008824EF" w:rsidRDefault="008824EF" w:rsidP="008824EF">
            <w:pPr>
              <w:rPr>
                <w:rFonts w:ascii="Times New Roman" w:eastAsia="Times New Roman" w:hAnsi="Times New Roman" w:cs="Times New Roman"/>
                <w:sz w:val="24"/>
                <w:szCs w:val="24"/>
                <w:lang w:eastAsia="sv-SE"/>
              </w:rPr>
            </w:pPr>
            <w:r w:rsidRPr="008824EF">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901006C" w14:textId="77777777" w:rsidR="008824EF" w:rsidRPr="008824EF" w:rsidRDefault="008824EF" w:rsidP="008824EF">
            <w:pPr>
              <w:rPr>
                <w:rFonts w:ascii="Times New Roman" w:eastAsia="Times New Roman" w:hAnsi="Times New Roman" w:cs="Times New Roman"/>
                <w:sz w:val="24"/>
                <w:szCs w:val="24"/>
                <w:lang w:eastAsia="sv-SE"/>
              </w:rPr>
            </w:pPr>
            <w:proofErr w:type="gramStart"/>
            <w:r w:rsidRPr="008824EF">
              <w:rPr>
                <w:rFonts w:ascii="Verdana" w:eastAsia="Times New Roman" w:hAnsi="Verdana" w:cs="Times New Roman"/>
                <w:color w:val="000000"/>
                <w:sz w:val="18"/>
                <w:szCs w:val="18"/>
                <w:shd w:val="clear" w:color="auto" w:fill="FFFFFF"/>
                <w:lang w:eastAsia="sv-SE"/>
              </w:rPr>
              <w:t>output signal</w:t>
            </w:r>
            <w:proofErr w:type="gramEnd"/>
            <w:r w:rsidRPr="008824EF">
              <w:rPr>
                <w:rFonts w:ascii="Verdana" w:eastAsia="Times New Roman" w:hAnsi="Verdana" w:cs="Times New Roman"/>
                <w:color w:val="000000"/>
                <w:sz w:val="18"/>
                <w:szCs w:val="18"/>
                <w:shd w:val="clear" w:color="auto" w:fill="FFFFFF"/>
                <w:lang w:eastAsia="sv-SE"/>
              </w:rPr>
              <w:t xml:space="preserve"> (</w:t>
            </w:r>
            <w:proofErr w:type="spellStart"/>
            <w:r w:rsidRPr="008824EF">
              <w:rPr>
                <w:rFonts w:ascii="Verdana" w:eastAsia="Times New Roman" w:hAnsi="Verdana" w:cs="Times New Roman"/>
                <w:color w:val="000000"/>
                <w:sz w:val="18"/>
                <w:szCs w:val="18"/>
                <w:shd w:val="clear" w:color="auto" w:fill="FFFFFF"/>
                <w:lang w:eastAsia="sv-SE"/>
              </w:rPr>
              <w:t>binary</w:t>
            </w:r>
            <w:proofErr w:type="spellEnd"/>
            <w:r w:rsidRPr="008824EF">
              <w:rPr>
                <w:rFonts w:ascii="Verdana" w:eastAsia="Times New Roman" w:hAnsi="Verdana" w:cs="Times New Roman"/>
                <w:color w:val="000000"/>
                <w:sz w:val="18"/>
                <w:szCs w:val="18"/>
                <w:shd w:val="clear" w:color="auto" w:fill="FFFFFF"/>
                <w:lang w:eastAsia="sv-SE"/>
              </w:rPr>
              <w:t>)</w:t>
            </w:r>
          </w:p>
        </w:tc>
      </w:tr>
      <w:tr w:rsidR="008824EF" w:rsidRPr="00EE1CAF" w14:paraId="0C37C943" w14:textId="77777777" w:rsidTr="008824E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555D1A6" w14:textId="77777777" w:rsidR="008824EF" w:rsidRPr="008824EF" w:rsidRDefault="008824EF" w:rsidP="008824EF">
            <w:pPr>
              <w:rPr>
                <w:rFonts w:ascii="Times New Roman" w:eastAsia="Times New Roman" w:hAnsi="Times New Roman" w:cs="Times New Roman"/>
                <w:sz w:val="24"/>
                <w:szCs w:val="24"/>
                <w:lang w:eastAsia="sv-SE"/>
              </w:rPr>
            </w:pPr>
            <w:bookmarkStart w:id="100" w:name="DELAY_REMAINING_TIME"/>
            <w:r w:rsidRPr="008824EF">
              <w:rPr>
                <w:rFonts w:ascii="Verdana" w:eastAsia="Times New Roman" w:hAnsi="Verdana" w:cs="Times New Roman"/>
                <w:color w:val="000000"/>
                <w:sz w:val="18"/>
                <w:szCs w:val="18"/>
                <w:shd w:val="clear" w:color="auto" w:fill="FFFFFF"/>
                <w:lang w:eastAsia="sv-SE"/>
              </w:rPr>
              <w:t>DELAY_REMAINING_TIME</w:t>
            </w:r>
            <w:bookmarkEnd w:id="100"/>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8588A4C" w14:textId="77777777" w:rsidR="008824EF" w:rsidRPr="008824EF" w:rsidRDefault="008824EF" w:rsidP="008824EF">
            <w:pPr>
              <w:rPr>
                <w:rFonts w:ascii="Times New Roman" w:eastAsia="Times New Roman" w:hAnsi="Times New Roman" w:cs="Times New Roman"/>
                <w:sz w:val="24"/>
                <w:szCs w:val="24"/>
                <w:lang w:eastAsia="sv-SE"/>
              </w:rPr>
            </w:pPr>
            <w:r w:rsidRPr="008824EF">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7BE59E8" w14:textId="77777777" w:rsidR="008824EF" w:rsidRPr="008824EF" w:rsidRDefault="008824EF" w:rsidP="008824EF">
            <w:pPr>
              <w:rPr>
                <w:rFonts w:ascii="Times New Roman" w:eastAsia="Times New Roman" w:hAnsi="Times New Roman" w:cs="Times New Roman"/>
                <w:sz w:val="24"/>
                <w:szCs w:val="24"/>
                <w:lang w:eastAsia="sv-SE"/>
              </w:rPr>
            </w:pPr>
            <w:r w:rsidRPr="008824EF">
              <w:rPr>
                <w:rFonts w:ascii="Verdana" w:eastAsia="Times New Roman" w:hAnsi="Verdana" w:cs="Times New Roman"/>
                <w:color w:val="000000"/>
                <w:sz w:val="18"/>
                <w:szCs w:val="18"/>
                <w:shd w:val="clear" w:color="auto" w:fill="FFFFFF"/>
                <w:lang w:eastAsia="sv-SE"/>
              </w:rPr>
              <w:t>0.0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C8BDA05" w14:textId="77777777" w:rsidR="008824EF" w:rsidRPr="008824EF" w:rsidRDefault="008824EF" w:rsidP="008824EF">
            <w:pPr>
              <w:rPr>
                <w:rFonts w:ascii="Times New Roman" w:eastAsia="Times New Roman" w:hAnsi="Times New Roman" w:cs="Times New Roman"/>
                <w:sz w:val="24"/>
                <w:szCs w:val="24"/>
                <w:lang w:val="en-US" w:eastAsia="sv-SE"/>
              </w:rPr>
            </w:pPr>
            <w:r w:rsidRPr="008824EF">
              <w:rPr>
                <w:rFonts w:ascii="Verdana" w:eastAsia="Times New Roman" w:hAnsi="Verdana" w:cs="Times New Roman"/>
                <w:color w:val="000000"/>
                <w:sz w:val="18"/>
                <w:szCs w:val="18"/>
                <w:shd w:val="clear" w:color="auto" w:fill="FFFFFF"/>
                <w:lang w:val="en-US" w:eastAsia="sv-SE"/>
              </w:rPr>
              <w:t>The remaining time for the next change of output value.</w:t>
            </w:r>
          </w:p>
        </w:tc>
      </w:tr>
      <w:tr w:rsidR="008824EF" w:rsidRPr="00EE1CAF" w14:paraId="2DFA829B" w14:textId="77777777" w:rsidTr="008824E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330C1D7" w14:textId="77777777" w:rsidR="008824EF" w:rsidRPr="008824EF" w:rsidRDefault="008824EF" w:rsidP="008824EF">
            <w:pPr>
              <w:rPr>
                <w:rFonts w:ascii="Times New Roman" w:eastAsia="Times New Roman" w:hAnsi="Times New Roman" w:cs="Times New Roman"/>
                <w:sz w:val="24"/>
                <w:szCs w:val="24"/>
                <w:lang w:eastAsia="sv-SE"/>
              </w:rPr>
            </w:pPr>
            <w:bookmarkStart w:id="101" w:name="DELAY_RESET_REMAINING_TI"/>
            <w:r w:rsidRPr="008824EF">
              <w:rPr>
                <w:rFonts w:ascii="Verdana" w:eastAsia="Times New Roman" w:hAnsi="Verdana" w:cs="Times New Roman"/>
                <w:color w:val="000000"/>
                <w:sz w:val="18"/>
                <w:szCs w:val="18"/>
                <w:shd w:val="clear" w:color="auto" w:fill="FFFFFF"/>
                <w:lang w:eastAsia="sv-SE"/>
              </w:rPr>
              <w:t>DELAY_RESET_REMAINING_TI</w:t>
            </w:r>
            <w:bookmarkEnd w:id="101"/>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0893F48" w14:textId="77777777" w:rsidR="008824EF" w:rsidRPr="008824EF" w:rsidRDefault="008824EF" w:rsidP="008824EF">
            <w:pPr>
              <w:rPr>
                <w:rFonts w:ascii="Times New Roman" w:eastAsia="Times New Roman" w:hAnsi="Times New Roman" w:cs="Times New Roman"/>
                <w:sz w:val="24"/>
                <w:szCs w:val="24"/>
                <w:lang w:eastAsia="sv-SE"/>
              </w:rPr>
            </w:pPr>
            <w:r w:rsidRPr="008824EF">
              <w:rPr>
                <w:rFonts w:ascii="Verdana" w:eastAsia="Times New Roman" w:hAnsi="Verdana" w:cs="Times New Roman"/>
                <w:color w:val="000000"/>
                <w:sz w:val="18"/>
                <w:szCs w:val="18"/>
                <w:shd w:val="clear" w:color="auto" w:fill="FFFFFF"/>
                <w:lang w:eastAsia="sv-SE"/>
              </w:rPr>
              <w:t>LO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C4D6F64" w14:textId="77777777" w:rsidR="008824EF" w:rsidRPr="008824EF" w:rsidRDefault="008824EF" w:rsidP="008824EF">
            <w:pPr>
              <w:rPr>
                <w:rFonts w:ascii="Times New Roman" w:eastAsia="Times New Roman" w:hAnsi="Times New Roman" w:cs="Times New Roman"/>
                <w:sz w:val="24"/>
                <w:szCs w:val="24"/>
                <w:lang w:eastAsia="sv-SE"/>
              </w:rPr>
            </w:pPr>
            <w:r w:rsidRPr="008824EF">
              <w:rPr>
                <w:rFonts w:ascii="Verdana" w:eastAsia="Times New Roman" w:hAnsi="Verdana" w:cs="Times New Roman"/>
                <w:color w:val="000000"/>
                <w:sz w:val="18"/>
                <w:szCs w:val="18"/>
                <w:shd w:val="clear" w:color="auto" w:fill="FFFFFF"/>
                <w:lang w:eastAsia="sv-SE"/>
              </w:rPr>
              <w:t>FALSE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1B73F0C" w14:textId="77777777" w:rsidR="008824EF" w:rsidRPr="008824EF" w:rsidRDefault="008824EF" w:rsidP="008824EF">
            <w:pPr>
              <w:rPr>
                <w:rFonts w:ascii="Times New Roman" w:eastAsia="Times New Roman" w:hAnsi="Times New Roman" w:cs="Times New Roman"/>
                <w:sz w:val="24"/>
                <w:szCs w:val="24"/>
                <w:lang w:val="en-US" w:eastAsia="sv-SE"/>
              </w:rPr>
            </w:pPr>
            <w:r w:rsidRPr="008824EF">
              <w:rPr>
                <w:rFonts w:ascii="Verdana" w:eastAsia="Times New Roman" w:hAnsi="Verdana" w:cs="Times New Roman"/>
                <w:color w:val="000000"/>
                <w:sz w:val="18"/>
                <w:szCs w:val="18"/>
                <w:shd w:val="clear" w:color="auto" w:fill="FFFFFF"/>
                <w:lang w:val="en-US" w:eastAsia="sv-SE"/>
              </w:rPr>
              <w:t>The remaining time for the next change of output value is set back to DELAY_UP or DELAY_DOWN, depending which delay is active. This attribute will have effect at the next simulation time step. After the remaining time is set back to appropriate delay, this attribute is reset automatically to FALSE.</w:t>
            </w:r>
          </w:p>
        </w:tc>
      </w:tr>
      <w:tr w:rsidR="008824EF" w:rsidRPr="00EE1CAF" w14:paraId="29D7D758" w14:textId="77777777" w:rsidTr="008824E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E714694" w14:textId="77777777" w:rsidR="008824EF" w:rsidRPr="008824EF" w:rsidRDefault="008824EF" w:rsidP="008824EF">
            <w:pPr>
              <w:rPr>
                <w:rFonts w:ascii="Times New Roman" w:eastAsia="Times New Roman" w:hAnsi="Times New Roman" w:cs="Times New Roman"/>
                <w:sz w:val="24"/>
                <w:szCs w:val="24"/>
                <w:lang w:eastAsia="sv-SE"/>
              </w:rPr>
            </w:pPr>
            <w:bookmarkStart w:id="102" w:name="DELAY_ACTIVE_DELAY"/>
            <w:r w:rsidRPr="008824EF">
              <w:rPr>
                <w:rFonts w:ascii="Verdana" w:eastAsia="Times New Roman" w:hAnsi="Verdana" w:cs="Times New Roman"/>
                <w:color w:val="000000"/>
                <w:sz w:val="18"/>
                <w:szCs w:val="18"/>
                <w:shd w:val="clear" w:color="auto" w:fill="FFFFFF"/>
                <w:lang w:eastAsia="sv-SE"/>
              </w:rPr>
              <w:t>DELAY_ACTIVE_DELAY</w:t>
            </w:r>
            <w:bookmarkEnd w:id="102"/>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AAD868A" w14:textId="77777777" w:rsidR="008824EF" w:rsidRPr="008824EF" w:rsidRDefault="008824EF" w:rsidP="008824EF">
            <w:pPr>
              <w:rPr>
                <w:rFonts w:ascii="Times New Roman" w:eastAsia="Times New Roman" w:hAnsi="Times New Roman" w:cs="Times New Roman"/>
                <w:sz w:val="24"/>
                <w:szCs w:val="24"/>
                <w:lang w:eastAsia="sv-SE"/>
              </w:rPr>
            </w:pPr>
            <w:r w:rsidRPr="008824EF">
              <w:rPr>
                <w:rFonts w:ascii="Verdana" w:eastAsia="Times New Roman" w:hAnsi="Verdana" w:cs="Times New Roman"/>
                <w:color w:val="000000"/>
                <w:sz w:val="18"/>
                <w:szCs w:val="18"/>
                <w:shd w:val="clear" w:color="auto" w:fill="FFFFFF"/>
                <w:lang w:eastAsia="sv-SE"/>
              </w:rPr>
              <w:t>IN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E0F2FD4" w14:textId="77777777" w:rsidR="008824EF" w:rsidRPr="008824EF" w:rsidRDefault="008824EF" w:rsidP="008824EF">
            <w:pPr>
              <w:rPr>
                <w:rFonts w:ascii="Times New Roman" w:eastAsia="Times New Roman" w:hAnsi="Times New Roman" w:cs="Times New Roman"/>
                <w:sz w:val="24"/>
                <w:szCs w:val="24"/>
                <w:lang w:eastAsia="sv-SE"/>
              </w:rPr>
            </w:pPr>
            <w:r w:rsidRPr="008824EF">
              <w:rPr>
                <w:rFonts w:ascii="Verdana" w:eastAsia="Times New Roman" w:hAnsi="Verdana" w:cs="Times New Roman"/>
                <w:color w:val="000000"/>
                <w:sz w:val="18"/>
                <w:szCs w:val="18"/>
                <w:shd w:val="clear" w:color="auto" w:fill="FFFFFF"/>
                <w:lang w:eastAsia="sv-SE"/>
              </w:rPr>
              <w:t>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7AAADBC" w14:textId="77777777" w:rsidR="008824EF" w:rsidRPr="008824EF" w:rsidRDefault="008824EF" w:rsidP="008824EF">
            <w:pPr>
              <w:rPr>
                <w:rFonts w:ascii="Times New Roman" w:eastAsia="Times New Roman" w:hAnsi="Times New Roman" w:cs="Times New Roman"/>
                <w:sz w:val="24"/>
                <w:szCs w:val="24"/>
                <w:lang w:val="en-US" w:eastAsia="sv-SE"/>
              </w:rPr>
            </w:pPr>
            <w:r w:rsidRPr="008824EF">
              <w:rPr>
                <w:rFonts w:ascii="Verdana" w:eastAsia="Times New Roman" w:hAnsi="Verdana" w:cs="Times New Roman"/>
                <w:color w:val="000000"/>
                <w:sz w:val="18"/>
                <w:szCs w:val="18"/>
                <w:shd w:val="clear" w:color="auto" w:fill="FFFFFF"/>
                <w:lang w:val="en-US" w:eastAsia="sv-SE"/>
              </w:rPr>
              <w:t>Shows which delay is active: 0 = none, 1 = up, 2 = down.</w:t>
            </w:r>
          </w:p>
        </w:tc>
      </w:tr>
    </w:tbl>
    <w:p w14:paraId="586D20D6" w14:textId="77777777" w:rsidR="008824EF" w:rsidRPr="008824EF" w:rsidRDefault="00EE1CAF" w:rsidP="008824EF">
      <w:pPr>
        <w:rPr>
          <w:rFonts w:ascii="Times New Roman" w:eastAsia="Times New Roman" w:hAnsi="Times New Roman" w:cs="Times New Roman"/>
          <w:sz w:val="24"/>
          <w:szCs w:val="24"/>
          <w:lang w:val="en-US" w:eastAsia="sv-SE"/>
        </w:rPr>
      </w:pPr>
      <w:hyperlink r:id="rId127" w:anchor="Contents" w:history="1">
        <w:r w:rsidR="008824EF" w:rsidRPr="008824EF">
          <w:rPr>
            <w:rFonts w:ascii="Verdana" w:eastAsia="Times New Roman" w:hAnsi="Verdana" w:cs="Times New Roman"/>
            <w:b/>
            <w:bCs/>
            <w:color w:val="006600"/>
            <w:sz w:val="18"/>
            <w:szCs w:val="18"/>
            <w:u w:val="single"/>
            <w:shd w:val="clear" w:color="auto" w:fill="FFFFFF"/>
            <w:lang w:val="en-US" w:eastAsia="sv-SE"/>
          </w:rPr>
          <w:t>To contents of this component</w:t>
        </w:r>
      </w:hyperlink>
      <w:r w:rsidR="008824EF" w:rsidRPr="008824EF">
        <w:rPr>
          <w:rFonts w:ascii="Verdana" w:eastAsia="Times New Roman" w:hAnsi="Verdana" w:cs="Times New Roman"/>
          <w:color w:val="000000"/>
          <w:sz w:val="18"/>
          <w:szCs w:val="18"/>
          <w:lang w:val="en-US" w:eastAsia="sv-SE"/>
        </w:rPr>
        <w:br/>
      </w:r>
      <w:hyperlink r:id="rId128" w:history="1">
        <w:r w:rsidR="008824EF" w:rsidRPr="008824EF">
          <w:rPr>
            <w:rFonts w:ascii="Verdana" w:eastAsia="Times New Roman" w:hAnsi="Verdana" w:cs="Times New Roman"/>
            <w:b/>
            <w:bCs/>
            <w:color w:val="006600"/>
            <w:sz w:val="18"/>
            <w:szCs w:val="18"/>
            <w:u w:val="single"/>
            <w:shd w:val="clear" w:color="auto" w:fill="FFFFFF"/>
            <w:lang w:val="en-US" w:eastAsia="sv-SE"/>
          </w:rPr>
          <w:t>Binary automation</w:t>
        </w:r>
      </w:hyperlink>
      <w:r w:rsidR="008824EF" w:rsidRPr="008824EF">
        <w:rPr>
          <w:rFonts w:ascii="Verdana" w:eastAsia="Times New Roman" w:hAnsi="Verdana" w:cs="Times New Roman"/>
          <w:color w:val="000000"/>
          <w:sz w:val="18"/>
          <w:szCs w:val="18"/>
          <w:lang w:val="en-US" w:eastAsia="sv-SE"/>
        </w:rPr>
        <w:br/>
      </w:r>
      <w:hyperlink r:id="rId129" w:history="1">
        <w:r w:rsidR="008824EF" w:rsidRPr="008824EF">
          <w:rPr>
            <w:rFonts w:ascii="Verdana" w:eastAsia="Times New Roman" w:hAnsi="Verdana" w:cs="Times New Roman"/>
            <w:b/>
            <w:bCs/>
            <w:color w:val="006600"/>
            <w:sz w:val="18"/>
            <w:szCs w:val="18"/>
            <w:u w:val="single"/>
            <w:shd w:val="clear" w:color="auto" w:fill="FFFFFF"/>
            <w:lang w:val="en-US" w:eastAsia="sv-SE"/>
          </w:rPr>
          <w:t>Main Table of Contents</w:t>
        </w:r>
      </w:hyperlink>
    </w:p>
    <w:p w14:paraId="6D9191B9" w14:textId="77777777" w:rsidR="008824EF" w:rsidRDefault="008824EF" w:rsidP="001741B3">
      <w:pPr>
        <w:rPr>
          <w:rFonts w:ascii="Times New Roman" w:hAnsi="Times New Roman" w:cs="Times New Roman"/>
          <w:sz w:val="28"/>
          <w:szCs w:val="28"/>
          <w:lang w:val="en-US"/>
        </w:rPr>
      </w:pPr>
    </w:p>
    <w:p w14:paraId="04905A33" w14:textId="77777777" w:rsidR="008824EF" w:rsidRDefault="008824EF" w:rsidP="001741B3">
      <w:pPr>
        <w:rPr>
          <w:rFonts w:ascii="Times New Roman" w:hAnsi="Times New Roman" w:cs="Times New Roman"/>
          <w:sz w:val="28"/>
          <w:szCs w:val="28"/>
          <w:lang w:val="en-US"/>
        </w:rPr>
      </w:pPr>
    </w:p>
    <w:p w14:paraId="30E110E6" w14:textId="77777777" w:rsidR="008824EF" w:rsidRDefault="008824EF" w:rsidP="001741B3">
      <w:pPr>
        <w:rPr>
          <w:rFonts w:ascii="Times New Roman" w:hAnsi="Times New Roman" w:cs="Times New Roman"/>
          <w:sz w:val="28"/>
          <w:szCs w:val="28"/>
          <w:lang w:val="en-US"/>
        </w:rPr>
      </w:pPr>
    </w:p>
    <w:p w14:paraId="45520E23" w14:textId="77777777" w:rsidR="008824EF" w:rsidRDefault="008824EF" w:rsidP="001741B3">
      <w:pPr>
        <w:rPr>
          <w:rFonts w:ascii="Times New Roman" w:hAnsi="Times New Roman" w:cs="Times New Roman"/>
          <w:sz w:val="28"/>
          <w:szCs w:val="28"/>
          <w:lang w:val="en-US"/>
        </w:rPr>
      </w:pPr>
    </w:p>
    <w:p w14:paraId="77F53299" w14:textId="77777777" w:rsidR="008824EF" w:rsidRDefault="008824EF" w:rsidP="001741B3">
      <w:pPr>
        <w:rPr>
          <w:rFonts w:ascii="Times New Roman" w:hAnsi="Times New Roman" w:cs="Times New Roman"/>
          <w:sz w:val="28"/>
          <w:szCs w:val="28"/>
          <w:lang w:val="en-US"/>
        </w:rPr>
      </w:pPr>
    </w:p>
    <w:p w14:paraId="14A30847" w14:textId="77777777" w:rsidR="008824EF" w:rsidRDefault="008824EF" w:rsidP="001741B3">
      <w:pPr>
        <w:rPr>
          <w:rFonts w:ascii="Times New Roman" w:hAnsi="Times New Roman" w:cs="Times New Roman"/>
          <w:sz w:val="28"/>
          <w:szCs w:val="28"/>
          <w:lang w:val="en-US"/>
        </w:rPr>
      </w:pPr>
    </w:p>
    <w:p w14:paraId="4D814676" w14:textId="77777777" w:rsidR="008824EF" w:rsidRDefault="008824EF" w:rsidP="001741B3">
      <w:pPr>
        <w:rPr>
          <w:rFonts w:ascii="Times New Roman" w:hAnsi="Times New Roman" w:cs="Times New Roman"/>
          <w:sz w:val="28"/>
          <w:szCs w:val="28"/>
          <w:lang w:val="en-US"/>
        </w:rPr>
      </w:pPr>
    </w:p>
    <w:p w14:paraId="7378FF52" w14:textId="77777777" w:rsidR="008824EF" w:rsidRDefault="008824EF" w:rsidP="001741B3">
      <w:pPr>
        <w:rPr>
          <w:rFonts w:ascii="Times New Roman" w:hAnsi="Times New Roman" w:cs="Times New Roman"/>
          <w:sz w:val="28"/>
          <w:szCs w:val="28"/>
          <w:lang w:val="en-US"/>
        </w:rPr>
      </w:pPr>
    </w:p>
    <w:p w14:paraId="03E7E08F" w14:textId="77777777" w:rsidR="008824EF" w:rsidRDefault="008824EF" w:rsidP="001741B3">
      <w:pPr>
        <w:rPr>
          <w:rFonts w:ascii="Times New Roman" w:hAnsi="Times New Roman" w:cs="Times New Roman"/>
          <w:sz w:val="28"/>
          <w:szCs w:val="28"/>
          <w:lang w:val="en-US"/>
        </w:rPr>
      </w:pPr>
    </w:p>
    <w:p w14:paraId="719E737C" w14:textId="77777777" w:rsidR="008824EF" w:rsidRDefault="008824EF" w:rsidP="001741B3">
      <w:pPr>
        <w:rPr>
          <w:rFonts w:ascii="Times New Roman" w:hAnsi="Times New Roman" w:cs="Times New Roman"/>
          <w:sz w:val="28"/>
          <w:szCs w:val="28"/>
          <w:lang w:val="en-US"/>
        </w:rPr>
      </w:pPr>
    </w:p>
    <w:p w14:paraId="66C15C52" w14:textId="77777777" w:rsidR="008824EF" w:rsidRDefault="008824EF" w:rsidP="001741B3">
      <w:pPr>
        <w:rPr>
          <w:rFonts w:ascii="Times New Roman" w:hAnsi="Times New Roman" w:cs="Times New Roman"/>
          <w:sz w:val="28"/>
          <w:szCs w:val="28"/>
          <w:lang w:val="en-US"/>
        </w:rPr>
      </w:pPr>
    </w:p>
    <w:p w14:paraId="22FFB4CB" w14:textId="77777777" w:rsidR="008824EF" w:rsidRDefault="008824EF" w:rsidP="001741B3">
      <w:pPr>
        <w:rPr>
          <w:rFonts w:ascii="Times New Roman" w:hAnsi="Times New Roman" w:cs="Times New Roman"/>
          <w:sz w:val="28"/>
          <w:szCs w:val="28"/>
          <w:lang w:val="en-US"/>
        </w:rPr>
      </w:pPr>
    </w:p>
    <w:p w14:paraId="46C7A504" w14:textId="77777777" w:rsidR="008824EF" w:rsidRDefault="008824EF" w:rsidP="001741B3">
      <w:pPr>
        <w:rPr>
          <w:rFonts w:ascii="Times New Roman" w:hAnsi="Times New Roman" w:cs="Times New Roman"/>
          <w:sz w:val="28"/>
          <w:szCs w:val="28"/>
          <w:lang w:val="en-US"/>
        </w:rPr>
      </w:pPr>
    </w:p>
    <w:p w14:paraId="7412590D" w14:textId="77777777" w:rsidR="008824EF" w:rsidRDefault="008824EF" w:rsidP="001741B3">
      <w:pPr>
        <w:rPr>
          <w:rFonts w:ascii="Times New Roman" w:hAnsi="Times New Roman" w:cs="Times New Roman"/>
          <w:sz w:val="28"/>
          <w:szCs w:val="28"/>
          <w:lang w:val="en-US"/>
        </w:rPr>
      </w:pPr>
    </w:p>
    <w:p w14:paraId="7EEF3650" w14:textId="77777777" w:rsidR="008824EF" w:rsidRDefault="008824EF" w:rsidP="001741B3">
      <w:pPr>
        <w:rPr>
          <w:rFonts w:ascii="Times New Roman" w:hAnsi="Times New Roman" w:cs="Times New Roman"/>
          <w:sz w:val="28"/>
          <w:szCs w:val="28"/>
          <w:lang w:val="en-US"/>
        </w:rPr>
      </w:pPr>
    </w:p>
    <w:p w14:paraId="3A039F29" w14:textId="77777777" w:rsidR="008824EF" w:rsidRDefault="008824EF" w:rsidP="001741B3">
      <w:pPr>
        <w:rPr>
          <w:rFonts w:ascii="Times New Roman" w:hAnsi="Times New Roman" w:cs="Times New Roman"/>
          <w:sz w:val="28"/>
          <w:szCs w:val="28"/>
          <w:lang w:val="en-US"/>
        </w:rPr>
      </w:pPr>
    </w:p>
    <w:p w14:paraId="37FDCABA" w14:textId="77777777" w:rsidR="008824EF" w:rsidRDefault="008824EF" w:rsidP="001741B3">
      <w:pPr>
        <w:rPr>
          <w:rFonts w:ascii="Times New Roman" w:hAnsi="Times New Roman" w:cs="Times New Roman"/>
          <w:sz w:val="28"/>
          <w:szCs w:val="28"/>
          <w:lang w:val="en-US"/>
        </w:rPr>
      </w:pPr>
    </w:p>
    <w:p w14:paraId="1E570B74" w14:textId="77777777" w:rsidR="008824EF" w:rsidRDefault="008824EF" w:rsidP="001741B3">
      <w:pPr>
        <w:rPr>
          <w:rFonts w:ascii="Times New Roman" w:hAnsi="Times New Roman" w:cs="Times New Roman"/>
          <w:sz w:val="28"/>
          <w:szCs w:val="28"/>
          <w:lang w:val="en-US"/>
        </w:rPr>
      </w:pPr>
    </w:p>
    <w:p w14:paraId="0C5F185E" w14:textId="77777777" w:rsidR="008824EF" w:rsidRDefault="008824EF" w:rsidP="001741B3">
      <w:pPr>
        <w:rPr>
          <w:rFonts w:ascii="Times New Roman" w:hAnsi="Times New Roman" w:cs="Times New Roman"/>
          <w:sz w:val="28"/>
          <w:szCs w:val="28"/>
          <w:lang w:val="en-US"/>
        </w:rPr>
      </w:pPr>
    </w:p>
    <w:p w14:paraId="37367C9B" w14:textId="77777777" w:rsidR="008824EF" w:rsidRDefault="008824EF" w:rsidP="001741B3">
      <w:pPr>
        <w:rPr>
          <w:rFonts w:ascii="Times New Roman" w:hAnsi="Times New Roman" w:cs="Times New Roman"/>
          <w:sz w:val="28"/>
          <w:szCs w:val="28"/>
          <w:lang w:val="en-US"/>
        </w:rPr>
      </w:pPr>
    </w:p>
    <w:p w14:paraId="40571176" w14:textId="77777777" w:rsidR="008824EF" w:rsidRDefault="008824EF" w:rsidP="001741B3">
      <w:pPr>
        <w:rPr>
          <w:rFonts w:ascii="Times New Roman" w:hAnsi="Times New Roman" w:cs="Times New Roman"/>
          <w:sz w:val="28"/>
          <w:szCs w:val="28"/>
          <w:lang w:val="en-US"/>
        </w:rPr>
      </w:pPr>
    </w:p>
    <w:p w14:paraId="6745BCD3" w14:textId="77777777" w:rsidR="008824EF" w:rsidRDefault="008824EF" w:rsidP="001741B3">
      <w:pPr>
        <w:rPr>
          <w:rFonts w:ascii="Times New Roman" w:hAnsi="Times New Roman" w:cs="Times New Roman"/>
          <w:sz w:val="28"/>
          <w:szCs w:val="28"/>
          <w:lang w:val="en-US"/>
        </w:rPr>
      </w:pPr>
    </w:p>
    <w:p w14:paraId="7969C623" w14:textId="77777777" w:rsidR="008824EF" w:rsidRDefault="008824EF" w:rsidP="001741B3">
      <w:pPr>
        <w:rPr>
          <w:rFonts w:ascii="Times New Roman" w:hAnsi="Times New Roman" w:cs="Times New Roman"/>
          <w:sz w:val="28"/>
          <w:szCs w:val="28"/>
          <w:lang w:val="en-US"/>
        </w:rPr>
      </w:pPr>
    </w:p>
    <w:p w14:paraId="69E32499"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b/>
          <w:bCs/>
          <w:color w:val="006600"/>
          <w:sz w:val="53"/>
          <w:szCs w:val="53"/>
          <w:shd w:val="clear" w:color="auto" w:fill="FFFFFF"/>
          <w:lang w:eastAsia="sv-SE"/>
        </w:rPr>
        <w:lastRenderedPageBreak/>
        <w:t>ANALOG_SWITCH</w:t>
      </w: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1280"/>
        <w:gridCol w:w="2096"/>
      </w:tblGrid>
      <w:tr w:rsidR="00586B58" w:rsidRPr="00586B58" w14:paraId="7E4EEDAE" w14:textId="77777777" w:rsidTr="00586B5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14:paraId="49FFF366"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b/>
                <w:bCs/>
                <w:color w:val="000000"/>
                <w:sz w:val="18"/>
                <w:szCs w:val="18"/>
                <w:shd w:val="clear" w:color="auto" w:fill="C0C0C0"/>
                <w:lang w:eastAsia="sv-SE"/>
              </w:rPr>
              <w:t>Symbol</w:t>
            </w:r>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14:paraId="7B296685" w14:textId="77777777" w:rsidR="00586B58" w:rsidRPr="00586B58" w:rsidRDefault="00586B58" w:rsidP="00586B58">
            <w:pPr>
              <w:rPr>
                <w:rFonts w:ascii="Times New Roman" w:eastAsia="Times New Roman" w:hAnsi="Times New Roman" w:cs="Times New Roman"/>
                <w:sz w:val="24"/>
                <w:szCs w:val="24"/>
                <w:lang w:eastAsia="sv-SE"/>
              </w:rPr>
            </w:pPr>
            <w:proofErr w:type="spellStart"/>
            <w:r w:rsidRPr="00586B58">
              <w:rPr>
                <w:rFonts w:ascii="Verdana" w:eastAsia="Times New Roman" w:hAnsi="Verdana" w:cs="Times New Roman"/>
                <w:b/>
                <w:bCs/>
                <w:color w:val="000000"/>
                <w:sz w:val="18"/>
                <w:szCs w:val="18"/>
                <w:shd w:val="clear" w:color="auto" w:fill="C0C0C0"/>
                <w:lang w:eastAsia="sv-SE"/>
              </w:rPr>
              <w:t>User</w:t>
            </w:r>
            <w:proofErr w:type="spellEnd"/>
            <w:r w:rsidRPr="00586B58">
              <w:rPr>
                <w:rFonts w:ascii="Verdana" w:eastAsia="Times New Roman" w:hAnsi="Verdana" w:cs="Times New Roman"/>
                <w:b/>
                <w:bCs/>
                <w:color w:val="000000"/>
                <w:sz w:val="18"/>
                <w:szCs w:val="18"/>
                <w:shd w:val="clear" w:color="auto" w:fill="C0C0C0"/>
                <w:lang w:eastAsia="sv-SE"/>
              </w:rPr>
              <w:t xml:space="preserve"> interface </w:t>
            </w:r>
            <w:proofErr w:type="spellStart"/>
            <w:r w:rsidRPr="00586B58">
              <w:rPr>
                <w:rFonts w:ascii="Verdana" w:eastAsia="Times New Roman" w:hAnsi="Verdana" w:cs="Times New Roman"/>
                <w:b/>
                <w:bCs/>
                <w:color w:val="000000"/>
                <w:sz w:val="18"/>
                <w:szCs w:val="18"/>
                <w:shd w:val="clear" w:color="auto" w:fill="C0C0C0"/>
                <w:lang w:eastAsia="sv-SE"/>
              </w:rPr>
              <w:t>name</w:t>
            </w:r>
            <w:proofErr w:type="spellEnd"/>
          </w:p>
        </w:tc>
      </w:tr>
      <w:tr w:rsidR="00586B58" w:rsidRPr="00586B58" w14:paraId="41E253D0" w14:textId="77777777" w:rsidTr="00586B5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350125AC"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Times New Roman" w:hAnsi="Times New Roman" w:cs="Times New Roman"/>
                <w:noProof/>
                <w:sz w:val="28"/>
                <w:szCs w:val="28"/>
                <w:lang w:val="en-US"/>
              </w:rPr>
              <w:drawing>
                <wp:inline distT="0" distB="0" distL="0" distR="0" wp14:anchorId="78FB8A8D" wp14:editId="64FF2BBF">
                  <wp:extent cx="781050" cy="736600"/>
                  <wp:effectExtent l="0" t="0" r="0" b="6350"/>
                  <wp:docPr id="27" name="Picture 27" descr="C:\Users\moshiur\AppData\Local\Microsoft\Windows\INetCache\Content.MSO\39AFDC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C:\Users\moshiur\AppData\Local\Microsoft\Windows\INetCache\Content.MSO\39AFDCD7.tmp"/>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781050" cy="736600"/>
                          </a:xfrm>
                          <a:prstGeom prst="rect">
                            <a:avLst/>
                          </a:prstGeom>
                          <a:noFill/>
                          <a:ln>
                            <a:noFill/>
                          </a:ln>
                        </pic:spPr>
                      </pic:pic>
                    </a:graphicData>
                  </a:graphic>
                </wp:inline>
              </w:drawing>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080EFBE6"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eastAsia="sv-SE"/>
              </w:rPr>
              <w:t>Analog Switch</w:t>
            </w:r>
          </w:p>
        </w:tc>
      </w:tr>
    </w:tbl>
    <w:p w14:paraId="22B62150" w14:textId="77777777" w:rsidR="00586B58" w:rsidRPr="00586B58" w:rsidRDefault="00586B58" w:rsidP="00586B58">
      <w:pPr>
        <w:rPr>
          <w:rFonts w:ascii="Times New Roman" w:eastAsia="Times New Roman" w:hAnsi="Times New Roman" w:cs="Times New Roman"/>
          <w:sz w:val="24"/>
          <w:szCs w:val="24"/>
          <w:lang w:eastAsia="sv-SE"/>
        </w:rPr>
      </w:pPr>
      <w:proofErr w:type="spellStart"/>
      <w:r w:rsidRPr="00586B58">
        <w:rPr>
          <w:rFonts w:ascii="Verdana" w:eastAsia="Times New Roman" w:hAnsi="Verdana" w:cs="Times New Roman"/>
          <w:b/>
          <w:bCs/>
          <w:color w:val="000000"/>
          <w:sz w:val="30"/>
          <w:szCs w:val="30"/>
          <w:shd w:val="clear" w:color="auto" w:fill="FFFFFF"/>
          <w:lang w:eastAsia="sv-SE"/>
        </w:rPr>
        <w:t>Contents</w:t>
      </w:r>
      <w:proofErr w:type="spellEnd"/>
    </w:p>
    <w:p w14:paraId="4028D03B" w14:textId="77777777" w:rsidR="00586B58" w:rsidRPr="00586B58" w:rsidRDefault="00EE1CAF" w:rsidP="00586B58">
      <w:pPr>
        <w:rPr>
          <w:rFonts w:ascii="Times New Roman" w:eastAsia="Times New Roman" w:hAnsi="Times New Roman" w:cs="Times New Roman"/>
          <w:sz w:val="24"/>
          <w:szCs w:val="24"/>
          <w:lang w:val="en-US" w:eastAsia="sv-SE"/>
        </w:rPr>
      </w:pPr>
      <w:hyperlink r:id="rId131" w:anchor="Introduction" w:history="1">
        <w:r w:rsidR="00586B58" w:rsidRPr="00586B58">
          <w:rPr>
            <w:rFonts w:ascii="Verdana" w:eastAsia="Times New Roman" w:hAnsi="Verdana" w:cs="Times New Roman"/>
            <w:b/>
            <w:bCs/>
            <w:color w:val="006600"/>
            <w:sz w:val="18"/>
            <w:szCs w:val="18"/>
            <w:u w:val="single"/>
            <w:shd w:val="clear" w:color="auto" w:fill="FFFFFF"/>
            <w:lang w:val="en-US" w:eastAsia="sv-SE"/>
          </w:rPr>
          <w:t>Introduction</w:t>
        </w:r>
      </w:hyperlink>
      <w:r w:rsidR="00586B58" w:rsidRPr="00586B58">
        <w:rPr>
          <w:rFonts w:ascii="Verdana" w:eastAsia="Times New Roman" w:hAnsi="Verdana" w:cs="Times New Roman"/>
          <w:color w:val="000000"/>
          <w:sz w:val="18"/>
          <w:szCs w:val="18"/>
          <w:lang w:val="en-US" w:eastAsia="sv-SE"/>
        </w:rPr>
        <w:br/>
      </w:r>
      <w:hyperlink r:id="rId132" w:anchor="Structure" w:history="1">
        <w:r w:rsidR="00586B58" w:rsidRPr="00586B58">
          <w:rPr>
            <w:rFonts w:ascii="Verdana" w:eastAsia="Times New Roman" w:hAnsi="Verdana" w:cs="Times New Roman"/>
            <w:b/>
            <w:bCs/>
            <w:color w:val="006600"/>
            <w:sz w:val="18"/>
            <w:szCs w:val="18"/>
            <w:u w:val="single"/>
            <w:shd w:val="clear" w:color="auto" w:fill="FFFFFF"/>
            <w:lang w:val="en-US" w:eastAsia="sv-SE"/>
          </w:rPr>
          <w:t>Structure</w:t>
        </w:r>
      </w:hyperlink>
      <w:r w:rsidR="00586B58" w:rsidRPr="00586B58">
        <w:rPr>
          <w:rFonts w:ascii="Verdana" w:eastAsia="Times New Roman" w:hAnsi="Verdana" w:cs="Times New Roman"/>
          <w:color w:val="000000"/>
          <w:sz w:val="18"/>
          <w:szCs w:val="18"/>
          <w:lang w:val="en-US" w:eastAsia="sv-SE"/>
        </w:rPr>
        <w:br/>
      </w:r>
      <w:hyperlink r:id="rId133" w:anchor="Attributes" w:history="1">
        <w:r w:rsidR="00586B58" w:rsidRPr="00586B58">
          <w:rPr>
            <w:rFonts w:ascii="Verdana" w:eastAsia="Times New Roman" w:hAnsi="Verdana" w:cs="Times New Roman"/>
            <w:b/>
            <w:bCs/>
            <w:color w:val="006600"/>
            <w:sz w:val="18"/>
            <w:szCs w:val="18"/>
            <w:u w:val="single"/>
            <w:shd w:val="clear" w:color="auto" w:fill="FFFFFF"/>
            <w:lang w:val="en-US" w:eastAsia="sv-SE"/>
          </w:rPr>
          <w:t>Attributes</w:t>
        </w:r>
      </w:hyperlink>
      <w:r w:rsidR="00586B58" w:rsidRPr="00586B58">
        <w:rPr>
          <w:rFonts w:ascii="Verdana" w:eastAsia="Times New Roman" w:hAnsi="Verdana" w:cs="Times New Roman"/>
          <w:color w:val="000000"/>
          <w:sz w:val="18"/>
          <w:szCs w:val="18"/>
          <w:lang w:val="en-US" w:eastAsia="sv-SE"/>
        </w:rPr>
        <w:br/>
      </w:r>
      <w:hyperlink r:id="rId134" w:history="1">
        <w:r w:rsidR="00586B58" w:rsidRPr="00586B58">
          <w:rPr>
            <w:rFonts w:ascii="Verdana" w:eastAsia="Times New Roman" w:hAnsi="Verdana" w:cs="Times New Roman"/>
            <w:b/>
            <w:bCs/>
            <w:color w:val="006600"/>
            <w:sz w:val="18"/>
            <w:szCs w:val="18"/>
            <w:u w:val="single"/>
            <w:shd w:val="clear" w:color="auto" w:fill="FFFFFF"/>
            <w:lang w:val="en-US" w:eastAsia="sv-SE"/>
          </w:rPr>
          <w:t>Analog automation</w:t>
        </w:r>
      </w:hyperlink>
      <w:r w:rsidR="00586B58" w:rsidRPr="00586B58">
        <w:rPr>
          <w:rFonts w:ascii="Verdana" w:eastAsia="Times New Roman" w:hAnsi="Verdana" w:cs="Times New Roman"/>
          <w:color w:val="000000"/>
          <w:sz w:val="18"/>
          <w:szCs w:val="18"/>
          <w:lang w:val="en-US" w:eastAsia="sv-SE"/>
        </w:rPr>
        <w:br/>
      </w:r>
      <w:hyperlink r:id="rId135" w:history="1">
        <w:r w:rsidR="00586B58" w:rsidRPr="00586B58">
          <w:rPr>
            <w:rFonts w:ascii="Verdana" w:eastAsia="Times New Roman" w:hAnsi="Verdana" w:cs="Times New Roman"/>
            <w:b/>
            <w:bCs/>
            <w:color w:val="006600"/>
            <w:sz w:val="18"/>
            <w:szCs w:val="18"/>
            <w:u w:val="single"/>
            <w:shd w:val="clear" w:color="auto" w:fill="FFFFFF"/>
            <w:lang w:val="en-US" w:eastAsia="sv-SE"/>
          </w:rPr>
          <w:t>Main Table of Contents</w:t>
        </w:r>
      </w:hyperlink>
    </w:p>
    <w:p w14:paraId="78C93CEC" w14:textId="77777777" w:rsidR="00586B58" w:rsidRPr="00586B58" w:rsidRDefault="00586B58" w:rsidP="00586B58">
      <w:pPr>
        <w:rPr>
          <w:rFonts w:ascii="Times New Roman" w:eastAsia="Times New Roman" w:hAnsi="Times New Roman" w:cs="Times New Roman"/>
          <w:sz w:val="24"/>
          <w:szCs w:val="24"/>
          <w:lang w:val="en-US" w:eastAsia="sv-SE"/>
        </w:rPr>
      </w:pPr>
      <w:r w:rsidRPr="00586B58">
        <w:rPr>
          <w:rFonts w:ascii="Verdana" w:eastAsia="Times New Roman" w:hAnsi="Verdana" w:cs="Times New Roman"/>
          <w:b/>
          <w:bCs/>
          <w:color w:val="000000"/>
          <w:sz w:val="30"/>
          <w:szCs w:val="30"/>
          <w:shd w:val="clear" w:color="auto" w:fill="FFFFFF"/>
          <w:lang w:val="en-US" w:eastAsia="sv-SE"/>
        </w:rPr>
        <w:t>Introduction</w:t>
      </w:r>
    </w:p>
    <w:p w14:paraId="5B33339A" w14:textId="77777777" w:rsidR="00586B58" w:rsidRPr="00586B58" w:rsidRDefault="00586B58" w:rsidP="00586B58">
      <w:pPr>
        <w:rPr>
          <w:rFonts w:ascii="Times New Roman" w:eastAsia="Times New Roman" w:hAnsi="Times New Roman" w:cs="Times New Roman"/>
          <w:sz w:val="24"/>
          <w:szCs w:val="24"/>
          <w:lang w:val="en-US" w:eastAsia="sv-SE"/>
        </w:rPr>
      </w:pPr>
      <w:r w:rsidRPr="00586B58">
        <w:rPr>
          <w:rFonts w:ascii="Verdana" w:eastAsia="Times New Roman" w:hAnsi="Verdana" w:cs="Times New Roman"/>
          <w:color w:val="000000"/>
          <w:sz w:val="18"/>
          <w:szCs w:val="18"/>
          <w:shd w:val="clear" w:color="auto" w:fill="FFFFFF"/>
          <w:lang w:val="en-US" w:eastAsia="sv-SE"/>
        </w:rPr>
        <w:t>ANALOG_SWITCH can be used as a selector for two analog signals. The value of the module output signal will follow the value of either of the two input signals. If the control input of the module is 'F', output signals follows the input signal 1 and if the control input is 'T' the output signal follows the input signal 2.</w:t>
      </w:r>
    </w:p>
    <w:p w14:paraId="564F7D2D" w14:textId="77777777" w:rsidR="00586B58" w:rsidRPr="00586B58" w:rsidRDefault="00EE1CAF" w:rsidP="00586B58">
      <w:pPr>
        <w:rPr>
          <w:rFonts w:ascii="Times New Roman" w:eastAsia="Times New Roman" w:hAnsi="Times New Roman" w:cs="Times New Roman"/>
          <w:sz w:val="24"/>
          <w:szCs w:val="24"/>
          <w:lang w:val="en-US" w:eastAsia="sv-SE"/>
        </w:rPr>
      </w:pPr>
      <w:hyperlink r:id="rId136" w:anchor="Contents" w:history="1">
        <w:r w:rsidR="00586B58" w:rsidRPr="00586B58">
          <w:rPr>
            <w:rFonts w:ascii="Verdana" w:eastAsia="Times New Roman" w:hAnsi="Verdana" w:cs="Times New Roman"/>
            <w:b/>
            <w:bCs/>
            <w:color w:val="006600"/>
            <w:sz w:val="18"/>
            <w:szCs w:val="18"/>
            <w:u w:val="single"/>
            <w:shd w:val="clear" w:color="auto" w:fill="FFFFFF"/>
            <w:lang w:val="en-US" w:eastAsia="sv-SE"/>
          </w:rPr>
          <w:t>To contents of this component</w:t>
        </w:r>
      </w:hyperlink>
    </w:p>
    <w:p w14:paraId="42820635" w14:textId="77777777" w:rsidR="00586B58" w:rsidRPr="00586B58" w:rsidRDefault="00586B58" w:rsidP="00586B58">
      <w:pPr>
        <w:rPr>
          <w:rFonts w:ascii="Times New Roman" w:eastAsia="Times New Roman" w:hAnsi="Times New Roman" w:cs="Times New Roman"/>
          <w:sz w:val="24"/>
          <w:szCs w:val="24"/>
          <w:lang w:val="en-US" w:eastAsia="sv-SE"/>
        </w:rPr>
      </w:pPr>
      <w:r w:rsidRPr="00586B58">
        <w:rPr>
          <w:rFonts w:ascii="Verdana" w:eastAsia="Times New Roman" w:hAnsi="Verdana" w:cs="Times New Roman"/>
          <w:b/>
          <w:bCs/>
          <w:color w:val="000000"/>
          <w:sz w:val="30"/>
          <w:szCs w:val="30"/>
          <w:shd w:val="clear" w:color="auto" w:fill="FFFFFF"/>
          <w:lang w:val="en-US" w:eastAsia="sv-SE"/>
        </w:rPr>
        <w:t>Structure</w:t>
      </w:r>
    </w:p>
    <w:p w14:paraId="1134F773" w14:textId="77777777" w:rsidR="00586B58" w:rsidRDefault="00586B58" w:rsidP="00586B58">
      <w:pPr>
        <w:rPr>
          <w:rFonts w:ascii="Verdana" w:eastAsia="Times New Roman" w:hAnsi="Verdana" w:cs="Times New Roman"/>
          <w:i/>
          <w:iCs/>
          <w:color w:val="000000"/>
          <w:sz w:val="18"/>
          <w:szCs w:val="18"/>
          <w:shd w:val="clear" w:color="auto" w:fill="FFFFFF"/>
          <w:lang w:val="en-US" w:eastAsia="sv-SE"/>
        </w:rPr>
      </w:pPr>
      <w:r w:rsidRPr="00586B58">
        <w:rPr>
          <w:rFonts w:ascii="Times New Roman" w:hAnsi="Times New Roman" w:cs="Times New Roman"/>
          <w:noProof/>
          <w:sz w:val="28"/>
          <w:szCs w:val="28"/>
          <w:lang w:val="en-US"/>
        </w:rPr>
        <w:drawing>
          <wp:inline distT="0" distB="0" distL="0" distR="0" wp14:anchorId="2C3E2737" wp14:editId="677320E0">
            <wp:extent cx="4705350" cy="1276350"/>
            <wp:effectExtent l="0" t="0" r="0" b="0"/>
            <wp:docPr id="26" name="Picture 26" descr="C:\Users\moshiur\AppData\Local\Microsoft\Windows\INetCache\Content.MSO\E89773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C:\Users\moshiur\AppData\Local\Microsoft\Windows\INetCache\Content.MSO\E89773FD.tmp"/>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4705350" cy="1276350"/>
                    </a:xfrm>
                    <a:prstGeom prst="rect">
                      <a:avLst/>
                    </a:prstGeom>
                    <a:noFill/>
                    <a:ln>
                      <a:noFill/>
                    </a:ln>
                  </pic:spPr>
                </pic:pic>
              </a:graphicData>
            </a:graphic>
          </wp:inline>
        </w:drawing>
      </w:r>
    </w:p>
    <w:p w14:paraId="3805A23D" w14:textId="77777777" w:rsidR="00586B58" w:rsidRPr="00586B58" w:rsidRDefault="00586B58" w:rsidP="00586B58">
      <w:pPr>
        <w:rPr>
          <w:rFonts w:ascii="Times New Roman" w:eastAsia="Times New Roman" w:hAnsi="Times New Roman" w:cs="Times New Roman"/>
          <w:sz w:val="24"/>
          <w:szCs w:val="24"/>
          <w:lang w:val="en-US" w:eastAsia="sv-SE"/>
        </w:rPr>
      </w:pPr>
      <w:r w:rsidRPr="00586B58">
        <w:rPr>
          <w:rFonts w:ascii="Verdana" w:eastAsia="Times New Roman" w:hAnsi="Verdana" w:cs="Times New Roman"/>
          <w:i/>
          <w:iCs/>
          <w:color w:val="000000"/>
          <w:sz w:val="18"/>
          <w:szCs w:val="18"/>
          <w:shd w:val="clear" w:color="auto" w:fill="FFFFFF"/>
          <w:lang w:val="en-US" w:eastAsia="sv-SE"/>
        </w:rPr>
        <w:t>Figure 1. Logic behind the ANALOG_SWITCH</w:t>
      </w:r>
    </w:p>
    <w:p w14:paraId="4B2DBF1F" w14:textId="77777777" w:rsidR="00586B58" w:rsidRDefault="00586B58" w:rsidP="00586B58">
      <w:pPr>
        <w:rPr>
          <w:rFonts w:ascii="Verdana" w:eastAsia="Times New Roman" w:hAnsi="Verdana" w:cs="Times New Roman"/>
          <w:color w:val="000000"/>
          <w:sz w:val="18"/>
          <w:szCs w:val="18"/>
          <w:shd w:val="clear" w:color="auto" w:fill="FFFFFF"/>
          <w:lang w:val="en-US" w:eastAsia="sv-SE"/>
        </w:rPr>
      </w:pPr>
    </w:p>
    <w:p w14:paraId="3509F49C" w14:textId="77777777" w:rsidR="00586B58" w:rsidRPr="00586B58" w:rsidRDefault="00586B58" w:rsidP="00586B58">
      <w:pPr>
        <w:rPr>
          <w:rFonts w:ascii="Times New Roman" w:eastAsia="Times New Roman" w:hAnsi="Times New Roman" w:cs="Times New Roman"/>
          <w:sz w:val="24"/>
          <w:szCs w:val="24"/>
          <w:lang w:val="en-US" w:eastAsia="sv-SE"/>
        </w:rPr>
      </w:pPr>
      <w:r w:rsidRPr="00586B58">
        <w:rPr>
          <w:rFonts w:ascii="Verdana" w:eastAsia="Times New Roman" w:hAnsi="Verdana" w:cs="Times New Roman"/>
          <w:color w:val="000000"/>
          <w:sz w:val="18"/>
          <w:szCs w:val="18"/>
          <w:shd w:val="clear" w:color="auto" w:fill="FFFFFF"/>
          <w:lang w:val="en-US" w:eastAsia="sv-SE"/>
        </w:rPr>
        <w:t>Consider an ANALOG_SWITCH module connected in an automation model. The created structure is shown in Figure 1.</w:t>
      </w:r>
    </w:p>
    <w:p w14:paraId="59F9D12C" w14:textId="77777777" w:rsidR="00586B58" w:rsidRPr="00586B58" w:rsidRDefault="00EE1CAF" w:rsidP="00586B58">
      <w:pPr>
        <w:rPr>
          <w:rFonts w:ascii="Times New Roman" w:eastAsia="Times New Roman" w:hAnsi="Times New Roman" w:cs="Times New Roman"/>
          <w:sz w:val="24"/>
          <w:szCs w:val="24"/>
          <w:lang w:val="en-US" w:eastAsia="sv-SE"/>
        </w:rPr>
      </w:pPr>
      <w:hyperlink r:id="rId138" w:anchor="Contents" w:history="1">
        <w:r w:rsidR="00586B58" w:rsidRPr="00586B58">
          <w:rPr>
            <w:rFonts w:ascii="Verdana" w:eastAsia="Times New Roman" w:hAnsi="Verdana" w:cs="Times New Roman"/>
            <w:b/>
            <w:bCs/>
            <w:color w:val="006600"/>
            <w:sz w:val="18"/>
            <w:szCs w:val="18"/>
            <w:u w:val="single"/>
            <w:shd w:val="clear" w:color="auto" w:fill="FFFFFF"/>
            <w:lang w:val="en-US" w:eastAsia="sv-SE"/>
          </w:rPr>
          <w:t>To contents of this component</w:t>
        </w:r>
      </w:hyperlink>
    </w:p>
    <w:p w14:paraId="5FDA7048" w14:textId="77777777" w:rsidR="00586B58" w:rsidRPr="00586B58" w:rsidRDefault="00586B58" w:rsidP="00586B58">
      <w:pPr>
        <w:rPr>
          <w:rFonts w:ascii="Times New Roman" w:eastAsia="Times New Roman" w:hAnsi="Times New Roman" w:cs="Times New Roman"/>
          <w:sz w:val="24"/>
          <w:szCs w:val="24"/>
          <w:lang w:eastAsia="sv-SE"/>
        </w:rPr>
      </w:pPr>
      <w:proofErr w:type="spellStart"/>
      <w:r w:rsidRPr="00586B58">
        <w:rPr>
          <w:rFonts w:ascii="Verdana" w:eastAsia="Times New Roman" w:hAnsi="Verdana" w:cs="Times New Roman"/>
          <w:b/>
          <w:bCs/>
          <w:color w:val="000000"/>
          <w:sz w:val="30"/>
          <w:szCs w:val="30"/>
          <w:shd w:val="clear" w:color="auto" w:fill="FFFFFF"/>
          <w:lang w:eastAsia="sv-SE"/>
        </w:rPr>
        <w:t>Attributes</w:t>
      </w:r>
      <w:proofErr w:type="spellEnd"/>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left w:w="0" w:type="dxa"/>
          <w:right w:w="0" w:type="dxa"/>
        </w:tblCellMar>
        <w:tblLook w:val="04A0" w:firstRow="1" w:lastRow="0" w:firstColumn="1" w:lastColumn="0" w:noHBand="0" w:noVBand="1"/>
      </w:tblPr>
      <w:tblGrid>
        <w:gridCol w:w="2019"/>
        <w:gridCol w:w="506"/>
        <w:gridCol w:w="1336"/>
        <w:gridCol w:w="5211"/>
      </w:tblGrid>
      <w:tr w:rsidR="00586B58" w:rsidRPr="00EE1CAF" w14:paraId="0CCE2812" w14:textId="77777777" w:rsidTr="00586B58">
        <w:trPr>
          <w:tblCellSpacing w:w="0" w:type="dxa"/>
        </w:trPr>
        <w:tc>
          <w:tcPr>
            <w:tcW w:w="0" w:type="auto"/>
            <w:gridSpan w:val="4"/>
            <w:tcBorders>
              <w:top w:val="nil"/>
              <w:left w:val="nil"/>
              <w:bottom w:val="nil"/>
              <w:right w:val="nil"/>
            </w:tcBorders>
            <w:shd w:val="clear" w:color="auto" w:fill="C0C0C0"/>
            <w:vAlign w:val="center"/>
            <w:hideMark/>
          </w:tcPr>
          <w:p w14:paraId="5A125831" w14:textId="77777777" w:rsidR="00586B58" w:rsidRPr="00586B58" w:rsidRDefault="00586B58" w:rsidP="00586B58">
            <w:pPr>
              <w:jc w:val="center"/>
              <w:divId w:val="2076858048"/>
              <w:rPr>
                <w:rFonts w:ascii="Times New Roman" w:eastAsia="Times New Roman" w:hAnsi="Times New Roman" w:cs="Times New Roman"/>
                <w:sz w:val="24"/>
                <w:szCs w:val="24"/>
                <w:lang w:val="en-US" w:eastAsia="sv-SE"/>
              </w:rPr>
            </w:pPr>
            <w:r w:rsidRPr="00586B58">
              <w:rPr>
                <w:rFonts w:ascii="Verdana" w:eastAsia="Times New Roman" w:hAnsi="Verdana" w:cs="Times New Roman"/>
                <w:i/>
                <w:iCs/>
                <w:color w:val="000000"/>
                <w:sz w:val="18"/>
                <w:szCs w:val="18"/>
                <w:shd w:val="clear" w:color="auto" w:fill="FFFFFF"/>
                <w:lang w:val="en-US" w:eastAsia="sv-SE"/>
              </w:rPr>
              <w:t>Table 2. Attributes, types, default values and descriptions</w:t>
            </w:r>
          </w:p>
        </w:tc>
      </w:tr>
      <w:tr w:rsidR="00586B58" w:rsidRPr="00586B58" w14:paraId="1FE174CD" w14:textId="77777777" w:rsidTr="00586B5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5BE3ECF7"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b/>
                <w:bCs/>
                <w:color w:val="000000"/>
                <w:sz w:val="18"/>
                <w:szCs w:val="18"/>
                <w:shd w:val="clear" w:color="auto" w:fill="C0C0C0"/>
                <w:lang w:eastAsia="sv-SE"/>
              </w:rPr>
              <w:t>ATTRIBUTE</w:t>
            </w:r>
            <w:r w:rsidRPr="00586B58">
              <w:rPr>
                <w:rFonts w:ascii="Verdana" w:eastAsia="Times New Roman" w:hAnsi="Verdana" w:cs="Times New Roman"/>
                <w:color w:val="000000"/>
                <w:sz w:val="18"/>
                <w:szCs w:val="18"/>
                <w:lang w:eastAsia="sv-SE"/>
              </w:rPr>
              <w:br/>
            </w:r>
            <w:r w:rsidRPr="00586B58">
              <w:rPr>
                <w:rFonts w:ascii="Verdana" w:eastAsia="Times New Roman" w:hAnsi="Verdana" w:cs="Times New Roman"/>
                <w:b/>
                <w:bCs/>
                <w:color w:val="000000"/>
                <w:sz w:val="18"/>
                <w:szCs w:val="18"/>
                <w:shd w:val="clear" w:color="auto" w:fill="C0C0C0"/>
                <w:lang w:eastAsia="sv-SE"/>
              </w:rPr>
              <w:t xml:space="preserve">Property </w:t>
            </w:r>
            <w:proofErr w:type="spellStart"/>
            <w:r w:rsidRPr="00586B58">
              <w:rPr>
                <w:rFonts w:ascii="Verdana" w:eastAsia="Times New Roman" w:hAnsi="Verdana" w:cs="Times New Roman"/>
                <w:b/>
                <w:bCs/>
                <w:color w:val="000000"/>
                <w:sz w:val="18"/>
                <w:szCs w:val="18"/>
                <w:shd w:val="clear" w:color="auto" w:fill="C0C0C0"/>
                <w:lang w:eastAsia="sv-SE"/>
              </w:rPr>
              <w:t>name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5206A2EF" w14:textId="77777777" w:rsidR="00586B58" w:rsidRPr="00586B58" w:rsidRDefault="00586B58" w:rsidP="00586B58">
            <w:pPr>
              <w:rPr>
                <w:rFonts w:ascii="Times New Roman" w:eastAsia="Times New Roman" w:hAnsi="Times New Roman" w:cs="Times New Roman"/>
                <w:sz w:val="24"/>
                <w:szCs w:val="24"/>
                <w:lang w:eastAsia="sv-SE"/>
              </w:rPr>
            </w:pPr>
            <w:proofErr w:type="spellStart"/>
            <w:r w:rsidRPr="00586B58">
              <w:rPr>
                <w:rFonts w:ascii="Verdana" w:eastAsia="Times New Roman" w:hAnsi="Verdana" w:cs="Times New Roman"/>
                <w:b/>
                <w:bCs/>
                <w:color w:val="000000"/>
                <w:sz w:val="18"/>
                <w:szCs w:val="18"/>
                <w:shd w:val="clear" w:color="auto" w:fill="C0C0C0"/>
                <w:lang w:eastAsia="sv-SE"/>
              </w:rPr>
              <w:t>Type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63A5978B"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b/>
                <w:bCs/>
                <w:color w:val="000000"/>
                <w:sz w:val="18"/>
                <w:szCs w:val="18"/>
                <w:shd w:val="clear" w:color="auto" w:fill="C0C0C0"/>
                <w:lang w:eastAsia="sv-SE"/>
              </w:rPr>
              <w:t xml:space="preserve">Default </w:t>
            </w:r>
            <w:proofErr w:type="spellStart"/>
            <w:r w:rsidRPr="00586B58">
              <w:rPr>
                <w:rFonts w:ascii="Verdana" w:eastAsia="Times New Roman" w:hAnsi="Verdana" w:cs="Times New Roman"/>
                <w:b/>
                <w:bCs/>
                <w:color w:val="000000"/>
                <w:sz w:val="18"/>
                <w:szCs w:val="18"/>
                <w:shd w:val="clear" w:color="auto" w:fill="C0C0C0"/>
                <w:lang w:eastAsia="sv-SE"/>
              </w:rPr>
              <w:t>value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62B39ED6" w14:textId="77777777" w:rsidR="00586B58" w:rsidRPr="00586B58" w:rsidRDefault="00586B58" w:rsidP="00586B58">
            <w:pPr>
              <w:rPr>
                <w:rFonts w:ascii="Times New Roman" w:eastAsia="Times New Roman" w:hAnsi="Times New Roman" w:cs="Times New Roman"/>
                <w:sz w:val="24"/>
                <w:szCs w:val="24"/>
                <w:lang w:eastAsia="sv-SE"/>
              </w:rPr>
            </w:pPr>
            <w:proofErr w:type="spellStart"/>
            <w:r w:rsidRPr="00586B58">
              <w:rPr>
                <w:rFonts w:ascii="Verdana" w:eastAsia="Times New Roman" w:hAnsi="Verdana" w:cs="Times New Roman"/>
                <w:b/>
                <w:bCs/>
                <w:color w:val="000000"/>
                <w:sz w:val="18"/>
                <w:szCs w:val="18"/>
                <w:shd w:val="clear" w:color="auto" w:fill="C0C0C0"/>
                <w:lang w:eastAsia="sv-SE"/>
              </w:rPr>
              <w:t>Description</w:t>
            </w:r>
            <w:proofErr w:type="spellEnd"/>
          </w:p>
        </w:tc>
      </w:tr>
      <w:tr w:rsidR="00586B58" w:rsidRPr="00EE1CAF" w14:paraId="0CE87DB8" w14:textId="77777777" w:rsidTr="00586B5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74A9605" w14:textId="77777777" w:rsidR="00586B58" w:rsidRPr="00586B58" w:rsidRDefault="00586B58" w:rsidP="00586B58">
            <w:pPr>
              <w:rPr>
                <w:rFonts w:ascii="Times New Roman" w:eastAsia="Times New Roman" w:hAnsi="Times New Roman" w:cs="Times New Roman"/>
                <w:sz w:val="24"/>
                <w:szCs w:val="24"/>
                <w:lang w:eastAsia="sv-SE"/>
              </w:rPr>
            </w:pPr>
            <w:bookmarkStart w:id="103" w:name="SWITCH_CONTROL"/>
            <w:r w:rsidRPr="00586B58">
              <w:rPr>
                <w:rFonts w:ascii="Verdana" w:eastAsia="Times New Roman" w:hAnsi="Verdana" w:cs="Times New Roman"/>
                <w:color w:val="000000"/>
                <w:sz w:val="18"/>
                <w:szCs w:val="18"/>
                <w:shd w:val="clear" w:color="auto" w:fill="FFFFFF"/>
                <w:lang w:eastAsia="sv-SE"/>
              </w:rPr>
              <w:t>SWITCH_CONTROL</w:t>
            </w:r>
            <w:bookmarkEnd w:id="103"/>
            <w:r w:rsidRPr="00586B58">
              <w:rPr>
                <w:rFonts w:ascii="Verdana" w:eastAsia="Times New Roman" w:hAnsi="Verdana" w:cs="Times New Roman"/>
                <w:color w:val="000000"/>
                <w:sz w:val="18"/>
                <w:szCs w:val="18"/>
                <w:lang w:eastAsia="sv-SE"/>
              </w:rPr>
              <w:br/>
            </w:r>
            <w:r w:rsidRPr="00586B58">
              <w:rPr>
                <w:rFonts w:ascii="Verdana" w:eastAsia="Times New Roman" w:hAnsi="Verdana" w:cs="Times New Roman"/>
                <w:color w:val="000000"/>
                <w:sz w:val="18"/>
                <w:szCs w:val="18"/>
                <w:shd w:val="clear" w:color="auto" w:fill="FFFFFF"/>
                <w:lang w:eastAsia="sv-SE"/>
              </w:rPr>
              <w:t>Switch position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36A0479"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eastAsia="sv-SE"/>
              </w:rPr>
              <w:t>LO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53A7ACF"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eastAsia="sv-SE"/>
              </w:rPr>
              <w:t>F</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F8643EB" w14:textId="77777777" w:rsidR="00586B58" w:rsidRPr="00586B58" w:rsidRDefault="00586B58" w:rsidP="00586B58">
            <w:pPr>
              <w:rPr>
                <w:rFonts w:ascii="Times New Roman" w:eastAsia="Times New Roman" w:hAnsi="Times New Roman" w:cs="Times New Roman"/>
                <w:sz w:val="24"/>
                <w:szCs w:val="24"/>
                <w:lang w:val="en-US" w:eastAsia="sv-SE"/>
              </w:rPr>
            </w:pPr>
            <w:r w:rsidRPr="00586B58">
              <w:rPr>
                <w:rFonts w:ascii="Verdana" w:eastAsia="Times New Roman" w:hAnsi="Verdana" w:cs="Times New Roman"/>
                <w:color w:val="000000"/>
                <w:sz w:val="18"/>
                <w:szCs w:val="18"/>
                <w:shd w:val="clear" w:color="auto" w:fill="FFFFFF"/>
                <w:lang w:val="en-US" w:eastAsia="sv-SE"/>
              </w:rPr>
              <w:t>logic input, when TRUE, output signal follows input signal 2</w:t>
            </w:r>
          </w:p>
        </w:tc>
      </w:tr>
      <w:tr w:rsidR="00586B58" w:rsidRPr="00EE1CAF" w14:paraId="3FA9A7C1" w14:textId="77777777" w:rsidTr="00586B5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E2BAC52" w14:textId="77777777" w:rsidR="00586B58" w:rsidRPr="00586B58" w:rsidRDefault="00586B58" w:rsidP="00586B58">
            <w:pPr>
              <w:rPr>
                <w:rFonts w:ascii="Times New Roman" w:eastAsia="Times New Roman" w:hAnsi="Times New Roman" w:cs="Times New Roman"/>
                <w:sz w:val="24"/>
                <w:szCs w:val="24"/>
                <w:lang w:eastAsia="sv-SE"/>
              </w:rPr>
            </w:pPr>
            <w:bookmarkStart w:id="104" w:name="SWITCH_CONTROL_S"/>
            <w:r w:rsidRPr="00586B58">
              <w:rPr>
                <w:rFonts w:ascii="Verdana" w:eastAsia="Times New Roman" w:hAnsi="Verdana" w:cs="Times New Roman"/>
                <w:color w:val="000000"/>
                <w:sz w:val="18"/>
                <w:szCs w:val="18"/>
                <w:shd w:val="clear" w:color="auto" w:fill="FFFFFF"/>
                <w:lang w:eastAsia="sv-SE"/>
              </w:rPr>
              <w:t>SWITCH_CONTROL_S</w:t>
            </w:r>
            <w:bookmarkEnd w:id="104"/>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C7EB3A1"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3BE32A2"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eastAsia="sv-SE"/>
              </w:rPr>
              <w:t>NULL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2A9302A" w14:textId="77777777" w:rsidR="00586B58" w:rsidRPr="00586B58" w:rsidRDefault="00586B58" w:rsidP="00586B58">
            <w:pPr>
              <w:rPr>
                <w:rFonts w:ascii="Times New Roman" w:eastAsia="Times New Roman" w:hAnsi="Times New Roman" w:cs="Times New Roman"/>
                <w:sz w:val="24"/>
                <w:szCs w:val="24"/>
                <w:lang w:val="en-US" w:eastAsia="sv-SE"/>
              </w:rPr>
            </w:pPr>
            <w:r w:rsidRPr="00586B58">
              <w:rPr>
                <w:rFonts w:ascii="Verdana" w:eastAsia="Times New Roman" w:hAnsi="Verdana" w:cs="Times New Roman"/>
                <w:color w:val="000000"/>
                <w:sz w:val="18"/>
                <w:szCs w:val="18"/>
                <w:shd w:val="clear" w:color="auto" w:fill="FFFFFF"/>
                <w:lang w:val="en-US" w:eastAsia="sv-SE"/>
              </w:rPr>
              <w:t>signal input for attribute '</w:t>
            </w:r>
            <w:proofErr w:type="spellStart"/>
            <w:r w:rsidRPr="00586B58">
              <w:rPr>
                <w:rFonts w:ascii="Verdana" w:eastAsia="Times New Roman" w:hAnsi="Verdana" w:cs="Times New Roman"/>
                <w:color w:val="000000"/>
                <w:sz w:val="18"/>
                <w:szCs w:val="18"/>
                <w:shd w:val="clear" w:color="auto" w:fill="FFFFFF"/>
                <w:lang w:val="en-US" w:eastAsia="sv-SE"/>
              </w:rPr>
              <w:t>switch_control</w:t>
            </w:r>
            <w:proofErr w:type="spellEnd"/>
            <w:r w:rsidRPr="00586B58">
              <w:rPr>
                <w:rFonts w:ascii="Verdana" w:eastAsia="Times New Roman" w:hAnsi="Verdana" w:cs="Times New Roman"/>
                <w:color w:val="000000"/>
                <w:sz w:val="18"/>
                <w:szCs w:val="18"/>
                <w:shd w:val="clear" w:color="auto" w:fill="FFFFFF"/>
                <w:lang w:val="en-US" w:eastAsia="sv-SE"/>
              </w:rPr>
              <w:t>'</w:t>
            </w:r>
          </w:p>
        </w:tc>
      </w:tr>
      <w:tr w:rsidR="00586B58" w:rsidRPr="00586B58" w14:paraId="724E83DA" w14:textId="77777777" w:rsidTr="00586B5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A95718D" w14:textId="77777777" w:rsidR="00586B58" w:rsidRPr="00586B58" w:rsidRDefault="00586B58" w:rsidP="00586B58">
            <w:pPr>
              <w:rPr>
                <w:rFonts w:ascii="Times New Roman" w:eastAsia="Times New Roman" w:hAnsi="Times New Roman" w:cs="Times New Roman"/>
                <w:sz w:val="24"/>
                <w:szCs w:val="24"/>
                <w:lang w:eastAsia="sv-SE"/>
              </w:rPr>
            </w:pPr>
            <w:bookmarkStart w:id="105" w:name="SWITCH_INP_SIGN_1"/>
            <w:r w:rsidRPr="00586B58">
              <w:rPr>
                <w:rFonts w:ascii="Verdana" w:eastAsia="Times New Roman" w:hAnsi="Verdana" w:cs="Times New Roman"/>
                <w:color w:val="000000"/>
                <w:sz w:val="18"/>
                <w:szCs w:val="18"/>
                <w:shd w:val="clear" w:color="auto" w:fill="FFFFFF"/>
                <w:lang w:eastAsia="sv-SE"/>
              </w:rPr>
              <w:t>SWITCH_INP_SIGN_1</w:t>
            </w:r>
            <w:bookmarkEnd w:id="105"/>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2321148"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5CDAF94"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eastAsia="sv-SE"/>
              </w:rPr>
              <w:t>'OV'</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ED591FD" w14:textId="77777777" w:rsidR="00586B58" w:rsidRPr="00586B58" w:rsidRDefault="00586B58" w:rsidP="00586B58">
            <w:pPr>
              <w:rPr>
                <w:rFonts w:ascii="Times New Roman" w:eastAsia="Times New Roman" w:hAnsi="Times New Roman" w:cs="Times New Roman"/>
                <w:sz w:val="24"/>
                <w:szCs w:val="24"/>
                <w:lang w:eastAsia="sv-SE"/>
              </w:rPr>
            </w:pPr>
            <w:proofErr w:type="gramStart"/>
            <w:r w:rsidRPr="00586B58">
              <w:rPr>
                <w:rFonts w:ascii="Verdana" w:eastAsia="Times New Roman" w:hAnsi="Verdana" w:cs="Times New Roman"/>
                <w:color w:val="000000"/>
                <w:sz w:val="18"/>
                <w:szCs w:val="18"/>
                <w:shd w:val="clear" w:color="auto" w:fill="FFFFFF"/>
                <w:lang w:eastAsia="sv-SE"/>
              </w:rPr>
              <w:t>input signal</w:t>
            </w:r>
            <w:proofErr w:type="gramEnd"/>
            <w:r w:rsidRPr="00586B58">
              <w:rPr>
                <w:rFonts w:ascii="Verdana" w:eastAsia="Times New Roman" w:hAnsi="Verdana" w:cs="Times New Roman"/>
                <w:color w:val="000000"/>
                <w:sz w:val="18"/>
                <w:szCs w:val="18"/>
                <w:shd w:val="clear" w:color="auto" w:fill="FFFFFF"/>
                <w:lang w:eastAsia="sv-SE"/>
              </w:rPr>
              <w:t xml:space="preserve"> (analog)</w:t>
            </w:r>
          </w:p>
        </w:tc>
      </w:tr>
      <w:tr w:rsidR="00586B58" w:rsidRPr="00586B58" w14:paraId="4E704C19" w14:textId="77777777" w:rsidTr="00586B5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9254672" w14:textId="77777777" w:rsidR="00586B58" w:rsidRPr="00586B58" w:rsidRDefault="00586B58" w:rsidP="00586B58">
            <w:pPr>
              <w:rPr>
                <w:rFonts w:ascii="Times New Roman" w:eastAsia="Times New Roman" w:hAnsi="Times New Roman" w:cs="Times New Roman"/>
                <w:sz w:val="24"/>
                <w:szCs w:val="24"/>
                <w:lang w:eastAsia="sv-SE"/>
              </w:rPr>
            </w:pPr>
            <w:bookmarkStart w:id="106" w:name="SWITCH_INP_SIGN_2"/>
            <w:r w:rsidRPr="00586B58">
              <w:rPr>
                <w:rFonts w:ascii="Verdana" w:eastAsia="Times New Roman" w:hAnsi="Verdana" w:cs="Times New Roman"/>
                <w:color w:val="000000"/>
                <w:sz w:val="18"/>
                <w:szCs w:val="18"/>
                <w:shd w:val="clear" w:color="auto" w:fill="FFFFFF"/>
                <w:lang w:eastAsia="sv-SE"/>
              </w:rPr>
              <w:t>SWITCH_INP_SIGN_2</w:t>
            </w:r>
            <w:bookmarkEnd w:id="106"/>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60C4DD2"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11232EE"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eastAsia="sv-SE"/>
              </w:rPr>
              <w:t>'OV'</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2388C70" w14:textId="77777777" w:rsidR="00586B58" w:rsidRPr="00586B58" w:rsidRDefault="00586B58" w:rsidP="00586B58">
            <w:pPr>
              <w:rPr>
                <w:rFonts w:ascii="Times New Roman" w:eastAsia="Times New Roman" w:hAnsi="Times New Roman" w:cs="Times New Roman"/>
                <w:sz w:val="24"/>
                <w:szCs w:val="24"/>
                <w:lang w:eastAsia="sv-SE"/>
              </w:rPr>
            </w:pPr>
            <w:proofErr w:type="gramStart"/>
            <w:r w:rsidRPr="00586B58">
              <w:rPr>
                <w:rFonts w:ascii="Verdana" w:eastAsia="Times New Roman" w:hAnsi="Verdana" w:cs="Times New Roman"/>
                <w:color w:val="000000"/>
                <w:sz w:val="18"/>
                <w:szCs w:val="18"/>
                <w:shd w:val="clear" w:color="auto" w:fill="FFFFFF"/>
                <w:lang w:eastAsia="sv-SE"/>
              </w:rPr>
              <w:t>input signal</w:t>
            </w:r>
            <w:proofErr w:type="gramEnd"/>
            <w:r w:rsidRPr="00586B58">
              <w:rPr>
                <w:rFonts w:ascii="Verdana" w:eastAsia="Times New Roman" w:hAnsi="Verdana" w:cs="Times New Roman"/>
                <w:color w:val="000000"/>
                <w:sz w:val="18"/>
                <w:szCs w:val="18"/>
                <w:shd w:val="clear" w:color="auto" w:fill="FFFFFF"/>
                <w:lang w:eastAsia="sv-SE"/>
              </w:rPr>
              <w:t xml:space="preserve"> (analog)</w:t>
            </w:r>
          </w:p>
        </w:tc>
      </w:tr>
      <w:tr w:rsidR="00586B58" w:rsidRPr="00586B58" w14:paraId="7EDC8632" w14:textId="77777777" w:rsidTr="00586B5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52449C1" w14:textId="77777777" w:rsidR="00586B58" w:rsidRPr="00586B58" w:rsidRDefault="00586B58" w:rsidP="00586B58">
            <w:pPr>
              <w:rPr>
                <w:rFonts w:ascii="Times New Roman" w:eastAsia="Times New Roman" w:hAnsi="Times New Roman" w:cs="Times New Roman"/>
                <w:sz w:val="24"/>
                <w:szCs w:val="24"/>
                <w:lang w:eastAsia="sv-SE"/>
              </w:rPr>
            </w:pPr>
            <w:bookmarkStart w:id="107" w:name="SWITCH_OUTP_SIGN"/>
            <w:r w:rsidRPr="00586B58">
              <w:rPr>
                <w:rFonts w:ascii="Verdana" w:eastAsia="Times New Roman" w:hAnsi="Verdana" w:cs="Times New Roman"/>
                <w:color w:val="000000"/>
                <w:sz w:val="18"/>
                <w:szCs w:val="18"/>
                <w:shd w:val="clear" w:color="auto" w:fill="FFFFFF"/>
                <w:lang w:eastAsia="sv-SE"/>
              </w:rPr>
              <w:t>SWITCH_OUTP_SIGN</w:t>
            </w:r>
            <w:bookmarkEnd w:id="107"/>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C2E4676"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651CC13"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B0EB902" w14:textId="77777777" w:rsidR="00586B58" w:rsidRPr="00586B58" w:rsidRDefault="00586B58" w:rsidP="00586B58">
            <w:pPr>
              <w:rPr>
                <w:rFonts w:ascii="Times New Roman" w:eastAsia="Times New Roman" w:hAnsi="Times New Roman" w:cs="Times New Roman"/>
                <w:sz w:val="24"/>
                <w:szCs w:val="24"/>
                <w:lang w:eastAsia="sv-SE"/>
              </w:rPr>
            </w:pPr>
            <w:proofErr w:type="gramStart"/>
            <w:r w:rsidRPr="00586B58">
              <w:rPr>
                <w:rFonts w:ascii="Verdana" w:eastAsia="Times New Roman" w:hAnsi="Verdana" w:cs="Times New Roman"/>
                <w:color w:val="000000"/>
                <w:sz w:val="18"/>
                <w:szCs w:val="18"/>
                <w:shd w:val="clear" w:color="auto" w:fill="FFFFFF"/>
                <w:lang w:eastAsia="sv-SE"/>
              </w:rPr>
              <w:t>output signal</w:t>
            </w:r>
            <w:proofErr w:type="gramEnd"/>
            <w:r w:rsidRPr="00586B58">
              <w:rPr>
                <w:rFonts w:ascii="Verdana" w:eastAsia="Times New Roman" w:hAnsi="Verdana" w:cs="Times New Roman"/>
                <w:color w:val="000000"/>
                <w:sz w:val="18"/>
                <w:szCs w:val="18"/>
                <w:shd w:val="clear" w:color="auto" w:fill="FFFFFF"/>
                <w:lang w:eastAsia="sv-SE"/>
              </w:rPr>
              <w:t xml:space="preserve"> (analog)</w:t>
            </w:r>
          </w:p>
        </w:tc>
      </w:tr>
    </w:tbl>
    <w:p w14:paraId="6D1531C2" w14:textId="77777777" w:rsidR="00586B58" w:rsidRPr="00586B58" w:rsidRDefault="00EE1CAF" w:rsidP="00586B58">
      <w:pPr>
        <w:rPr>
          <w:rFonts w:ascii="Times New Roman" w:eastAsia="Times New Roman" w:hAnsi="Times New Roman" w:cs="Times New Roman"/>
          <w:sz w:val="24"/>
          <w:szCs w:val="24"/>
          <w:lang w:val="en-US" w:eastAsia="sv-SE"/>
        </w:rPr>
      </w:pPr>
      <w:hyperlink r:id="rId139" w:anchor="Contents" w:history="1">
        <w:r w:rsidR="00586B58" w:rsidRPr="00586B58">
          <w:rPr>
            <w:rFonts w:ascii="Verdana" w:eastAsia="Times New Roman" w:hAnsi="Verdana" w:cs="Times New Roman"/>
            <w:b/>
            <w:bCs/>
            <w:color w:val="006600"/>
            <w:sz w:val="18"/>
            <w:szCs w:val="18"/>
            <w:u w:val="single"/>
            <w:shd w:val="clear" w:color="auto" w:fill="FFFFFF"/>
            <w:lang w:val="en-US" w:eastAsia="sv-SE"/>
          </w:rPr>
          <w:t>To contents of this component</w:t>
        </w:r>
      </w:hyperlink>
      <w:r w:rsidR="00586B58" w:rsidRPr="00586B58">
        <w:rPr>
          <w:rFonts w:ascii="Verdana" w:eastAsia="Times New Roman" w:hAnsi="Verdana" w:cs="Times New Roman"/>
          <w:color w:val="000000"/>
          <w:sz w:val="18"/>
          <w:szCs w:val="18"/>
          <w:lang w:val="en-US" w:eastAsia="sv-SE"/>
        </w:rPr>
        <w:br/>
      </w:r>
      <w:hyperlink r:id="rId140" w:history="1">
        <w:r w:rsidR="00586B58" w:rsidRPr="00586B58">
          <w:rPr>
            <w:rFonts w:ascii="Verdana" w:eastAsia="Times New Roman" w:hAnsi="Verdana" w:cs="Times New Roman"/>
            <w:b/>
            <w:bCs/>
            <w:color w:val="006600"/>
            <w:sz w:val="18"/>
            <w:szCs w:val="18"/>
            <w:u w:val="single"/>
            <w:shd w:val="clear" w:color="auto" w:fill="FFFFFF"/>
            <w:lang w:val="en-US" w:eastAsia="sv-SE"/>
          </w:rPr>
          <w:t>Analog automation</w:t>
        </w:r>
      </w:hyperlink>
      <w:r w:rsidR="00586B58" w:rsidRPr="00586B58">
        <w:rPr>
          <w:rFonts w:ascii="Verdana" w:eastAsia="Times New Roman" w:hAnsi="Verdana" w:cs="Times New Roman"/>
          <w:color w:val="000000"/>
          <w:sz w:val="18"/>
          <w:szCs w:val="18"/>
          <w:lang w:val="en-US" w:eastAsia="sv-SE"/>
        </w:rPr>
        <w:br/>
      </w:r>
      <w:hyperlink r:id="rId141" w:history="1">
        <w:r w:rsidR="00586B58" w:rsidRPr="00586B58">
          <w:rPr>
            <w:rFonts w:ascii="Verdana" w:eastAsia="Times New Roman" w:hAnsi="Verdana" w:cs="Times New Roman"/>
            <w:b/>
            <w:bCs/>
            <w:color w:val="006600"/>
            <w:sz w:val="18"/>
            <w:szCs w:val="18"/>
            <w:u w:val="single"/>
            <w:shd w:val="clear" w:color="auto" w:fill="FFFFFF"/>
            <w:lang w:val="en-US" w:eastAsia="sv-SE"/>
          </w:rPr>
          <w:t>Main Table of Contents</w:t>
        </w:r>
      </w:hyperlink>
    </w:p>
    <w:p w14:paraId="6122DA95" w14:textId="77777777" w:rsidR="008824EF" w:rsidRDefault="008824EF" w:rsidP="001741B3">
      <w:pPr>
        <w:rPr>
          <w:rFonts w:ascii="Times New Roman" w:hAnsi="Times New Roman" w:cs="Times New Roman"/>
          <w:sz w:val="28"/>
          <w:szCs w:val="28"/>
          <w:lang w:val="en-US"/>
        </w:rPr>
      </w:pPr>
    </w:p>
    <w:p w14:paraId="112870C1" w14:textId="77777777" w:rsidR="00586B58" w:rsidRDefault="00586B58" w:rsidP="001741B3">
      <w:pPr>
        <w:rPr>
          <w:rFonts w:ascii="Times New Roman" w:hAnsi="Times New Roman" w:cs="Times New Roman"/>
          <w:sz w:val="28"/>
          <w:szCs w:val="28"/>
          <w:lang w:val="en-US"/>
        </w:rPr>
      </w:pPr>
    </w:p>
    <w:p w14:paraId="577A61CC" w14:textId="77777777" w:rsidR="00586B58" w:rsidRDefault="00586B58" w:rsidP="001741B3">
      <w:pPr>
        <w:rPr>
          <w:rFonts w:ascii="Times New Roman" w:hAnsi="Times New Roman" w:cs="Times New Roman"/>
          <w:sz w:val="28"/>
          <w:szCs w:val="28"/>
          <w:lang w:val="en-US"/>
        </w:rPr>
      </w:pPr>
    </w:p>
    <w:p w14:paraId="0D06A61B" w14:textId="77777777" w:rsidR="00586B58" w:rsidRDefault="00586B58" w:rsidP="001741B3">
      <w:pPr>
        <w:rPr>
          <w:rFonts w:ascii="Times New Roman" w:hAnsi="Times New Roman" w:cs="Times New Roman"/>
          <w:sz w:val="28"/>
          <w:szCs w:val="28"/>
          <w:lang w:val="en-US"/>
        </w:rPr>
      </w:pPr>
    </w:p>
    <w:p w14:paraId="531F08DD" w14:textId="77777777" w:rsidR="00586B58" w:rsidRDefault="00586B58" w:rsidP="001741B3">
      <w:pPr>
        <w:rPr>
          <w:rFonts w:ascii="Times New Roman" w:hAnsi="Times New Roman" w:cs="Times New Roman"/>
          <w:sz w:val="28"/>
          <w:szCs w:val="28"/>
          <w:lang w:val="en-US"/>
        </w:rPr>
      </w:pPr>
    </w:p>
    <w:p w14:paraId="68A3E2D2" w14:textId="77777777" w:rsidR="00586B58" w:rsidRDefault="00586B58" w:rsidP="001741B3">
      <w:pPr>
        <w:rPr>
          <w:rFonts w:ascii="Times New Roman" w:hAnsi="Times New Roman" w:cs="Times New Roman"/>
          <w:sz w:val="28"/>
          <w:szCs w:val="28"/>
          <w:lang w:val="en-US"/>
        </w:rPr>
      </w:pPr>
    </w:p>
    <w:p w14:paraId="724178A3" w14:textId="77777777" w:rsidR="00586B58" w:rsidRDefault="00586B58" w:rsidP="001741B3">
      <w:pPr>
        <w:rPr>
          <w:rFonts w:ascii="Times New Roman" w:hAnsi="Times New Roman" w:cs="Times New Roman"/>
          <w:sz w:val="28"/>
          <w:szCs w:val="28"/>
          <w:lang w:val="en-US"/>
        </w:rPr>
      </w:pPr>
    </w:p>
    <w:p w14:paraId="54BE0A10"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b/>
          <w:bCs/>
          <w:color w:val="006600"/>
          <w:sz w:val="53"/>
          <w:szCs w:val="53"/>
          <w:shd w:val="clear" w:color="auto" w:fill="FFFFFF"/>
          <w:lang w:eastAsia="sv-SE"/>
        </w:rPr>
        <w:lastRenderedPageBreak/>
        <w:t>SET_POINT</w:t>
      </w: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1460"/>
        <w:gridCol w:w="2096"/>
      </w:tblGrid>
      <w:tr w:rsidR="00586B58" w:rsidRPr="00586B58" w14:paraId="2811C527" w14:textId="77777777" w:rsidTr="00586B5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14:paraId="1994E39A"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b/>
                <w:bCs/>
                <w:color w:val="000000"/>
                <w:sz w:val="18"/>
                <w:szCs w:val="18"/>
                <w:shd w:val="clear" w:color="auto" w:fill="C0C0C0"/>
                <w:lang w:eastAsia="sv-SE"/>
              </w:rPr>
              <w:t>Symbol</w:t>
            </w:r>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14:paraId="7FEC51F9" w14:textId="77777777" w:rsidR="00586B58" w:rsidRPr="00586B58" w:rsidRDefault="00586B58" w:rsidP="00586B58">
            <w:pPr>
              <w:rPr>
                <w:rFonts w:ascii="Times New Roman" w:eastAsia="Times New Roman" w:hAnsi="Times New Roman" w:cs="Times New Roman"/>
                <w:sz w:val="24"/>
                <w:szCs w:val="24"/>
                <w:lang w:eastAsia="sv-SE"/>
              </w:rPr>
            </w:pPr>
            <w:proofErr w:type="spellStart"/>
            <w:r w:rsidRPr="00586B58">
              <w:rPr>
                <w:rFonts w:ascii="Verdana" w:eastAsia="Times New Roman" w:hAnsi="Verdana" w:cs="Times New Roman"/>
                <w:b/>
                <w:bCs/>
                <w:color w:val="000000"/>
                <w:sz w:val="18"/>
                <w:szCs w:val="18"/>
                <w:shd w:val="clear" w:color="auto" w:fill="C0C0C0"/>
                <w:lang w:eastAsia="sv-SE"/>
              </w:rPr>
              <w:t>User</w:t>
            </w:r>
            <w:proofErr w:type="spellEnd"/>
            <w:r w:rsidRPr="00586B58">
              <w:rPr>
                <w:rFonts w:ascii="Verdana" w:eastAsia="Times New Roman" w:hAnsi="Verdana" w:cs="Times New Roman"/>
                <w:b/>
                <w:bCs/>
                <w:color w:val="000000"/>
                <w:sz w:val="18"/>
                <w:szCs w:val="18"/>
                <w:shd w:val="clear" w:color="auto" w:fill="C0C0C0"/>
                <w:lang w:eastAsia="sv-SE"/>
              </w:rPr>
              <w:t xml:space="preserve"> interface </w:t>
            </w:r>
            <w:proofErr w:type="spellStart"/>
            <w:r w:rsidRPr="00586B58">
              <w:rPr>
                <w:rFonts w:ascii="Verdana" w:eastAsia="Times New Roman" w:hAnsi="Verdana" w:cs="Times New Roman"/>
                <w:b/>
                <w:bCs/>
                <w:color w:val="000000"/>
                <w:sz w:val="18"/>
                <w:szCs w:val="18"/>
                <w:shd w:val="clear" w:color="auto" w:fill="C0C0C0"/>
                <w:lang w:eastAsia="sv-SE"/>
              </w:rPr>
              <w:t>name</w:t>
            </w:r>
            <w:proofErr w:type="spellEnd"/>
          </w:p>
        </w:tc>
      </w:tr>
      <w:tr w:rsidR="00586B58" w:rsidRPr="00586B58" w14:paraId="7112B611" w14:textId="77777777" w:rsidTr="00586B5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4CC54135"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Times New Roman" w:hAnsi="Times New Roman" w:cs="Times New Roman"/>
                <w:noProof/>
                <w:sz w:val="28"/>
                <w:szCs w:val="28"/>
                <w:lang w:val="en-US"/>
              </w:rPr>
              <w:drawing>
                <wp:inline distT="0" distB="0" distL="0" distR="0" wp14:anchorId="46C11E8C" wp14:editId="79BDAD48">
                  <wp:extent cx="889000" cy="793750"/>
                  <wp:effectExtent l="0" t="0" r="6350" b="6350"/>
                  <wp:docPr id="30" name="Picture 30" descr="C:\Users\moshiur\AppData\Local\Microsoft\Windows\INetCache\Content.MSO\141BE4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C:\Users\moshiur\AppData\Local\Microsoft\Windows\INetCache\Content.MSO\141BE413.tmp"/>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889000" cy="793750"/>
                          </a:xfrm>
                          <a:prstGeom prst="rect">
                            <a:avLst/>
                          </a:prstGeom>
                          <a:noFill/>
                          <a:ln>
                            <a:noFill/>
                          </a:ln>
                        </pic:spPr>
                      </pic:pic>
                    </a:graphicData>
                  </a:graphic>
                </wp:inline>
              </w:drawing>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46637881" w14:textId="77777777" w:rsidR="00586B58" w:rsidRPr="00586B58" w:rsidRDefault="00586B58" w:rsidP="00586B58">
            <w:pPr>
              <w:rPr>
                <w:rFonts w:ascii="Times New Roman" w:eastAsia="Times New Roman" w:hAnsi="Times New Roman" w:cs="Times New Roman"/>
                <w:sz w:val="24"/>
                <w:szCs w:val="24"/>
                <w:lang w:eastAsia="sv-SE"/>
              </w:rPr>
            </w:pPr>
            <w:proofErr w:type="spellStart"/>
            <w:r w:rsidRPr="00586B58">
              <w:rPr>
                <w:rFonts w:ascii="Verdana" w:eastAsia="Times New Roman" w:hAnsi="Verdana" w:cs="Times New Roman"/>
                <w:color w:val="000000"/>
                <w:sz w:val="18"/>
                <w:szCs w:val="18"/>
                <w:shd w:val="clear" w:color="auto" w:fill="FFFFFF"/>
                <w:lang w:eastAsia="sv-SE"/>
              </w:rPr>
              <w:t>Setpoint</w:t>
            </w:r>
            <w:proofErr w:type="spellEnd"/>
          </w:p>
        </w:tc>
      </w:tr>
      <w:tr w:rsidR="00586B58" w:rsidRPr="00586B58" w14:paraId="10F6302E" w14:textId="77777777" w:rsidTr="00586B5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75DF95C5"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Times New Roman" w:hAnsi="Times New Roman" w:cs="Times New Roman"/>
                <w:noProof/>
                <w:sz w:val="28"/>
                <w:szCs w:val="28"/>
                <w:lang w:val="en-US"/>
              </w:rPr>
              <w:drawing>
                <wp:inline distT="0" distB="0" distL="0" distR="0" wp14:anchorId="7CADADD8" wp14:editId="2DF34011">
                  <wp:extent cx="565150" cy="488950"/>
                  <wp:effectExtent l="0" t="0" r="6350" b="6350"/>
                  <wp:docPr id="29" name="Picture 29" descr="C:\Users\moshiur\AppData\Local\Microsoft\Windows\INetCache\Content.MSO\E5A1CA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C:\Users\moshiur\AppData\Local\Microsoft\Windows\INetCache\Content.MSO\E5A1CA99.tmp"/>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565150" cy="488950"/>
                          </a:xfrm>
                          <a:prstGeom prst="rect">
                            <a:avLst/>
                          </a:prstGeom>
                          <a:noFill/>
                          <a:ln>
                            <a:noFill/>
                          </a:ln>
                        </pic:spPr>
                      </pic:pic>
                    </a:graphicData>
                  </a:graphic>
                </wp:inline>
              </w:drawing>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1D81A07A" w14:textId="77777777" w:rsidR="00586B58" w:rsidRPr="00586B58" w:rsidRDefault="00586B58" w:rsidP="00586B58">
            <w:pPr>
              <w:rPr>
                <w:rFonts w:ascii="Times New Roman" w:eastAsia="Times New Roman" w:hAnsi="Times New Roman" w:cs="Times New Roman"/>
                <w:sz w:val="24"/>
                <w:szCs w:val="24"/>
                <w:lang w:eastAsia="sv-SE"/>
              </w:rPr>
            </w:pPr>
            <w:proofErr w:type="spellStart"/>
            <w:r w:rsidRPr="00586B58">
              <w:rPr>
                <w:rFonts w:ascii="Verdana" w:eastAsia="Times New Roman" w:hAnsi="Verdana" w:cs="Times New Roman"/>
                <w:color w:val="000000"/>
                <w:sz w:val="18"/>
                <w:szCs w:val="18"/>
                <w:shd w:val="clear" w:color="auto" w:fill="FFFFFF"/>
                <w:lang w:eastAsia="sv-SE"/>
              </w:rPr>
              <w:t>Setpoint</w:t>
            </w:r>
            <w:proofErr w:type="spellEnd"/>
            <w:r w:rsidRPr="00586B58">
              <w:rPr>
                <w:rFonts w:ascii="Verdana" w:eastAsia="Times New Roman" w:hAnsi="Verdana" w:cs="Times New Roman"/>
                <w:color w:val="000000"/>
                <w:sz w:val="18"/>
                <w:szCs w:val="18"/>
                <w:shd w:val="clear" w:color="auto" w:fill="FFFFFF"/>
                <w:lang w:eastAsia="sv-SE"/>
              </w:rPr>
              <w:t xml:space="preserve"> S (</w:t>
            </w:r>
            <w:proofErr w:type="spellStart"/>
            <w:r w:rsidRPr="00586B58">
              <w:rPr>
                <w:rFonts w:ascii="Verdana" w:eastAsia="Times New Roman" w:hAnsi="Verdana" w:cs="Times New Roman"/>
                <w:color w:val="000000"/>
                <w:sz w:val="18"/>
                <w:szCs w:val="18"/>
                <w:shd w:val="clear" w:color="auto" w:fill="FFFFFF"/>
                <w:lang w:eastAsia="sv-SE"/>
              </w:rPr>
              <w:t>Setpoint</w:t>
            </w:r>
            <w:proofErr w:type="spellEnd"/>
            <w:r w:rsidRPr="00586B58">
              <w:rPr>
                <w:rFonts w:ascii="Verdana" w:eastAsia="Times New Roman" w:hAnsi="Verdana" w:cs="Times New Roman"/>
                <w:color w:val="000000"/>
                <w:sz w:val="18"/>
                <w:szCs w:val="18"/>
                <w:shd w:val="clear" w:color="auto" w:fill="FFFFFF"/>
                <w:lang w:eastAsia="sv-SE"/>
              </w:rPr>
              <w:t>)</w:t>
            </w:r>
          </w:p>
        </w:tc>
      </w:tr>
    </w:tbl>
    <w:p w14:paraId="4FA30F9B" w14:textId="77777777" w:rsidR="00586B58" w:rsidRPr="00586B58" w:rsidRDefault="00586B58" w:rsidP="00586B58">
      <w:pPr>
        <w:rPr>
          <w:rFonts w:ascii="Times New Roman" w:eastAsia="Times New Roman" w:hAnsi="Times New Roman" w:cs="Times New Roman"/>
          <w:sz w:val="24"/>
          <w:szCs w:val="24"/>
          <w:lang w:eastAsia="sv-SE"/>
        </w:rPr>
      </w:pPr>
      <w:proofErr w:type="spellStart"/>
      <w:r w:rsidRPr="00586B58">
        <w:rPr>
          <w:rFonts w:ascii="Verdana" w:eastAsia="Times New Roman" w:hAnsi="Verdana" w:cs="Times New Roman"/>
          <w:b/>
          <w:bCs/>
          <w:color w:val="000000"/>
          <w:sz w:val="30"/>
          <w:szCs w:val="30"/>
          <w:shd w:val="clear" w:color="auto" w:fill="FFFFFF"/>
          <w:lang w:eastAsia="sv-SE"/>
        </w:rPr>
        <w:t>Contents</w:t>
      </w:r>
      <w:proofErr w:type="spellEnd"/>
    </w:p>
    <w:p w14:paraId="3D9A7E4E" w14:textId="77777777" w:rsidR="00586B58" w:rsidRPr="00586B58" w:rsidRDefault="00EE1CAF" w:rsidP="00586B58">
      <w:pPr>
        <w:rPr>
          <w:rFonts w:ascii="Times New Roman" w:eastAsia="Times New Roman" w:hAnsi="Times New Roman" w:cs="Times New Roman"/>
          <w:sz w:val="24"/>
          <w:szCs w:val="24"/>
          <w:lang w:val="en-US" w:eastAsia="sv-SE"/>
        </w:rPr>
      </w:pPr>
      <w:hyperlink r:id="rId144" w:anchor="Introduction" w:history="1">
        <w:r w:rsidR="00586B58" w:rsidRPr="00586B58">
          <w:rPr>
            <w:rFonts w:ascii="Verdana" w:eastAsia="Times New Roman" w:hAnsi="Verdana" w:cs="Times New Roman"/>
            <w:b/>
            <w:bCs/>
            <w:color w:val="006600"/>
            <w:sz w:val="18"/>
            <w:szCs w:val="18"/>
            <w:u w:val="single"/>
            <w:shd w:val="clear" w:color="auto" w:fill="FFFFFF"/>
            <w:lang w:val="en-US" w:eastAsia="sv-SE"/>
          </w:rPr>
          <w:t>Introduction</w:t>
        </w:r>
      </w:hyperlink>
      <w:r w:rsidR="00586B58" w:rsidRPr="00586B58">
        <w:rPr>
          <w:rFonts w:ascii="Verdana" w:eastAsia="Times New Roman" w:hAnsi="Verdana" w:cs="Times New Roman"/>
          <w:color w:val="000000"/>
          <w:sz w:val="18"/>
          <w:szCs w:val="18"/>
          <w:lang w:val="en-US" w:eastAsia="sv-SE"/>
        </w:rPr>
        <w:br/>
      </w:r>
      <w:hyperlink r:id="rId145" w:anchor="Structure" w:history="1">
        <w:r w:rsidR="00586B58" w:rsidRPr="00586B58">
          <w:rPr>
            <w:rFonts w:ascii="Verdana" w:eastAsia="Times New Roman" w:hAnsi="Verdana" w:cs="Times New Roman"/>
            <w:b/>
            <w:bCs/>
            <w:color w:val="006600"/>
            <w:sz w:val="18"/>
            <w:szCs w:val="18"/>
            <w:u w:val="single"/>
            <w:shd w:val="clear" w:color="auto" w:fill="FFFFFF"/>
            <w:lang w:val="en-US" w:eastAsia="sv-SE"/>
          </w:rPr>
          <w:t>Structure</w:t>
        </w:r>
      </w:hyperlink>
      <w:r w:rsidR="00586B58" w:rsidRPr="00586B58">
        <w:rPr>
          <w:rFonts w:ascii="Verdana" w:eastAsia="Times New Roman" w:hAnsi="Verdana" w:cs="Times New Roman"/>
          <w:color w:val="000000"/>
          <w:sz w:val="18"/>
          <w:szCs w:val="18"/>
          <w:lang w:val="en-US" w:eastAsia="sv-SE"/>
        </w:rPr>
        <w:br/>
      </w:r>
      <w:hyperlink r:id="rId146" w:anchor="Attributes" w:history="1">
        <w:r w:rsidR="00586B58" w:rsidRPr="00586B58">
          <w:rPr>
            <w:rFonts w:ascii="Verdana" w:eastAsia="Times New Roman" w:hAnsi="Verdana" w:cs="Times New Roman"/>
            <w:b/>
            <w:bCs/>
            <w:color w:val="006600"/>
            <w:sz w:val="18"/>
            <w:szCs w:val="18"/>
            <w:u w:val="single"/>
            <w:shd w:val="clear" w:color="auto" w:fill="FFFFFF"/>
            <w:lang w:val="en-US" w:eastAsia="sv-SE"/>
          </w:rPr>
          <w:t>Attributes</w:t>
        </w:r>
      </w:hyperlink>
      <w:r w:rsidR="00586B58" w:rsidRPr="00586B58">
        <w:rPr>
          <w:rFonts w:ascii="Verdana" w:eastAsia="Times New Roman" w:hAnsi="Verdana" w:cs="Times New Roman"/>
          <w:color w:val="000000"/>
          <w:sz w:val="18"/>
          <w:szCs w:val="18"/>
          <w:lang w:val="en-US" w:eastAsia="sv-SE"/>
        </w:rPr>
        <w:br/>
      </w:r>
      <w:hyperlink r:id="rId147" w:history="1">
        <w:r w:rsidR="00586B58" w:rsidRPr="00586B58">
          <w:rPr>
            <w:rFonts w:ascii="Verdana" w:eastAsia="Times New Roman" w:hAnsi="Verdana" w:cs="Times New Roman"/>
            <w:b/>
            <w:bCs/>
            <w:color w:val="006600"/>
            <w:sz w:val="18"/>
            <w:szCs w:val="18"/>
            <w:u w:val="single"/>
            <w:shd w:val="clear" w:color="auto" w:fill="FFFFFF"/>
            <w:lang w:val="en-US" w:eastAsia="sv-SE"/>
          </w:rPr>
          <w:t>User interface components</w:t>
        </w:r>
      </w:hyperlink>
      <w:r w:rsidR="00586B58" w:rsidRPr="00586B58">
        <w:rPr>
          <w:rFonts w:ascii="Verdana" w:eastAsia="Times New Roman" w:hAnsi="Verdana" w:cs="Times New Roman"/>
          <w:color w:val="000000"/>
          <w:sz w:val="18"/>
          <w:szCs w:val="18"/>
          <w:lang w:val="en-US" w:eastAsia="sv-SE"/>
        </w:rPr>
        <w:br/>
      </w:r>
      <w:hyperlink r:id="rId148" w:history="1">
        <w:r w:rsidR="00586B58" w:rsidRPr="00586B58">
          <w:rPr>
            <w:rFonts w:ascii="Verdana" w:eastAsia="Times New Roman" w:hAnsi="Verdana" w:cs="Times New Roman"/>
            <w:b/>
            <w:bCs/>
            <w:color w:val="006600"/>
            <w:sz w:val="18"/>
            <w:szCs w:val="18"/>
            <w:u w:val="single"/>
            <w:shd w:val="clear" w:color="auto" w:fill="FFFFFF"/>
            <w:lang w:val="en-US" w:eastAsia="sv-SE"/>
          </w:rPr>
          <w:t>Main Table of Contents</w:t>
        </w:r>
      </w:hyperlink>
    </w:p>
    <w:p w14:paraId="6AEC5DBC" w14:textId="77777777" w:rsidR="00586B58" w:rsidRPr="00586B58" w:rsidRDefault="00586B58" w:rsidP="00586B58">
      <w:pPr>
        <w:rPr>
          <w:rFonts w:ascii="Times New Roman" w:eastAsia="Times New Roman" w:hAnsi="Times New Roman" w:cs="Times New Roman"/>
          <w:sz w:val="24"/>
          <w:szCs w:val="24"/>
          <w:lang w:val="en-US" w:eastAsia="sv-SE"/>
        </w:rPr>
      </w:pPr>
      <w:r w:rsidRPr="00586B58">
        <w:rPr>
          <w:rFonts w:ascii="Verdana" w:eastAsia="Times New Roman" w:hAnsi="Verdana" w:cs="Times New Roman"/>
          <w:b/>
          <w:bCs/>
          <w:color w:val="000000"/>
          <w:sz w:val="30"/>
          <w:szCs w:val="30"/>
          <w:shd w:val="clear" w:color="auto" w:fill="FFFFFF"/>
          <w:lang w:val="en-US" w:eastAsia="sv-SE"/>
        </w:rPr>
        <w:t>Introduction</w:t>
      </w:r>
    </w:p>
    <w:p w14:paraId="08D4E89D"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val="en-US" w:eastAsia="sv-SE"/>
        </w:rPr>
        <w:t xml:space="preserve">The SET_POINT module can be used as set point generator in control circuits. </w:t>
      </w:r>
      <w:r w:rsidRPr="00586B58">
        <w:rPr>
          <w:rFonts w:ascii="Verdana" w:eastAsia="Times New Roman" w:hAnsi="Verdana" w:cs="Times New Roman"/>
          <w:color w:val="000000"/>
          <w:sz w:val="18"/>
          <w:szCs w:val="18"/>
          <w:shd w:val="clear" w:color="auto" w:fill="FFFFFF"/>
          <w:lang w:eastAsia="sv-SE"/>
        </w:rPr>
        <w:t xml:space="preserve">The set </w:t>
      </w:r>
      <w:proofErr w:type="spellStart"/>
      <w:r w:rsidRPr="00586B58">
        <w:rPr>
          <w:rFonts w:ascii="Verdana" w:eastAsia="Times New Roman" w:hAnsi="Verdana" w:cs="Times New Roman"/>
          <w:color w:val="000000"/>
          <w:sz w:val="18"/>
          <w:szCs w:val="18"/>
          <w:shd w:val="clear" w:color="auto" w:fill="FFFFFF"/>
          <w:lang w:eastAsia="sv-SE"/>
        </w:rPr>
        <w:t>point</w:t>
      </w:r>
      <w:proofErr w:type="spellEnd"/>
      <w:r w:rsidRPr="00586B58">
        <w:rPr>
          <w:rFonts w:ascii="Verdana" w:eastAsia="Times New Roman" w:hAnsi="Verdana" w:cs="Times New Roman"/>
          <w:color w:val="000000"/>
          <w:sz w:val="18"/>
          <w:szCs w:val="18"/>
          <w:shd w:val="clear" w:color="auto" w:fill="FFFFFF"/>
          <w:lang w:eastAsia="sv-SE"/>
        </w:rPr>
        <w:t xml:space="preserve"> </w:t>
      </w:r>
      <w:proofErr w:type="spellStart"/>
      <w:r w:rsidRPr="00586B58">
        <w:rPr>
          <w:rFonts w:ascii="Verdana" w:eastAsia="Times New Roman" w:hAnsi="Verdana" w:cs="Times New Roman"/>
          <w:color w:val="000000"/>
          <w:sz w:val="18"/>
          <w:szCs w:val="18"/>
          <w:shd w:val="clear" w:color="auto" w:fill="FFFFFF"/>
          <w:lang w:eastAsia="sv-SE"/>
        </w:rPr>
        <w:t>module</w:t>
      </w:r>
      <w:proofErr w:type="spellEnd"/>
      <w:r w:rsidRPr="00586B58">
        <w:rPr>
          <w:rFonts w:ascii="Verdana" w:eastAsia="Times New Roman" w:hAnsi="Verdana" w:cs="Times New Roman"/>
          <w:color w:val="000000"/>
          <w:sz w:val="18"/>
          <w:szCs w:val="18"/>
          <w:shd w:val="clear" w:color="auto" w:fill="FFFFFF"/>
          <w:lang w:eastAsia="sv-SE"/>
        </w:rPr>
        <w:t xml:space="preserve"> has operation modes:</w:t>
      </w:r>
    </w:p>
    <w:p w14:paraId="6AEC977D" w14:textId="77777777" w:rsidR="00586B58" w:rsidRPr="00586B58" w:rsidRDefault="00586B58" w:rsidP="00586B58">
      <w:pPr>
        <w:numPr>
          <w:ilvl w:val="0"/>
          <w:numId w:val="21"/>
        </w:numPr>
        <w:shd w:val="clear" w:color="auto" w:fill="FFFFFF"/>
        <w:spacing w:before="100" w:beforeAutospacing="1" w:after="100" w:afterAutospacing="1"/>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eastAsia="sv-SE"/>
        </w:rPr>
        <w:t>normal operation</w:t>
      </w:r>
    </w:p>
    <w:p w14:paraId="117C890E" w14:textId="77777777" w:rsidR="00586B58" w:rsidRPr="00586B58" w:rsidRDefault="00586B58" w:rsidP="00586B58">
      <w:pPr>
        <w:numPr>
          <w:ilvl w:val="0"/>
          <w:numId w:val="21"/>
        </w:numPr>
        <w:shd w:val="clear" w:color="auto" w:fill="FFFFFF"/>
        <w:spacing w:before="100" w:beforeAutospacing="1" w:after="100" w:afterAutospacing="1"/>
        <w:rPr>
          <w:rFonts w:ascii="Times New Roman" w:eastAsia="Times New Roman" w:hAnsi="Times New Roman" w:cs="Times New Roman"/>
          <w:sz w:val="24"/>
          <w:szCs w:val="24"/>
          <w:lang w:eastAsia="sv-SE"/>
        </w:rPr>
      </w:pPr>
      <w:proofErr w:type="spellStart"/>
      <w:r w:rsidRPr="00586B58">
        <w:rPr>
          <w:rFonts w:ascii="Verdana" w:eastAsia="Times New Roman" w:hAnsi="Verdana" w:cs="Times New Roman"/>
          <w:color w:val="000000"/>
          <w:sz w:val="18"/>
          <w:szCs w:val="18"/>
          <w:shd w:val="clear" w:color="auto" w:fill="FFFFFF"/>
          <w:lang w:eastAsia="sv-SE"/>
        </w:rPr>
        <w:t>tracking</w:t>
      </w:r>
      <w:proofErr w:type="spellEnd"/>
      <w:r w:rsidRPr="00586B58">
        <w:rPr>
          <w:rFonts w:ascii="Verdana" w:eastAsia="Times New Roman" w:hAnsi="Verdana" w:cs="Times New Roman"/>
          <w:color w:val="000000"/>
          <w:sz w:val="18"/>
          <w:szCs w:val="18"/>
          <w:shd w:val="clear" w:color="auto" w:fill="FFFFFF"/>
          <w:lang w:eastAsia="sv-SE"/>
        </w:rPr>
        <w:t xml:space="preserve"> operation</w:t>
      </w:r>
    </w:p>
    <w:p w14:paraId="71A28E43" w14:textId="77777777" w:rsidR="00586B58" w:rsidRPr="00586B58" w:rsidRDefault="00586B58" w:rsidP="00586B58">
      <w:pPr>
        <w:rPr>
          <w:rFonts w:ascii="Times New Roman" w:eastAsia="Times New Roman" w:hAnsi="Times New Roman" w:cs="Times New Roman"/>
          <w:sz w:val="24"/>
          <w:szCs w:val="24"/>
          <w:lang w:val="en-US" w:eastAsia="sv-SE"/>
        </w:rPr>
      </w:pPr>
      <w:r w:rsidRPr="00586B58">
        <w:rPr>
          <w:rFonts w:ascii="Verdana" w:eastAsia="Times New Roman" w:hAnsi="Verdana" w:cs="Times New Roman"/>
          <w:color w:val="000000"/>
          <w:sz w:val="18"/>
          <w:szCs w:val="18"/>
          <w:shd w:val="clear" w:color="auto" w:fill="FFFFFF"/>
          <w:lang w:val="en-US" w:eastAsia="sv-SE"/>
        </w:rPr>
        <w:t xml:space="preserve">The operation is defined by binary input SP_TRACKING_ON or the corresponding input signal. In normal operation the output follows the attribute SP_VALUE. In tracking </w:t>
      </w:r>
      <w:proofErr w:type="gramStart"/>
      <w:r w:rsidRPr="00586B58">
        <w:rPr>
          <w:rFonts w:ascii="Verdana" w:eastAsia="Times New Roman" w:hAnsi="Verdana" w:cs="Times New Roman"/>
          <w:color w:val="000000"/>
          <w:sz w:val="18"/>
          <w:szCs w:val="18"/>
          <w:shd w:val="clear" w:color="auto" w:fill="FFFFFF"/>
          <w:lang w:val="en-US" w:eastAsia="sv-SE"/>
        </w:rPr>
        <w:t>mode</w:t>
      </w:r>
      <w:proofErr w:type="gramEnd"/>
      <w:r w:rsidRPr="00586B58">
        <w:rPr>
          <w:rFonts w:ascii="Verdana" w:eastAsia="Times New Roman" w:hAnsi="Verdana" w:cs="Times New Roman"/>
          <w:color w:val="000000"/>
          <w:sz w:val="18"/>
          <w:szCs w:val="18"/>
          <w:shd w:val="clear" w:color="auto" w:fill="FFFFFF"/>
          <w:lang w:val="en-US" w:eastAsia="sv-SE"/>
        </w:rPr>
        <w:t xml:space="preserve"> the output follows the value of the input signal and the SP_VALUE attribute is updated accordingly.</w:t>
      </w:r>
    </w:p>
    <w:p w14:paraId="043898AE" w14:textId="77777777" w:rsidR="00586B58" w:rsidRPr="00586B58" w:rsidRDefault="00586B58" w:rsidP="00586B58">
      <w:pPr>
        <w:rPr>
          <w:rFonts w:ascii="Times New Roman" w:eastAsia="Times New Roman" w:hAnsi="Times New Roman" w:cs="Times New Roman"/>
          <w:sz w:val="24"/>
          <w:szCs w:val="24"/>
          <w:lang w:val="en-US" w:eastAsia="sv-SE"/>
        </w:rPr>
      </w:pPr>
      <w:r w:rsidRPr="00586B58">
        <w:rPr>
          <w:rFonts w:ascii="Verdana" w:eastAsia="Times New Roman" w:hAnsi="Verdana" w:cs="Times New Roman"/>
          <w:color w:val="000000"/>
          <w:sz w:val="18"/>
          <w:szCs w:val="18"/>
          <w:shd w:val="clear" w:color="auto" w:fill="FFFFFF"/>
          <w:lang w:val="en-US" w:eastAsia="sv-SE"/>
        </w:rPr>
        <w:t>Furthermore, the output follows the given set value either:</w:t>
      </w:r>
    </w:p>
    <w:p w14:paraId="0A45F3E7" w14:textId="77777777" w:rsidR="00586B58" w:rsidRPr="00586B58" w:rsidRDefault="00586B58" w:rsidP="00586B58">
      <w:pPr>
        <w:numPr>
          <w:ilvl w:val="0"/>
          <w:numId w:val="22"/>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586B58">
        <w:rPr>
          <w:rFonts w:ascii="Verdana" w:eastAsia="Times New Roman" w:hAnsi="Verdana" w:cs="Times New Roman"/>
          <w:color w:val="000000"/>
          <w:sz w:val="18"/>
          <w:szCs w:val="18"/>
          <w:shd w:val="clear" w:color="auto" w:fill="FFFFFF"/>
          <w:lang w:val="en-US" w:eastAsia="sv-SE"/>
        </w:rPr>
        <w:t>immediately or with a given gradient</w:t>
      </w:r>
    </w:p>
    <w:p w14:paraId="38AA8A3C" w14:textId="77777777" w:rsidR="00586B58" w:rsidRPr="00586B58" w:rsidRDefault="00586B58" w:rsidP="00586B58">
      <w:pPr>
        <w:numPr>
          <w:ilvl w:val="0"/>
          <w:numId w:val="22"/>
        </w:numPr>
        <w:shd w:val="clear" w:color="auto" w:fill="FFFFFF"/>
        <w:spacing w:before="100" w:beforeAutospacing="1" w:after="100" w:afterAutospacing="1"/>
        <w:rPr>
          <w:rFonts w:ascii="Times New Roman" w:eastAsia="Times New Roman" w:hAnsi="Times New Roman" w:cs="Times New Roman"/>
          <w:sz w:val="24"/>
          <w:szCs w:val="24"/>
          <w:lang w:val="en-US" w:eastAsia="sv-SE"/>
        </w:rPr>
      </w:pPr>
      <w:r w:rsidRPr="00586B58">
        <w:rPr>
          <w:rFonts w:ascii="Verdana" w:eastAsia="Times New Roman" w:hAnsi="Verdana" w:cs="Times New Roman"/>
          <w:color w:val="000000"/>
          <w:sz w:val="18"/>
          <w:szCs w:val="18"/>
          <w:shd w:val="clear" w:color="auto" w:fill="FFFFFF"/>
          <w:lang w:val="en-US" w:eastAsia="sv-SE"/>
        </w:rPr>
        <w:t>unlimited or limited with given minimum and maximum values</w:t>
      </w:r>
    </w:p>
    <w:p w14:paraId="0185E4CF" w14:textId="77777777" w:rsidR="00586B58" w:rsidRPr="00586B58" w:rsidRDefault="00586B58" w:rsidP="00586B58">
      <w:pPr>
        <w:rPr>
          <w:rFonts w:ascii="Times New Roman" w:eastAsia="Times New Roman" w:hAnsi="Times New Roman" w:cs="Times New Roman"/>
          <w:sz w:val="24"/>
          <w:szCs w:val="24"/>
          <w:lang w:val="en-US" w:eastAsia="sv-SE"/>
        </w:rPr>
      </w:pPr>
      <w:r w:rsidRPr="00586B58">
        <w:rPr>
          <w:rFonts w:ascii="Verdana" w:eastAsia="Times New Roman" w:hAnsi="Verdana" w:cs="Times New Roman"/>
          <w:color w:val="000000"/>
          <w:sz w:val="18"/>
          <w:szCs w:val="18"/>
          <w:shd w:val="clear" w:color="auto" w:fill="FFFFFF"/>
          <w:lang w:val="en-US" w:eastAsia="sv-SE"/>
        </w:rPr>
        <w:t>The operation is defined by binary inputs: SP_FAST_MODE_ON and SP_MINMAX_ON. In fast mode (SP_FAST_MODE_ON in 'True' state) the output of the module follows either the SP_VALUE attribute or the input signal (if also SP_TRACKING_ON is in 'True' state) without any gradient limitation. In case of using minimum and maximum limits (SP_MINMAX_ON in 'True' state), the output never exceeds the given limits.</w:t>
      </w:r>
    </w:p>
    <w:p w14:paraId="08A797D8" w14:textId="77777777" w:rsidR="00586B58" w:rsidRPr="00586B58" w:rsidRDefault="00EE1CAF" w:rsidP="00586B58">
      <w:pPr>
        <w:rPr>
          <w:rFonts w:ascii="Times New Roman" w:eastAsia="Times New Roman" w:hAnsi="Times New Roman" w:cs="Times New Roman"/>
          <w:sz w:val="24"/>
          <w:szCs w:val="24"/>
          <w:lang w:val="en-US" w:eastAsia="sv-SE"/>
        </w:rPr>
      </w:pPr>
      <w:hyperlink r:id="rId149" w:anchor="Contents" w:history="1">
        <w:r w:rsidR="00586B58" w:rsidRPr="00586B58">
          <w:rPr>
            <w:rFonts w:ascii="Verdana" w:eastAsia="Times New Roman" w:hAnsi="Verdana" w:cs="Times New Roman"/>
            <w:b/>
            <w:bCs/>
            <w:color w:val="006600"/>
            <w:sz w:val="18"/>
            <w:szCs w:val="18"/>
            <w:u w:val="single"/>
            <w:shd w:val="clear" w:color="auto" w:fill="FFFFFF"/>
            <w:lang w:val="en-US" w:eastAsia="sv-SE"/>
          </w:rPr>
          <w:t>To contents of this component</w:t>
        </w:r>
      </w:hyperlink>
    </w:p>
    <w:p w14:paraId="2078E741" w14:textId="77777777" w:rsidR="00586B58" w:rsidRPr="00586B58" w:rsidRDefault="00586B58" w:rsidP="00586B58">
      <w:pPr>
        <w:rPr>
          <w:rFonts w:ascii="Times New Roman" w:eastAsia="Times New Roman" w:hAnsi="Times New Roman" w:cs="Times New Roman"/>
          <w:sz w:val="24"/>
          <w:szCs w:val="24"/>
          <w:lang w:val="en-US" w:eastAsia="sv-SE"/>
        </w:rPr>
      </w:pPr>
      <w:r w:rsidRPr="00586B58">
        <w:rPr>
          <w:rFonts w:ascii="Verdana" w:eastAsia="Times New Roman" w:hAnsi="Verdana" w:cs="Times New Roman"/>
          <w:b/>
          <w:bCs/>
          <w:color w:val="000000"/>
          <w:sz w:val="30"/>
          <w:szCs w:val="30"/>
          <w:shd w:val="clear" w:color="auto" w:fill="FFFFFF"/>
          <w:lang w:val="en-US" w:eastAsia="sv-SE"/>
        </w:rPr>
        <w:t>Structure</w:t>
      </w:r>
    </w:p>
    <w:p w14:paraId="594C66EA" w14:textId="77777777" w:rsidR="00586B58" w:rsidRDefault="00586B58" w:rsidP="00586B58">
      <w:pPr>
        <w:rPr>
          <w:rFonts w:ascii="Verdana" w:eastAsia="Times New Roman" w:hAnsi="Verdana" w:cs="Times New Roman"/>
          <w:i/>
          <w:iCs/>
          <w:color w:val="000000"/>
          <w:sz w:val="18"/>
          <w:szCs w:val="18"/>
          <w:shd w:val="clear" w:color="auto" w:fill="FFFFFF"/>
          <w:lang w:val="en-US" w:eastAsia="sv-SE"/>
        </w:rPr>
      </w:pPr>
      <w:r w:rsidRPr="00586B58">
        <w:rPr>
          <w:rFonts w:ascii="Times New Roman" w:hAnsi="Times New Roman" w:cs="Times New Roman"/>
          <w:noProof/>
          <w:sz w:val="28"/>
          <w:szCs w:val="28"/>
          <w:lang w:val="en-US"/>
        </w:rPr>
        <w:drawing>
          <wp:inline distT="0" distB="0" distL="0" distR="0" wp14:anchorId="67ED84BF" wp14:editId="1E0A728C">
            <wp:extent cx="3263900" cy="2049943"/>
            <wp:effectExtent l="0" t="0" r="0" b="0"/>
            <wp:docPr id="28" name="Picture 28" descr="C:\Users\moshiur\AppData\Local\Microsoft\Windows\INetCache\Content.MSO\CD2F210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C:\Users\moshiur\AppData\Local\Microsoft\Windows\INetCache\Content.MSO\CD2F210F.tmp"/>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3286390" cy="2064068"/>
                    </a:xfrm>
                    <a:prstGeom prst="rect">
                      <a:avLst/>
                    </a:prstGeom>
                    <a:noFill/>
                    <a:ln>
                      <a:noFill/>
                    </a:ln>
                  </pic:spPr>
                </pic:pic>
              </a:graphicData>
            </a:graphic>
          </wp:inline>
        </w:drawing>
      </w:r>
    </w:p>
    <w:p w14:paraId="63150D57" w14:textId="77777777" w:rsidR="00586B58" w:rsidRDefault="00586B58" w:rsidP="00586B58">
      <w:pPr>
        <w:rPr>
          <w:rFonts w:ascii="Verdana" w:eastAsia="Times New Roman" w:hAnsi="Verdana" w:cs="Times New Roman"/>
          <w:i/>
          <w:iCs/>
          <w:color w:val="000000"/>
          <w:sz w:val="18"/>
          <w:szCs w:val="18"/>
          <w:shd w:val="clear" w:color="auto" w:fill="FFFFFF"/>
          <w:lang w:val="en-US" w:eastAsia="sv-SE"/>
        </w:rPr>
      </w:pPr>
      <w:r w:rsidRPr="00586B58">
        <w:rPr>
          <w:rFonts w:ascii="Verdana" w:eastAsia="Times New Roman" w:hAnsi="Verdana" w:cs="Times New Roman"/>
          <w:i/>
          <w:iCs/>
          <w:color w:val="000000"/>
          <w:sz w:val="18"/>
          <w:szCs w:val="18"/>
          <w:shd w:val="clear" w:color="auto" w:fill="FFFFFF"/>
          <w:lang w:val="en-US" w:eastAsia="sv-SE"/>
        </w:rPr>
        <w:t>Figure 1. Logic behind the SET_POINT</w:t>
      </w:r>
    </w:p>
    <w:p w14:paraId="39AD9B2C" w14:textId="77777777" w:rsidR="00586B58" w:rsidRPr="00586B58" w:rsidRDefault="00586B58" w:rsidP="00586B58">
      <w:pPr>
        <w:rPr>
          <w:rFonts w:ascii="Times New Roman" w:eastAsia="Times New Roman" w:hAnsi="Times New Roman" w:cs="Times New Roman"/>
          <w:sz w:val="24"/>
          <w:szCs w:val="24"/>
          <w:lang w:val="en-US" w:eastAsia="sv-SE"/>
        </w:rPr>
      </w:pPr>
    </w:p>
    <w:p w14:paraId="5426B549" w14:textId="77777777" w:rsidR="00586B58" w:rsidRPr="00586B58" w:rsidRDefault="00586B58" w:rsidP="00586B58">
      <w:pPr>
        <w:rPr>
          <w:rFonts w:ascii="Times New Roman" w:eastAsia="Times New Roman" w:hAnsi="Times New Roman" w:cs="Times New Roman"/>
          <w:sz w:val="24"/>
          <w:szCs w:val="24"/>
          <w:lang w:val="en-US" w:eastAsia="sv-SE"/>
        </w:rPr>
      </w:pPr>
      <w:r w:rsidRPr="00586B58">
        <w:rPr>
          <w:rFonts w:ascii="Verdana" w:eastAsia="Times New Roman" w:hAnsi="Verdana" w:cs="Times New Roman"/>
          <w:color w:val="000000"/>
          <w:sz w:val="18"/>
          <w:szCs w:val="18"/>
          <w:shd w:val="clear" w:color="auto" w:fill="FFFFFF"/>
          <w:lang w:val="en-US" w:eastAsia="sv-SE"/>
        </w:rPr>
        <w:lastRenderedPageBreak/>
        <w:t>Consider a SET_POINT module connected in an automation model. The created structure is shown in Figure 1 and the relevant parameters for this kind of a logical structure are shown in Table 1.</w:t>
      </w: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left w:w="0" w:type="dxa"/>
          <w:right w:w="0" w:type="dxa"/>
        </w:tblCellMar>
        <w:tblLook w:val="04A0" w:firstRow="1" w:lastRow="0" w:firstColumn="1" w:lastColumn="0" w:noHBand="0" w:noVBand="1"/>
      </w:tblPr>
      <w:tblGrid>
        <w:gridCol w:w="2083"/>
        <w:gridCol w:w="694"/>
        <w:gridCol w:w="805"/>
        <w:gridCol w:w="683"/>
      </w:tblGrid>
      <w:tr w:rsidR="00586B58" w:rsidRPr="00EE1CAF" w14:paraId="2AAF0662" w14:textId="77777777" w:rsidTr="00586B58">
        <w:trPr>
          <w:tblCellSpacing w:w="0" w:type="dxa"/>
        </w:trPr>
        <w:tc>
          <w:tcPr>
            <w:tcW w:w="0" w:type="auto"/>
            <w:gridSpan w:val="4"/>
            <w:tcBorders>
              <w:top w:val="nil"/>
              <w:left w:val="nil"/>
              <w:bottom w:val="nil"/>
              <w:right w:val="nil"/>
            </w:tcBorders>
            <w:shd w:val="clear" w:color="auto" w:fill="C0C0C0"/>
            <w:vAlign w:val="center"/>
            <w:hideMark/>
          </w:tcPr>
          <w:p w14:paraId="6C05843D" w14:textId="77777777" w:rsidR="00586B58" w:rsidRPr="00586B58" w:rsidRDefault="00586B58" w:rsidP="00586B58">
            <w:pPr>
              <w:jc w:val="center"/>
              <w:divId w:val="1136948579"/>
              <w:rPr>
                <w:rFonts w:ascii="Times New Roman" w:eastAsia="Times New Roman" w:hAnsi="Times New Roman" w:cs="Times New Roman"/>
                <w:sz w:val="24"/>
                <w:szCs w:val="24"/>
                <w:lang w:val="en-US" w:eastAsia="sv-SE"/>
              </w:rPr>
            </w:pPr>
            <w:r w:rsidRPr="00586B58">
              <w:rPr>
                <w:rFonts w:ascii="Verdana" w:eastAsia="Times New Roman" w:hAnsi="Verdana" w:cs="Times New Roman"/>
                <w:i/>
                <w:iCs/>
                <w:color w:val="000000"/>
                <w:sz w:val="18"/>
                <w:szCs w:val="18"/>
                <w:shd w:val="clear" w:color="auto" w:fill="FFFFFF"/>
                <w:lang w:val="en-US" w:eastAsia="sv-SE"/>
              </w:rPr>
              <w:t>Table 1. Relevant parameters for a SET_POINT</w:t>
            </w:r>
          </w:p>
        </w:tc>
      </w:tr>
      <w:tr w:rsidR="00586B58" w:rsidRPr="00586B58" w14:paraId="4A51ECED" w14:textId="77777777" w:rsidTr="00586B5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14:paraId="17949893" w14:textId="77777777" w:rsidR="00586B58" w:rsidRPr="00586B58" w:rsidRDefault="00586B58" w:rsidP="00586B58">
            <w:pPr>
              <w:rPr>
                <w:rFonts w:ascii="Times New Roman" w:eastAsia="Times New Roman" w:hAnsi="Times New Roman" w:cs="Times New Roman"/>
                <w:sz w:val="24"/>
                <w:szCs w:val="24"/>
                <w:lang w:eastAsia="sv-SE"/>
              </w:rPr>
            </w:pPr>
            <w:proofErr w:type="spellStart"/>
            <w:r w:rsidRPr="00586B58">
              <w:rPr>
                <w:rFonts w:ascii="Verdana" w:eastAsia="Times New Roman" w:hAnsi="Verdana" w:cs="Times New Roman"/>
                <w:b/>
                <w:bCs/>
                <w:color w:val="000000"/>
                <w:sz w:val="18"/>
                <w:szCs w:val="18"/>
                <w:shd w:val="clear" w:color="auto" w:fill="C0C0C0"/>
                <w:lang w:eastAsia="sv-SE"/>
              </w:rPr>
              <w:t>Attribute</w:t>
            </w:r>
            <w:proofErr w:type="spellEnd"/>
            <w:r w:rsidRPr="00586B58">
              <w:rPr>
                <w:rFonts w:ascii="Verdana" w:eastAsia="Times New Roman" w:hAnsi="Verdana" w:cs="Times New Roman"/>
                <w:b/>
                <w:bCs/>
                <w:color w:val="000000"/>
                <w:sz w:val="18"/>
                <w:szCs w:val="18"/>
                <w:lang w:eastAsia="sv-SE"/>
              </w:rPr>
              <w:br/>
            </w:r>
            <w:r w:rsidRPr="00586B58">
              <w:rPr>
                <w:rFonts w:ascii="Verdana" w:eastAsia="Times New Roman" w:hAnsi="Verdana" w:cs="Times New Roman"/>
                <w:b/>
                <w:bCs/>
                <w:color w:val="000000"/>
                <w:sz w:val="18"/>
                <w:szCs w:val="18"/>
                <w:shd w:val="clear" w:color="auto" w:fill="C0C0C0"/>
                <w:lang w:eastAsia="sv-SE"/>
              </w:rPr>
              <w:t xml:space="preserve">Property </w:t>
            </w:r>
            <w:proofErr w:type="spellStart"/>
            <w:r w:rsidRPr="00586B58">
              <w:rPr>
                <w:rFonts w:ascii="Verdana" w:eastAsia="Times New Roman" w:hAnsi="Verdana" w:cs="Times New Roman"/>
                <w:b/>
                <w:bCs/>
                <w:color w:val="000000"/>
                <w:sz w:val="18"/>
                <w:szCs w:val="18"/>
                <w:shd w:val="clear" w:color="auto" w:fill="C0C0C0"/>
                <w:lang w:eastAsia="sv-SE"/>
              </w:rPr>
              <w:t>name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14:paraId="3AADF101" w14:textId="77777777" w:rsidR="00586B58" w:rsidRPr="00586B58" w:rsidRDefault="00586B58" w:rsidP="00586B58">
            <w:pPr>
              <w:rPr>
                <w:rFonts w:ascii="Times New Roman" w:eastAsia="Times New Roman" w:hAnsi="Times New Roman" w:cs="Times New Roman"/>
                <w:sz w:val="24"/>
                <w:szCs w:val="24"/>
                <w:lang w:eastAsia="sv-SE"/>
              </w:rPr>
            </w:pPr>
            <w:proofErr w:type="spellStart"/>
            <w:r w:rsidRPr="00586B58">
              <w:rPr>
                <w:rFonts w:ascii="Verdana" w:eastAsia="Times New Roman" w:hAnsi="Verdana" w:cs="Times New Roman"/>
                <w:b/>
                <w:bCs/>
                <w:color w:val="000000"/>
                <w:sz w:val="18"/>
                <w:szCs w:val="18"/>
                <w:shd w:val="clear" w:color="auto" w:fill="C0C0C0"/>
                <w:lang w:eastAsia="sv-SE"/>
              </w:rPr>
              <w:t>Type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14:paraId="3E0396A5" w14:textId="77777777" w:rsidR="00586B58" w:rsidRPr="00586B58" w:rsidRDefault="00586B58" w:rsidP="00586B58">
            <w:pPr>
              <w:rPr>
                <w:rFonts w:ascii="Times New Roman" w:eastAsia="Times New Roman" w:hAnsi="Times New Roman" w:cs="Times New Roman"/>
                <w:sz w:val="24"/>
                <w:szCs w:val="24"/>
                <w:lang w:eastAsia="sv-SE"/>
              </w:rPr>
            </w:pPr>
            <w:proofErr w:type="spellStart"/>
            <w:r w:rsidRPr="00586B58">
              <w:rPr>
                <w:rFonts w:ascii="Verdana" w:eastAsia="Times New Roman" w:hAnsi="Verdana" w:cs="Times New Roman"/>
                <w:b/>
                <w:bCs/>
                <w:color w:val="000000"/>
                <w:sz w:val="18"/>
                <w:szCs w:val="18"/>
                <w:shd w:val="clear" w:color="auto" w:fill="C0C0C0"/>
                <w:lang w:eastAsia="sv-SE"/>
              </w:rPr>
              <w:t>Value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14:paraId="2AB70545"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b/>
                <w:bCs/>
                <w:color w:val="000000"/>
                <w:sz w:val="18"/>
                <w:szCs w:val="18"/>
                <w:shd w:val="clear" w:color="auto" w:fill="C0C0C0"/>
                <w:lang w:eastAsia="sv-SE"/>
              </w:rPr>
              <w:t>Note</w:t>
            </w:r>
          </w:p>
        </w:tc>
      </w:tr>
      <w:tr w:rsidR="00586B58" w:rsidRPr="00586B58" w14:paraId="6884EAFB" w14:textId="77777777" w:rsidTr="00586B5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3FB172A"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eastAsia="sv-SE"/>
              </w:rPr>
              <w:t>SP_VALUE</w:t>
            </w:r>
            <w:r w:rsidRPr="00586B58">
              <w:rPr>
                <w:rFonts w:ascii="Verdana" w:eastAsia="Times New Roman" w:hAnsi="Verdana" w:cs="Times New Roman"/>
                <w:color w:val="000000"/>
                <w:sz w:val="18"/>
                <w:szCs w:val="18"/>
                <w:lang w:eastAsia="sv-SE"/>
              </w:rPr>
              <w:br/>
            </w:r>
            <w:proofErr w:type="spellStart"/>
            <w:r w:rsidRPr="00586B58">
              <w:rPr>
                <w:rFonts w:ascii="Verdana" w:eastAsia="Times New Roman" w:hAnsi="Verdana" w:cs="Times New Roman"/>
                <w:color w:val="000000"/>
                <w:sz w:val="18"/>
                <w:szCs w:val="18"/>
                <w:shd w:val="clear" w:color="auto" w:fill="FFFFFF"/>
                <w:lang w:eastAsia="sv-SE"/>
              </w:rPr>
              <w:t>Setpoint</w:t>
            </w:r>
            <w:proofErr w:type="spellEnd"/>
            <w:r w:rsidRPr="00586B58">
              <w:rPr>
                <w:rFonts w:ascii="Verdana" w:eastAsia="Times New Roman" w:hAnsi="Verdana" w:cs="Times New Roman"/>
                <w:color w:val="000000"/>
                <w:sz w:val="18"/>
                <w:szCs w:val="18"/>
                <w:shd w:val="clear" w:color="auto" w:fill="FFFFFF"/>
                <w:lang w:eastAsia="sv-SE"/>
              </w:rPr>
              <w:t xml:space="preserve"> </w:t>
            </w:r>
            <w:proofErr w:type="spellStart"/>
            <w:r w:rsidRPr="00586B58">
              <w:rPr>
                <w:rFonts w:ascii="Verdana" w:eastAsia="Times New Roman" w:hAnsi="Verdana" w:cs="Times New Roman"/>
                <w:color w:val="000000"/>
                <w:sz w:val="18"/>
                <w:szCs w:val="18"/>
                <w:shd w:val="clear" w:color="auto" w:fill="FFFFFF"/>
                <w:lang w:eastAsia="sv-SE"/>
              </w:rPr>
              <w:t>value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2B482A6"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204CC5C"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eastAsia="sv-SE"/>
              </w:rPr>
              <w:t>5</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D20A5C8" w14:textId="77777777" w:rsidR="00586B58" w:rsidRPr="00586B58" w:rsidRDefault="00586B58" w:rsidP="00586B58">
            <w:pPr>
              <w:rPr>
                <w:rFonts w:ascii="Times New Roman" w:eastAsia="Times New Roman" w:hAnsi="Times New Roman" w:cs="Times New Roman"/>
                <w:sz w:val="24"/>
                <w:szCs w:val="24"/>
                <w:lang w:eastAsia="sv-SE"/>
              </w:rPr>
            </w:pPr>
          </w:p>
        </w:tc>
      </w:tr>
    </w:tbl>
    <w:p w14:paraId="4E378CCE" w14:textId="77777777" w:rsidR="00586B58" w:rsidRDefault="00EE1CAF" w:rsidP="00586B58">
      <w:pPr>
        <w:rPr>
          <w:rFonts w:ascii="Times New Roman" w:eastAsia="Times New Roman" w:hAnsi="Times New Roman" w:cs="Times New Roman"/>
          <w:sz w:val="24"/>
          <w:szCs w:val="24"/>
          <w:lang w:eastAsia="sv-SE"/>
        </w:rPr>
      </w:pPr>
      <w:hyperlink r:id="rId151" w:anchor="Contents" w:history="1">
        <w:r w:rsidR="00586B58" w:rsidRPr="00586B58">
          <w:rPr>
            <w:rFonts w:ascii="Verdana" w:eastAsia="Times New Roman" w:hAnsi="Verdana" w:cs="Times New Roman"/>
            <w:b/>
            <w:bCs/>
            <w:color w:val="006600"/>
            <w:sz w:val="18"/>
            <w:szCs w:val="18"/>
            <w:u w:val="single"/>
            <w:shd w:val="clear" w:color="auto" w:fill="FFFFFF"/>
            <w:lang w:eastAsia="sv-SE"/>
          </w:rPr>
          <w:t xml:space="preserve">To </w:t>
        </w:r>
        <w:proofErr w:type="spellStart"/>
        <w:r w:rsidR="00586B58" w:rsidRPr="00586B58">
          <w:rPr>
            <w:rFonts w:ascii="Verdana" w:eastAsia="Times New Roman" w:hAnsi="Verdana" w:cs="Times New Roman"/>
            <w:b/>
            <w:bCs/>
            <w:color w:val="006600"/>
            <w:sz w:val="18"/>
            <w:szCs w:val="18"/>
            <w:u w:val="single"/>
            <w:shd w:val="clear" w:color="auto" w:fill="FFFFFF"/>
            <w:lang w:eastAsia="sv-SE"/>
          </w:rPr>
          <w:t>contents</w:t>
        </w:r>
        <w:proofErr w:type="spellEnd"/>
        <w:r w:rsidR="00586B58" w:rsidRPr="00586B58">
          <w:rPr>
            <w:rFonts w:ascii="Verdana" w:eastAsia="Times New Roman" w:hAnsi="Verdana" w:cs="Times New Roman"/>
            <w:b/>
            <w:bCs/>
            <w:color w:val="006600"/>
            <w:sz w:val="18"/>
            <w:szCs w:val="18"/>
            <w:u w:val="single"/>
            <w:shd w:val="clear" w:color="auto" w:fill="FFFFFF"/>
            <w:lang w:eastAsia="sv-SE"/>
          </w:rPr>
          <w:t xml:space="preserve"> </w:t>
        </w:r>
        <w:proofErr w:type="spellStart"/>
        <w:r w:rsidR="00586B58" w:rsidRPr="00586B58">
          <w:rPr>
            <w:rFonts w:ascii="Verdana" w:eastAsia="Times New Roman" w:hAnsi="Verdana" w:cs="Times New Roman"/>
            <w:b/>
            <w:bCs/>
            <w:color w:val="006600"/>
            <w:sz w:val="18"/>
            <w:szCs w:val="18"/>
            <w:u w:val="single"/>
            <w:shd w:val="clear" w:color="auto" w:fill="FFFFFF"/>
            <w:lang w:eastAsia="sv-SE"/>
          </w:rPr>
          <w:t>of</w:t>
        </w:r>
        <w:proofErr w:type="spellEnd"/>
        <w:r w:rsidR="00586B58" w:rsidRPr="00586B58">
          <w:rPr>
            <w:rFonts w:ascii="Verdana" w:eastAsia="Times New Roman" w:hAnsi="Verdana" w:cs="Times New Roman"/>
            <w:b/>
            <w:bCs/>
            <w:color w:val="006600"/>
            <w:sz w:val="18"/>
            <w:szCs w:val="18"/>
            <w:u w:val="single"/>
            <w:shd w:val="clear" w:color="auto" w:fill="FFFFFF"/>
            <w:lang w:eastAsia="sv-SE"/>
          </w:rPr>
          <w:t xml:space="preserve"> </w:t>
        </w:r>
        <w:proofErr w:type="spellStart"/>
        <w:r w:rsidR="00586B58" w:rsidRPr="00586B58">
          <w:rPr>
            <w:rFonts w:ascii="Verdana" w:eastAsia="Times New Roman" w:hAnsi="Verdana" w:cs="Times New Roman"/>
            <w:b/>
            <w:bCs/>
            <w:color w:val="006600"/>
            <w:sz w:val="18"/>
            <w:szCs w:val="18"/>
            <w:u w:val="single"/>
            <w:shd w:val="clear" w:color="auto" w:fill="FFFFFF"/>
            <w:lang w:eastAsia="sv-SE"/>
          </w:rPr>
          <w:t>this</w:t>
        </w:r>
        <w:proofErr w:type="spellEnd"/>
        <w:r w:rsidR="00586B58" w:rsidRPr="00586B58">
          <w:rPr>
            <w:rFonts w:ascii="Verdana" w:eastAsia="Times New Roman" w:hAnsi="Verdana" w:cs="Times New Roman"/>
            <w:b/>
            <w:bCs/>
            <w:color w:val="006600"/>
            <w:sz w:val="18"/>
            <w:szCs w:val="18"/>
            <w:u w:val="single"/>
            <w:shd w:val="clear" w:color="auto" w:fill="FFFFFF"/>
            <w:lang w:eastAsia="sv-SE"/>
          </w:rPr>
          <w:t xml:space="preserve"> </w:t>
        </w:r>
        <w:proofErr w:type="spellStart"/>
        <w:r w:rsidR="00586B58" w:rsidRPr="00586B58">
          <w:rPr>
            <w:rFonts w:ascii="Verdana" w:eastAsia="Times New Roman" w:hAnsi="Verdana" w:cs="Times New Roman"/>
            <w:b/>
            <w:bCs/>
            <w:color w:val="006600"/>
            <w:sz w:val="18"/>
            <w:szCs w:val="18"/>
            <w:u w:val="single"/>
            <w:shd w:val="clear" w:color="auto" w:fill="FFFFFF"/>
            <w:lang w:eastAsia="sv-SE"/>
          </w:rPr>
          <w:t>component</w:t>
        </w:r>
        <w:proofErr w:type="spellEnd"/>
      </w:hyperlink>
    </w:p>
    <w:p w14:paraId="44218AB6" w14:textId="77777777" w:rsidR="00586B58" w:rsidRPr="00586B58" w:rsidRDefault="00586B58" w:rsidP="00586B58">
      <w:pPr>
        <w:rPr>
          <w:rFonts w:ascii="Times New Roman" w:eastAsia="Times New Roman" w:hAnsi="Times New Roman" w:cs="Times New Roman"/>
          <w:sz w:val="24"/>
          <w:szCs w:val="24"/>
          <w:lang w:eastAsia="sv-SE"/>
        </w:rPr>
      </w:pPr>
    </w:p>
    <w:p w14:paraId="55D333B8" w14:textId="77777777" w:rsidR="00586B58" w:rsidRPr="00586B58" w:rsidRDefault="00586B58" w:rsidP="00586B58">
      <w:pPr>
        <w:rPr>
          <w:rFonts w:ascii="Times New Roman" w:eastAsia="Times New Roman" w:hAnsi="Times New Roman" w:cs="Times New Roman"/>
          <w:sz w:val="24"/>
          <w:szCs w:val="24"/>
          <w:lang w:eastAsia="sv-SE"/>
        </w:rPr>
      </w:pPr>
      <w:proofErr w:type="spellStart"/>
      <w:r w:rsidRPr="00586B58">
        <w:rPr>
          <w:rFonts w:ascii="Verdana" w:eastAsia="Times New Roman" w:hAnsi="Verdana" w:cs="Times New Roman"/>
          <w:b/>
          <w:bCs/>
          <w:color w:val="000000"/>
          <w:sz w:val="30"/>
          <w:szCs w:val="30"/>
          <w:shd w:val="clear" w:color="auto" w:fill="FFFFFF"/>
          <w:lang w:eastAsia="sv-SE"/>
        </w:rPr>
        <w:t>Attributes</w:t>
      </w:r>
      <w:proofErr w:type="spellEnd"/>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left w:w="0" w:type="dxa"/>
          <w:right w:w="0" w:type="dxa"/>
        </w:tblCellMar>
        <w:tblLook w:val="04A0" w:firstRow="1" w:lastRow="0" w:firstColumn="1" w:lastColumn="0" w:noHBand="0" w:noVBand="1"/>
      </w:tblPr>
      <w:tblGrid>
        <w:gridCol w:w="2273"/>
        <w:gridCol w:w="506"/>
        <w:gridCol w:w="1132"/>
        <w:gridCol w:w="5161"/>
      </w:tblGrid>
      <w:tr w:rsidR="00586B58" w:rsidRPr="00EE1CAF" w14:paraId="56EDA003" w14:textId="77777777" w:rsidTr="00586B58">
        <w:trPr>
          <w:tblCellSpacing w:w="0" w:type="dxa"/>
        </w:trPr>
        <w:tc>
          <w:tcPr>
            <w:tcW w:w="0" w:type="auto"/>
            <w:gridSpan w:val="4"/>
            <w:tcBorders>
              <w:top w:val="nil"/>
              <w:left w:val="nil"/>
              <w:bottom w:val="nil"/>
              <w:right w:val="nil"/>
            </w:tcBorders>
            <w:shd w:val="clear" w:color="auto" w:fill="C0C0C0"/>
            <w:vAlign w:val="center"/>
            <w:hideMark/>
          </w:tcPr>
          <w:p w14:paraId="2273FE40" w14:textId="77777777" w:rsidR="00586B58" w:rsidRPr="00586B58" w:rsidRDefault="00586B58" w:rsidP="00586B58">
            <w:pPr>
              <w:jc w:val="center"/>
              <w:divId w:val="1203522387"/>
              <w:rPr>
                <w:rFonts w:ascii="Times New Roman" w:eastAsia="Times New Roman" w:hAnsi="Times New Roman" w:cs="Times New Roman"/>
                <w:sz w:val="24"/>
                <w:szCs w:val="24"/>
                <w:lang w:val="en-US" w:eastAsia="sv-SE"/>
              </w:rPr>
            </w:pPr>
            <w:r w:rsidRPr="00586B58">
              <w:rPr>
                <w:rFonts w:ascii="Verdana" w:eastAsia="Times New Roman" w:hAnsi="Verdana" w:cs="Times New Roman"/>
                <w:i/>
                <w:iCs/>
                <w:color w:val="000000"/>
                <w:sz w:val="18"/>
                <w:szCs w:val="18"/>
                <w:shd w:val="clear" w:color="auto" w:fill="FFFFFF"/>
                <w:lang w:val="en-US" w:eastAsia="sv-SE"/>
              </w:rPr>
              <w:t>Table 2. Attributes, types, default values and descriptions</w:t>
            </w:r>
          </w:p>
        </w:tc>
      </w:tr>
      <w:tr w:rsidR="00586B58" w:rsidRPr="00586B58" w14:paraId="05C623E1" w14:textId="77777777" w:rsidTr="00586B5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752066DB"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b/>
                <w:bCs/>
                <w:color w:val="000000"/>
                <w:sz w:val="18"/>
                <w:szCs w:val="18"/>
                <w:shd w:val="clear" w:color="auto" w:fill="C0C0C0"/>
                <w:lang w:eastAsia="sv-SE"/>
              </w:rPr>
              <w:t>ATTRIBUTE</w:t>
            </w:r>
            <w:r w:rsidRPr="00586B58">
              <w:rPr>
                <w:rFonts w:ascii="Verdana" w:eastAsia="Times New Roman" w:hAnsi="Verdana" w:cs="Times New Roman"/>
                <w:color w:val="000000"/>
                <w:sz w:val="18"/>
                <w:szCs w:val="18"/>
                <w:lang w:eastAsia="sv-SE"/>
              </w:rPr>
              <w:br/>
            </w:r>
            <w:r w:rsidRPr="00586B58">
              <w:rPr>
                <w:rFonts w:ascii="Verdana" w:eastAsia="Times New Roman" w:hAnsi="Verdana" w:cs="Times New Roman"/>
                <w:b/>
                <w:bCs/>
                <w:color w:val="000000"/>
                <w:sz w:val="18"/>
                <w:szCs w:val="18"/>
                <w:shd w:val="clear" w:color="auto" w:fill="C0C0C0"/>
                <w:lang w:eastAsia="sv-SE"/>
              </w:rPr>
              <w:t xml:space="preserve">Property </w:t>
            </w:r>
            <w:proofErr w:type="spellStart"/>
            <w:r w:rsidRPr="00586B58">
              <w:rPr>
                <w:rFonts w:ascii="Verdana" w:eastAsia="Times New Roman" w:hAnsi="Verdana" w:cs="Times New Roman"/>
                <w:b/>
                <w:bCs/>
                <w:color w:val="000000"/>
                <w:sz w:val="18"/>
                <w:szCs w:val="18"/>
                <w:shd w:val="clear" w:color="auto" w:fill="C0C0C0"/>
                <w:lang w:eastAsia="sv-SE"/>
              </w:rPr>
              <w:t>name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7716E29B" w14:textId="77777777" w:rsidR="00586B58" w:rsidRPr="00586B58" w:rsidRDefault="00586B58" w:rsidP="00586B58">
            <w:pPr>
              <w:rPr>
                <w:rFonts w:ascii="Times New Roman" w:eastAsia="Times New Roman" w:hAnsi="Times New Roman" w:cs="Times New Roman"/>
                <w:sz w:val="24"/>
                <w:szCs w:val="24"/>
                <w:lang w:eastAsia="sv-SE"/>
              </w:rPr>
            </w:pPr>
            <w:proofErr w:type="spellStart"/>
            <w:r w:rsidRPr="00586B58">
              <w:rPr>
                <w:rFonts w:ascii="Verdana" w:eastAsia="Times New Roman" w:hAnsi="Verdana" w:cs="Times New Roman"/>
                <w:b/>
                <w:bCs/>
                <w:color w:val="000000"/>
                <w:sz w:val="18"/>
                <w:szCs w:val="18"/>
                <w:shd w:val="clear" w:color="auto" w:fill="C0C0C0"/>
                <w:lang w:eastAsia="sv-SE"/>
              </w:rPr>
              <w:t>Type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440048AC"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b/>
                <w:bCs/>
                <w:color w:val="000000"/>
                <w:sz w:val="18"/>
                <w:szCs w:val="18"/>
                <w:shd w:val="clear" w:color="auto" w:fill="C0C0C0"/>
                <w:lang w:eastAsia="sv-SE"/>
              </w:rPr>
              <w:t xml:space="preserve">Default </w:t>
            </w:r>
            <w:proofErr w:type="spellStart"/>
            <w:r w:rsidRPr="00586B58">
              <w:rPr>
                <w:rFonts w:ascii="Verdana" w:eastAsia="Times New Roman" w:hAnsi="Verdana" w:cs="Times New Roman"/>
                <w:b/>
                <w:bCs/>
                <w:color w:val="000000"/>
                <w:sz w:val="18"/>
                <w:szCs w:val="18"/>
                <w:shd w:val="clear" w:color="auto" w:fill="C0C0C0"/>
                <w:lang w:eastAsia="sv-SE"/>
              </w:rPr>
              <w:t>value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59F0CBC5" w14:textId="77777777" w:rsidR="00586B58" w:rsidRPr="00586B58" w:rsidRDefault="00586B58" w:rsidP="00586B58">
            <w:pPr>
              <w:rPr>
                <w:rFonts w:ascii="Times New Roman" w:eastAsia="Times New Roman" w:hAnsi="Times New Roman" w:cs="Times New Roman"/>
                <w:sz w:val="24"/>
                <w:szCs w:val="24"/>
                <w:lang w:eastAsia="sv-SE"/>
              </w:rPr>
            </w:pPr>
            <w:proofErr w:type="spellStart"/>
            <w:r w:rsidRPr="00586B58">
              <w:rPr>
                <w:rFonts w:ascii="Verdana" w:eastAsia="Times New Roman" w:hAnsi="Verdana" w:cs="Times New Roman"/>
                <w:b/>
                <w:bCs/>
                <w:color w:val="000000"/>
                <w:sz w:val="18"/>
                <w:szCs w:val="18"/>
                <w:shd w:val="clear" w:color="auto" w:fill="C0C0C0"/>
                <w:lang w:eastAsia="sv-SE"/>
              </w:rPr>
              <w:t>Description</w:t>
            </w:r>
            <w:proofErr w:type="spellEnd"/>
          </w:p>
        </w:tc>
      </w:tr>
      <w:tr w:rsidR="00586B58" w:rsidRPr="00EE1CAF" w14:paraId="6BF38F74" w14:textId="77777777" w:rsidTr="00586B5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D5B2404" w14:textId="77777777" w:rsidR="00586B58" w:rsidRPr="00586B58" w:rsidRDefault="00586B58" w:rsidP="00586B58">
            <w:pPr>
              <w:rPr>
                <w:rFonts w:ascii="Times New Roman" w:eastAsia="Times New Roman" w:hAnsi="Times New Roman" w:cs="Times New Roman"/>
                <w:sz w:val="24"/>
                <w:szCs w:val="24"/>
                <w:lang w:eastAsia="sv-SE"/>
              </w:rPr>
            </w:pPr>
            <w:bookmarkStart w:id="108" w:name="SP_VALUE"/>
            <w:r w:rsidRPr="00586B58">
              <w:rPr>
                <w:rFonts w:ascii="Verdana" w:eastAsia="Times New Roman" w:hAnsi="Verdana" w:cs="Times New Roman"/>
                <w:color w:val="000000"/>
                <w:sz w:val="18"/>
                <w:szCs w:val="18"/>
                <w:shd w:val="clear" w:color="auto" w:fill="FFFFFF"/>
                <w:lang w:eastAsia="sv-SE"/>
              </w:rPr>
              <w:t>SP_VALUE</w:t>
            </w:r>
            <w:bookmarkEnd w:id="108"/>
            <w:r w:rsidRPr="00586B58">
              <w:rPr>
                <w:rFonts w:ascii="Verdana" w:eastAsia="Times New Roman" w:hAnsi="Verdana" w:cs="Times New Roman"/>
                <w:color w:val="000000"/>
                <w:sz w:val="18"/>
                <w:szCs w:val="18"/>
                <w:lang w:eastAsia="sv-SE"/>
              </w:rPr>
              <w:br/>
            </w:r>
            <w:proofErr w:type="spellStart"/>
            <w:r w:rsidRPr="00586B58">
              <w:rPr>
                <w:rFonts w:ascii="Verdana" w:eastAsia="Times New Roman" w:hAnsi="Verdana" w:cs="Times New Roman"/>
                <w:color w:val="000000"/>
                <w:sz w:val="18"/>
                <w:szCs w:val="18"/>
                <w:shd w:val="clear" w:color="auto" w:fill="FFFFFF"/>
                <w:lang w:eastAsia="sv-SE"/>
              </w:rPr>
              <w:t>Setpoint</w:t>
            </w:r>
            <w:proofErr w:type="spellEnd"/>
            <w:r w:rsidRPr="00586B58">
              <w:rPr>
                <w:rFonts w:ascii="Verdana" w:eastAsia="Times New Roman" w:hAnsi="Verdana" w:cs="Times New Roman"/>
                <w:color w:val="000000"/>
                <w:sz w:val="18"/>
                <w:szCs w:val="18"/>
                <w:shd w:val="clear" w:color="auto" w:fill="FFFFFF"/>
                <w:lang w:eastAsia="sv-SE"/>
              </w:rPr>
              <w:t xml:space="preserve"> </w:t>
            </w:r>
            <w:proofErr w:type="spellStart"/>
            <w:r w:rsidRPr="00586B58">
              <w:rPr>
                <w:rFonts w:ascii="Verdana" w:eastAsia="Times New Roman" w:hAnsi="Verdana" w:cs="Times New Roman"/>
                <w:color w:val="000000"/>
                <w:sz w:val="18"/>
                <w:szCs w:val="18"/>
                <w:shd w:val="clear" w:color="auto" w:fill="FFFFFF"/>
                <w:lang w:eastAsia="sv-SE"/>
              </w:rPr>
              <w:t>value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C81668C"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B47F270"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eastAsia="sv-SE"/>
              </w:rPr>
              <w:t>0.0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22C638B" w14:textId="77777777" w:rsidR="00586B58" w:rsidRPr="00586B58" w:rsidRDefault="00586B58" w:rsidP="00586B58">
            <w:pPr>
              <w:rPr>
                <w:rFonts w:ascii="Times New Roman" w:eastAsia="Times New Roman" w:hAnsi="Times New Roman" w:cs="Times New Roman"/>
                <w:sz w:val="24"/>
                <w:szCs w:val="24"/>
                <w:lang w:val="en-US" w:eastAsia="sv-SE"/>
              </w:rPr>
            </w:pPr>
            <w:r w:rsidRPr="00586B58">
              <w:rPr>
                <w:rFonts w:ascii="Verdana" w:eastAsia="Times New Roman" w:hAnsi="Verdana" w:cs="Times New Roman"/>
                <w:color w:val="000000"/>
                <w:sz w:val="18"/>
                <w:szCs w:val="18"/>
                <w:shd w:val="clear" w:color="auto" w:fill="FFFFFF"/>
                <w:lang w:val="en-US" w:eastAsia="sv-SE"/>
              </w:rPr>
              <w:t>Manually given set point value, or the value of the input signal in tracking mode</w:t>
            </w:r>
          </w:p>
        </w:tc>
      </w:tr>
      <w:tr w:rsidR="00586B58" w:rsidRPr="00EE1CAF" w14:paraId="5205E73D" w14:textId="77777777" w:rsidTr="00586B5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9D34BAD" w14:textId="77777777" w:rsidR="00586B58" w:rsidRPr="00586B58" w:rsidRDefault="00586B58" w:rsidP="00586B58">
            <w:pPr>
              <w:rPr>
                <w:rFonts w:ascii="Times New Roman" w:eastAsia="Times New Roman" w:hAnsi="Times New Roman" w:cs="Times New Roman"/>
                <w:sz w:val="24"/>
                <w:szCs w:val="24"/>
                <w:lang w:val="en-US" w:eastAsia="sv-SE"/>
              </w:rPr>
            </w:pPr>
            <w:bookmarkStart w:id="109" w:name="SP_GRADIENT_UP"/>
            <w:r w:rsidRPr="00586B58">
              <w:rPr>
                <w:rFonts w:ascii="Verdana" w:eastAsia="Times New Roman" w:hAnsi="Verdana" w:cs="Times New Roman"/>
                <w:color w:val="000000"/>
                <w:sz w:val="18"/>
                <w:szCs w:val="18"/>
                <w:shd w:val="clear" w:color="auto" w:fill="FFFFFF"/>
                <w:lang w:val="en-US" w:eastAsia="sv-SE"/>
              </w:rPr>
              <w:t>SP_GRADIENT_UP</w:t>
            </w:r>
            <w:bookmarkEnd w:id="109"/>
            <w:r w:rsidRPr="00586B58">
              <w:rPr>
                <w:rFonts w:ascii="Verdana" w:eastAsia="Times New Roman" w:hAnsi="Verdana" w:cs="Times New Roman"/>
                <w:color w:val="000000"/>
                <w:sz w:val="18"/>
                <w:szCs w:val="18"/>
                <w:lang w:val="en-US" w:eastAsia="sv-SE"/>
              </w:rPr>
              <w:br/>
            </w:r>
            <w:r w:rsidRPr="00586B58">
              <w:rPr>
                <w:rFonts w:ascii="Verdana" w:eastAsia="Times New Roman" w:hAnsi="Verdana" w:cs="Times New Roman"/>
                <w:color w:val="000000"/>
                <w:sz w:val="18"/>
                <w:szCs w:val="18"/>
                <w:shd w:val="clear" w:color="auto" w:fill="FFFFFF"/>
                <w:lang w:val="en-US" w:eastAsia="sv-SE"/>
              </w:rPr>
              <w:t>Gradient upwards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A0B1379"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5F6EAE3"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eastAsia="sv-SE"/>
              </w:rPr>
              <w:t>60.0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C9DEFD0" w14:textId="77777777" w:rsidR="00586B58" w:rsidRPr="00586B58" w:rsidRDefault="00586B58" w:rsidP="00586B58">
            <w:pPr>
              <w:rPr>
                <w:rFonts w:ascii="Times New Roman" w:eastAsia="Times New Roman" w:hAnsi="Times New Roman" w:cs="Times New Roman"/>
                <w:sz w:val="24"/>
                <w:szCs w:val="24"/>
                <w:lang w:val="en-US" w:eastAsia="sv-SE"/>
              </w:rPr>
            </w:pPr>
            <w:r w:rsidRPr="00586B58">
              <w:rPr>
                <w:rFonts w:ascii="Verdana" w:eastAsia="Times New Roman" w:hAnsi="Verdana" w:cs="Times New Roman"/>
                <w:color w:val="000000"/>
                <w:sz w:val="18"/>
                <w:szCs w:val="18"/>
                <w:shd w:val="clear" w:color="auto" w:fill="FFFFFF"/>
                <w:lang w:val="en-US" w:eastAsia="sv-SE"/>
              </w:rPr>
              <w:t>Change rate (1/min) of the output signal, when set point is increasing</w:t>
            </w:r>
          </w:p>
        </w:tc>
      </w:tr>
      <w:tr w:rsidR="00586B58" w:rsidRPr="00EE1CAF" w14:paraId="5A6B8734" w14:textId="77777777" w:rsidTr="00586B5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784DF8F" w14:textId="77777777" w:rsidR="00586B58" w:rsidRPr="00586B58" w:rsidRDefault="00586B58" w:rsidP="00586B58">
            <w:pPr>
              <w:rPr>
                <w:rFonts w:ascii="Times New Roman" w:eastAsia="Times New Roman" w:hAnsi="Times New Roman" w:cs="Times New Roman"/>
                <w:sz w:val="24"/>
                <w:szCs w:val="24"/>
                <w:lang w:val="en-US" w:eastAsia="sv-SE"/>
              </w:rPr>
            </w:pPr>
            <w:bookmarkStart w:id="110" w:name="SP_GRADIENT_DOWN"/>
            <w:r w:rsidRPr="00586B58">
              <w:rPr>
                <w:rFonts w:ascii="Verdana" w:eastAsia="Times New Roman" w:hAnsi="Verdana" w:cs="Times New Roman"/>
                <w:color w:val="000000"/>
                <w:sz w:val="18"/>
                <w:szCs w:val="18"/>
                <w:shd w:val="clear" w:color="auto" w:fill="FFFFFF"/>
                <w:lang w:val="en-US" w:eastAsia="sv-SE"/>
              </w:rPr>
              <w:t>SP_GRADIENT_DOWN</w:t>
            </w:r>
            <w:bookmarkEnd w:id="110"/>
            <w:r w:rsidRPr="00586B58">
              <w:rPr>
                <w:rFonts w:ascii="Verdana" w:eastAsia="Times New Roman" w:hAnsi="Verdana" w:cs="Times New Roman"/>
                <w:color w:val="000000"/>
                <w:sz w:val="18"/>
                <w:szCs w:val="18"/>
                <w:lang w:val="en-US" w:eastAsia="sv-SE"/>
              </w:rPr>
              <w:br/>
            </w:r>
            <w:r w:rsidRPr="00586B58">
              <w:rPr>
                <w:rFonts w:ascii="Verdana" w:eastAsia="Times New Roman" w:hAnsi="Verdana" w:cs="Times New Roman"/>
                <w:color w:val="000000"/>
                <w:sz w:val="18"/>
                <w:szCs w:val="18"/>
                <w:shd w:val="clear" w:color="auto" w:fill="FFFFFF"/>
                <w:lang w:val="en-US" w:eastAsia="sv-SE"/>
              </w:rPr>
              <w:t>Gradient downwards</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F8146F7"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D8C5FA7"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eastAsia="sv-SE"/>
              </w:rPr>
              <w:softHyphen/>
              <w:t>60.0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D3E4F0C" w14:textId="77777777" w:rsidR="00586B58" w:rsidRPr="00586B58" w:rsidRDefault="00586B58" w:rsidP="00586B58">
            <w:pPr>
              <w:rPr>
                <w:rFonts w:ascii="Times New Roman" w:eastAsia="Times New Roman" w:hAnsi="Times New Roman" w:cs="Times New Roman"/>
                <w:sz w:val="24"/>
                <w:szCs w:val="24"/>
                <w:lang w:val="en-US" w:eastAsia="sv-SE"/>
              </w:rPr>
            </w:pPr>
            <w:r w:rsidRPr="00586B58">
              <w:rPr>
                <w:rFonts w:ascii="Verdana" w:eastAsia="Times New Roman" w:hAnsi="Verdana" w:cs="Times New Roman"/>
                <w:color w:val="000000"/>
                <w:sz w:val="18"/>
                <w:szCs w:val="18"/>
                <w:shd w:val="clear" w:color="auto" w:fill="FFFFFF"/>
                <w:lang w:val="en-US" w:eastAsia="sv-SE"/>
              </w:rPr>
              <w:t>Change rate (1/min) of the output signal, when set point is decreasing</w:t>
            </w:r>
          </w:p>
        </w:tc>
      </w:tr>
      <w:tr w:rsidR="00586B58" w:rsidRPr="00EE1CAF" w14:paraId="27CE4D25" w14:textId="77777777" w:rsidTr="00586B5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A2EBBDE" w14:textId="77777777" w:rsidR="00586B58" w:rsidRPr="00586B58" w:rsidRDefault="00586B58" w:rsidP="00586B58">
            <w:pPr>
              <w:rPr>
                <w:rFonts w:ascii="Times New Roman" w:eastAsia="Times New Roman" w:hAnsi="Times New Roman" w:cs="Times New Roman"/>
                <w:sz w:val="24"/>
                <w:szCs w:val="24"/>
                <w:lang w:val="en-US" w:eastAsia="sv-SE"/>
              </w:rPr>
            </w:pPr>
            <w:bookmarkStart w:id="111" w:name="SP_TRACKING_ON"/>
            <w:r w:rsidRPr="00586B58">
              <w:rPr>
                <w:rFonts w:ascii="Verdana" w:eastAsia="Times New Roman" w:hAnsi="Verdana" w:cs="Times New Roman"/>
                <w:color w:val="000000"/>
                <w:sz w:val="18"/>
                <w:szCs w:val="18"/>
                <w:shd w:val="clear" w:color="auto" w:fill="FFFFFF"/>
                <w:lang w:val="en-US" w:eastAsia="sv-SE"/>
              </w:rPr>
              <w:t>SP_TRACKING_ON</w:t>
            </w:r>
            <w:bookmarkEnd w:id="111"/>
            <w:r w:rsidRPr="00586B58">
              <w:rPr>
                <w:rFonts w:ascii="Verdana" w:eastAsia="Times New Roman" w:hAnsi="Verdana" w:cs="Times New Roman"/>
                <w:color w:val="000000"/>
                <w:sz w:val="18"/>
                <w:szCs w:val="18"/>
                <w:lang w:val="en-US" w:eastAsia="sv-SE"/>
              </w:rPr>
              <w:br/>
            </w:r>
            <w:r w:rsidRPr="00586B58">
              <w:rPr>
                <w:rFonts w:ascii="Verdana" w:eastAsia="Times New Roman" w:hAnsi="Verdana" w:cs="Times New Roman"/>
                <w:color w:val="000000"/>
                <w:sz w:val="18"/>
                <w:szCs w:val="18"/>
                <w:shd w:val="clear" w:color="auto" w:fill="FFFFFF"/>
                <w:lang w:val="en-US" w:eastAsia="sv-SE"/>
              </w:rPr>
              <w:t>Tracking 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DEA15A8"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eastAsia="sv-SE"/>
              </w:rPr>
              <w:t>LO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84D97FC"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eastAsia="sv-SE"/>
              </w:rPr>
              <w:t>F</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3CC831B" w14:textId="77777777" w:rsidR="00586B58" w:rsidRPr="00586B58" w:rsidRDefault="00586B58" w:rsidP="00586B58">
            <w:pPr>
              <w:rPr>
                <w:rFonts w:ascii="Times New Roman" w:eastAsia="Times New Roman" w:hAnsi="Times New Roman" w:cs="Times New Roman"/>
                <w:sz w:val="24"/>
                <w:szCs w:val="24"/>
                <w:lang w:val="en-US" w:eastAsia="sv-SE"/>
              </w:rPr>
            </w:pPr>
            <w:r w:rsidRPr="00586B58">
              <w:rPr>
                <w:rFonts w:ascii="Verdana" w:eastAsia="Times New Roman" w:hAnsi="Verdana" w:cs="Times New Roman"/>
                <w:color w:val="000000"/>
                <w:sz w:val="18"/>
                <w:szCs w:val="18"/>
                <w:shd w:val="clear" w:color="auto" w:fill="FFFFFF"/>
                <w:lang w:val="en-US" w:eastAsia="sv-SE"/>
              </w:rPr>
              <w:t>Logical input, which turns the set point module to tracking mode</w:t>
            </w:r>
          </w:p>
        </w:tc>
      </w:tr>
      <w:tr w:rsidR="00586B58" w:rsidRPr="00EE1CAF" w14:paraId="6CA19000" w14:textId="77777777" w:rsidTr="00586B5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0724FF8" w14:textId="77777777" w:rsidR="00586B58" w:rsidRPr="00586B58" w:rsidRDefault="00586B58" w:rsidP="00586B58">
            <w:pPr>
              <w:rPr>
                <w:rFonts w:ascii="Times New Roman" w:eastAsia="Times New Roman" w:hAnsi="Times New Roman" w:cs="Times New Roman"/>
                <w:sz w:val="24"/>
                <w:szCs w:val="24"/>
                <w:lang w:eastAsia="sv-SE"/>
              </w:rPr>
            </w:pPr>
            <w:bookmarkStart w:id="112" w:name="SP_FAST_MODE_ON"/>
            <w:r w:rsidRPr="00586B58">
              <w:rPr>
                <w:rFonts w:ascii="Verdana" w:eastAsia="Times New Roman" w:hAnsi="Verdana" w:cs="Times New Roman"/>
                <w:color w:val="000000"/>
                <w:sz w:val="18"/>
                <w:szCs w:val="18"/>
                <w:shd w:val="clear" w:color="auto" w:fill="FFFFFF"/>
                <w:lang w:eastAsia="sv-SE"/>
              </w:rPr>
              <w:t>SP_FAST_MODE_ON</w:t>
            </w:r>
            <w:bookmarkEnd w:id="112"/>
            <w:r w:rsidRPr="00586B58">
              <w:rPr>
                <w:rFonts w:ascii="Verdana" w:eastAsia="Times New Roman" w:hAnsi="Verdana" w:cs="Times New Roman"/>
                <w:color w:val="000000"/>
                <w:sz w:val="18"/>
                <w:szCs w:val="18"/>
                <w:lang w:eastAsia="sv-SE"/>
              </w:rPr>
              <w:br/>
            </w:r>
            <w:r w:rsidRPr="00586B58">
              <w:rPr>
                <w:rFonts w:ascii="Verdana" w:eastAsia="Times New Roman" w:hAnsi="Verdana" w:cs="Times New Roman"/>
                <w:color w:val="000000"/>
                <w:sz w:val="18"/>
                <w:szCs w:val="18"/>
                <w:shd w:val="clear" w:color="auto" w:fill="FFFFFF"/>
                <w:lang w:eastAsia="sv-SE"/>
              </w:rPr>
              <w:t>Fast mode 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C72BA88"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eastAsia="sv-SE"/>
              </w:rPr>
              <w:t>LO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86ABA4A"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eastAsia="sv-SE"/>
              </w:rPr>
              <w:t>F</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1797C47" w14:textId="77777777" w:rsidR="00586B58" w:rsidRPr="00586B58" w:rsidRDefault="00586B58" w:rsidP="00586B58">
            <w:pPr>
              <w:rPr>
                <w:rFonts w:ascii="Times New Roman" w:eastAsia="Times New Roman" w:hAnsi="Times New Roman" w:cs="Times New Roman"/>
                <w:sz w:val="24"/>
                <w:szCs w:val="24"/>
                <w:lang w:val="en-US" w:eastAsia="sv-SE"/>
              </w:rPr>
            </w:pPr>
            <w:r w:rsidRPr="00586B58">
              <w:rPr>
                <w:rFonts w:ascii="Verdana" w:eastAsia="Times New Roman" w:hAnsi="Verdana" w:cs="Times New Roman"/>
                <w:color w:val="000000"/>
                <w:sz w:val="18"/>
                <w:szCs w:val="18"/>
                <w:shd w:val="clear" w:color="auto" w:fill="FFFFFF"/>
                <w:lang w:val="en-US" w:eastAsia="sv-SE"/>
              </w:rPr>
              <w:t>Logical input, which turns the set point module to fast mode</w:t>
            </w:r>
          </w:p>
        </w:tc>
      </w:tr>
      <w:tr w:rsidR="00586B58" w:rsidRPr="00EE1CAF" w14:paraId="4B57DF3B" w14:textId="77777777" w:rsidTr="00586B5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D1E3289" w14:textId="77777777" w:rsidR="00586B58" w:rsidRPr="00586B58" w:rsidRDefault="00586B58" w:rsidP="00586B58">
            <w:pPr>
              <w:rPr>
                <w:rFonts w:ascii="Times New Roman" w:eastAsia="Times New Roman" w:hAnsi="Times New Roman" w:cs="Times New Roman"/>
                <w:sz w:val="24"/>
                <w:szCs w:val="24"/>
                <w:lang w:eastAsia="sv-SE"/>
              </w:rPr>
            </w:pPr>
            <w:bookmarkStart w:id="113" w:name="SP_GRADIENT_UP_S"/>
            <w:r w:rsidRPr="00586B58">
              <w:rPr>
                <w:rFonts w:ascii="Verdana" w:eastAsia="Times New Roman" w:hAnsi="Verdana" w:cs="Times New Roman"/>
                <w:color w:val="000000"/>
                <w:sz w:val="18"/>
                <w:szCs w:val="18"/>
                <w:shd w:val="clear" w:color="auto" w:fill="FFFFFF"/>
                <w:lang w:eastAsia="sv-SE"/>
              </w:rPr>
              <w:t>SP_GRADIENT_UP_S</w:t>
            </w:r>
            <w:bookmarkEnd w:id="113"/>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A855FD9"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9BAFCDF"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eastAsia="sv-SE"/>
              </w:rPr>
              <w:t>NULL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583C636" w14:textId="77777777" w:rsidR="00586B58" w:rsidRPr="00586B58" w:rsidRDefault="00586B58" w:rsidP="00586B58">
            <w:pPr>
              <w:rPr>
                <w:rFonts w:ascii="Times New Roman" w:eastAsia="Times New Roman" w:hAnsi="Times New Roman" w:cs="Times New Roman"/>
                <w:sz w:val="24"/>
                <w:szCs w:val="24"/>
                <w:lang w:val="en-US" w:eastAsia="sv-SE"/>
              </w:rPr>
            </w:pPr>
            <w:r w:rsidRPr="00586B58">
              <w:rPr>
                <w:rFonts w:ascii="Verdana" w:eastAsia="Times New Roman" w:hAnsi="Verdana" w:cs="Times New Roman"/>
                <w:color w:val="000000"/>
                <w:sz w:val="18"/>
                <w:szCs w:val="18"/>
                <w:shd w:val="clear" w:color="auto" w:fill="FFFFFF"/>
                <w:lang w:val="en-US" w:eastAsia="sv-SE"/>
              </w:rPr>
              <w:t xml:space="preserve">Signal input for the attribute </w:t>
            </w:r>
            <w:proofErr w:type="spellStart"/>
            <w:r w:rsidRPr="00586B58">
              <w:rPr>
                <w:rFonts w:ascii="Verdana" w:eastAsia="Times New Roman" w:hAnsi="Verdana" w:cs="Times New Roman"/>
                <w:color w:val="000000"/>
                <w:sz w:val="18"/>
                <w:szCs w:val="18"/>
                <w:shd w:val="clear" w:color="auto" w:fill="FFFFFF"/>
                <w:lang w:val="en-US" w:eastAsia="sv-SE"/>
              </w:rPr>
              <w:t>sp_gradient_up</w:t>
            </w:r>
            <w:proofErr w:type="spellEnd"/>
          </w:p>
        </w:tc>
      </w:tr>
      <w:tr w:rsidR="00586B58" w:rsidRPr="00EE1CAF" w14:paraId="6322F79A" w14:textId="77777777" w:rsidTr="00586B5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51BBD91" w14:textId="77777777" w:rsidR="00586B58" w:rsidRPr="00586B58" w:rsidRDefault="00586B58" w:rsidP="00586B58">
            <w:pPr>
              <w:rPr>
                <w:rFonts w:ascii="Times New Roman" w:eastAsia="Times New Roman" w:hAnsi="Times New Roman" w:cs="Times New Roman"/>
                <w:sz w:val="24"/>
                <w:szCs w:val="24"/>
                <w:lang w:eastAsia="sv-SE"/>
              </w:rPr>
            </w:pPr>
            <w:bookmarkStart w:id="114" w:name="SP_GRADIENT_DOWN_S"/>
            <w:r w:rsidRPr="00586B58">
              <w:rPr>
                <w:rFonts w:ascii="Verdana" w:eastAsia="Times New Roman" w:hAnsi="Verdana" w:cs="Times New Roman"/>
                <w:color w:val="000000"/>
                <w:sz w:val="18"/>
                <w:szCs w:val="18"/>
                <w:shd w:val="clear" w:color="auto" w:fill="FFFFFF"/>
                <w:lang w:eastAsia="sv-SE"/>
              </w:rPr>
              <w:t>SP_GRADIENT_DOWN_S</w:t>
            </w:r>
            <w:bookmarkEnd w:id="114"/>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4442311"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5021048"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eastAsia="sv-SE"/>
              </w:rPr>
              <w:t>NULL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B374A1D" w14:textId="77777777" w:rsidR="00586B58" w:rsidRPr="00586B58" w:rsidRDefault="00586B58" w:rsidP="00586B58">
            <w:pPr>
              <w:rPr>
                <w:rFonts w:ascii="Times New Roman" w:eastAsia="Times New Roman" w:hAnsi="Times New Roman" w:cs="Times New Roman"/>
                <w:sz w:val="24"/>
                <w:szCs w:val="24"/>
                <w:lang w:val="en-US" w:eastAsia="sv-SE"/>
              </w:rPr>
            </w:pPr>
            <w:r w:rsidRPr="00586B58">
              <w:rPr>
                <w:rFonts w:ascii="Verdana" w:eastAsia="Times New Roman" w:hAnsi="Verdana" w:cs="Times New Roman"/>
                <w:color w:val="000000"/>
                <w:sz w:val="18"/>
                <w:szCs w:val="18"/>
                <w:shd w:val="clear" w:color="auto" w:fill="FFFFFF"/>
                <w:lang w:val="en-US" w:eastAsia="sv-SE"/>
              </w:rPr>
              <w:t xml:space="preserve">Signal input for the attribute </w:t>
            </w:r>
            <w:proofErr w:type="spellStart"/>
            <w:r w:rsidRPr="00586B58">
              <w:rPr>
                <w:rFonts w:ascii="Verdana" w:eastAsia="Times New Roman" w:hAnsi="Verdana" w:cs="Times New Roman"/>
                <w:color w:val="000000"/>
                <w:sz w:val="18"/>
                <w:szCs w:val="18"/>
                <w:shd w:val="clear" w:color="auto" w:fill="FFFFFF"/>
                <w:lang w:val="en-US" w:eastAsia="sv-SE"/>
              </w:rPr>
              <w:t>sp</w:t>
            </w:r>
            <w:proofErr w:type="spellEnd"/>
            <w:r w:rsidRPr="00586B58">
              <w:rPr>
                <w:rFonts w:ascii="Verdana" w:eastAsia="Times New Roman" w:hAnsi="Verdana" w:cs="Times New Roman"/>
                <w:color w:val="000000"/>
                <w:sz w:val="18"/>
                <w:szCs w:val="18"/>
                <w:shd w:val="clear" w:color="auto" w:fill="FFFFFF"/>
                <w:lang w:val="en-US" w:eastAsia="sv-SE"/>
              </w:rPr>
              <w:t>_'</w:t>
            </w:r>
            <w:proofErr w:type="spellStart"/>
            <w:r w:rsidRPr="00586B58">
              <w:rPr>
                <w:rFonts w:ascii="Verdana" w:eastAsia="Times New Roman" w:hAnsi="Verdana" w:cs="Times New Roman"/>
                <w:color w:val="000000"/>
                <w:sz w:val="18"/>
                <w:szCs w:val="18"/>
                <w:shd w:val="clear" w:color="auto" w:fill="FFFFFF"/>
                <w:lang w:val="en-US" w:eastAsia="sv-SE"/>
              </w:rPr>
              <w:t>gradient_down</w:t>
            </w:r>
            <w:proofErr w:type="spellEnd"/>
          </w:p>
        </w:tc>
      </w:tr>
      <w:tr w:rsidR="00586B58" w:rsidRPr="00EE1CAF" w14:paraId="07A7F5CF" w14:textId="77777777" w:rsidTr="00586B5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F81AA35" w14:textId="77777777" w:rsidR="00586B58" w:rsidRPr="00586B58" w:rsidRDefault="00586B58" w:rsidP="00586B58">
            <w:pPr>
              <w:rPr>
                <w:rFonts w:ascii="Times New Roman" w:eastAsia="Times New Roman" w:hAnsi="Times New Roman" w:cs="Times New Roman"/>
                <w:sz w:val="24"/>
                <w:szCs w:val="24"/>
                <w:lang w:eastAsia="sv-SE"/>
              </w:rPr>
            </w:pPr>
            <w:bookmarkStart w:id="115" w:name="SP_TRACKING_ON_S"/>
            <w:r w:rsidRPr="00586B58">
              <w:rPr>
                <w:rFonts w:ascii="Verdana" w:eastAsia="Times New Roman" w:hAnsi="Verdana" w:cs="Times New Roman"/>
                <w:color w:val="000000"/>
                <w:sz w:val="18"/>
                <w:szCs w:val="18"/>
                <w:shd w:val="clear" w:color="auto" w:fill="FFFFFF"/>
                <w:lang w:eastAsia="sv-SE"/>
              </w:rPr>
              <w:t>SP_TRACKING_ON_S</w:t>
            </w:r>
            <w:bookmarkEnd w:id="115"/>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C6B963C"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66F539E"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eastAsia="sv-SE"/>
              </w:rPr>
              <w:t>NULL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7E78360" w14:textId="77777777" w:rsidR="00586B58" w:rsidRPr="00586B58" w:rsidRDefault="00586B58" w:rsidP="00586B58">
            <w:pPr>
              <w:rPr>
                <w:rFonts w:ascii="Times New Roman" w:eastAsia="Times New Roman" w:hAnsi="Times New Roman" w:cs="Times New Roman"/>
                <w:sz w:val="24"/>
                <w:szCs w:val="24"/>
                <w:lang w:val="en-US" w:eastAsia="sv-SE"/>
              </w:rPr>
            </w:pPr>
            <w:r w:rsidRPr="00586B58">
              <w:rPr>
                <w:rFonts w:ascii="Verdana" w:eastAsia="Times New Roman" w:hAnsi="Verdana" w:cs="Times New Roman"/>
                <w:color w:val="000000"/>
                <w:sz w:val="18"/>
                <w:szCs w:val="18"/>
                <w:shd w:val="clear" w:color="auto" w:fill="FFFFFF"/>
                <w:lang w:val="en-US" w:eastAsia="sv-SE"/>
              </w:rPr>
              <w:t xml:space="preserve">Signal input for the attribute </w:t>
            </w:r>
            <w:proofErr w:type="spellStart"/>
            <w:r w:rsidRPr="00586B58">
              <w:rPr>
                <w:rFonts w:ascii="Verdana" w:eastAsia="Times New Roman" w:hAnsi="Verdana" w:cs="Times New Roman"/>
                <w:color w:val="000000"/>
                <w:sz w:val="18"/>
                <w:szCs w:val="18"/>
                <w:shd w:val="clear" w:color="auto" w:fill="FFFFFF"/>
                <w:lang w:val="en-US" w:eastAsia="sv-SE"/>
              </w:rPr>
              <w:t>sp_tracking_on</w:t>
            </w:r>
            <w:proofErr w:type="spellEnd"/>
          </w:p>
        </w:tc>
      </w:tr>
      <w:tr w:rsidR="00586B58" w:rsidRPr="00EE1CAF" w14:paraId="4B99F297" w14:textId="77777777" w:rsidTr="00586B5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18DCA75" w14:textId="77777777" w:rsidR="00586B58" w:rsidRPr="00586B58" w:rsidRDefault="00586B58" w:rsidP="00586B58">
            <w:pPr>
              <w:rPr>
                <w:rFonts w:ascii="Times New Roman" w:eastAsia="Times New Roman" w:hAnsi="Times New Roman" w:cs="Times New Roman"/>
                <w:sz w:val="24"/>
                <w:szCs w:val="24"/>
                <w:lang w:val="en-US" w:eastAsia="sv-SE"/>
              </w:rPr>
            </w:pPr>
            <w:bookmarkStart w:id="116" w:name="SP_FAST_MODE_ON_S"/>
            <w:r w:rsidRPr="00586B58">
              <w:rPr>
                <w:rFonts w:ascii="Verdana" w:eastAsia="Times New Roman" w:hAnsi="Verdana" w:cs="Times New Roman"/>
                <w:color w:val="000000"/>
                <w:sz w:val="18"/>
                <w:szCs w:val="18"/>
                <w:shd w:val="clear" w:color="auto" w:fill="FFFFFF"/>
                <w:lang w:val="en-US" w:eastAsia="sv-SE"/>
              </w:rPr>
              <w:t>SP_FAST_MODE_ON_S</w:t>
            </w:r>
            <w:bookmarkEnd w:id="116"/>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79CD68D"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6DFB636"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eastAsia="sv-SE"/>
              </w:rPr>
              <w:t>NULL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F5E3166" w14:textId="77777777" w:rsidR="00586B58" w:rsidRPr="00586B58" w:rsidRDefault="00586B58" w:rsidP="00586B58">
            <w:pPr>
              <w:rPr>
                <w:rFonts w:ascii="Times New Roman" w:eastAsia="Times New Roman" w:hAnsi="Times New Roman" w:cs="Times New Roman"/>
                <w:sz w:val="24"/>
                <w:szCs w:val="24"/>
                <w:lang w:val="en-US" w:eastAsia="sv-SE"/>
              </w:rPr>
            </w:pPr>
            <w:r w:rsidRPr="00586B58">
              <w:rPr>
                <w:rFonts w:ascii="Verdana" w:eastAsia="Times New Roman" w:hAnsi="Verdana" w:cs="Times New Roman"/>
                <w:color w:val="000000"/>
                <w:sz w:val="18"/>
                <w:szCs w:val="18"/>
                <w:shd w:val="clear" w:color="auto" w:fill="FFFFFF"/>
                <w:lang w:val="en-US" w:eastAsia="sv-SE"/>
              </w:rPr>
              <w:t xml:space="preserve">Signal input for the attribute </w:t>
            </w:r>
            <w:proofErr w:type="spellStart"/>
            <w:r w:rsidRPr="00586B58">
              <w:rPr>
                <w:rFonts w:ascii="Verdana" w:eastAsia="Times New Roman" w:hAnsi="Verdana" w:cs="Times New Roman"/>
                <w:color w:val="000000"/>
                <w:sz w:val="18"/>
                <w:szCs w:val="18"/>
                <w:shd w:val="clear" w:color="auto" w:fill="FFFFFF"/>
                <w:lang w:val="en-US" w:eastAsia="sv-SE"/>
              </w:rPr>
              <w:t>sp_fast_mode_on</w:t>
            </w:r>
            <w:proofErr w:type="spellEnd"/>
          </w:p>
        </w:tc>
      </w:tr>
      <w:tr w:rsidR="00586B58" w:rsidRPr="00EE1CAF" w14:paraId="36590A89" w14:textId="77777777" w:rsidTr="00586B5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BFC7135" w14:textId="77777777" w:rsidR="00586B58" w:rsidRPr="00586B58" w:rsidRDefault="00586B58" w:rsidP="00586B58">
            <w:pPr>
              <w:rPr>
                <w:rFonts w:ascii="Times New Roman" w:eastAsia="Times New Roman" w:hAnsi="Times New Roman" w:cs="Times New Roman"/>
                <w:sz w:val="24"/>
                <w:szCs w:val="24"/>
                <w:lang w:eastAsia="sv-SE"/>
              </w:rPr>
            </w:pPr>
            <w:bookmarkStart w:id="117" w:name="SP_INPUT_SIGN"/>
            <w:r w:rsidRPr="00586B58">
              <w:rPr>
                <w:rFonts w:ascii="Verdana" w:eastAsia="Times New Roman" w:hAnsi="Verdana" w:cs="Times New Roman"/>
                <w:color w:val="000000"/>
                <w:sz w:val="18"/>
                <w:szCs w:val="18"/>
                <w:shd w:val="clear" w:color="auto" w:fill="FFFFFF"/>
                <w:lang w:eastAsia="sv-SE"/>
              </w:rPr>
              <w:t>SP_INPUT_SIGN</w:t>
            </w:r>
            <w:bookmarkEnd w:id="117"/>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E8FDCBD"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0141A74"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eastAsia="sv-SE"/>
              </w:rPr>
              <w:t>'OV'</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E4774D0" w14:textId="77777777" w:rsidR="00586B58" w:rsidRPr="00586B58" w:rsidRDefault="00586B58" w:rsidP="00586B58">
            <w:pPr>
              <w:rPr>
                <w:rFonts w:ascii="Times New Roman" w:eastAsia="Times New Roman" w:hAnsi="Times New Roman" w:cs="Times New Roman"/>
                <w:sz w:val="24"/>
                <w:szCs w:val="24"/>
                <w:lang w:val="en-US" w:eastAsia="sv-SE"/>
              </w:rPr>
            </w:pPr>
            <w:r w:rsidRPr="00586B58">
              <w:rPr>
                <w:rFonts w:ascii="Verdana" w:eastAsia="Times New Roman" w:hAnsi="Verdana" w:cs="Times New Roman"/>
                <w:color w:val="000000"/>
                <w:sz w:val="18"/>
                <w:szCs w:val="18"/>
                <w:shd w:val="clear" w:color="auto" w:fill="FFFFFF"/>
                <w:lang w:val="en-US" w:eastAsia="sv-SE"/>
              </w:rPr>
              <w:t>Name of the input signal (analog)</w:t>
            </w:r>
          </w:p>
        </w:tc>
      </w:tr>
      <w:tr w:rsidR="00586B58" w:rsidRPr="00EE1CAF" w14:paraId="25165D11" w14:textId="77777777" w:rsidTr="00586B5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0F5E903" w14:textId="77777777" w:rsidR="00586B58" w:rsidRPr="00586B58" w:rsidRDefault="00586B58" w:rsidP="00586B58">
            <w:pPr>
              <w:rPr>
                <w:rFonts w:ascii="Times New Roman" w:eastAsia="Times New Roman" w:hAnsi="Times New Roman" w:cs="Times New Roman"/>
                <w:sz w:val="24"/>
                <w:szCs w:val="24"/>
                <w:lang w:eastAsia="sv-SE"/>
              </w:rPr>
            </w:pPr>
            <w:bookmarkStart w:id="118" w:name="SP_OUTPUT_SIGN"/>
            <w:r w:rsidRPr="00586B58">
              <w:rPr>
                <w:rFonts w:ascii="Verdana" w:eastAsia="Times New Roman" w:hAnsi="Verdana" w:cs="Times New Roman"/>
                <w:color w:val="000000"/>
                <w:sz w:val="18"/>
                <w:szCs w:val="18"/>
                <w:shd w:val="clear" w:color="auto" w:fill="FFFFFF"/>
                <w:lang w:eastAsia="sv-SE"/>
              </w:rPr>
              <w:t>SP_OUTPUT_SIGN</w:t>
            </w:r>
            <w:bookmarkEnd w:id="118"/>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4F8D741"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966B72D"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48DF5AB" w14:textId="77777777" w:rsidR="00586B58" w:rsidRPr="00586B58" w:rsidRDefault="00586B58" w:rsidP="00586B58">
            <w:pPr>
              <w:rPr>
                <w:rFonts w:ascii="Times New Roman" w:eastAsia="Times New Roman" w:hAnsi="Times New Roman" w:cs="Times New Roman"/>
                <w:sz w:val="24"/>
                <w:szCs w:val="24"/>
                <w:lang w:val="en-US" w:eastAsia="sv-SE"/>
              </w:rPr>
            </w:pPr>
            <w:r w:rsidRPr="00586B58">
              <w:rPr>
                <w:rFonts w:ascii="Verdana" w:eastAsia="Times New Roman" w:hAnsi="Verdana" w:cs="Times New Roman"/>
                <w:color w:val="000000"/>
                <w:sz w:val="18"/>
                <w:szCs w:val="18"/>
                <w:shd w:val="clear" w:color="auto" w:fill="FFFFFF"/>
                <w:lang w:val="en-US" w:eastAsia="sv-SE"/>
              </w:rPr>
              <w:t>Name of the output signal (analog)</w:t>
            </w:r>
          </w:p>
        </w:tc>
      </w:tr>
      <w:tr w:rsidR="00586B58" w:rsidRPr="00EE1CAF" w14:paraId="674A2B13" w14:textId="77777777" w:rsidTr="00586B5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5FD14A3" w14:textId="77777777" w:rsidR="00586B58" w:rsidRPr="00586B58" w:rsidRDefault="00586B58" w:rsidP="00586B58">
            <w:pPr>
              <w:rPr>
                <w:rFonts w:ascii="Times New Roman" w:eastAsia="Times New Roman" w:hAnsi="Times New Roman" w:cs="Times New Roman"/>
                <w:sz w:val="24"/>
                <w:szCs w:val="24"/>
                <w:lang w:val="en-US" w:eastAsia="sv-SE"/>
              </w:rPr>
            </w:pPr>
            <w:bookmarkStart w:id="119" w:name="SP_MINMAX_ON"/>
            <w:r w:rsidRPr="00586B58">
              <w:rPr>
                <w:rFonts w:ascii="Verdana" w:eastAsia="Times New Roman" w:hAnsi="Verdana" w:cs="Times New Roman"/>
                <w:color w:val="000000"/>
                <w:sz w:val="18"/>
                <w:szCs w:val="18"/>
                <w:shd w:val="clear" w:color="auto" w:fill="FFFFFF"/>
                <w:lang w:val="en-US" w:eastAsia="sv-SE"/>
              </w:rPr>
              <w:t>SP_MINMAX_ON</w:t>
            </w:r>
            <w:bookmarkEnd w:id="119"/>
            <w:r w:rsidRPr="00586B58">
              <w:rPr>
                <w:rFonts w:ascii="Verdana" w:eastAsia="Times New Roman" w:hAnsi="Verdana" w:cs="Times New Roman"/>
                <w:color w:val="000000"/>
                <w:sz w:val="18"/>
                <w:szCs w:val="18"/>
                <w:lang w:val="en-US" w:eastAsia="sv-SE"/>
              </w:rPr>
              <w:br/>
            </w:r>
            <w:proofErr w:type="spellStart"/>
            <w:r w:rsidRPr="00586B58">
              <w:rPr>
                <w:rFonts w:ascii="Verdana" w:eastAsia="Times New Roman" w:hAnsi="Verdana" w:cs="Times New Roman"/>
                <w:color w:val="000000"/>
                <w:sz w:val="18"/>
                <w:szCs w:val="18"/>
                <w:shd w:val="clear" w:color="auto" w:fill="FFFFFF"/>
                <w:lang w:val="en-US" w:eastAsia="sv-SE"/>
              </w:rPr>
              <w:t>Min&amp;Max</w:t>
            </w:r>
            <w:proofErr w:type="spellEnd"/>
            <w:r w:rsidRPr="00586B58">
              <w:rPr>
                <w:rFonts w:ascii="Verdana" w:eastAsia="Times New Roman" w:hAnsi="Verdana" w:cs="Times New Roman"/>
                <w:color w:val="000000"/>
                <w:sz w:val="18"/>
                <w:szCs w:val="18"/>
                <w:shd w:val="clear" w:color="auto" w:fill="FFFFFF"/>
                <w:lang w:val="en-US" w:eastAsia="sv-SE"/>
              </w:rPr>
              <w:t xml:space="preserve"> limits used?</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90DABA6"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C7ED180"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eastAsia="sv-SE"/>
              </w:rPr>
              <w:t>F</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837FF4F" w14:textId="77777777" w:rsidR="00586B58" w:rsidRPr="00586B58" w:rsidRDefault="00586B58" w:rsidP="00586B58">
            <w:pPr>
              <w:rPr>
                <w:rFonts w:ascii="Times New Roman" w:eastAsia="Times New Roman" w:hAnsi="Times New Roman" w:cs="Times New Roman"/>
                <w:sz w:val="24"/>
                <w:szCs w:val="24"/>
                <w:lang w:val="en-US" w:eastAsia="sv-SE"/>
              </w:rPr>
            </w:pPr>
            <w:r w:rsidRPr="00586B58">
              <w:rPr>
                <w:rFonts w:ascii="Verdana" w:eastAsia="Times New Roman" w:hAnsi="Verdana" w:cs="Times New Roman"/>
                <w:color w:val="000000"/>
                <w:sz w:val="18"/>
                <w:szCs w:val="18"/>
                <w:shd w:val="clear" w:color="auto" w:fill="FFFFFF"/>
                <w:lang w:val="en-US" w:eastAsia="sv-SE"/>
              </w:rPr>
              <w:t>Logical input, which turns on the output limiting between min and max values</w:t>
            </w:r>
          </w:p>
        </w:tc>
      </w:tr>
      <w:tr w:rsidR="00586B58" w:rsidRPr="00EE1CAF" w14:paraId="2C9B8249" w14:textId="77777777" w:rsidTr="00586B5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3636CA5" w14:textId="77777777" w:rsidR="00586B58" w:rsidRPr="00586B58" w:rsidRDefault="00586B58" w:rsidP="00586B58">
            <w:pPr>
              <w:rPr>
                <w:rFonts w:ascii="Times New Roman" w:eastAsia="Times New Roman" w:hAnsi="Times New Roman" w:cs="Times New Roman"/>
                <w:sz w:val="24"/>
                <w:szCs w:val="24"/>
                <w:lang w:eastAsia="sv-SE"/>
              </w:rPr>
            </w:pPr>
            <w:bookmarkStart w:id="120" w:name="SP_MIN"/>
            <w:r w:rsidRPr="00586B58">
              <w:rPr>
                <w:rFonts w:ascii="Verdana" w:eastAsia="Times New Roman" w:hAnsi="Verdana" w:cs="Times New Roman"/>
                <w:color w:val="000000"/>
                <w:sz w:val="18"/>
                <w:szCs w:val="18"/>
                <w:shd w:val="clear" w:color="auto" w:fill="FFFFFF"/>
                <w:lang w:eastAsia="sv-SE"/>
              </w:rPr>
              <w:t>SP_MIN</w:t>
            </w:r>
            <w:bookmarkEnd w:id="120"/>
            <w:r w:rsidRPr="00586B58">
              <w:rPr>
                <w:rFonts w:ascii="Verdana" w:eastAsia="Times New Roman" w:hAnsi="Verdana" w:cs="Times New Roman"/>
                <w:color w:val="000000"/>
                <w:sz w:val="18"/>
                <w:szCs w:val="18"/>
                <w:lang w:eastAsia="sv-SE"/>
              </w:rPr>
              <w:br/>
            </w:r>
            <w:r w:rsidRPr="00586B58">
              <w:rPr>
                <w:rFonts w:ascii="Verdana" w:eastAsia="Times New Roman" w:hAnsi="Verdana" w:cs="Times New Roman"/>
                <w:color w:val="000000"/>
                <w:sz w:val="18"/>
                <w:szCs w:val="18"/>
                <w:shd w:val="clear" w:color="auto" w:fill="FFFFFF"/>
                <w:lang w:eastAsia="sv-SE"/>
              </w:rPr>
              <w:t xml:space="preserve">Minimum </w:t>
            </w:r>
            <w:proofErr w:type="spellStart"/>
            <w:r w:rsidRPr="00586B58">
              <w:rPr>
                <w:rFonts w:ascii="Verdana" w:eastAsia="Times New Roman" w:hAnsi="Verdana" w:cs="Times New Roman"/>
                <w:color w:val="000000"/>
                <w:sz w:val="18"/>
                <w:szCs w:val="18"/>
                <w:shd w:val="clear" w:color="auto" w:fill="FFFFFF"/>
                <w:lang w:eastAsia="sv-SE"/>
              </w:rPr>
              <w:t>value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84BA945"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9A97FCD"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eastAsia="sv-SE"/>
              </w:rPr>
              <w:t>0.0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698BD1C" w14:textId="77777777" w:rsidR="00586B58" w:rsidRPr="00586B58" w:rsidRDefault="00586B58" w:rsidP="00586B58">
            <w:pPr>
              <w:rPr>
                <w:rFonts w:ascii="Times New Roman" w:eastAsia="Times New Roman" w:hAnsi="Times New Roman" w:cs="Times New Roman"/>
                <w:sz w:val="24"/>
                <w:szCs w:val="24"/>
                <w:lang w:val="en-US" w:eastAsia="sv-SE"/>
              </w:rPr>
            </w:pPr>
            <w:r w:rsidRPr="00586B58">
              <w:rPr>
                <w:rFonts w:ascii="Verdana" w:eastAsia="Times New Roman" w:hAnsi="Verdana" w:cs="Times New Roman"/>
                <w:color w:val="000000"/>
                <w:sz w:val="18"/>
                <w:szCs w:val="18"/>
                <w:shd w:val="clear" w:color="auto" w:fill="FFFFFF"/>
                <w:lang w:val="en-US" w:eastAsia="sv-SE"/>
              </w:rPr>
              <w:t xml:space="preserve">Output minimum value (is </w:t>
            </w:r>
            <w:proofErr w:type="spellStart"/>
            <w:r w:rsidRPr="00586B58">
              <w:rPr>
                <w:rFonts w:ascii="Verdana" w:eastAsia="Times New Roman" w:hAnsi="Verdana" w:cs="Times New Roman"/>
                <w:color w:val="000000"/>
                <w:sz w:val="18"/>
                <w:szCs w:val="18"/>
                <w:shd w:val="clear" w:color="auto" w:fill="FFFFFF"/>
                <w:lang w:val="en-US" w:eastAsia="sv-SE"/>
              </w:rPr>
              <w:t>sp_minmax_on</w:t>
            </w:r>
            <w:proofErr w:type="spellEnd"/>
            <w:r w:rsidRPr="00586B58">
              <w:rPr>
                <w:rFonts w:ascii="Verdana" w:eastAsia="Times New Roman" w:hAnsi="Verdana" w:cs="Times New Roman"/>
                <w:color w:val="000000"/>
                <w:sz w:val="18"/>
                <w:szCs w:val="18"/>
                <w:shd w:val="clear" w:color="auto" w:fill="FFFFFF"/>
                <w:lang w:val="en-US" w:eastAsia="sv-SE"/>
              </w:rPr>
              <w:t xml:space="preserve"> is T)</w:t>
            </w:r>
          </w:p>
        </w:tc>
      </w:tr>
      <w:tr w:rsidR="00586B58" w:rsidRPr="00EE1CAF" w14:paraId="570BCD45" w14:textId="77777777" w:rsidTr="00586B5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4E1FD50" w14:textId="77777777" w:rsidR="00586B58" w:rsidRPr="00586B58" w:rsidRDefault="00586B58" w:rsidP="00586B58">
            <w:pPr>
              <w:rPr>
                <w:rFonts w:ascii="Times New Roman" w:eastAsia="Times New Roman" w:hAnsi="Times New Roman" w:cs="Times New Roman"/>
                <w:sz w:val="24"/>
                <w:szCs w:val="24"/>
                <w:lang w:eastAsia="sv-SE"/>
              </w:rPr>
            </w:pPr>
            <w:bookmarkStart w:id="121" w:name="SP_MAX"/>
            <w:r w:rsidRPr="00586B58">
              <w:rPr>
                <w:rFonts w:ascii="Verdana" w:eastAsia="Times New Roman" w:hAnsi="Verdana" w:cs="Times New Roman"/>
                <w:color w:val="000000"/>
                <w:sz w:val="18"/>
                <w:szCs w:val="18"/>
                <w:shd w:val="clear" w:color="auto" w:fill="FFFFFF"/>
                <w:lang w:eastAsia="sv-SE"/>
              </w:rPr>
              <w:t>SP_MAX</w:t>
            </w:r>
            <w:bookmarkEnd w:id="121"/>
            <w:r w:rsidRPr="00586B58">
              <w:rPr>
                <w:rFonts w:ascii="Verdana" w:eastAsia="Times New Roman" w:hAnsi="Verdana" w:cs="Times New Roman"/>
                <w:color w:val="000000"/>
                <w:sz w:val="18"/>
                <w:szCs w:val="18"/>
                <w:lang w:eastAsia="sv-SE"/>
              </w:rPr>
              <w:br/>
            </w:r>
            <w:r w:rsidRPr="00586B58">
              <w:rPr>
                <w:rFonts w:ascii="Verdana" w:eastAsia="Times New Roman" w:hAnsi="Verdana" w:cs="Times New Roman"/>
                <w:color w:val="000000"/>
                <w:sz w:val="18"/>
                <w:szCs w:val="18"/>
                <w:shd w:val="clear" w:color="auto" w:fill="FFFFFF"/>
                <w:lang w:eastAsia="sv-SE"/>
              </w:rPr>
              <w:t xml:space="preserve">Maximum </w:t>
            </w:r>
            <w:proofErr w:type="spellStart"/>
            <w:r w:rsidRPr="00586B58">
              <w:rPr>
                <w:rFonts w:ascii="Verdana" w:eastAsia="Times New Roman" w:hAnsi="Verdana" w:cs="Times New Roman"/>
                <w:color w:val="000000"/>
                <w:sz w:val="18"/>
                <w:szCs w:val="18"/>
                <w:shd w:val="clear" w:color="auto" w:fill="FFFFFF"/>
                <w:lang w:eastAsia="sv-SE"/>
              </w:rPr>
              <w:t>value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CBFDB40"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eastAsia="sv-SE"/>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74B0362"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eastAsia="sv-SE"/>
              </w:rPr>
              <w:t>100.0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3CDBE57" w14:textId="77777777" w:rsidR="00586B58" w:rsidRPr="00586B58" w:rsidRDefault="00586B58" w:rsidP="00586B58">
            <w:pPr>
              <w:rPr>
                <w:rFonts w:ascii="Times New Roman" w:eastAsia="Times New Roman" w:hAnsi="Times New Roman" w:cs="Times New Roman"/>
                <w:sz w:val="24"/>
                <w:szCs w:val="24"/>
                <w:lang w:val="en-US" w:eastAsia="sv-SE"/>
              </w:rPr>
            </w:pPr>
            <w:r w:rsidRPr="00586B58">
              <w:rPr>
                <w:rFonts w:ascii="Verdana" w:eastAsia="Times New Roman" w:hAnsi="Verdana" w:cs="Times New Roman"/>
                <w:color w:val="000000"/>
                <w:sz w:val="18"/>
                <w:szCs w:val="18"/>
                <w:shd w:val="clear" w:color="auto" w:fill="FFFFFF"/>
                <w:lang w:val="en-US" w:eastAsia="sv-SE"/>
              </w:rPr>
              <w:t xml:space="preserve">Output maximum value (is </w:t>
            </w:r>
            <w:proofErr w:type="spellStart"/>
            <w:r w:rsidRPr="00586B58">
              <w:rPr>
                <w:rFonts w:ascii="Verdana" w:eastAsia="Times New Roman" w:hAnsi="Verdana" w:cs="Times New Roman"/>
                <w:color w:val="000000"/>
                <w:sz w:val="18"/>
                <w:szCs w:val="18"/>
                <w:shd w:val="clear" w:color="auto" w:fill="FFFFFF"/>
                <w:lang w:val="en-US" w:eastAsia="sv-SE"/>
              </w:rPr>
              <w:t>sp_minmax_on</w:t>
            </w:r>
            <w:proofErr w:type="spellEnd"/>
            <w:r w:rsidRPr="00586B58">
              <w:rPr>
                <w:rFonts w:ascii="Verdana" w:eastAsia="Times New Roman" w:hAnsi="Verdana" w:cs="Times New Roman"/>
                <w:color w:val="000000"/>
                <w:sz w:val="18"/>
                <w:szCs w:val="18"/>
                <w:shd w:val="clear" w:color="auto" w:fill="FFFFFF"/>
                <w:lang w:val="en-US" w:eastAsia="sv-SE"/>
              </w:rPr>
              <w:t xml:space="preserve"> is T)</w:t>
            </w:r>
          </w:p>
        </w:tc>
      </w:tr>
    </w:tbl>
    <w:p w14:paraId="7ACEBCB6" w14:textId="77777777" w:rsidR="00586B58" w:rsidRPr="00586B58" w:rsidRDefault="00EE1CAF" w:rsidP="00586B58">
      <w:pPr>
        <w:rPr>
          <w:rFonts w:ascii="Times New Roman" w:eastAsia="Times New Roman" w:hAnsi="Times New Roman" w:cs="Times New Roman"/>
          <w:sz w:val="24"/>
          <w:szCs w:val="24"/>
          <w:lang w:val="en-US" w:eastAsia="sv-SE"/>
        </w:rPr>
      </w:pPr>
      <w:hyperlink r:id="rId152" w:anchor="Contents" w:history="1">
        <w:r w:rsidR="00586B58" w:rsidRPr="00586B58">
          <w:rPr>
            <w:rFonts w:ascii="Verdana" w:eastAsia="Times New Roman" w:hAnsi="Verdana" w:cs="Times New Roman"/>
            <w:b/>
            <w:bCs/>
            <w:color w:val="006600"/>
            <w:sz w:val="18"/>
            <w:szCs w:val="18"/>
            <w:u w:val="single"/>
            <w:shd w:val="clear" w:color="auto" w:fill="FFFFFF"/>
            <w:lang w:val="en-US" w:eastAsia="sv-SE"/>
          </w:rPr>
          <w:t>To contents of this component</w:t>
        </w:r>
      </w:hyperlink>
      <w:r w:rsidR="00586B58" w:rsidRPr="00586B58">
        <w:rPr>
          <w:rFonts w:ascii="Verdana" w:eastAsia="Times New Roman" w:hAnsi="Verdana" w:cs="Times New Roman"/>
          <w:color w:val="000000"/>
          <w:sz w:val="18"/>
          <w:szCs w:val="18"/>
          <w:lang w:val="en-US" w:eastAsia="sv-SE"/>
        </w:rPr>
        <w:br/>
      </w:r>
      <w:hyperlink r:id="rId153" w:history="1">
        <w:r w:rsidR="00586B58" w:rsidRPr="00586B58">
          <w:rPr>
            <w:rFonts w:ascii="Verdana" w:eastAsia="Times New Roman" w:hAnsi="Verdana" w:cs="Times New Roman"/>
            <w:b/>
            <w:bCs/>
            <w:color w:val="006600"/>
            <w:sz w:val="18"/>
            <w:szCs w:val="18"/>
            <w:u w:val="single"/>
            <w:shd w:val="clear" w:color="auto" w:fill="FFFFFF"/>
            <w:lang w:val="en-US" w:eastAsia="sv-SE"/>
          </w:rPr>
          <w:t>User interface components</w:t>
        </w:r>
      </w:hyperlink>
      <w:r w:rsidR="00586B58" w:rsidRPr="00586B58">
        <w:rPr>
          <w:rFonts w:ascii="Verdana" w:eastAsia="Times New Roman" w:hAnsi="Verdana" w:cs="Times New Roman"/>
          <w:color w:val="000000"/>
          <w:sz w:val="18"/>
          <w:szCs w:val="18"/>
          <w:lang w:val="en-US" w:eastAsia="sv-SE"/>
        </w:rPr>
        <w:br/>
      </w:r>
      <w:hyperlink r:id="rId154" w:history="1">
        <w:r w:rsidR="00586B58" w:rsidRPr="00586B58">
          <w:rPr>
            <w:rFonts w:ascii="Verdana" w:eastAsia="Times New Roman" w:hAnsi="Verdana" w:cs="Times New Roman"/>
            <w:b/>
            <w:bCs/>
            <w:color w:val="006600"/>
            <w:sz w:val="18"/>
            <w:szCs w:val="18"/>
            <w:u w:val="single"/>
            <w:shd w:val="clear" w:color="auto" w:fill="FFFFFF"/>
            <w:lang w:val="en-US" w:eastAsia="sv-SE"/>
          </w:rPr>
          <w:t>Main Table of Contents</w:t>
        </w:r>
      </w:hyperlink>
    </w:p>
    <w:p w14:paraId="682A7A7D" w14:textId="77777777" w:rsidR="00586B58" w:rsidRDefault="00586B58" w:rsidP="001741B3">
      <w:pPr>
        <w:rPr>
          <w:rFonts w:ascii="Times New Roman" w:hAnsi="Times New Roman" w:cs="Times New Roman"/>
          <w:sz w:val="28"/>
          <w:szCs w:val="28"/>
          <w:lang w:val="en-US"/>
        </w:rPr>
      </w:pPr>
    </w:p>
    <w:p w14:paraId="40AA0EA9" w14:textId="77777777" w:rsidR="00586B58" w:rsidRDefault="00586B58" w:rsidP="001741B3">
      <w:pPr>
        <w:rPr>
          <w:rFonts w:ascii="Times New Roman" w:hAnsi="Times New Roman" w:cs="Times New Roman"/>
          <w:sz w:val="28"/>
          <w:szCs w:val="28"/>
          <w:lang w:val="en-US"/>
        </w:rPr>
      </w:pPr>
    </w:p>
    <w:p w14:paraId="57014FE5" w14:textId="77777777" w:rsidR="00586B58" w:rsidRDefault="00586B58" w:rsidP="001741B3">
      <w:pPr>
        <w:rPr>
          <w:rFonts w:ascii="Times New Roman" w:hAnsi="Times New Roman" w:cs="Times New Roman"/>
          <w:sz w:val="28"/>
          <w:szCs w:val="28"/>
          <w:lang w:val="en-US"/>
        </w:rPr>
      </w:pPr>
    </w:p>
    <w:p w14:paraId="6862F09C" w14:textId="77777777" w:rsidR="00586B58" w:rsidRDefault="00586B58" w:rsidP="001741B3">
      <w:pPr>
        <w:rPr>
          <w:rFonts w:ascii="Times New Roman" w:hAnsi="Times New Roman" w:cs="Times New Roman"/>
          <w:sz w:val="28"/>
          <w:szCs w:val="28"/>
          <w:lang w:val="en-US"/>
        </w:rPr>
      </w:pPr>
    </w:p>
    <w:p w14:paraId="36B58A82" w14:textId="77777777" w:rsidR="00586B58" w:rsidRDefault="00586B58" w:rsidP="001741B3">
      <w:pPr>
        <w:rPr>
          <w:rFonts w:ascii="Times New Roman" w:hAnsi="Times New Roman" w:cs="Times New Roman"/>
          <w:sz w:val="28"/>
          <w:szCs w:val="28"/>
          <w:lang w:val="en-US"/>
        </w:rPr>
      </w:pPr>
    </w:p>
    <w:p w14:paraId="6D8F5E09" w14:textId="77777777" w:rsidR="00586B58" w:rsidRDefault="00586B58" w:rsidP="001741B3">
      <w:pPr>
        <w:rPr>
          <w:rFonts w:ascii="Times New Roman" w:hAnsi="Times New Roman" w:cs="Times New Roman"/>
          <w:sz w:val="28"/>
          <w:szCs w:val="28"/>
          <w:lang w:val="en-US"/>
        </w:rPr>
      </w:pPr>
    </w:p>
    <w:p w14:paraId="3017840B" w14:textId="77777777" w:rsidR="00586B58" w:rsidRDefault="00586B58" w:rsidP="001741B3">
      <w:pPr>
        <w:rPr>
          <w:rFonts w:ascii="Times New Roman" w:hAnsi="Times New Roman" w:cs="Times New Roman"/>
          <w:sz w:val="28"/>
          <w:szCs w:val="28"/>
          <w:lang w:val="en-US"/>
        </w:rPr>
      </w:pPr>
    </w:p>
    <w:p w14:paraId="11316EBE" w14:textId="77777777" w:rsidR="00586B58" w:rsidRDefault="00586B58" w:rsidP="001741B3">
      <w:pPr>
        <w:rPr>
          <w:rFonts w:ascii="Times New Roman" w:hAnsi="Times New Roman" w:cs="Times New Roman"/>
          <w:sz w:val="28"/>
          <w:szCs w:val="28"/>
          <w:lang w:val="en-US"/>
        </w:rPr>
      </w:pPr>
    </w:p>
    <w:p w14:paraId="30723336" w14:textId="77777777" w:rsidR="00586B58" w:rsidRDefault="00586B58" w:rsidP="001741B3">
      <w:pPr>
        <w:rPr>
          <w:rFonts w:ascii="Times New Roman" w:hAnsi="Times New Roman" w:cs="Times New Roman"/>
          <w:sz w:val="28"/>
          <w:szCs w:val="28"/>
          <w:lang w:val="en-US"/>
        </w:rPr>
      </w:pPr>
    </w:p>
    <w:p w14:paraId="28235D55" w14:textId="77777777" w:rsidR="00586B58" w:rsidRDefault="00586B58" w:rsidP="001741B3">
      <w:pPr>
        <w:rPr>
          <w:rFonts w:ascii="Times New Roman" w:hAnsi="Times New Roman" w:cs="Times New Roman"/>
          <w:sz w:val="28"/>
          <w:szCs w:val="28"/>
          <w:lang w:val="en-US"/>
        </w:rPr>
      </w:pPr>
    </w:p>
    <w:p w14:paraId="6FC060FD" w14:textId="77777777" w:rsidR="00586B58" w:rsidRDefault="00586B58" w:rsidP="001741B3">
      <w:pPr>
        <w:rPr>
          <w:rFonts w:ascii="Times New Roman" w:hAnsi="Times New Roman" w:cs="Times New Roman"/>
          <w:sz w:val="28"/>
          <w:szCs w:val="28"/>
          <w:lang w:val="en-US"/>
        </w:rPr>
      </w:pPr>
    </w:p>
    <w:p w14:paraId="4255C551" w14:textId="77777777" w:rsidR="00586B58" w:rsidRDefault="00586B58" w:rsidP="001741B3">
      <w:pPr>
        <w:rPr>
          <w:rFonts w:ascii="Times New Roman" w:hAnsi="Times New Roman" w:cs="Times New Roman"/>
          <w:sz w:val="28"/>
          <w:szCs w:val="28"/>
          <w:lang w:val="en-US"/>
        </w:rPr>
      </w:pPr>
    </w:p>
    <w:p w14:paraId="6F7F948E" w14:textId="77777777" w:rsidR="00586B58" w:rsidRDefault="00586B58" w:rsidP="001741B3">
      <w:pPr>
        <w:rPr>
          <w:rFonts w:ascii="Times New Roman" w:hAnsi="Times New Roman" w:cs="Times New Roman"/>
          <w:sz w:val="28"/>
          <w:szCs w:val="28"/>
          <w:lang w:val="en-US"/>
        </w:rPr>
      </w:pPr>
    </w:p>
    <w:p w14:paraId="0C730D84" w14:textId="77777777" w:rsidR="00586B58" w:rsidRDefault="00586B58" w:rsidP="001741B3">
      <w:pPr>
        <w:rPr>
          <w:rFonts w:ascii="Times New Roman" w:hAnsi="Times New Roman" w:cs="Times New Roman"/>
          <w:sz w:val="28"/>
          <w:szCs w:val="28"/>
          <w:lang w:val="en-US"/>
        </w:rPr>
      </w:pPr>
    </w:p>
    <w:p w14:paraId="34DA333B" w14:textId="77777777" w:rsidR="00586B58" w:rsidRDefault="00586B58" w:rsidP="001741B3">
      <w:pPr>
        <w:rPr>
          <w:rFonts w:ascii="Times New Roman" w:hAnsi="Times New Roman" w:cs="Times New Roman"/>
          <w:sz w:val="28"/>
          <w:szCs w:val="28"/>
          <w:lang w:val="en-US"/>
        </w:rPr>
      </w:pPr>
    </w:p>
    <w:p w14:paraId="31EC33B4"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b/>
          <w:bCs/>
          <w:color w:val="006600"/>
          <w:sz w:val="53"/>
          <w:szCs w:val="53"/>
          <w:shd w:val="clear" w:color="auto" w:fill="FFFFFF"/>
          <w:lang w:eastAsia="sv-SE"/>
        </w:rPr>
        <w:lastRenderedPageBreak/>
        <w:t>SET_BINARY</w:t>
      </w: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1940"/>
        <w:gridCol w:w="3074"/>
      </w:tblGrid>
      <w:tr w:rsidR="00586B58" w:rsidRPr="00586B58" w14:paraId="3C43E899" w14:textId="77777777" w:rsidTr="00586B5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14:paraId="4D884EFD"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b/>
                <w:bCs/>
                <w:color w:val="000000"/>
                <w:sz w:val="18"/>
                <w:szCs w:val="18"/>
                <w:shd w:val="clear" w:color="auto" w:fill="C0C0C0"/>
                <w:lang w:eastAsia="sv-SE"/>
              </w:rPr>
              <w:t>Symbol</w:t>
            </w:r>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14:paraId="014B2E82" w14:textId="77777777" w:rsidR="00586B58" w:rsidRPr="00586B58" w:rsidRDefault="00586B58" w:rsidP="00586B58">
            <w:pPr>
              <w:rPr>
                <w:rFonts w:ascii="Times New Roman" w:eastAsia="Times New Roman" w:hAnsi="Times New Roman" w:cs="Times New Roman"/>
                <w:sz w:val="24"/>
                <w:szCs w:val="24"/>
                <w:lang w:eastAsia="sv-SE"/>
              </w:rPr>
            </w:pPr>
            <w:proofErr w:type="spellStart"/>
            <w:r w:rsidRPr="00586B58">
              <w:rPr>
                <w:rFonts w:ascii="Verdana" w:eastAsia="Times New Roman" w:hAnsi="Verdana" w:cs="Times New Roman"/>
                <w:b/>
                <w:bCs/>
                <w:color w:val="000000"/>
                <w:sz w:val="18"/>
                <w:szCs w:val="18"/>
                <w:shd w:val="clear" w:color="auto" w:fill="C0C0C0"/>
                <w:lang w:eastAsia="sv-SE"/>
              </w:rPr>
              <w:t>User</w:t>
            </w:r>
            <w:proofErr w:type="spellEnd"/>
            <w:r w:rsidRPr="00586B58">
              <w:rPr>
                <w:rFonts w:ascii="Verdana" w:eastAsia="Times New Roman" w:hAnsi="Verdana" w:cs="Times New Roman"/>
                <w:b/>
                <w:bCs/>
                <w:color w:val="000000"/>
                <w:sz w:val="18"/>
                <w:szCs w:val="18"/>
                <w:shd w:val="clear" w:color="auto" w:fill="C0C0C0"/>
                <w:lang w:eastAsia="sv-SE"/>
              </w:rPr>
              <w:t xml:space="preserve"> interface </w:t>
            </w:r>
            <w:proofErr w:type="spellStart"/>
            <w:r w:rsidRPr="00586B58">
              <w:rPr>
                <w:rFonts w:ascii="Verdana" w:eastAsia="Times New Roman" w:hAnsi="Verdana" w:cs="Times New Roman"/>
                <w:b/>
                <w:bCs/>
                <w:color w:val="000000"/>
                <w:sz w:val="18"/>
                <w:szCs w:val="18"/>
                <w:shd w:val="clear" w:color="auto" w:fill="C0C0C0"/>
                <w:lang w:eastAsia="sv-SE"/>
              </w:rPr>
              <w:t>name</w:t>
            </w:r>
            <w:proofErr w:type="spellEnd"/>
          </w:p>
        </w:tc>
      </w:tr>
      <w:tr w:rsidR="00586B58" w:rsidRPr="00586B58" w14:paraId="2BC169E0" w14:textId="77777777" w:rsidTr="00586B5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143F1857"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Times New Roman" w:hAnsi="Times New Roman" w:cs="Times New Roman"/>
                <w:noProof/>
                <w:sz w:val="28"/>
                <w:szCs w:val="28"/>
                <w:lang w:val="en-US"/>
              </w:rPr>
              <w:drawing>
                <wp:inline distT="0" distB="0" distL="0" distR="0" wp14:anchorId="11D93290" wp14:editId="54757FA6">
                  <wp:extent cx="1193800" cy="1200150"/>
                  <wp:effectExtent l="0" t="0" r="6350" b="0"/>
                  <wp:docPr id="31" name="Picture 31" descr="C:\Users\moshiur\AppData\Local\Microsoft\Windows\INetCache\Content.MSO\F85F9C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C:\Users\moshiur\AppData\Local\Microsoft\Windows\INetCache\Content.MSO\F85F9CF5.tmp"/>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193800" cy="1200150"/>
                          </a:xfrm>
                          <a:prstGeom prst="rect">
                            <a:avLst/>
                          </a:prstGeom>
                          <a:noFill/>
                          <a:ln>
                            <a:noFill/>
                          </a:ln>
                        </pic:spPr>
                      </pic:pic>
                    </a:graphicData>
                  </a:graphic>
                </wp:inline>
              </w:drawing>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53958FFB" w14:textId="77777777" w:rsidR="00586B58" w:rsidRPr="00586B58" w:rsidRDefault="00586B58" w:rsidP="00586B58">
            <w:pPr>
              <w:rPr>
                <w:rFonts w:ascii="Times New Roman" w:eastAsia="Times New Roman" w:hAnsi="Times New Roman" w:cs="Times New Roman"/>
                <w:sz w:val="24"/>
                <w:szCs w:val="24"/>
                <w:lang w:eastAsia="sv-SE"/>
              </w:rPr>
            </w:pPr>
            <w:proofErr w:type="spellStart"/>
            <w:r w:rsidRPr="00586B58">
              <w:rPr>
                <w:rFonts w:ascii="Verdana" w:eastAsia="Times New Roman" w:hAnsi="Verdana" w:cs="Times New Roman"/>
                <w:color w:val="000000"/>
                <w:sz w:val="18"/>
                <w:szCs w:val="18"/>
                <w:shd w:val="clear" w:color="auto" w:fill="FFFFFF"/>
                <w:lang w:eastAsia="sv-SE"/>
              </w:rPr>
              <w:t>Setpoint</w:t>
            </w:r>
            <w:proofErr w:type="spellEnd"/>
            <w:r w:rsidRPr="00586B58">
              <w:rPr>
                <w:rFonts w:ascii="Verdana" w:eastAsia="Times New Roman" w:hAnsi="Verdana" w:cs="Times New Roman"/>
                <w:color w:val="000000"/>
                <w:sz w:val="18"/>
                <w:szCs w:val="18"/>
                <w:shd w:val="clear" w:color="auto" w:fill="FFFFFF"/>
                <w:lang w:eastAsia="sv-SE"/>
              </w:rPr>
              <w:t xml:space="preserve"> </w:t>
            </w:r>
            <w:proofErr w:type="spellStart"/>
            <w:r w:rsidRPr="00586B58">
              <w:rPr>
                <w:rFonts w:ascii="Verdana" w:eastAsia="Times New Roman" w:hAnsi="Verdana" w:cs="Times New Roman"/>
                <w:color w:val="000000"/>
                <w:sz w:val="18"/>
                <w:szCs w:val="18"/>
                <w:shd w:val="clear" w:color="auto" w:fill="FFFFFF"/>
                <w:lang w:eastAsia="sv-SE"/>
              </w:rPr>
              <w:t>Binary</w:t>
            </w:r>
            <w:proofErr w:type="spellEnd"/>
            <w:r w:rsidRPr="00586B58">
              <w:rPr>
                <w:rFonts w:ascii="Verdana" w:eastAsia="Times New Roman" w:hAnsi="Verdana" w:cs="Times New Roman"/>
                <w:color w:val="000000"/>
                <w:sz w:val="18"/>
                <w:szCs w:val="18"/>
                <w:shd w:val="clear" w:color="auto" w:fill="FFFFFF"/>
                <w:lang w:eastAsia="sv-SE"/>
              </w:rPr>
              <w:t xml:space="preserve"> (</w:t>
            </w:r>
            <w:proofErr w:type="spellStart"/>
            <w:r w:rsidRPr="00586B58">
              <w:rPr>
                <w:rFonts w:ascii="Verdana" w:eastAsia="Times New Roman" w:hAnsi="Verdana" w:cs="Times New Roman"/>
                <w:color w:val="000000"/>
                <w:sz w:val="18"/>
                <w:szCs w:val="18"/>
                <w:shd w:val="clear" w:color="auto" w:fill="FFFFFF"/>
                <w:lang w:eastAsia="sv-SE"/>
              </w:rPr>
              <w:t>Binary</w:t>
            </w:r>
            <w:proofErr w:type="spellEnd"/>
            <w:r w:rsidRPr="00586B58">
              <w:rPr>
                <w:rFonts w:ascii="Verdana" w:eastAsia="Times New Roman" w:hAnsi="Verdana" w:cs="Times New Roman"/>
                <w:color w:val="000000"/>
                <w:sz w:val="18"/>
                <w:szCs w:val="18"/>
                <w:shd w:val="clear" w:color="auto" w:fill="FFFFFF"/>
                <w:lang w:eastAsia="sv-SE"/>
              </w:rPr>
              <w:t xml:space="preserve"> </w:t>
            </w:r>
            <w:proofErr w:type="spellStart"/>
            <w:r w:rsidRPr="00586B58">
              <w:rPr>
                <w:rFonts w:ascii="Verdana" w:eastAsia="Times New Roman" w:hAnsi="Verdana" w:cs="Times New Roman"/>
                <w:color w:val="000000"/>
                <w:sz w:val="18"/>
                <w:szCs w:val="18"/>
                <w:shd w:val="clear" w:color="auto" w:fill="FFFFFF"/>
                <w:lang w:eastAsia="sv-SE"/>
              </w:rPr>
              <w:t>Setpoint</w:t>
            </w:r>
            <w:proofErr w:type="spellEnd"/>
            <w:r w:rsidRPr="00586B58">
              <w:rPr>
                <w:rFonts w:ascii="Verdana" w:eastAsia="Times New Roman" w:hAnsi="Verdana" w:cs="Times New Roman"/>
                <w:color w:val="000000"/>
                <w:sz w:val="18"/>
                <w:szCs w:val="18"/>
                <w:shd w:val="clear" w:color="auto" w:fill="FFFFFF"/>
                <w:lang w:eastAsia="sv-SE"/>
              </w:rPr>
              <w:t>)</w:t>
            </w:r>
          </w:p>
        </w:tc>
      </w:tr>
    </w:tbl>
    <w:p w14:paraId="36077A1C" w14:textId="77777777" w:rsidR="00586B58" w:rsidRPr="00586B58" w:rsidRDefault="00586B58" w:rsidP="00586B58">
      <w:pPr>
        <w:rPr>
          <w:rFonts w:ascii="Times New Roman" w:eastAsia="Times New Roman" w:hAnsi="Times New Roman" w:cs="Times New Roman"/>
          <w:sz w:val="24"/>
          <w:szCs w:val="24"/>
          <w:lang w:eastAsia="sv-SE"/>
        </w:rPr>
      </w:pPr>
      <w:proofErr w:type="spellStart"/>
      <w:r w:rsidRPr="00586B58">
        <w:rPr>
          <w:rFonts w:ascii="Verdana" w:eastAsia="Times New Roman" w:hAnsi="Verdana" w:cs="Times New Roman"/>
          <w:b/>
          <w:bCs/>
          <w:color w:val="000000"/>
          <w:sz w:val="30"/>
          <w:szCs w:val="30"/>
          <w:shd w:val="clear" w:color="auto" w:fill="FFFFFF"/>
          <w:lang w:eastAsia="sv-SE"/>
        </w:rPr>
        <w:t>Contents</w:t>
      </w:r>
      <w:proofErr w:type="spellEnd"/>
    </w:p>
    <w:p w14:paraId="57E465CD" w14:textId="77777777" w:rsidR="00586B58" w:rsidRPr="00586B58" w:rsidRDefault="00EE1CAF" w:rsidP="00586B58">
      <w:pPr>
        <w:rPr>
          <w:rFonts w:ascii="Times New Roman" w:eastAsia="Times New Roman" w:hAnsi="Times New Roman" w:cs="Times New Roman"/>
          <w:sz w:val="24"/>
          <w:szCs w:val="24"/>
          <w:lang w:val="en-US" w:eastAsia="sv-SE"/>
        </w:rPr>
      </w:pPr>
      <w:hyperlink r:id="rId156" w:anchor="Introduction" w:history="1">
        <w:r w:rsidR="00586B58" w:rsidRPr="00586B58">
          <w:rPr>
            <w:rFonts w:ascii="Verdana" w:eastAsia="Times New Roman" w:hAnsi="Verdana" w:cs="Times New Roman"/>
            <w:b/>
            <w:bCs/>
            <w:color w:val="006600"/>
            <w:sz w:val="18"/>
            <w:szCs w:val="18"/>
            <w:u w:val="single"/>
            <w:shd w:val="clear" w:color="auto" w:fill="FFFFFF"/>
            <w:lang w:val="en-US" w:eastAsia="sv-SE"/>
          </w:rPr>
          <w:t>Introduction</w:t>
        </w:r>
      </w:hyperlink>
      <w:r w:rsidR="00586B58" w:rsidRPr="00586B58">
        <w:rPr>
          <w:rFonts w:ascii="Verdana" w:eastAsia="Times New Roman" w:hAnsi="Verdana" w:cs="Times New Roman"/>
          <w:color w:val="000000"/>
          <w:sz w:val="18"/>
          <w:szCs w:val="18"/>
          <w:lang w:val="en-US" w:eastAsia="sv-SE"/>
        </w:rPr>
        <w:br/>
      </w:r>
      <w:hyperlink r:id="rId157" w:anchor="Attributes" w:history="1">
        <w:r w:rsidR="00586B58" w:rsidRPr="00586B58">
          <w:rPr>
            <w:rFonts w:ascii="Verdana" w:eastAsia="Times New Roman" w:hAnsi="Verdana" w:cs="Times New Roman"/>
            <w:b/>
            <w:bCs/>
            <w:color w:val="006600"/>
            <w:sz w:val="18"/>
            <w:szCs w:val="18"/>
            <w:u w:val="single"/>
            <w:shd w:val="clear" w:color="auto" w:fill="FFFFFF"/>
            <w:lang w:val="en-US" w:eastAsia="sv-SE"/>
          </w:rPr>
          <w:t>Attributes</w:t>
        </w:r>
      </w:hyperlink>
      <w:r w:rsidR="00586B58" w:rsidRPr="00586B58">
        <w:rPr>
          <w:rFonts w:ascii="Verdana" w:eastAsia="Times New Roman" w:hAnsi="Verdana" w:cs="Times New Roman"/>
          <w:color w:val="000000"/>
          <w:sz w:val="18"/>
          <w:szCs w:val="18"/>
          <w:lang w:val="en-US" w:eastAsia="sv-SE"/>
        </w:rPr>
        <w:br/>
      </w:r>
      <w:hyperlink r:id="rId158" w:history="1">
        <w:r w:rsidR="00586B58" w:rsidRPr="00586B58">
          <w:rPr>
            <w:rFonts w:ascii="Verdana" w:eastAsia="Times New Roman" w:hAnsi="Verdana" w:cs="Times New Roman"/>
            <w:b/>
            <w:bCs/>
            <w:color w:val="006600"/>
            <w:sz w:val="18"/>
            <w:szCs w:val="18"/>
            <w:u w:val="single"/>
            <w:shd w:val="clear" w:color="auto" w:fill="FFFFFF"/>
            <w:lang w:val="en-US" w:eastAsia="sv-SE"/>
          </w:rPr>
          <w:t>Binary automation</w:t>
        </w:r>
      </w:hyperlink>
      <w:r w:rsidR="00586B58" w:rsidRPr="00586B58">
        <w:rPr>
          <w:rFonts w:ascii="Verdana" w:eastAsia="Times New Roman" w:hAnsi="Verdana" w:cs="Times New Roman"/>
          <w:color w:val="000000"/>
          <w:sz w:val="18"/>
          <w:szCs w:val="18"/>
          <w:lang w:val="en-US" w:eastAsia="sv-SE"/>
        </w:rPr>
        <w:br/>
      </w:r>
      <w:hyperlink r:id="rId159" w:history="1">
        <w:r w:rsidR="00586B58" w:rsidRPr="00586B58">
          <w:rPr>
            <w:rFonts w:ascii="Verdana" w:eastAsia="Times New Roman" w:hAnsi="Verdana" w:cs="Times New Roman"/>
            <w:b/>
            <w:bCs/>
            <w:color w:val="006600"/>
            <w:sz w:val="18"/>
            <w:szCs w:val="18"/>
            <w:u w:val="single"/>
            <w:shd w:val="clear" w:color="auto" w:fill="FFFFFF"/>
            <w:lang w:val="en-US" w:eastAsia="sv-SE"/>
          </w:rPr>
          <w:t>Main Table of Contents</w:t>
        </w:r>
      </w:hyperlink>
    </w:p>
    <w:p w14:paraId="70225D4F" w14:textId="77777777" w:rsidR="00586B58" w:rsidRPr="00586B58" w:rsidRDefault="00586B58" w:rsidP="00586B58">
      <w:pPr>
        <w:rPr>
          <w:rFonts w:ascii="Times New Roman" w:eastAsia="Times New Roman" w:hAnsi="Times New Roman" w:cs="Times New Roman"/>
          <w:sz w:val="24"/>
          <w:szCs w:val="24"/>
          <w:lang w:val="en-US" w:eastAsia="sv-SE"/>
        </w:rPr>
      </w:pPr>
      <w:r w:rsidRPr="00586B58">
        <w:rPr>
          <w:rFonts w:ascii="Verdana" w:eastAsia="Times New Roman" w:hAnsi="Verdana" w:cs="Times New Roman"/>
          <w:b/>
          <w:bCs/>
          <w:color w:val="000000"/>
          <w:sz w:val="30"/>
          <w:szCs w:val="30"/>
          <w:shd w:val="clear" w:color="auto" w:fill="FFFFFF"/>
          <w:lang w:val="en-US" w:eastAsia="sv-SE"/>
        </w:rPr>
        <w:t>Introduction</w:t>
      </w:r>
    </w:p>
    <w:p w14:paraId="716298DB"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val="en-US" w:eastAsia="sv-SE"/>
        </w:rPr>
        <w:t>The SET_BINARY module is used to give binary setpoint values. Normally the value is given by the attribute SB_VALUE. In tracking mode, the output follows the SB_INPUT_SIGN value instead.</w:t>
      </w:r>
      <w:r w:rsidRPr="00586B58">
        <w:rPr>
          <w:rFonts w:ascii="Verdana" w:eastAsia="Times New Roman" w:hAnsi="Verdana" w:cs="Times New Roman"/>
          <w:color w:val="000000"/>
          <w:sz w:val="18"/>
          <w:szCs w:val="18"/>
          <w:lang w:val="en-US" w:eastAsia="sv-SE"/>
        </w:rPr>
        <w:br/>
      </w:r>
      <w:hyperlink r:id="rId160" w:anchor="Contents" w:history="1">
        <w:r w:rsidRPr="00586B58">
          <w:rPr>
            <w:rFonts w:ascii="Verdana" w:eastAsia="Times New Roman" w:hAnsi="Verdana" w:cs="Times New Roman"/>
            <w:b/>
            <w:bCs/>
            <w:color w:val="006600"/>
            <w:sz w:val="18"/>
            <w:szCs w:val="18"/>
            <w:u w:val="single"/>
            <w:shd w:val="clear" w:color="auto" w:fill="FFFFFF"/>
            <w:lang w:eastAsia="sv-SE"/>
          </w:rPr>
          <w:t xml:space="preserve">To </w:t>
        </w:r>
        <w:proofErr w:type="spellStart"/>
        <w:r w:rsidRPr="00586B58">
          <w:rPr>
            <w:rFonts w:ascii="Verdana" w:eastAsia="Times New Roman" w:hAnsi="Verdana" w:cs="Times New Roman"/>
            <w:b/>
            <w:bCs/>
            <w:color w:val="006600"/>
            <w:sz w:val="18"/>
            <w:szCs w:val="18"/>
            <w:u w:val="single"/>
            <w:shd w:val="clear" w:color="auto" w:fill="FFFFFF"/>
            <w:lang w:eastAsia="sv-SE"/>
          </w:rPr>
          <w:t>contents</w:t>
        </w:r>
        <w:proofErr w:type="spellEnd"/>
        <w:r w:rsidRPr="00586B58">
          <w:rPr>
            <w:rFonts w:ascii="Verdana" w:eastAsia="Times New Roman" w:hAnsi="Verdana" w:cs="Times New Roman"/>
            <w:b/>
            <w:bCs/>
            <w:color w:val="006600"/>
            <w:sz w:val="18"/>
            <w:szCs w:val="18"/>
            <w:u w:val="single"/>
            <w:shd w:val="clear" w:color="auto" w:fill="FFFFFF"/>
            <w:lang w:eastAsia="sv-SE"/>
          </w:rPr>
          <w:t xml:space="preserve"> </w:t>
        </w:r>
        <w:proofErr w:type="spellStart"/>
        <w:r w:rsidRPr="00586B58">
          <w:rPr>
            <w:rFonts w:ascii="Verdana" w:eastAsia="Times New Roman" w:hAnsi="Verdana" w:cs="Times New Roman"/>
            <w:b/>
            <w:bCs/>
            <w:color w:val="006600"/>
            <w:sz w:val="18"/>
            <w:szCs w:val="18"/>
            <w:u w:val="single"/>
            <w:shd w:val="clear" w:color="auto" w:fill="FFFFFF"/>
            <w:lang w:eastAsia="sv-SE"/>
          </w:rPr>
          <w:t>of</w:t>
        </w:r>
        <w:proofErr w:type="spellEnd"/>
        <w:r w:rsidRPr="00586B58">
          <w:rPr>
            <w:rFonts w:ascii="Verdana" w:eastAsia="Times New Roman" w:hAnsi="Verdana" w:cs="Times New Roman"/>
            <w:b/>
            <w:bCs/>
            <w:color w:val="006600"/>
            <w:sz w:val="18"/>
            <w:szCs w:val="18"/>
            <w:u w:val="single"/>
            <w:shd w:val="clear" w:color="auto" w:fill="FFFFFF"/>
            <w:lang w:eastAsia="sv-SE"/>
          </w:rPr>
          <w:t xml:space="preserve"> </w:t>
        </w:r>
        <w:proofErr w:type="spellStart"/>
        <w:r w:rsidRPr="00586B58">
          <w:rPr>
            <w:rFonts w:ascii="Verdana" w:eastAsia="Times New Roman" w:hAnsi="Verdana" w:cs="Times New Roman"/>
            <w:b/>
            <w:bCs/>
            <w:color w:val="006600"/>
            <w:sz w:val="18"/>
            <w:szCs w:val="18"/>
            <w:u w:val="single"/>
            <w:shd w:val="clear" w:color="auto" w:fill="FFFFFF"/>
            <w:lang w:eastAsia="sv-SE"/>
          </w:rPr>
          <w:t>this</w:t>
        </w:r>
        <w:proofErr w:type="spellEnd"/>
        <w:r w:rsidRPr="00586B58">
          <w:rPr>
            <w:rFonts w:ascii="Verdana" w:eastAsia="Times New Roman" w:hAnsi="Verdana" w:cs="Times New Roman"/>
            <w:b/>
            <w:bCs/>
            <w:color w:val="006600"/>
            <w:sz w:val="18"/>
            <w:szCs w:val="18"/>
            <w:u w:val="single"/>
            <w:shd w:val="clear" w:color="auto" w:fill="FFFFFF"/>
            <w:lang w:eastAsia="sv-SE"/>
          </w:rPr>
          <w:t xml:space="preserve"> </w:t>
        </w:r>
        <w:proofErr w:type="spellStart"/>
        <w:r w:rsidRPr="00586B58">
          <w:rPr>
            <w:rFonts w:ascii="Verdana" w:eastAsia="Times New Roman" w:hAnsi="Verdana" w:cs="Times New Roman"/>
            <w:b/>
            <w:bCs/>
            <w:color w:val="006600"/>
            <w:sz w:val="18"/>
            <w:szCs w:val="18"/>
            <w:u w:val="single"/>
            <w:shd w:val="clear" w:color="auto" w:fill="FFFFFF"/>
            <w:lang w:eastAsia="sv-SE"/>
          </w:rPr>
          <w:t>component</w:t>
        </w:r>
        <w:proofErr w:type="spellEnd"/>
      </w:hyperlink>
    </w:p>
    <w:p w14:paraId="6E8EFED2" w14:textId="77777777" w:rsidR="00586B58" w:rsidRPr="00586B58" w:rsidRDefault="00586B58" w:rsidP="00586B58">
      <w:pPr>
        <w:rPr>
          <w:rFonts w:ascii="Times New Roman" w:eastAsia="Times New Roman" w:hAnsi="Times New Roman" w:cs="Times New Roman"/>
          <w:sz w:val="24"/>
          <w:szCs w:val="24"/>
          <w:lang w:eastAsia="sv-SE"/>
        </w:rPr>
      </w:pPr>
      <w:proofErr w:type="spellStart"/>
      <w:r w:rsidRPr="00586B58">
        <w:rPr>
          <w:rFonts w:ascii="Verdana" w:eastAsia="Times New Roman" w:hAnsi="Verdana" w:cs="Times New Roman"/>
          <w:b/>
          <w:bCs/>
          <w:color w:val="000000"/>
          <w:sz w:val="30"/>
          <w:szCs w:val="30"/>
          <w:shd w:val="clear" w:color="auto" w:fill="FFFFFF"/>
          <w:lang w:eastAsia="sv-SE"/>
        </w:rPr>
        <w:t>Attributes</w:t>
      </w:r>
      <w:proofErr w:type="spellEnd"/>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left w:w="0" w:type="dxa"/>
          <w:right w:w="0" w:type="dxa"/>
        </w:tblCellMar>
        <w:tblLook w:val="04A0" w:firstRow="1" w:lastRow="0" w:firstColumn="1" w:lastColumn="0" w:noHBand="0" w:noVBand="1"/>
      </w:tblPr>
      <w:tblGrid>
        <w:gridCol w:w="1969"/>
        <w:gridCol w:w="506"/>
        <w:gridCol w:w="1355"/>
        <w:gridCol w:w="5242"/>
      </w:tblGrid>
      <w:tr w:rsidR="00586B58" w:rsidRPr="00EE1CAF" w14:paraId="71AFA9E3" w14:textId="77777777" w:rsidTr="00586B58">
        <w:trPr>
          <w:tblCellSpacing w:w="0" w:type="dxa"/>
        </w:trPr>
        <w:tc>
          <w:tcPr>
            <w:tcW w:w="0" w:type="auto"/>
            <w:gridSpan w:val="4"/>
            <w:tcBorders>
              <w:top w:val="nil"/>
              <w:left w:val="nil"/>
              <w:bottom w:val="nil"/>
              <w:right w:val="nil"/>
            </w:tcBorders>
            <w:shd w:val="clear" w:color="auto" w:fill="C0C0C0"/>
            <w:vAlign w:val="center"/>
            <w:hideMark/>
          </w:tcPr>
          <w:p w14:paraId="7ED2A277" w14:textId="77777777" w:rsidR="00586B58" w:rsidRPr="00586B58" w:rsidRDefault="00586B58" w:rsidP="00586B58">
            <w:pPr>
              <w:jc w:val="center"/>
              <w:divId w:val="1928659231"/>
              <w:rPr>
                <w:rFonts w:ascii="Times New Roman" w:eastAsia="Times New Roman" w:hAnsi="Times New Roman" w:cs="Times New Roman"/>
                <w:sz w:val="24"/>
                <w:szCs w:val="24"/>
                <w:lang w:val="en-US" w:eastAsia="sv-SE"/>
              </w:rPr>
            </w:pPr>
            <w:r w:rsidRPr="00586B58">
              <w:rPr>
                <w:rFonts w:ascii="Verdana" w:eastAsia="Times New Roman" w:hAnsi="Verdana" w:cs="Times New Roman"/>
                <w:i/>
                <w:iCs/>
                <w:color w:val="000000"/>
                <w:sz w:val="18"/>
                <w:szCs w:val="18"/>
                <w:shd w:val="clear" w:color="auto" w:fill="FFFFFF"/>
                <w:lang w:val="en-US" w:eastAsia="sv-SE"/>
              </w:rPr>
              <w:t>Table 1. Attributes, types, default values and descriptions</w:t>
            </w:r>
          </w:p>
        </w:tc>
      </w:tr>
      <w:tr w:rsidR="00586B58" w:rsidRPr="00586B58" w14:paraId="18EFFD07" w14:textId="77777777" w:rsidTr="00586B5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7B1550A3"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b/>
                <w:bCs/>
                <w:color w:val="000000"/>
                <w:sz w:val="18"/>
                <w:szCs w:val="18"/>
                <w:shd w:val="clear" w:color="auto" w:fill="C0C0C0"/>
                <w:lang w:eastAsia="sv-SE"/>
              </w:rPr>
              <w:t>ATTRIBUTE</w:t>
            </w:r>
            <w:r w:rsidRPr="00586B58">
              <w:rPr>
                <w:rFonts w:ascii="Verdana" w:eastAsia="Times New Roman" w:hAnsi="Verdana" w:cs="Times New Roman"/>
                <w:color w:val="000000"/>
                <w:sz w:val="18"/>
                <w:szCs w:val="18"/>
                <w:lang w:eastAsia="sv-SE"/>
              </w:rPr>
              <w:br/>
            </w:r>
            <w:r w:rsidRPr="00586B58">
              <w:rPr>
                <w:rFonts w:ascii="Verdana" w:eastAsia="Times New Roman" w:hAnsi="Verdana" w:cs="Times New Roman"/>
                <w:b/>
                <w:bCs/>
                <w:color w:val="000000"/>
                <w:sz w:val="18"/>
                <w:szCs w:val="18"/>
                <w:shd w:val="clear" w:color="auto" w:fill="C0C0C0"/>
                <w:lang w:eastAsia="sv-SE"/>
              </w:rPr>
              <w:t xml:space="preserve">Property </w:t>
            </w:r>
            <w:proofErr w:type="spellStart"/>
            <w:r w:rsidRPr="00586B58">
              <w:rPr>
                <w:rFonts w:ascii="Verdana" w:eastAsia="Times New Roman" w:hAnsi="Verdana" w:cs="Times New Roman"/>
                <w:b/>
                <w:bCs/>
                <w:color w:val="000000"/>
                <w:sz w:val="18"/>
                <w:szCs w:val="18"/>
                <w:shd w:val="clear" w:color="auto" w:fill="C0C0C0"/>
                <w:lang w:eastAsia="sv-SE"/>
              </w:rPr>
              <w:t>name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7BC3820F" w14:textId="77777777" w:rsidR="00586B58" w:rsidRPr="00586B58" w:rsidRDefault="00586B58" w:rsidP="00586B58">
            <w:pPr>
              <w:rPr>
                <w:rFonts w:ascii="Times New Roman" w:eastAsia="Times New Roman" w:hAnsi="Times New Roman" w:cs="Times New Roman"/>
                <w:sz w:val="24"/>
                <w:szCs w:val="24"/>
                <w:lang w:eastAsia="sv-SE"/>
              </w:rPr>
            </w:pPr>
            <w:proofErr w:type="spellStart"/>
            <w:r w:rsidRPr="00586B58">
              <w:rPr>
                <w:rFonts w:ascii="Verdana" w:eastAsia="Times New Roman" w:hAnsi="Verdana" w:cs="Times New Roman"/>
                <w:b/>
                <w:bCs/>
                <w:color w:val="000000"/>
                <w:sz w:val="18"/>
                <w:szCs w:val="18"/>
                <w:shd w:val="clear" w:color="auto" w:fill="C0C0C0"/>
                <w:lang w:eastAsia="sv-SE"/>
              </w:rPr>
              <w:t>Type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16617B9A"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b/>
                <w:bCs/>
                <w:color w:val="000000"/>
                <w:sz w:val="18"/>
                <w:szCs w:val="18"/>
                <w:shd w:val="clear" w:color="auto" w:fill="C0C0C0"/>
                <w:lang w:eastAsia="sv-SE"/>
              </w:rPr>
              <w:t xml:space="preserve">Default </w:t>
            </w:r>
            <w:proofErr w:type="spellStart"/>
            <w:r w:rsidRPr="00586B58">
              <w:rPr>
                <w:rFonts w:ascii="Verdana" w:eastAsia="Times New Roman" w:hAnsi="Verdana" w:cs="Times New Roman"/>
                <w:b/>
                <w:bCs/>
                <w:color w:val="000000"/>
                <w:sz w:val="18"/>
                <w:szCs w:val="18"/>
                <w:shd w:val="clear" w:color="auto" w:fill="C0C0C0"/>
                <w:lang w:eastAsia="sv-SE"/>
              </w:rPr>
              <w:t>value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34CF8A0E" w14:textId="77777777" w:rsidR="00586B58" w:rsidRPr="00586B58" w:rsidRDefault="00586B58" w:rsidP="00586B58">
            <w:pPr>
              <w:rPr>
                <w:rFonts w:ascii="Times New Roman" w:eastAsia="Times New Roman" w:hAnsi="Times New Roman" w:cs="Times New Roman"/>
                <w:sz w:val="24"/>
                <w:szCs w:val="24"/>
                <w:lang w:eastAsia="sv-SE"/>
              </w:rPr>
            </w:pPr>
            <w:proofErr w:type="spellStart"/>
            <w:r w:rsidRPr="00586B58">
              <w:rPr>
                <w:rFonts w:ascii="Verdana" w:eastAsia="Times New Roman" w:hAnsi="Verdana" w:cs="Times New Roman"/>
                <w:b/>
                <w:bCs/>
                <w:color w:val="000000"/>
                <w:sz w:val="18"/>
                <w:szCs w:val="18"/>
                <w:shd w:val="clear" w:color="auto" w:fill="C0C0C0"/>
                <w:lang w:eastAsia="sv-SE"/>
              </w:rPr>
              <w:t>Description</w:t>
            </w:r>
            <w:proofErr w:type="spellEnd"/>
          </w:p>
        </w:tc>
      </w:tr>
      <w:tr w:rsidR="00586B58" w:rsidRPr="00586B58" w14:paraId="71A8E121" w14:textId="77777777" w:rsidTr="00586B5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9CAA306" w14:textId="77777777" w:rsidR="00586B58" w:rsidRPr="00586B58" w:rsidRDefault="00586B58" w:rsidP="00586B58">
            <w:pPr>
              <w:rPr>
                <w:rFonts w:ascii="Times New Roman" w:eastAsia="Times New Roman" w:hAnsi="Times New Roman" w:cs="Times New Roman"/>
                <w:sz w:val="24"/>
                <w:szCs w:val="24"/>
                <w:lang w:eastAsia="sv-SE"/>
              </w:rPr>
            </w:pPr>
            <w:bookmarkStart w:id="122" w:name="SB_VALUE"/>
            <w:r w:rsidRPr="00586B58">
              <w:rPr>
                <w:rFonts w:ascii="Verdana" w:eastAsia="Times New Roman" w:hAnsi="Verdana" w:cs="Times New Roman"/>
                <w:color w:val="000000"/>
                <w:sz w:val="18"/>
                <w:szCs w:val="18"/>
                <w:shd w:val="clear" w:color="auto" w:fill="FFFFFF"/>
                <w:lang w:eastAsia="sv-SE"/>
              </w:rPr>
              <w:t>SB_VALUE</w:t>
            </w:r>
            <w:bookmarkEnd w:id="122"/>
            <w:r w:rsidRPr="00586B58">
              <w:rPr>
                <w:rFonts w:ascii="Verdana" w:eastAsia="Times New Roman" w:hAnsi="Verdana" w:cs="Times New Roman"/>
                <w:color w:val="000000"/>
                <w:sz w:val="18"/>
                <w:szCs w:val="18"/>
                <w:lang w:eastAsia="sv-SE"/>
              </w:rPr>
              <w:br/>
            </w:r>
            <w:proofErr w:type="spellStart"/>
            <w:r w:rsidRPr="00586B58">
              <w:rPr>
                <w:rFonts w:ascii="Verdana" w:eastAsia="Times New Roman" w:hAnsi="Verdana" w:cs="Times New Roman"/>
                <w:color w:val="000000"/>
                <w:sz w:val="18"/>
                <w:szCs w:val="18"/>
                <w:shd w:val="clear" w:color="auto" w:fill="FFFFFF"/>
                <w:lang w:eastAsia="sv-SE"/>
              </w:rPr>
              <w:t>Logical</w:t>
            </w:r>
            <w:proofErr w:type="spellEnd"/>
            <w:r w:rsidRPr="00586B58">
              <w:rPr>
                <w:rFonts w:ascii="Verdana" w:eastAsia="Times New Roman" w:hAnsi="Verdana" w:cs="Times New Roman"/>
                <w:color w:val="000000"/>
                <w:sz w:val="18"/>
                <w:szCs w:val="18"/>
                <w:shd w:val="clear" w:color="auto" w:fill="FFFFFF"/>
                <w:lang w:eastAsia="sv-SE"/>
              </w:rPr>
              <w:t xml:space="preserve"> </w:t>
            </w:r>
            <w:proofErr w:type="spellStart"/>
            <w:r w:rsidRPr="00586B58">
              <w:rPr>
                <w:rFonts w:ascii="Verdana" w:eastAsia="Times New Roman" w:hAnsi="Verdana" w:cs="Times New Roman"/>
                <w:color w:val="000000"/>
                <w:sz w:val="18"/>
                <w:szCs w:val="18"/>
                <w:shd w:val="clear" w:color="auto" w:fill="FFFFFF"/>
                <w:lang w:eastAsia="sv-SE"/>
              </w:rPr>
              <w:t>value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DDD00D5"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eastAsia="sv-SE"/>
              </w:rPr>
              <w:t>LO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275DB8C"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eastAsia="sv-SE"/>
              </w:rPr>
              <w:t>F</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E74608E" w14:textId="77777777" w:rsidR="00586B58" w:rsidRPr="00586B58" w:rsidRDefault="00586B58" w:rsidP="00586B58">
            <w:pPr>
              <w:rPr>
                <w:rFonts w:ascii="Times New Roman" w:eastAsia="Times New Roman" w:hAnsi="Times New Roman" w:cs="Times New Roman"/>
                <w:sz w:val="24"/>
                <w:szCs w:val="24"/>
                <w:lang w:eastAsia="sv-SE"/>
              </w:rPr>
            </w:pPr>
            <w:proofErr w:type="spellStart"/>
            <w:r w:rsidRPr="00586B58">
              <w:rPr>
                <w:rFonts w:ascii="Verdana" w:eastAsia="Times New Roman" w:hAnsi="Verdana" w:cs="Times New Roman"/>
                <w:color w:val="000000"/>
                <w:sz w:val="18"/>
                <w:szCs w:val="18"/>
                <w:shd w:val="clear" w:color="auto" w:fill="FFFFFF"/>
                <w:lang w:eastAsia="sv-SE"/>
              </w:rPr>
              <w:t>Manually</w:t>
            </w:r>
            <w:proofErr w:type="spellEnd"/>
            <w:r w:rsidRPr="00586B58">
              <w:rPr>
                <w:rFonts w:ascii="Verdana" w:eastAsia="Times New Roman" w:hAnsi="Verdana" w:cs="Times New Roman"/>
                <w:color w:val="000000"/>
                <w:sz w:val="18"/>
                <w:szCs w:val="18"/>
                <w:shd w:val="clear" w:color="auto" w:fill="FFFFFF"/>
                <w:lang w:eastAsia="sv-SE"/>
              </w:rPr>
              <w:t xml:space="preserve"> given </w:t>
            </w:r>
            <w:proofErr w:type="spellStart"/>
            <w:r w:rsidRPr="00586B58">
              <w:rPr>
                <w:rFonts w:ascii="Verdana" w:eastAsia="Times New Roman" w:hAnsi="Verdana" w:cs="Times New Roman"/>
                <w:color w:val="000000"/>
                <w:sz w:val="18"/>
                <w:szCs w:val="18"/>
                <w:shd w:val="clear" w:color="auto" w:fill="FFFFFF"/>
                <w:lang w:eastAsia="sv-SE"/>
              </w:rPr>
              <w:t>logical</w:t>
            </w:r>
            <w:proofErr w:type="spellEnd"/>
            <w:r w:rsidRPr="00586B58">
              <w:rPr>
                <w:rFonts w:ascii="Verdana" w:eastAsia="Times New Roman" w:hAnsi="Verdana" w:cs="Times New Roman"/>
                <w:color w:val="000000"/>
                <w:sz w:val="18"/>
                <w:szCs w:val="18"/>
                <w:shd w:val="clear" w:color="auto" w:fill="FFFFFF"/>
                <w:lang w:eastAsia="sv-SE"/>
              </w:rPr>
              <w:t xml:space="preserve"> </w:t>
            </w:r>
            <w:proofErr w:type="spellStart"/>
            <w:r w:rsidRPr="00586B58">
              <w:rPr>
                <w:rFonts w:ascii="Verdana" w:eastAsia="Times New Roman" w:hAnsi="Verdana" w:cs="Times New Roman"/>
                <w:color w:val="000000"/>
                <w:sz w:val="18"/>
                <w:szCs w:val="18"/>
                <w:shd w:val="clear" w:color="auto" w:fill="FFFFFF"/>
                <w:lang w:eastAsia="sv-SE"/>
              </w:rPr>
              <w:t>value</w:t>
            </w:r>
            <w:proofErr w:type="spellEnd"/>
          </w:p>
        </w:tc>
      </w:tr>
      <w:tr w:rsidR="00586B58" w:rsidRPr="00EE1CAF" w14:paraId="665C6855" w14:textId="77777777" w:rsidTr="00586B5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6D19C02" w14:textId="77777777" w:rsidR="00586B58" w:rsidRPr="00586B58" w:rsidRDefault="00586B58" w:rsidP="00586B58">
            <w:pPr>
              <w:rPr>
                <w:rFonts w:ascii="Times New Roman" w:eastAsia="Times New Roman" w:hAnsi="Times New Roman" w:cs="Times New Roman"/>
                <w:sz w:val="24"/>
                <w:szCs w:val="24"/>
                <w:lang w:eastAsia="sv-SE"/>
              </w:rPr>
            </w:pPr>
            <w:bookmarkStart w:id="123" w:name="SB_INPUT_SIGN"/>
            <w:r w:rsidRPr="00586B58">
              <w:rPr>
                <w:rFonts w:ascii="Verdana" w:eastAsia="Times New Roman" w:hAnsi="Verdana" w:cs="Times New Roman"/>
                <w:color w:val="000000"/>
                <w:sz w:val="18"/>
                <w:szCs w:val="18"/>
                <w:shd w:val="clear" w:color="auto" w:fill="FFFFFF"/>
                <w:lang w:eastAsia="sv-SE"/>
              </w:rPr>
              <w:t>SB_INPUT_SIGN</w:t>
            </w:r>
            <w:bookmarkEnd w:id="123"/>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25ADDA7"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2F64348"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eastAsia="sv-SE"/>
              </w:rPr>
              <w:t>NULL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C800569" w14:textId="77777777" w:rsidR="00586B58" w:rsidRPr="00586B58" w:rsidRDefault="00586B58" w:rsidP="00586B58">
            <w:pPr>
              <w:rPr>
                <w:rFonts w:ascii="Times New Roman" w:eastAsia="Times New Roman" w:hAnsi="Times New Roman" w:cs="Times New Roman"/>
                <w:sz w:val="24"/>
                <w:szCs w:val="24"/>
                <w:lang w:val="en-US" w:eastAsia="sv-SE"/>
              </w:rPr>
            </w:pPr>
            <w:r w:rsidRPr="00586B58">
              <w:rPr>
                <w:rFonts w:ascii="Verdana" w:eastAsia="Times New Roman" w:hAnsi="Verdana" w:cs="Times New Roman"/>
                <w:color w:val="000000"/>
                <w:sz w:val="18"/>
                <w:szCs w:val="18"/>
                <w:shd w:val="clear" w:color="auto" w:fill="FFFFFF"/>
                <w:lang w:val="en-US" w:eastAsia="sv-SE"/>
              </w:rPr>
              <w:t>Name of the input signal (binary)</w:t>
            </w:r>
          </w:p>
        </w:tc>
      </w:tr>
      <w:tr w:rsidR="00586B58" w:rsidRPr="00EE1CAF" w14:paraId="127668DD" w14:textId="77777777" w:rsidTr="00586B5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21B60E5" w14:textId="77777777" w:rsidR="00586B58" w:rsidRPr="00586B58" w:rsidRDefault="00586B58" w:rsidP="00586B58">
            <w:pPr>
              <w:rPr>
                <w:rFonts w:ascii="Times New Roman" w:eastAsia="Times New Roman" w:hAnsi="Times New Roman" w:cs="Times New Roman"/>
                <w:sz w:val="24"/>
                <w:szCs w:val="24"/>
                <w:lang w:val="en-US" w:eastAsia="sv-SE"/>
              </w:rPr>
            </w:pPr>
            <w:bookmarkStart w:id="124" w:name="SB_TRACKING_ON"/>
            <w:r w:rsidRPr="00586B58">
              <w:rPr>
                <w:rFonts w:ascii="Verdana" w:eastAsia="Times New Roman" w:hAnsi="Verdana" w:cs="Times New Roman"/>
                <w:color w:val="000000"/>
                <w:sz w:val="18"/>
                <w:szCs w:val="18"/>
                <w:shd w:val="clear" w:color="auto" w:fill="FFFFFF"/>
                <w:lang w:val="en-US" w:eastAsia="sv-SE"/>
              </w:rPr>
              <w:t>SB_TRACKING_ON</w:t>
            </w:r>
            <w:bookmarkEnd w:id="124"/>
            <w:r w:rsidRPr="00586B58">
              <w:rPr>
                <w:rFonts w:ascii="Verdana" w:eastAsia="Times New Roman" w:hAnsi="Verdana" w:cs="Times New Roman"/>
                <w:color w:val="000000"/>
                <w:sz w:val="18"/>
                <w:szCs w:val="18"/>
                <w:lang w:val="en-US" w:eastAsia="sv-SE"/>
              </w:rPr>
              <w:br/>
            </w:r>
            <w:r w:rsidRPr="00586B58">
              <w:rPr>
                <w:rFonts w:ascii="Verdana" w:eastAsia="Times New Roman" w:hAnsi="Verdana" w:cs="Times New Roman"/>
                <w:color w:val="000000"/>
                <w:sz w:val="18"/>
                <w:szCs w:val="18"/>
                <w:shd w:val="clear" w:color="auto" w:fill="FFFFFF"/>
                <w:lang w:val="en-US" w:eastAsia="sv-SE"/>
              </w:rPr>
              <w:t>Tracking 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F60E6C3"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eastAsia="sv-SE"/>
              </w:rPr>
              <w:t>LO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381C22C"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eastAsia="sv-SE"/>
              </w:rPr>
              <w:t>F</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4030227" w14:textId="77777777" w:rsidR="00586B58" w:rsidRPr="00586B58" w:rsidRDefault="00586B58" w:rsidP="00586B58">
            <w:pPr>
              <w:rPr>
                <w:rFonts w:ascii="Times New Roman" w:eastAsia="Times New Roman" w:hAnsi="Times New Roman" w:cs="Times New Roman"/>
                <w:sz w:val="24"/>
                <w:szCs w:val="24"/>
                <w:lang w:val="en-US" w:eastAsia="sv-SE"/>
              </w:rPr>
            </w:pPr>
            <w:r w:rsidRPr="00586B58">
              <w:rPr>
                <w:rFonts w:ascii="Verdana" w:eastAsia="Times New Roman" w:hAnsi="Verdana" w:cs="Times New Roman"/>
                <w:color w:val="000000"/>
                <w:sz w:val="18"/>
                <w:szCs w:val="18"/>
                <w:shd w:val="clear" w:color="auto" w:fill="FFFFFF"/>
                <w:lang w:val="en-US" w:eastAsia="sv-SE"/>
              </w:rPr>
              <w:t xml:space="preserve">Logical input which turns the </w:t>
            </w:r>
            <w:proofErr w:type="spellStart"/>
            <w:r w:rsidRPr="00586B58">
              <w:rPr>
                <w:rFonts w:ascii="Verdana" w:eastAsia="Times New Roman" w:hAnsi="Verdana" w:cs="Times New Roman"/>
                <w:color w:val="000000"/>
                <w:sz w:val="18"/>
                <w:szCs w:val="18"/>
                <w:shd w:val="clear" w:color="auto" w:fill="FFFFFF"/>
                <w:lang w:val="en-US" w:eastAsia="sv-SE"/>
              </w:rPr>
              <w:t>set_binary</w:t>
            </w:r>
            <w:proofErr w:type="spellEnd"/>
            <w:r w:rsidRPr="00586B58">
              <w:rPr>
                <w:rFonts w:ascii="Verdana" w:eastAsia="Times New Roman" w:hAnsi="Verdana" w:cs="Times New Roman"/>
                <w:color w:val="000000"/>
                <w:sz w:val="18"/>
                <w:szCs w:val="18"/>
                <w:shd w:val="clear" w:color="auto" w:fill="FFFFFF"/>
                <w:lang w:val="en-US" w:eastAsia="sv-SE"/>
              </w:rPr>
              <w:t xml:space="preserve"> to </w:t>
            </w:r>
            <w:proofErr w:type="spellStart"/>
            <w:r w:rsidRPr="00586B58">
              <w:rPr>
                <w:rFonts w:ascii="Verdana" w:eastAsia="Times New Roman" w:hAnsi="Verdana" w:cs="Times New Roman"/>
                <w:color w:val="000000"/>
                <w:sz w:val="18"/>
                <w:szCs w:val="18"/>
                <w:shd w:val="clear" w:color="auto" w:fill="FFFFFF"/>
                <w:lang w:val="en-US" w:eastAsia="sv-SE"/>
              </w:rPr>
              <w:t>tracking_mode</w:t>
            </w:r>
            <w:proofErr w:type="spellEnd"/>
          </w:p>
        </w:tc>
      </w:tr>
      <w:tr w:rsidR="00586B58" w:rsidRPr="00EE1CAF" w14:paraId="76E470C8" w14:textId="77777777" w:rsidTr="00586B5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3A19FD4" w14:textId="77777777" w:rsidR="00586B58" w:rsidRPr="00586B58" w:rsidRDefault="00586B58" w:rsidP="00586B58">
            <w:pPr>
              <w:rPr>
                <w:rFonts w:ascii="Times New Roman" w:eastAsia="Times New Roman" w:hAnsi="Times New Roman" w:cs="Times New Roman"/>
                <w:sz w:val="24"/>
                <w:szCs w:val="24"/>
                <w:lang w:eastAsia="sv-SE"/>
              </w:rPr>
            </w:pPr>
            <w:bookmarkStart w:id="125" w:name="SB_TRACKING_ON_S"/>
            <w:r w:rsidRPr="00586B58">
              <w:rPr>
                <w:rFonts w:ascii="Verdana" w:eastAsia="Times New Roman" w:hAnsi="Verdana" w:cs="Times New Roman"/>
                <w:color w:val="000000"/>
                <w:sz w:val="18"/>
                <w:szCs w:val="18"/>
                <w:shd w:val="clear" w:color="auto" w:fill="FFFFFF"/>
                <w:lang w:eastAsia="sv-SE"/>
              </w:rPr>
              <w:t>SB_TRACKING_ON_S</w:t>
            </w:r>
            <w:bookmarkEnd w:id="125"/>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A7D7509"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9FFBF1F"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eastAsia="sv-SE"/>
              </w:rPr>
              <w:t>NULL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353F4D4" w14:textId="77777777" w:rsidR="00586B58" w:rsidRPr="00586B58" w:rsidRDefault="00586B58" w:rsidP="00586B58">
            <w:pPr>
              <w:rPr>
                <w:rFonts w:ascii="Times New Roman" w:eastAsia="Times New Roman" w:hAnsi="Times New Roman" w:cs="Times New Roman"/>
                <w:sz w:val="24"/>
                <w:szCs w:val="24"/>
                <w:lang w:val="en-US" w:eastAsia="sv-SE"/>
              </w:rPr>
            </w:pPr>
            <w:r w:rsidRPr="00586B58">
              <w:rPr>
                <w:rFonts w:ascii="Verdana" w:eastAsia="Times New Roman" w:hAnsi="Verdana" w:cs="Times New Roman"/>
                <w:color w:val="000000"/>
                <w:sz w:val="18"/>
                <w:szCs w:val="18"/>
                <w:shd w:val="clear" w:color="auto" w:fill="FFFFFF"/>
                <w:lang w:val="en-US" w:eastAsia="sv-SE"/>
              </w:rPr>
              <w:t>Signal input for the attribute "</w:t>
            </w:r>
            <w:proofErr w:type="spellStart"/>
            <w:r w:rsidRPr="00586B58">
              <w:rPr>
                <w:rFonts w:ascii="Verdana" w:eastAsia="Times New Roman" w:hAnsi="Verdana" w:cs="Times New Roman"/>
                <w:color w:val="000000"/>
                <w:sz w:val="18"/>
                <w:szCs w:val="18"/>
                <w:shd w:val="clear" w:color="auto" w:fill="FFFFFF"/>
                <w:lang w:val="en-US" w:eastAsia="sv-SE"/>
              </w:rPr>
              <w:t>tracking_on</w:t>
            </w:r>
            <w:proofErr w:type="spellEnd"/>
            <w:r w:rsidRPr="00586B58">
              <w:rPr>
                <w:rFonts w:ascii="Verdana" w:eastAsia="Times New Roman" w:hAnsi="Verdana" w:cs="Times New Roman"/>
                <w:color w:val="000000"/>
                <w:sz w:val="18"/>
                <w:szCs w:val="18"/>
                <w:shd w:val="clear" w:color="auto" w:fill="FFFFFF"/>
                <w:lang w:val="en-US" w:eastAsia="sv-SE"/>
              </w:rPr>
              <w:t>"</w:t>
            </w:r>
          </w:p>
        </w:tc>
      </w:tr>
      <w:tr w:rsidR="00586B58" w:rsidRPr="00EE1CAF" w14:paraId="7BD0F357" w14:textId="77777777" w:rsidTr="00586B58">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4C7ADF4" w14:textId="77777777" w:rsidR="00586B58" w:rsidRPr="00586B58" w:rsidRDefault="00586B58" w:rsidP="00586B58">
            <w:pPr>
              <w:rPr>
                <w:rFonts w:ascii="Times New Roman" w:eastAsia="Times New Roman" w:hAnsi="Times New Roman" w:cs="Times New Roman"/>
                <w:sz w:val="24"/>
                <w:szCs w:val="24"/>
                <w:lang w:eastAsia="sv-SE"/>
              </w:rPr>
            </w:pPr>
            <w:bookmarkStart w:id="126" w:name="SB_OUTPUT_SIGN"/>
            <w:r w:rsidRPr="00586B58">
              <w:rPr>
                <w:rFonts w:ascii="Verdana" w:eastAsia="Times New Roman" w:hAnsi="Verdana" w:cs="Times New Roman"/>
                <w:color w:val="000000"/>
                <w:sz w:val="18"/>
                <w:szCs w:val="18"/>
                <w:shd w:val="clear" w:color="auto" w:fill="FFFFFF"/>
                <w:lang w:eastAsia="sv-SE"/>
              </w:rPr>
              <w:t>SB_OUTPUT_SIGN</w:t>
            </w:r>
            <w:bookmarkEnd w:id="126"/>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B6948DF"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eastAsia="sv-SE"/>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11D8E0B" w14:textId="77777777" w:rsidR="00586B58" w:rsidRPr="00586B58" w:rsidRDefault="00586B58" w:rsidP="00586B58">
            <w:pPr>
              <w:rPr>
                <w:rFonts w:ascii="Times New Roman" w:eastAsia="Times New Roman" w:hAnsi="Times New Roman" w:cs="Times New Roman"/>
                <w:sz w:val="24"/>
                <w:szCs w:val="24"/>
                <w:lang w:eastAsia="sv-SE"/>
              </w:rPr>
            </w:pPr>
            <w:r w:rsidRPr="00586B58">
              <w:rPr>
                <w:rFonts w:ascii="Verdana" w:eastAsia="Times New Roman" w:hAnsi="Verdana" w:cs="Times New Roman"/>
                <w:color w:val="000000"/>
                <w:sz w:val="18"/>
                <w:szCs w:val="18"/>
                <w:shd w:val="clear" w:color="auto" w:fill="FFFFFF"/>
                <w:lang w:eastAsia="sv-SE"/>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5DF1FBA" w14:textId="77777777" w:rsidR="00586B58" w:rsidRPr="00586B58" w:rsidRDefault="00586B58" w:rsidP="00586B58">
            <w:pPr>
              <w:rPr>
                <w:rFonts w:ascii="Times New Roman" w:eastAsia="Times New Roman" w:hAnsi="Times New Roman" w:cs="Times New Roman"/>
                <w:sz w:val="24"/>
                <w:szCs w:val="24"/>
                <w:lang w:val="en-US" w:eastAsia="sv-SE"/>
              </w:rPr>
            </w:pPr>
            <w:r w:rsidRPr="00586B58">
              <w:rPr>
                <w:rFonts w:ascii="Verdana" w:eastAsia="Times New Roman" w:hAnsi="Verdana" w:cs="Times New Roman"/>
                <w:color w:val="000000"/>
                <w:sz w:val="18"/>
                <w:szCs w:val="18"/>
                <w:shd w:val="clear" w:color="auto" w:fill="FFFFFF"/>
                <w:lang w:val="en-US" w:eastAsia="sv-SE"/>
              </w:rPr>
              <w:t>Name of the output signal (binary)</w:t>
            </w:r>
          </w:p>
        </w:tc>
      </w:tr>
    </w:tbl>
    <w:p w14:paraId="1A144978" w14:textId="77777777" w:rsidR="00586B58" w:rsidRPr="00586B58" w:rsidRDefault="00EE1CAF" w:rsidP="00586B58">
      <w:pPr>
        <w:rPr>
          <w:rFonts w:ascii="Times New Roman" w:eastAsia="Times New Roman" w:hAnsi="Times New Roman" w:cs="Times New Roman"/>
          <w:sz w:val="24"/>
          <w:szCs w:val="24"/>
          <w:lang w:val="en-US" w:eastAsia="sv-SE"/>
        </w:rPr>
      </w:pPr>
      <w:hyperlink r:id="rId161" w:anchor="Contents" w:history="1">
        <w:r w:rsidR="00586B58" w:rsidRPr="00586B58">
          <w:rPr>
            <w:rFonts w:ascii="Verdana" w:eastAsia="Times New Roman" w:hAnsi="Verdana" w:cs="Times New Roman"/>
            <w:b/>
            <w:bCs/>
            <w:color w:val="006600"/>
            <w:sz w:val="18"/>
            <w:szCs w:val="18"/>
            <w:u w:val="single"/>
            <w:shd w:val="clear" w:color="auto" w:fill="FFFFFF"/>
            <w:lang w:val="en-US" w:eastAsia="sv-SE"/>
          </w:rPr>
          <w:t>To contents of this component</w:t>
        </w:r>
      </w:hyperlink>
      <w:r w:rsidR="00586B58" w:rsidRPr="00586B58">
        <w:rPr>
          <w:rFonts w:ascii="Verdana" w:eastAsia="Times New Roman" w:hAnsi="Verdana" w:cs="Times New Roman"/>
          <w:color w:val="000000"/>
          <w:sz w:val="18"/>
          <w:szCs w:val="18"/>
          <w:lang w:val="en-US" w:eastAsia="sv-SE"/>
        </w:rPr>
        <w:br/>
      </w:r>
      <w:hyperlink r:id="rId162" w:history="1">
        <w:r w:rsidR="00586B58" w:rsidRPr="00586B58">
          <w:rPr>
            <w:rFonts w:ascii="Verdana" w:eastAsia="Times New Roman" w:hAnsi="Verdana" w:cs="Times New Roman"/>
            <w:b/>
            <w:bCs/>
            <w:color w:val="006600"/>
            <w:sz w:val="18"/>
            <w:szCs w:val="18"/>
            <w:u w:val="single"/>
            <w:shd w:val="clear" w:color="auto" w:fill="FFFFFF"/>
            <w:lang w:val="en-US" w:eastAsia="sv-SE"/>
          </w:rPr>
          <w:t>Binary automation</w:t>
        </w:r>
      </w:hyperlink>
      <w:r w:rsidR="00586B58" w:rsidRPr="00586B58">
        <w:rPr>
          <w:rFonts w:ascii="Verdana" w:eastAsia="Times New Roman" w:hAnsi="Verdana" w:cs="Times New Roman"/>
          <w:color w:val="000000"/>
          <w:sz w:val="18"/>
          <w:szCs w:val="18"/>
          <w:lang w:val="en-US" w:eastAsia="sv-SE"/>
        </w:rPr>
        <w:br/>
      </w:r>
      <w:hyperlink r:id="rId163" w:history="1">
        <w:r w:rsidR="00586B58" w:rsidRPr="00586B58">
          <w:rPr>
            <w:rFonts w:ascii="Verdana" w:eastAsia="Times New Roman" w:hAnsi="Verdana" w:cs="Times New Roman"/>
            <w:b/>
            <w:bCs/>
            <w:color w:val="006600"/>
            <w:sz w:val="18"/>
            <w:szCs w:val="18"/>
            <w:u w:val="single"/>
            <w:shd w:val="clear" w:color="auto" w:fill="FFFFFF"/>
            <w:lang w:val="en-US" w:eastAsia="sv-SE"/>
          </w:rPr>
          <w:t>Main Table of Contents</w:t>
        </w:r>
      </w:hyperlink>
    </w:p>
    <w:p w14:paraId="1753339F" w14:textId="77777777" w:rsidR="00586B58" w:rsidRDefault="00586B58" w:rsidP="001741B3">
      <w:pPr>
        <w:rPr>
          <w:rFonts w:ascii="Times New Roman" w:hAnsi="Times New Roman" w:cs="Times New Roman"/>
          <w:sz w:val="28"/>
          <w:szCs w:val="28"/>
          <w:lang w:val="en-US"/>
        </w:rPr>
      </w:pPr>
    </w:p>
    <w:p w14:paraId="6DF028FC" w14:textId="77777777" w:rsidR="00586B58" w:rsidRDefault="00586B58" w:rsidP="001741B3">
      <w:pPr>
        <w:rPr>
          <w:rFonts w:ascii="Times New Roman" w:hAnsi="Times New Roman" w:cs="Times New Roman"/>
          <w:sz w:val="28"/>
          <w:szCs w:val="28"/>
          <w:lang w:val="en-US"/>
        </w:rPr>
      </w:pPr>
    </w:p>
    <w:p w14:paraId="31613DAA" w14:textId="77777777" w:rsidR="00586B58" w:rsidRDefault="00586B58" w:rsidP="001741B3">
      <w:pPr>
        <w:rPr>
          <w:rFonts w:ascii="Times New Roman" w:hAnsi="Times New Roman" w:cs="Times New Roman"/>
          <w:sz w:val="28"/>
          <w:szCs w:val="28"/>
          <w:lang w:val="en-US"/>
        </w:rPr>
      </w:pPr>
    </w:p>
    <w:p w14:paraId="7A876ECF" w14:textId="77777777" w:rsidR="00586B58" w:rsidRDefault="00586B58" w:rsidP="001741B3">
      <w:pPr>
        <w:rPr>
          <w:rFonts w:ascii="Times New Roman" w:hAnsi="Times New Roman" w:cs="Times New Roman"/>
          <w:sz w:val="28"/>
          <w:szCs w:val="28"/>
          <w:lang w:val="en-US"/>
        </w:rPr>
      </w:pPr>
    </w:p>
    <w:p w14:paraId="38B2E30D" w14:textId="77777777" w:rsidR="00586B58" w:rsidRDefault="00586B58" w:rsidP="001741B3">
      <w:pPr>
        <w:rPr>
          <w:rFonts w:ascii="Times New Roman" w:hAnsi="Times New Roman" w:cs="Times New Roman"/>
          <w:sz w:val="28"/>
          <w:szCs w:val="28"/>
          <w:lang w:val="en-US"/>
        </w:rPr>
      </w:pPr>
    </w:p>
    <w:p w14:paraId="41BD3A45" w14:textId="77777777" w:rsidR="00586B58" w:rsidRDefault="00586B58" w:rsidP="001741B3">
      <w:pPr>
        <w:rPr>
          <w:rFonts w:ascii="Times New Roman" w:hAnsi="Times New Roman" w:cs="Times New Roman"/>
          <w:sz w:val="28"/>
          <w:szCs w:val="28"/>
          <w:lang w:val="en-US"/>
        </w:rPr>
      </w:pPr>
    </w:p>
    <w:p w14:paraId="13714D06" w14:textId="77777777" w:rsidR="00586B58" w:rsidRDefault="00586B58" w:rsidP="001741B3">
      <w:pPr>
        <w:rPr>
          <w:rFonts w:ascii="Times New Roman" w:hAnsi="Times New Roman" w:cs="Times New Roman"/>
          <w:sz w:val="28"/>
          <w:szCs w:val="28"/>
          <w:lang w:val="en-US"/>
        </w:rPr>
      </w:pPr>
    </w:p>
    <w:p w14:paraId="7CA49E7E" w14:textId="77777777" w:rsidR="00586B58" w:rsidRDefault="00586B58" w:rsidP="001741B3">
      <w:pPr>
        <w:rPr>
          <w:rFonts w:ascii="Times New Roman" w:hAnsi="Times New Roman" w:cs="Times New Roman"/>
          <w:sz w:val="28"/>
          <w:szCs w:val="28"/>
          <w:lang w:val="en-US"/>
        </w:rPr>
      </w:pPr>
    </w:p>
    <w:p w14:paraId="52613445" w14:textId="77777777" w:rsidR="00586B58" w:rsidRDefault="00586B58" w:rsidP="001741B3">
      <w:pPr>
        <w:rPr>
          <w:rFonts w:ascii="Times New Roman" w:hAnsi="Times New Roman" w:cs="Times New Roman"/>
          <w:sz w:val="28"/>
          <w:szCs w:val="28"/>
          <w:lang w:val="en-US"/>
        </w:rPr>
      </w:pPr>
    </w:p>
    <w:p w14:paraId="761F1580" w14:textId="77777777" w:rsidR="00586B58" w:rsidRDefault="00586B58" w:rsidP="001741B3">
      <w:pPr>
        <w:rPr>
          <w:rFonts w:ascii="Times New Roman" w:hAnsi="Times New Roman" w:cs="Times New Roman"/>
          <w:sz w:val="28"/>
          <w:szCs w:val="28"/>
          <w:lang w:val="en-US"/>
        </w:rPr>
      </w:pPr>
    </w:p>
    <w:p w14:paraId="2188D8EC" w14:textId="77777777" w:rsidR="00586B58" w:rsidRDefault="00586B58" w:rsidP="001741B3">
      <w:pPr>
        <w:rPr>
          <w:rFonts w:ascii="Times New Roman" w:hAnsi="Times New Roman" w:cs="Times New Roman"/>
          <w:sz w:val="28"/>
          <w:szCs w:val="28"/>
          <w:lang w:val="en-US"/>
        </w:rPr>
      </w:pPr>
    </w:p>
    <w:p w14:paraId="19F68E4F" w14:textId="77777777" w:rsidR="00586B58" w:rsidRDefault="00586B58" w:rsidP="001741B3">
      <w:pPr>
        <w:rPr>
          <w:rFonts w:ascii="Times New Roman" w:hAnsi="Times New Roman" w:cs="Times New Roman"/>
          <w:sz w:val="28"/>
          <w:szCs w:val="28"/>
          <w:lang w:val="en-US"/>
        </w:rPr>
      </w:pPr>
    </w:p>
    <w:p w14:paraId="22BE257F" w14:textId="77777777" w:rsidR="00586B58" w:rsidRDefault="00586B58" w:rsidP="001741B3">
      <w:pPr>
        <w:rPr>
          <w:rFonts w:ascii="Times New Roman" w:hAnsi="Times New Roman" w:cs="Times New Roman"/>
          <w:sz w:val="28"/>
          <w:szCs w:val="28"/>
          <w:lang w:val="en-US"/>
        </w:rPr>
      </w:pPr>
    </w:p>
    <w:p w14:paraId="73B146D6" w14:textId="77777777" w:rsidR="00586B58" w:rsidRDefault="00586B58" w:rsidP="001741B3">
      <w:pPr>
        <w:rPr>
          <w:rFonts w:ascii="Times New Roman" w:hAnsi="Times New Roman" w:cs="Times New Roman"/>
          <w:sz w:val="28"/>
          <w:szCs w:val="28"/>
          <w:lang w:val="en-US"/>
        </w:rPr>
      </w:pPr>
    </w:p>
    <w:p w14:paraId="72F76771" w14:textId="77777777" w:rsidR="00586B58" w:rsidRDefault="00586B58" w:rsidP="001741B3">
      <w:pPr>
        <w:rPr>
          <w:rFonts w:ascii="Times New Roman" w:hAnsi="Times New Roman" w:cs="Times New Roman"/>
          <w:sz w:val="28"/>
          <w:szCs w:val="28"/>
          <w:lang w:val="en-US"/>
        </w:rPr>
      </w:pPr>
    </w:p>
    <w:p w14:paraId="184842E1" w14:textId="77777777" w:rsidR="00586B58" w:rsidRDefault="00586B58" w:rsidP="001741B3">
      <w:pPr>
        <w:rPr>
          <w:rFonts w:ascii="Times New Roman" w:hAnsi="Times New Roman" w:cs="Times New Roman"/>
          <w:sz w:val="28"/>
          <w:szCs w:val="28"/>
          <w:lang w:val="en-US"/>
        </w:rPr>
      </w:pPr>
    </w:p>
    <w:p w14:paraId="273A69B6" w14:textId="77777777" w:rsidR="00586B58" w:rsidRDefault="00586B58" w:rsidP="001741B3">
      <w:pPr>
        <w:rPr>
          <w:rFonts w:ascii="Times New Roman" w:hAnsi="Times New Roman" w:cs="Times New Roman"/>
          <w:sz w:val="28"/>
          <w:szCs w:val="28"/>
          <w:lang w:val="en-US"/>
        </w:rPr>
      </w:pPr>
    </w:p>
    <w:p w14:paraId="06F638E6"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b/>
          <w:bCs/>
          <w:color w:val="000000"/>
          <w:sz w:val="30"/>
          <w:szCs w:val="30"/>
          <w:lang w:val="en-US" w:eastAsia="sv-SE"/>
        </w:rPr>
        <w:lastRenderedPageBreak/>
        <w:t>Error messages</w:t>
      </w:r>
    </w:p>
    <w:p w14:paraId="2EF17180"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The complete list of possible error messages and their explanations are listed. If the error message is specially connected to some module, then it is also included in the description of that module.</w:t>
      </w:r>
    </w:p>
    <w:p w14:paraId="7F9BF9D6"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The error messages can appear in three stages of the design procedure:</w:t>
      </w:r>
    </w:p>
    <w:p w14:paraId="1DCC8BBE" w14:textId="77777777" w:rsidR="001A2804" w:rsidRPr="001A2804" w:rsidRDefault="001A2804" w:rsidP="001A2804">
      <w:pPr>
        <w:numPr>
          <w:ilvl w:val="0"/>
          <w:numId w:val="23"/>
        </w:numPr>
        <w:spacing w:before="100" w:beforeAutospacing="1" w:after="100" w:afterAutospacing="1"/>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when the user creates the module</w:t>
      </w:r>
    </w:p>
    <w:p w14:paraId="4B19BB62" w14:textId="77777777" w:rsidR="001A2804" w:rsidRPr="001A2804" w:rsidRDefault="001A2804" w:rsidP="001A2804">
      <w:pPr>
        <w:numPr>
          <w:ilvl w:val="0"/>
          <w:numId w:val="23"/>
        </w:numPr>
        <w:spacing w:before="100" w:beforeAutospacing="1" w:after="100" w:afterAutospacing="1"/>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when the user starts the simulation and the system initializes the defined experiment</w:t>
      </w:r>
    </w:p>
    <w:p w14:paraId="353683C1" w14:textId="77777777" w:rsidR="001A2804" w:rsidRPr="001A2804" w:rsidRDefault="001A2804" w:rsidP="001A2804">
      <w:pPr>
        <w:numPr>
          <w:ilvl w:val="0"/>
          <w:numId w:val="23"/>
        </w:numPr>
        <w:spacing w:before="100" w:beforeAutospacing="1" w:after="100" w:afterAutospacing="1"/>
        <w:rPr>
          <w:rFonts w:ascii="Times New Roman" w:eastAsia="Times New Roman" w:hAnsi="Times New Roman" w:cs="Times New Roman"/>
          <w:sz w:val="24"/>
          <w:szCs w:val="24"/>
          <w:lang w:eastAsia="sv-SE"/>
        </w:rPr>
      </w:pPr>
      <w:proofErr w:type="spellStart"/>
      <w:r w:rsidRPr="001A2804">
        <w:rPr>
          <w:rFonts w:ascii="Verdana" w:eastAsia="Times New Roman" w:hAnsi="Verdana" w:cs="Times New Roman"/>
          <w:color w:val="000000"/>
          <w:sz w:val="18"/>
          <w:szCs w:val="18"/>
          <w:lang w:eastAsia="sv-SE"/>
        </w:rPr>
        <w:t>during</w:t>
      </w:r>
      <w:proofErr w:type="spellEnd"/>
      <w:r w:rsidRPr="001A2804">
        <w:rPr>
          <w:rFonts w:ascii="Verdana" w:eastAsia="Times New Roman" w:hAnsi="Verdana" w:cs="Times New Roman"/>
          <w:color w:val="000000"/>
          <w:sz w:val="18"/>
          <w:szCs w:val="18"/>
          <w:lang w:eastAsia="sv-SE"/>
        </w:rPr>
        <w:t xml:space="preserve"> the simulation</w:t>
      </w:r>
    </w:p>
    <w:p w14:paraId="07696533"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b/>
          <w:bCs/>
          <w:color w:val="000000"/>
          <w:sz w:val="18"/>
          <w:szCs w:val="18"/>
          <w:lang w:val="en-US" w:eastAsia="sv-SE"/>
        </w:rPr>
        <w:t>Errors during the definition of the module</w:t>
      </w:r>
    </w:p>
    <w:p w14:paraId="715C0015"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In the definition stage of the module the following checks are made:</w:t>
      </w:r>
    </w:p>
    <w:p w14:paraId="717C2C6C" w14:textId="77777777" w:rsidR="001A2804" w:rsidRPr="001A2804" w:rsidRDefault="001A2804" w:rsidP="001A2804">
      <w:pPr>
        <w:numPr>
          <w:ilvl w:val="0"/>
          <w:numId w:val="24"/>
        </w:numPr>
        <w:spacing w:before="100" w:beforeAutospacing="1" w:after="100" w:afterAutospacing="1"/>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All modules, to which the user refers to when defining the new component are defined earlier in the database. It is also checked that the module type of the given module name is correct. For example, the user cannot connect the binary signal to the setpoint signal of the controller.</w:t>
      </w:r>
    </w:p>
    <w:p w14:paraId="43C122BF" w14:textId="77777777" w:rsidR="001A2804" w:rsidRPr="001A2804" w:rsidRDefault="001A2804" w:rsidP="001A2804">
      <w:pPr>
        <w:numPr>
          <w:ilvl w:val="0"/>
          <w:numId w:val="24"/>
        </w:numPr>
        <w:spacing w:before="100" w:beforeAutospacing="1" w:after="100" w:afterAutospacing="1"/>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All obligatory attributes of the module are defined correctly.</w:t>
      </w:r>
    </w:p>
    <w:p w14:paraId="635EC86F" w14:textId="77777777" w:rsidR="001A2804" w:rsidRPr="001A2804" w:rsidRDefault="001A2804" w:rsidP="001A2804">
      <w:pPr>
        <w:numPr>
          <w:ilvl w:val="0"/>
          <w:numId w:val="24"/>
        </w:numPr>
        <w:spacing w:before="100" w:beforeAutospacing="1" w:after="100" w:afterAutospacing="1"/>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Checking that the user given values are sensible (for some module types). E.g. the upper limit of the measurement range cannot be smaller than the lower limit.</w:t>
      </w:r>
    </w:p>
    <w:p w14:paraId="463C3C5D"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b/>
          <w:bCs/>
          <w:color w:val="000000"/>
          <w:sz w:val="18"/>
          <w:szCs w:val="18"/>
          <w:lang w:val="en-US" w:eastAsia="sv-SE"/>
        </w:rPr>
        <w:t>Errors during the initialization of the experiment</w:t>
      </w:r>
    </w:p>
    <w:p w14:paraId="0FE4A729"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In the initialization stage of the simulation experiment, the correctness of the connections between the components is checked, for example that signal is not an output of two modules.</w:t>
      </w:r>
    </w:p>
    <w:p w14:paraId="51ED8E89"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b/>
          <w:bCs/>
          <w:color w:val="000000"/>
          <w:sz w:val="18"/>
          <w:szCs w:val="18"/>
          <w:lang w:val="en-US" w:eastAsia="sv-SE"/>
        </w:rPr>
        <w:t>Errors during the simulation</w:t>
      </w:r>
    </w:p>
    <w:p w14:paraId="2181F1EB"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During the simulation of the experiment, the checking for correctness of different parameters is carried out. Some examples of these kinds of checks are mentioned below:</w:t>
      </w:r>
    </w:p>
    <w:p w14:paraId="112A772D" w14:textId="77777777" w:rsidR="001A2804" w:rsidRPr="001A2804" w:rsidRDefault="001A2804" w:rsidP="001A2804">
      <w:pPr>
        <w:numPr>
          <w:ilvl w:val="0"/>
          <w:numId w:val="25"/>
        </w:numPr>
        <w:spacing w:before="100" w:beforeAutospacing="1" w:after="100" w:afterAutospacing="1"/>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The denominator of the divider module should not be zero</w:t>
      </w:r>
    </w:p>
    <w:p w14:paraId="252AB2AB" w14:textId="77777777" w:rsidR="001A2804" w:rsidRPr="001A2804" w:rsidRDefault="001A2804" w:rsidP="001A2804">
      <w:pPr>
        <w:numPr>
          <w:ilvl w:val="0"/>
          <w:numId w:val="25"/>
        </w:numPr>
        <w:spacing w:before="100" w:beforeAutospacing="1" w:after="100" w:afterAutospacing="1"/>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The upper limit of the limiter module should be larger than lower limit</w:t>
      </w:r>
    </w:p>
    <w:p w14:paraId="7215223C" w14:textId="77777777" w:rsidR="001A2804" w:rsidRPr="001A2804" w:rsidRDefault="001A2804" w:rsidP="001A2804">
      <w:pPr>
        <w:numPr>
          <w:ilvl w:val="0"/>
          <w:numId w:val="25"/>
        </w:numPr>
        <w:spacing w:before="100" w:beforeAutospacing="1" w:after="100" w:afterAutospacing="1"/>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The value of hysteresis of the hysteresis module should always be positive</w:t>
      </w:r>
    </w:p>
    <w:p w14:paraId="2FCF4904" w14:textId="77777777" w:rsidR="001A2804" w:rsidRDefault="001A2804" w:rsidP="001A2804">
      <w:pPr>
        <w:rPr>
          <w:rFonts w:ascii="Verdana" w:eastAsia="Times New Roman" w:hAnsi="Verdana" w:cs="Times New Roman"/>
          <w:color w:val="000000"/>
          <w:sz w:val="18"/>
          <w:szCs w:val="18"/>
          <w:lang w:val="en-US" w:eastAsia="sv-SE"/>
        </w:rPr>
      </w:pPr>
      <w:r w:rsidRPr="001A2804">
        <w:rPr>
          <w:rFonts w:ascii="Verdana" w:eastAsia="Times New Roman" w:hAnsi="Verdana" w:cs="Times New Roman"/>
          <w:color w:val="000000"/>
          <w:sz w:val="18"/>
          <w:szCs w:val="18"/>
          <w:lang w:val="en-US" w:eastAsia="sv-SE"/>
        </w:rPr>
        <w:t>These kinds of checks are also done in the initialization stage of the experiment, but because the checked parameters can vary with some signals, it is necessary to check these parameters also during the simulation. If the user gets these kinds of error messages during the simulation, the user should check simulation definitions carefully. The results the user gets after this kind of error message are not necessarily reliable.</w:t>
      </w:r>
    </w:p>
    <w:p w14:paraId="3E30E39D" w14:textId="77777777" w:rsidR="000234D0" w:rsidRDefault="000234D0" w:rsidP="001A2804">
      <w:pPr>
        <w:rPr>
          <w:rFonts w:ascii="Times New Roman" w:eastAsia="Times New Roman" w:hAnsi="Times New Roman" w:cs="Times New Roman"/>
          <w:sz w:val="24"/>
          <w:szCs w:val="24"/>
          <w:lang w:val="en-US" w:eastAsia="sv-SE"/>
        </w:rPr>
      </w:pPr>
    </w:p>
    <w:p w14:paraId="7498CA9C" w14:textId="77777777" w:rsidR="000234D0" w:rsidRDefault="000234D0" w:rsidP="001A2804">
      <w:pPr>
        <w:rPr>
          <w:rFonts w:ascii="Times New Roman" w:eastAsia="Times New Roman" w:hAnsi="Times New Roman" w:cs="Times New Roman"/>
          <w:sz w:val="24"/>
          <w:szCs w:val="24"/>
          <w:lang w:val="en-US" w:eastAsia="sv-SE"/>
        </w:rPr>
      </w:pPr>
    </w:p>
    <w:p w14:paraId="24A1B4F1" w14:textId="77777777" w:rsidR="000234D0" w:rsidRDefault="000234D0" w:rsidP="001A2804">
      <w:pPr>
        <w:rPr>
          <w:rFonts w:ascii="Times New Roman" w:eastAsia="Times New Roman" w:hAnsi="Times New Roman" w:cs="Times New Roman"/>
          <w:sz w:val="24"/>
          <w:szCs w:val="24"/>
          <w:lang w:val="en-US" w:eastAsia="sv-SE"/>
        </w:rPr>
      </w:pPr>
    </w:p>
    <w:p w14:paraId="6AA7352D" w14:textId="77777777" w:rsidR="000234D0" w:rsidRDefault="000234D0" w:rsidP="001A2804">
      <w:pPr>
        <w:rPr>
          <w:rFonts w:ascii="Times New Roman" w:eastAsia="Times New Roman" w:hAnsi="Times New Roman" w:cs="Times New Roman"/>
          <w:sz w:val="24"/>
          <w:szCs w:val="24"/>
          <w:lang w:val="en-US" w:eastAsia="sv-SE"/>
        </w:rPr>
      </w:pPr>
    </w:p>
    <w:p w14:paraId="2BAFDEF5" w14:textId="77777777" w:rsidR="000234D0" w:rsidRDefault="000234D0" w:rsidP="001A2804">
      <w:pPr>
        <w:rPr>
          <w:rFonts w:ascii="Times New Roman" w:eastAsia="Times New Roman" w:hAnsi="Times New Roman" w:cs="Times New Roman"/>
          <w:sz w:val="24"/>
          <w:szCs w:val="24"/>
          <w:lang w:val="en-US" w:eastAsia="sv-SE"/>
        </w:rPr>
      </w:pPr>
    </w:p>
    <w:p w14:paraId="15092E27" w14:textId="77777777" w:rsidR="000234D0" w:rsidRDefault="000234D0" w:rsidP="001A2804">
      <w:pPr>
        <w:rPr>
          <w:rFonts w:ascii="Times New Roman" w:eastAsia="Times New Roman" w:hAnsi="Times New Roman" w:cs="Times New Roman"/>
          <w:sz w:val="24"/>
          <w:szCs w:val="24"/>
          <w:lang w:val="en-US" w:eastAsia="sv-SE"/>
        </w:rPr>
      </w:pPr>
    </w:p>
    <w:p w14:paraId="1C3C5D25" w14:textId="77777777" w:rsidR="000234D0" w:rsidRDefault="000234D0" w:rsidP="001A2804">
      <w:pPr>
        <w:rPr>
          <w:rFonts w:ascii="Times New Roman" w:eastAsia="Times New Roman" w:hAnsi="Times New Roman" w:cs="Times New Roman"/>
          <w:sz w:val="24"/>
          <w:szCs w:val="24"/>
          <w:lang w:val="en-US" w:eastAsia="sv-SE"/>
        </w:rPr>
      </w:pPr>
    </w:p>
    <w:p w14:paraId="52CE1926" w14:textId="77777777" w:rsidR="000234D0" w:rsidRDefault="000234D0" w:rsidP="001A2804">
      <w:pPr>
        <w:rPr>
          <w:rFonts w:ascii="Times New Roman" w:eastAsia="Times New Roman" w:hAnsi="Times New Roman" w:cs="Times New Roman"/>
          <w:sz w:val="24"/>
          <w:szCs w:val="24"/>
          <w:lang w:val="en-US" w:eastAsia="sv-SE"/>
        </w:rPr>
      </w:pPr>
    </w:p>
    <w:p w14:paraId="47A7B64C" w14:textId="77777777" w:rsidR="000234D0" w:rsidRDefault="000234D0" w:rsidP="001A2804">
      <w:pPr>
        <w:rPr>
          <w:rFonts w:ascii="Times New Roman" w:eastAsia="Times New Roman" w:hAnsi="Times New Roman" w:cs="Times New Roman"/>
          <w:sz w:val="24"/>
          <w:szCs w:val="24"/>
          <w:lang w:val="en-US" w:eastAsia="sv-SE"/>
        </w:rPr>
      </w:pPr>
    </w:p>
    <w:p w14:paraId="0809663E" w14:textId="77777777" w:rsidR="000234D0" w:rsidRDefault="000234D0" w:rsidP="001A2804">
      <w:pPr>
        <w:rPr>
          <w:rFonts w:ascii="Times New Roman" w:eastAsia="Times New Roman" w:hAnsi="Times New Roman" w:cs="Times New Roman"/>
          <w:sz w:val="24"/>
          <w:szCs w:val="24"/>
          <w:lang w:val="en-US" w:eastAsia="sv-SE"/>
        </w:rPr>
      </w:pPr>
    </w:p>
    <w:p w14:paraId="6BA409D3" w14:textId="77777777" w:rsidR="000234D0" w:rsidRDefault="000234D0" w:rsidP="001A2804">
      <w:pPr>
        <w:rPr>
          <w:rFonts w:ascii="Times New Roman" w:eastAsia="Times New Roman" w:hAnsi="Times New Roman" w:cs="Times New Roman"/>
          <w:sz w:val="24"/>
          <w:szCs w:val="24"/>
          <w:lang w:val="en-US" w:eastAsia="sv-SE"/>
        </w:rPr>
      </w:pPr>
    </w:p>
    <w:p w14:paraId="0F19D16D" w14:textId="77777777" w:rsidR="000234D0" w:rsidRDefault="000234D0" w:rsidP="001A2804">
      <w:pPr>
        <w:rPr>
          <w:rFonts w:ascii="Times New Roman" w:eastAsia="Times New Roman" w:hAnsi="Times New Roman" w:cs="Times New Roman"/>
          <w:sz w:val="24"/>
          <w:szCs w:val="24"/>
          <w:lang w:val="en-US" w:eastAsia="sv-SE"/>
        </w:rPr>
      </w:pPr>
    </w:p>
    <w:p w14:paraId="6C83FA1E" w14:textId="77777777" w:rsidR="000234D0" w:rsidRDefault="000234D0" w:rsidP="001A2804">
      <w:pPr>
        <w:rPr>
          <w:rFonts w:ascii="Times New Roman" w:eastAsia="Times New Roman" w:hAnsi="Times New Roman" w:cs="Times New Roman"/>
          <w:sz w:val="24"/>
          <w:szCs w:val="24"/>
          <w:lang w:val="en-US" w:eastAsia="sv-SE"/>
        </w:rPr>
      </w:pPr>
    </w:p>
    <w:p w14:paraId="1E1F4198" w14:textId="77777777" w:rsidR="000234D0" w:rsidRDefault="000234D0" w:rsidP="001A2804">
      <w:pPr>
        <w:rPr>
          <w:rFonts w:ascii="Times New Roman" w:eastAsia="Times New Roman" w:hAnsi="Times New Roman" w:cs="Times New Roman"/>
          <w:sz w:val="24"/>
          <w:szCs w:val="24"/>
          <w:lang w:val="en-US" w:eastAsia="sv-SE"/>
        </w:rPr>
      </w:pPr>
    </w:p>
    <w:p w14:paraId="30241EE4" w14:textId="77777777" w:rsidR="000234D0" w:rsidRDefault="000234D0" w:rsidP="001A2804">
      <w:pPr>
        <w:rPr>
          <w:rFonts w:ascii="Times New Roman" w:eastAsia="Times New Roman" w:hAnsi="Times New Roman" w:cs="Times New Roman"/>
          <w:sz w:val="24"/>
          <w:szCs w:val="24"/>
          <w:lang w:val="en-US" w:eastAsia="sv-SE"/>
        </w:rPr>
      </w:pPr>
    </w:p>
    <w:p w14:paraId="74C1CCEB" w14:textId="77777777" w:rsidR="000234D0" w:rsidRDefault="000234D0" w:rsidP="001A2804">
      <w:pPr>
        <w:rPr>
          <w:rFonts w:ascii="Times New Roman" w:eastAsia="Times New Roman" w:hAnsi="Times New Roman" w:cs="Times New Roman"/>
          <w:sz w:val="24"/>
          <w:szCs w:val="24"/>
          <w:lang w:val="en-US" w:eastAsia="sv-SE"/>
        </w:rPr>
      </w:pPr>
    </w:p>
    <w:p w14:paraId="49DF4723" w14:textId="77777777" w:rsidR="000234D0" w:rsidRDefault="000234D0" w:rsidP="001A2804">
      <w:pPr>
        <w:rPr>
          <w:rFonts w:ascii="Times New Roman" w:eastAsia="Times New Roman" w:hAnsi="Times New Roman" w:cs="Times New Roman"/>
          <w:sz w:val="24"/>
          <w:szCs w:val="24"/>
          <w:lang w:val="en-US" w:eastAsia="sv-SE"/>
        </w:rPr>
      </w:pPr>
    </w:p>
    <w:p w14:paraId="15B8D59F" w14:textId="77777777" w:rsidR="000234D0" w:rsidRDefault="000234D0" w:rsidP="001A2804">
      <w:pPr>
        <w:rPr>
          <w:rFonts w:ascii="Times New Roman" w:eastAsia="Times New Roman" w:hAnsi="Times New Roman" w:cs="Times New Roman"/>
          <w:sz w:val="24"/>
          <w:szCs w:val="24"/>
          <w:lang w:val="en-US" w:eastAsia="sv-SE"/>
        </w:rPr>
      </w:pPr>
    </w:p>
    <w:p w14:paraId="6EE7E84F" w14:textId="77777777" w:rsidR="000234D0" w:rsidRPr="001A2804" w:rsidRDefault="000234D0" w:rsidP="001A2804">
      <w:pPr>
        <w:rPr>
          <w:rFonts w:ascii="Times New Roman" w:eastAsia="Times New Roman" w:hAnsi="Times New Roman" w:cs="Times New Roman"/>
          <w:sz w:val="24"/>
          <w:szCs w:val="24"/>
          <w:lang w:val="en-US" w:eastAsia="sv-SE"/>
        </w:rPr>
      </w:pPr>
    </w:p>
    <w:p w14:paraId="51C81DB4"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lastRenderedPageBreak/>
        <w:t xml:space="preserve">Table: Error codes in </w:t>
      </w:r>
      <w:proofErr w:type="spellStart"/>
      <w:r w:rsidRPr="001A2804">
        <w:rPr>
          <w:rFonts w:ascii="Verdana" w:eastAsia="Times New Roman" w:hAnsi="Verdana" w:cs="Times New Roman"/>
          <w:color w:val="000000"/>
          <w:sz w:val="18"/>
          <w:szCs w:val="18"/>
          <w:lang w:val="en-US" w:eastAsia="sv-SE"/>
        </w:rPr>
        <w:t>Apros</w:t>
      </w:r>
      <w:proofErr w:type="spellEnd"/>
      <w:r w:rsidRPr="001A2804">
        <w:rPr>
          <w:rFonts w:ascii="Verdana" w:eastAsia="Times New Roman" w:hAnsi="Verdana" w:cs="Times New Roman"/>
          <w:color w:val="000000"/>
          <w:sz w:val="18"/>
          <w:szCs w:val="18"/>
          <w:lang w:val="en-US" w:eastAsia="sv-SE"/>
        </w:rPr>
        <w:t xml:space="preserve"> Automation System</w:t>
      </w:r>
    </w:p>
    <w:tbl>
      <w:tblPr>
        <w:tblW w:w="0" w:type="auto"/>
        <w:tblCellSpacing w:w="0" w:type="dxa"/>
        <w:tblBorders>
          <w:top w:val="outset" w:sz="4" w:space="0" w:color="808080"/>
          <w:left w:val="outset" w:sz="4" w:space="0" w:color="808080"/>
          <w:bottom w:val="outset" w:sz="4" w:space="0" w:color="808080"/>
          <w:right w:val="outset" w:sz="4" w:space="0" w:color="808080"/>
        </w:tblBorders>
        <w:tblCellMar>
          <w:left w:w="0" w:type="dxa"/>
          <w:right w:w="0" w:type="dxa"/>
        </w:tblCellMar>
        <w:tblLook w:val="04A0" w:firstRow="1" w:lastRow="0" w:firstColumn="1" w:lastColumn="0" w:noHBand="0" w:noVBand="1"/>
      </w:tblPr>
      <w:tblGrid>
        <w:gridCol w:w="588"/>
        <w:gridCol w:w="3256"/>
        <w:gridCol w:w="5218"/>
      </w:tblGrid>
      <w:tr w:rsidR="001A2804" w:rsidRPr="001A2804" w14:paraId="7AC354A8"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052857BD" w14:textId="77777777" w:rsidR="001A2804" w:rsidRPr="001A2804" w:rsidRDefault="001A2804" w:rsidP="001A2804">
            <w:pPr>
              <w:rPr>
                <w:rFonts w:ascii="Times New Roman" w:eastAsia="Times New Roman" w:hAnsi="Times New Roman" w:cs="Times New Roman"/>
                <w:sz w:val="24"/>
                <w:szCs w:val="24"/>
                <w:lang w:eastAsia="sv-SE"/>
              </w:rPr>
            </w:pPr>
            <w:proofErr w:type="spellStart"/>
            <w:r w:rsidRPr="001A2804">
              <w:rPr>
                <w:rFonts w:ascii="Verdana" w:eastAsia="Times New Roman" w:hAnsi="Verdana" w:cs="Times New Roman"/>
                <w:b/>
                <w:bCs/>
                <w:color w:val="000000"/>
                <w:sz w:val="18"/>
                <w:szCs w:val="18"/>
                <w:lang w:eastAsia="sv-SE"/>
              </w:rPr>
              <w:t>Error</w:t>
            </w:r>
            <w:proofErr w:type="spellEnd"/>
            <w:r w:rsidRPr="001A2804">
              <w:rPr>
                <w:rFonts w:ascii="Verdana" w:eastAsia="Times New Roman" w:hAnsi="Verdana" w:cs="Times New Roman"/>
                <w:b/>
                <w:bCs/>
                <w:color w:val="000000"/>
                <w:sz w:val="18"/>
                <w:szCs w:val="18"/>
                <w:lang w:eastAsia="sv-SE"/>
              </w:rPr>
              <w:t xml:space="preserve"> </w:t>
            </w:r>
            <w:proofErr w:type="spellStart"/>
            <w:r w:rsidRPr="001A2804">
              <w:rPr>
                <w:rFonts w:ascii="Verdana" w:eastAsia="Times New Roman" w:hAnsi="Verdana" w:cs="Times New Roman"/>
                <w:b/>
                <w:bCs/>
                <w:color w:val="000000"/>
                <w:sz w:val="18"/>
                <w:szCs w:val="18"/>
                <w:lang w:eastAsia="sv-SE"/>
              </w:rPr>
              <w:t>code</w:t>
            </w:r>
            <w:proofErr w:type="spellEnd"/>
          </w:p>
        </w:tc>
        <w:tc>
          <w:tcPr>
            <w:tcW w:w="0" w:type="auto"/>
            <w:tcBorders>
              <w:top w:val="outset" w:sz="4" w:space="0" w:color="808080"/>
              <w:left w:val="outset" w:sz="4" w:space="0" w:color="808080"/>
              <w:bottom w:val="outset" w:sz="4" w:space="0" w:color="808080"/>
              <w:right w:val="outset" w:sz="4" w:space="0" w:color="808080"/>
            </w:tcBorders>
            <w:hideMark/>
          </w:tcPr>
          <w:p w14:paraId="77BA9CDD" w14:textId="77777777" w:rsidR="001A2804" w:rsidRPr="001A2804" w:rsidRDefault="001A2804" w:rsidP="001A2804">
            <w:pPr>
              <w:rPr>
                <w:rFonts w:ascii="Times New Roman" w:eastAsia="Times New Roman" w:hAnsi="Times New Roman" w:cs="Times New Roman"/>
                <w:sz w:val="24"/>
                <w:szCs w:val="24"/>
                <w:lang w:eastAsia="sv-SE"/>
              </w:rPr>
            </w:pPr>
            <w:proofErr w:type="spellStart"/>
            <w:r w:rsidRPr="001A2804">
              <w:rPr>
                <w:rFonts w:ascii="Verdana" w:eastAsia="Times New Roman" w:hAnsi="Verdana" w:cs="Times New Roman"/>
                <w:b/>
                <w:bCs/>
                <w:color w:val="000000"/>
                <w:sz w:val="18"/>
                <w:szCs w:val="18"/>
                <w:lang w:eastAsia="sv-SE"/>
              </w:rPr>
              <w:t>Error</w:t>
            </w:r>
            <w:proofErr w:type="spellEnd"/>
            <w:r w:rsidRPr="001A2804">
              <w:rPr>
                <w:rFonts w:ascii="Verdana" w:eastAsia="Times New Roman" w:hAnsi="Verdana" w:cs="Times New Roman"/>
                <w:b/>
                <w:bCs/>
                <w:color w:val="000000"/>
                <w:sz w:val="18"/>
                <w:szCs w:val="18"/>
                <w:lang w:eastAsia="sv-SE"/>
              </w:rPr>
              <w:t xml:space="preserve"> </w:t>
            </w:r>
            <w:proofErr w:type="spellStart"/>
            <w:r w:rsidRPr="001A2804">
              <w:rPr>
                <w:rFonts w:ascii="Verdana" w:eastAsia="Times New Roman" w:hAnsi="Verdana" w:cs="Times New Roman"/>
                <w:b/>
                <w:bCs/>
                <w:color w:val="000000"/>
                <w:sz w:val="18"/>
                <w:szCs w:val="18"/>
                <w:lang w:eastAsia="sv-SE"/>
              </w:rPr>
              <w:t>message</w:t>
            </w:r>
            <w:proofErr w:type="spellEnd"/>
          </w:p>
        </w:tc>
        <w:tc>
          <w:tcPr>
            <w:tcW w:w="0" w:type="auto"/>
            <w:tcBorders>
              <w:top w:val="outset" w:sz="4" w:space="0" w:color="808080"/>
              <w:left w:val="outset" w:sz="4" w:space="0" w:color="808080"/>
              <w:bottom w:val="outset" w:sz="4" w:space="0" w:color="808080"/>
              <w:right w:val="outset" w:sz="4" w:space="0" w:color="808080"/>
            </w:tcBorders>
            <w:hideMark/>
          </w:tcPr>
          <w:p w14:paraId="4D20B4C2" w14:textId="77777777" w:rsidR="001A2804" w:rsidRPr="001A2804" w:rsidRDefault="001A2804" w:rsidP="001A2804">
            <w:pPr>
              <w:rPr>
                <w:rFonts w:ascii="Times New Roman" w:eastAsia="Times New Roman" w:hAnsi="Times New Roman" w:cs="Times New Roman"/>
                <w:sz w:val="24"/>
                <w:szCs w:val="24"/>
                <w:lang w:eastAsia="sv-SE"/>
              </w:rPr>
            </w:pPr>
            <w:proofErr w:type="spellStart"/>
            <w:r w:rsidRPr="001A2804">
              <w:rPr>
                <w:rFonts w:ascii="Verdana" w:eastAsia="Times New Roman" w:hAnsi="Verdana" w:cs="Times New Roman"/>
                <w:b/>
                <w:bCs/>
                <w:color w:val="000000"/>
                <w:sz w:val="18"/>
                <w:szCs w:val="18"/>
                <w:lang w:eastAsia="sv-SE"/>
              </w:rPr>
              <w:t>Description</w:t>
            </w:r>
            <w:proofErr w:type="spellEnd"/>
            <w:r w:rsidRPr="001A2804">
              <w:rPr>
                <w:rFonts w:ascii="Verdana" w:eastAsia="Times New Roman" w:hAnsi="Verdana" w:cs="Times New Roman"/>
                <w:b/>
                <w:bCs/>
                <w:color w:val="000000"/>
                <w:sz w:val="18"/>
                <w:szCs w:val="18"/>
                <w:lang w:eastAsia="sv-SE"/>
              </w:rPr>
              <w:t xml:space="preserve"> </w:t>
            </w:r>
            <w:proofErr w:type="spellStart"/>
            <w:r w:rsidRPr="001A2804">
              <w:rPr>
                <w:rFonts w:ascii="Verdana" w:eastAsia="Times New Roman" w:hAnsi="Verdana" w:cs="Times New Roman"/>
                <w:b/>
                <w:bCs/>
                <w:color w:val="000000"/>
                <w:sz w:val="18"/>
                <w:szCs w:val="18"/>
                <w:lang w:eastAsia="sv-SE"/>
              </w:rPr>
              <w:t>of</w:t>
            </w:r>
            <w:proofErr w:type="spellEnd"/>
            <w:r w:rsidRPr="001A2804">
              <w:rPr>
                <w:rFonts w:ascii="Verdana" w:eastAsia="Times New Roman" w:hAnsi="Verdana" w:cs="Times New Roman"/>
                <w:b/>
                <w:bCs/>
                <w:color w:val="000000"/>
                <w:sz w:val="18"/>
                <w:szCs w:val="18"/>
                <w:lang w:eastAsia="sv-SE"/>
              </w:rPr>
              <w:t xml:space="preserve"> the </w:t>
            </w:r>
            <w:proofErr w:type="spellStart"/>
            <w:r w:rsidRPr="001A2804">
              <w:rPr>
                <w:rFonts w:ascii="Verdana" w:eastAsia="Times New Roman" w:hAnsi="Verdana" w:cs="Times New Roman"/>
                <w:b/>
                <w:bCs/>
                <w:color w:val="000000"/>
                <w:sz w:val="18"/>
                <w:szCs w:val="18"/>
                <w:lang w:eastAsia="sv-SE"/>
              </w:rPr>
              <w:t>error</w:t>
            </w:r>
            <w:proofErr w:type="spellEnd"/>
          </w:p>
        </w:tc>
      </w:tr>
      <w:tr w:rsidR="001A2804" w:rsidRPr="001A2804" w14:paraId="3A2A433B"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3293BD99"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4052</w:t>
            </w:r>
          </w:p>
        </w:tc>
        <w:tc>
          <w:tcPr>
            <w:tcW w:w="0" w:type="auto"/>
            <w:tcBorders>
              <w:top w:val="outset" w:sz="4" w:space="0" w:color="808080"/>
              <w:left w:val="outset" w:sz="4" w:space="0" w:color="808080"/>
              <w:bottom w:val="outset" w:sz="4" w:space="0" w:color="808080"/>
              <w:right w:val="outset" w:sz="4" w:space="0" w:color="808080"/>
            </w:tcBorders>
            <w:hideMark/>
          </w:tcPr>
          <w:p w14:paraId="68DD6721"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CAN NOT ADD CALCULATION ORDER MODULES</w:t>
            </w:r>
          </w:p>
        </w:tc>
        <w:tc>
          <w:tcPr>
            <w:tcW w:w="0" w:type="auto"/>
            <w:tcBorders>
              <w:top w:val="outset" w:sz="4" w:space="0" w:color="808080"/>
              <w:left w:val="outset" w:sz="4" w:space="0" w:color="808080"/>
              <w:bottom w:val="outset" w:sz="4" w:space="0" w:color="808080"/>
              <w:right w:val="outset" w:sz="4" w:space="0" w:color="808080"/>
            </w:tcBorders>
            <w:hideMark/>
          </w:tcPr>
          <w:p w14:paraId="10CA40F2"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val="en-US" w:eastAsia="sv-SE"/>
              </w:rPr>
              <w:t xml:space="preserve">Analog or binary signal CALCULATION_ORDER modules could not be added with the command "UPDATE/ALL CALCULATION_ ORDER </w:t>
            </w:r>
            <w:bookmarkStart w:id="127" w:name="C_ANALOG_ORDER"/>
            <w:r w:rsidRPr="001A2804">
              <w:rPr>
                <w:rFonts w:ascii="Verdana" w:eastAsia="Times New Roman" w:hAnsi="Verdana" w:cs="Times New Roman"/>
                <w:color w:val="000000"/>
                <w:sz w:val="18"/>
                <w:szCs w:val="18"/>
                <w:lang w:val="en-US" w:eastAsia="sv-SE"/>
              </w:rPr>
              <w:t>C_ANALOG_ORDER</w:t>
            </w:r>
            <w:bookmarkEnd w:id="127"/>
            <w:r w:rsidRPr="001A2804">
              <w:rPr>
                <w:rFonts w:ascii="Verdana" w:eastAsia="Times New Roman" w:hAnsi="Verdana" w:cs="Times New Roman"/>
                <w:color w:val="000000"/>
                <w:sz w:val="18"/>
                <w:szCs w:val="18"/>
                <w:lang w:val="en-US" w:eastAsia="sv-SE"/>
              </w:rPr>
              <w:t xml:space="preserve"> EXIT". </w:t>
            </w:r>
            <w:r w:rsidRPr="001A2804">
              <w:rPr>
                <w:rFonts w:ascii="Verdana" w:eastAsia="Times New Roman" w:hAnsi="Verdana" w:cs="Times New Roman"/>
                <w:color w:val="000000"/>
                <w:sz w:val="18"/>
                <w:szCs w:val="18"/>
                <w:lang w:eastAsia="sv-SE"/>
              </w:rPr>
              <w:t xml:space="preserve">Simulation </w:t>
            </w:r>
            <w:proofErr w:type="spellStart"/>
            <w:r w:rsidRPr="001A2804">
              <w:rPr>
                <w:rFonts w:ascii="Verdana" w:eastAsia="Times New Roman" w:hAnsi="Verdana" w:cs="Times New Roman"/>
                <w:color w:val="000000"/>
                <w:sz w:val="18"/>
                <w:szCs w:val="18"/>
                <w:lang w:eastAsia="sv-SE"/>
              </w:rPr>
              <w:t>should</w:t>
            </w:r>
            <w:proofErr w:type="spellEnd"/>
            <w:r w:rsidRPr="001A2804">
              <w:rPr>
                <w:rFonts w:ascii="Verdana" w:eastAsia="Times New Roman" w:hAnsi="Verdana" w:cs="Times New Roman"/>
                <w:color w:val="000000"/>
                <w:sz w:val="18"/>
                <w:szCs w:val="18"/>
                <w:lang w:eastAsia="sv-SE"/>
              </w:rPr>
              <w:t xml:space="preserve"> not be </w:t>
            </w:r>
            <w:proofErr w:type="spellStart"/>
            <w:r w:rsidRPr="001A2804">
              <w:rPr>
                <w:rFonts w:ascii="Verdana" w:eastAsia="Times New Roman" w:hAnsi="Verdana" w:cs="Times New Roman"/>
                <w:color w:val="000000"/>
                <w:sz w:val="18"/>
                <w:szCs w:val="18"/>
                <w:lang w:eastAsia="sv-SE"/>
              </w:rPr>
              <w:t>started</w:t>
            </w:r>
            <w:proofErr w:type="spellEnd"/>
            <w:r w:rsidRPr="001A2804">
              <w:rPr>
                <w:rFonts w:ascii="Verdana" w:eastAsia="Times New Roman" w:hAnsi="Verdana" w:cs="Times New Roman"/>
                <w:color w:val="000000"/>
                <w:sz w:val="18"/>
                <w:szCs w:val="18"/>
                <w:lang w:eastAsia="sv-SE"/>
              </w:rPr>
              <w:t xml:space="preserve"> </w:t>
            </w:r>
            <w:proofErr w:type="spellStart"/>
            <w:r w:rsidRPr="001A2804">
              <w:rPr>
                <w:rFonts w:ascii="Verdana" w:eastAsia="Times New Roman" w:hAnsi="Verdana" w:cs="Times New Roman"/>
                <w:color w:val="000000"/>
                <w:sz w:val="18"/>
                <w:szCs w:val="18"/>
                <w:lang w:eastAsia="sv-SE"/>
              </w:rPr>
              <w:t>without</w:t>
            </w:r>
            <w:proofErr w:type="spellEnd"/>
            <w:r w:rsidRPr="001A2804">
              <w:rPr>
                <w:rFonts w:ascii="Verdana" w:eastAsia="Times New Roman" w:hAnsi="Verdana" w:cs="Times New Roman"/>
                <w:color w:val="000000"/>
                <w:sz w:val="18"/>
                <w:szCs w:val="18"/>
                <w:lang w:eastAsia="sv-SE"/>
              </w:rPr>
              <w:t xml:space="preserve"> </w:t>
            </w:r>
            <w:proofErr w:type="spellStart"/>
            <w:r w:rsidRPr="001A2804">
              <w:rPr>
                <w:rFonts w:ascii="Verdana" w:eastAsia="Times New Roman" w:hAnsi="Verdana" w:cs="Times New Roman"/>
                <w:color w:val="000000"/>
                <w:sz w:val="18"/>
                <w:szCs w:val="18"/>
                <w:lang w:eastAsia="sv-SE"/>
              </w:rPr>
              <w:t>these</w:t>
            </w:r>
            <w:proofErr w:type="spellEnd"/>
            <w:r w:rsidRPr="001A2804">
              <w:rPr>
                <w:rFonts w:ascii="Verdana" w:eastAsia="Times New Roman" w:hAnsi="Verdana" w:cs="Times New Roman"/>
                <w:color w:val="000000"/>
                <w:sz w:val="18"/>
                <w:szCs w:val="18"/>
                <w:lang w:eastAsia="sv-SE"/>
              </w:rPr>
              <w:t xml:space="preserve"> </w:t>
            </w:r>
            <w:proofErr w:type="spellStart"/>
            <w:r w:rsidRPr="001A2804">
              <w:rPr>
                <w:rFonts w:ascii="Verdana" w:eastAsia="Times New Roman" w:hAnsi="Verdana" w:cs="Times New Roman"/>
                <w:color w:val="000000"/>
                <w:sz w:val="18"/>
                <w:szCs w:val="18"/>
                <w:lang w:eastAsia="sv-SE"/>
              </w:rPr>
              <w:t>modules</w:t>
            </w:r>
            <w:proofErr w:type="spellEnd"/>
            <w:r w:rsidRPr="001A2804">
              <w:rPr>
                <w:rFonts w:ascii="Verdana" w:eastAsia="Times New Roman" w:hAnsi="Verdana" w:cs="Times New Roman"/>
                <w:color w:val="000000"/>
                <w:sz w:val="18"/>
                <w:szCs w:val="18"/>
                <w:lang w:eastAsia="sv-SE"/>
              </w:rPr>
              <w:t>.</w:t>
            </w:r>
          </w:p>
        </w:tc>
      </w:tr>
      <w:tr w:rsidR="001A2804" w:rsidRPr="00EE1CAF" w14:paraId="2ED9C6A4"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0261F492"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4053</w:t>
            </w:r>
          </w:p>
        </w:tc>
        <w:tc>
          <w:tcPr>
            <w:tcW w:w="0" w:type="auto"/>
            <w:tcBorders>
              <w:top w:val="outset" w:sz="4" w:space="0" w:color="808080"/>
              <w:left w:val="outset" w:sz="4" w:space="0" w:color="808080"/>
              <w:bottom w:val="outset" w:sz="4" w:space="0" w:color="808080"/>
              <w:right w:val="outset" w:sz="4" w:space="0" w:color="808080"/>
            </w:tcBorders>
            <w:hideMark/>
          </w:tcPr>
          <w:p w14:paraId="02F0391E"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DO NOT START SIMULATION</w:t>
            </w:r>
          </w:p>
        </w:tc>
        <w:tc>
          <w:tcPr>
            <w:tcW w:w="0" w:type="auto"/>
            <w:tcBorders>
              <w:top w:val="outset" w:sz="4" w:space="0" w:color="808080"/>
              <w:left w:val="outset" w:sz="4" w:space="0" w:color="808080"/>
              <w:bottom w:val="outset" w:sz="4" w:space="0" w:color="808080"/>
              <w:right w:val="outset" w:sz="4" w:space="0" w:color="808080"/>
            </w:tcBorders>
            <w:hideMark/>
          </w:tcPr>
          <w:p w14:paraId="54CBF097"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Signal address calculation failed or CALCULATION_ORDER modules could not be added. The automation system will not function properly and the simulation should not be started. In address calculation failed, the number of the fatal errors is also printed.</w:t>
            </w:r>
          </w:p>
        </w:tc>
      </w:tr>
      <w:tr w:rsidR="001A2804" w:rsidRPr="00EE1CAF" w14:paraId="1247B828"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73A64217"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4081</w:t>
            </w:r>
          </w:p>
        </w:tc>
        <w:tc>
          <w:tcPr>
            <w:tcW w:w="0" w:type="auto"/>
            <w:tcBorders>
              <w:top w:val="outset" w:sz="4" w:space="0" w:color="808080"/>
              <w:left w:val="outset" w:sz="4" w:space="0" w:color="808080"/>
              <w:bottom w:val="outset" w:sz="4" w:space="0" w:color="808080"/>
              <w:right w:val="outset" w:sz="4" w:space="0" w:color="808080"/>
            </w:tcBorders>
            <w:hideMark/>
          </w:tcPr>
          <w:p w14:paraId="4C425541"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NO OUTPUT SIGNAL DEFINED FOR</w:t>
            </w:r>
          </w:p>
        </w:tc>
        <w:tc>
          <w:tcPr>
            <w:tcW w:w="0" w:type="auto"/>
            <w:tcBorders>
              <w:top w:val="outset" w:sz="4" w:space="0" w:color="808080"/>
              <w:left w:val="outset" w:sz="4" w:space="0" w:color="808080"/>
              <w:bottom w:val="outset" w:sz="4" w:space="0" w:color="808080"/>
              <w:right w:val="outset" w:sz="4" w:space="0" w:color="808080"/>
            </w:tcBorders>
            <w:hideMark/>
          </w:tcPr>
          <w:p w14:paraId="27CD83D8"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Component in preparation without an output signal. Since output signals are automatically created when a module is added, there might be an error in the generic component level.</w:t>
            </w:r>
          </w:p>
        </w:tc>
      </w:tr>
      <w:tr w:rsidR="001A2804" w:rsidRPr="00EE1CAF" w14:paraId="6A99622C"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6470A355"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4082</w:t>
            </w:r>
          </w:p>
        </w:tc>
        <w:tc>
          <w:tcPr>
            <w:tcW w:w="0" w:type="auto"/>
            <w:tcBorders>
              <w:top w:val="outset" w:sz="4" w:space="0" w:color="808080"/>
              <w:left w:val="outset" w:sz="4" w:space="0" w:color="808080"/>
              <w:bottom w:val="outset" w:sz="4" w:space="0" w:color="808080"/>
              <w:right w:val="outset" w:sz="4" w:space="0" w:color="808080"/>
            </w:tcBorders>
            <w:hideMark/>
          </w:tcPr>
          <w:p w14:paraId="5036D4B0"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NO INPUT SIGNAL DEFINED FOR</w:t>
            </w:r>
          </w:p>
        </w:tc>
        <w:tc>
          <w:tcPr>
            <w:tcW w:w="0" w:type="auto"/>
            <w:tcBorders>
              <w:top w:val="outset" w:sz="4" w:space="0" w:color="808080"/>
              <w:left w:val="outset" w:sz="4" w:space="0" w:color="808080"/>
              <w:bottom w:val="outset" w:sz="4" w:space="0" w:color="808080"/>
              <w:right w:val="outset" w:sz="4" w:space="0" w:color="808080"/>
            </w:tcBorders>
            <w:hideMark/>
          </w:tcPr>
          <w:p w14:paraId="628A317D"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Component in preparation without an input signal.</w:t>
            </w:r>
          </w:p>
        </w:tc>
      </w:tr>
      <w:tr w:rsidR="001A2804" w:rsidRPr="00EE1CAF" w14:paraId="3F746D94"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1958230E"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4084</w:t>
            </w:r>
          </w:p>
        </w:tc>
        <w:tc>
          <w:tcPr>
            <w:tcW w:w="0" w:type="auto"/>
            <w:tcBorders>
              <w:top w:val="outset" w:sz="4" w:space="0" w:color="808080"/>
              <w:left w:val="outset" w:sz="4" w:space="0" w:color="808080"/>
              <w:bottom w:val="outset" w:sz="4" w:space="0" w:color="808080"/>
              <w:right w:val="outset" w:sz="4" w:space="0" w:color="808080"/>
            </w:tcBorders>
            <w:hideMark/>
          </w:tcPr>
          <w:p w14:paraId="6545873B"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NO STATE SIGNAL DEFINED FOR</w:t>
            </w:r>
          </w:p>
        </w:tc>
        <w:tc>
          <w:tcPr>
            <w:tcW w:w="0" w:type="auto"/>
            <w:tcBorders>
              <w:top w:val="outset" w:sz="4" w:space="0" w:color="808080"/>
              <w:left w:val="outset" w:sz="4" w:space="0" w:color="808080"/>
              <w:bottom w:val="outset" w:sz="4" w:space="0" w:color="808080"/>
              <w:right w:val="outset" w:sz="4" w:space="0" w:color="808080"/>
            </w:tcBorders>
            <w:hideMark/>
          </w:tcPr>
          <w:p w14:paraId="3761D6A6"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Command module of sequential program or on/off device controller in preparation without a state signal. Since output signals are automatically created when a module is added, there might be an error in the generic component level.</w:t>
            </w:r>
          </w:p>
        </w:tc>
      </w:tr>
      <w:tr w:rsidR="001A2804" w:rsidRPr="00EE1CAF" w14:paraId="334AA8E1"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709CA758"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4088</w:t>
            </w:r>
          </w:p>
        </w:tc>
        <w:tc>
          <w:tcPr>
            <w:tcW w:w="0" w:type="auto"/>
            <w:tcBorders>
              <w:top w:val="outset" w:sz="4" w:space="0" w:color="808080"/>
              <w:left w:val="outset" w:sz="4" w:space="0" w:color="808080"/>
              <w:bottom w:val="outset" w:sz="4" w:space="0" w:color="808080"/>
              <w:right w:val="outset" w:sz="4" w:space="0" w:color="808080"/>
            </w:tcBorders>
            <w:hideMark/>
          </w:tcPr>
          <w:p w14:paraId="44CCE057"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NO STEPS DEFINED FOR</w:t>
            </w:r>
          </w:p>
        </w:tc>
        <w:tc>
          <w:tcPr>
            <w:tcW w:w="0" w:type="auto"/>
            <w:tcBorders>
              <w:top w:val="outset" w:sz="4" w:space="0" w:color="808080"/>
              <w:left w:val="outset" w:sz="4" w:space="0" w:color="808080"/>
              <w:bottom w:val="outset" w:sz="4" w:space="0" w:color="808080"/>
              <w:right w:val="outset" w:sz="4" w:space="0" w:color="808080"/>
            </w:tcBorders>
            <w:hideMark/>
          </w:tcPr>
          <w:p w14:paraId="02C74FBD"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Command module of the sequential program in preparation without any steps.</w:t>
            </w:r>
          </w:p>
        </w:tc>
      </w:tr>
      <w:tr w:rsidR="001A2804" w:rsidRPr="00EE1CAF" w14:paraId="2ECCF6A3"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523D8174"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4089</w:t>
            </w:r>
          </w:p>
        </w:tc>
        <w:tc>
          <w:tcPr>
            <w:tcW w:w="0" w:type="auto"/>
            <w:tcBorders>
              <w:top w:val="outset" w:sz="4" w:space="0" w:color="808080"/>
              <w:left w:val="outset" w:sz="4" w:space="0" w:color="808080"/>
              <w:bottom w:val="outset" w:sz="4" w:space="0" w:color="808080"/>
              <w:right w:val="outset" w:sz="4" w:space="0" w:color="808080"/>
            </w:tcBorders>
            <w:hideMark/>
          </w:tcPr>
          <w:p w14:paraId="1C9C1516"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NO ERROR SIGNAL DEFINED FOR</w:t>
            </w:r>
          </w:p>
        </w:tc>
        <w:tc>
          <w:tcPr>
            <w:tcW w:w="0" w:type="auto"/>
            <w:tcBorders>
              <w:top w:val="outset" w:sz="4" w:space="0" w:color="808080"/>
              <w:left w:val="outset" w:sz="4" w:space="0" w:color="808080"/>
              <w:bottom w:val="outset" w:sz="4" w:space="0" w:color="808080"/>
              <w:right w:val="outset" w:sz="4" w:space="0" w:color="808080"/>
            </w:tcBorders>
            <w:hideMark/>
          </w:tcPr>
          <w:p w14:paraId="2AE1AD95"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Command module of the sequential program in preparation without a control time exceeded signal.</w:t>
            </w:r>
          </w:p>
        </w:tc>
      </w:tr>
      <w:tr w:rsidR="001A2804" w:rsidRPr="00EE1CAF" w14:paraId="498D60BA"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081E85F6"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4092</w:t>
            </w:r>
          </w:p>
        </w:tc>
        <w:tc>
          <w:tcPr>
            <w:tcW w:w="0" w:type="auto"/>
            <w:tcBorders>
              <w:top w:val="outset" w:sz="4" w:space="0" w:color="808080"/>
              <w:left w:val="outset" w:sz="4" w:space="0" w:color="808080"/>
              <w:bottom w:val="outset" w:sz="4" w:space="0" w:color="808080"/>
              <w:right w:val="outset" w:sz="4" w:space="0" w:color="808080"/>
            </w:tcBorders>
            <w:hideMark/>
          </w:tcPr>
          <w:p w14:paraId="1605F16E"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NUMBER OF DEVICE CONTROLLERS WRONG</w:t>
            </w:r>
          </w:p>
        </w:tc>
        <w:tc>
          <w:tcPr>
            <w:tcW w:w="0" w:type="auto"/>
            <w:tcBorders>
              <w:top w:val="outset" w:sz="4" w:space="0" w:color="808080"/>
              <w:left w:val="outset" w:sz="4" w:space="0" w:color="808080"/>
              <w:bottom w:val="outset" w:sz="4" w:space="0" w:color="808080"/>
              <w:right w:val="outset" w:sz="4" w:space="0" w:color="808080"/>
            </w:tcBorders>
            <w:hideMark/>
          </w:tcPr>
          <w:p w14:paraId="7D0BD23D"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The number of signals connected to the device controllers does not match the number of device controllers in CHANGE_ OVER module.</w:t>
            </w:r>
          </w:p>
        </w:tc>
      </w:tr>
      <w:tr w:rsidR="001A2804" w:rsidRPr="00EE1CAF" w14:paraId="134606AC"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4FC48F12"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4093</w:t>
            </w:r>
          </w:p>
        </w:tc>
        <w:tc>
          <w:tcPr>
            <w:tcW w:w="0" w:type="auto"/>
            <w:tcBorders>
              <w:top w:val="outset" w:sz="4" w:space="0" w:color="808080"/>
              <w:left w:val="outset" w:sz="4" w:space="0" w:color="808080"/>
              <w:bottom w:val="outset" w:sz="4" w:space="0" w:color="808080"/>
              <w:right w:val="outset" w:sz="4" w:space="0" w:color="808080"/>
            </w:tcBorders>
            <w:hideMark/>
          </w:tcPr>
          <w:p w14:paraId="42B174AA"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NUMBER OF PRESELECTION SIGNALS WRONG</w:t>
            </w:r>
          </w:p>
        </w:tc>
        <w:tc>
          <w:tcPr>
            <w:tcW w:w="0" w:type="auto"/>
            <w:tcBorders>
              <w:top w:val="outset" w:sz="4" w:space="0" w:color="808080"/>
              <w:left w:val="outset" w:sz="4" w:space="0" w:color="808080"/>
              <w:bottom w:val="outset" w:sz="4" w:space="0" w:color="808080"/>
              <w:right w:val="outset" w:sz="4" w:space="0" w:color="808080"/>
            </w:tcBorders>
            <w:hideMark/>
          </w:tcPr>
          <w:p w14:paraId="2CD57068"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The number of preselection signals connected to the CHANGE_OVER module does not match the number of device controllers.</w:t>
            </w:r>
          </w:p>
        </w:tc>
      </w:tr>
      <w:tr w:rsidR="001A2804" w:rsidRPr="00EE1CAF" w14:paraId="1F74FE3F"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007AB381"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4096</w:t>
            </w:r>
          </w:p>
        </w:tc>
        <w:tc>
          <w:tcPr>
            <w:tcW w:w="0" w:type="auto"/>
            <w:tcBorders>
              <w:top w:val="outset" w:sz="4" w:space="0" w:color="808080"/>
              <w:left w:val="outset" w:sz="4" w:space="0" w:color="808080"/>
              <w:bottom w:val="outset" w:sz="4" w:space="0" w:color="808080"/>
              <w:right w:val="outset" w:sz="4" w:space="0" w:color="808080"/>
            </w:tcBorders>
            <w:hideMark/>
          </w:tcPr>
          <w:p w14:paraId="7E45061F"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COMMON ADDRESS NOT FOUND FOR</w:t>
            </w:r>
          </w:p>
        </w:tc>
        <w:tc>
          <w:tcPr>
            <w:tcW w:w="0" w:type="auto"/>
            <w:tcBorders>
              <w:top w:val="outset" w:sz="4" w:space="0" w:color="808080"/>
              <w:left w:val="outset" w:sz="4" w:space="0" w:color="808080"/>
              <w:bottom w:val="outset" w:sz="4" w:space="0" w:color="808080"/>
              <w:right w:val="outset" w:sz="4" w:space="0" w:color="808080"/>
            </w:tcBorders>
            <w:hideMark/>
          </w:tcPr>
          <w:p w14:paraId="3908BE30"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Calculation of variable common index failed.</w:t>
            </w:r>
          </w:p>
        </w:tc>
      </w:tr>
      <w:tr w:rsidR="001A2804" w:rsidRPr="00EE1CAF" w14:paraId="49A54AF0"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664A8350"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4102</w:t>
            </w:r>
          </w:p>
        </w:tc>
        <w:tc>
          <w:tcPr>
            <w:tcW w:w="0" w:type="auto"/>
            <w:tcBorders>
              <w:top w:val="outset" w:sz="4" w:space="0" w:color="808080"/>
              <w:left w:val="outset" w:sz="4" w:space="0" w:color="808080"/>
              <w:bottom w:val="outset" w:sz="4" w:space="0" w:color="808080"/>
              <w:right w:val="outset" w:sz="4" w:space="0" w:color="808080"/>
            </w:tcBorders>
            <w:hideMark/>
          </w:tcPr>
          <w:p w14:paraId="539C7864"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CHECK THE DEFINITIONS OF MAX SELECTOR MODULE</w:t>
            </w:r>
          </w:p>
        </w:tc>
        <w:tc>
          <w:tcPr>
            <w:tcW w:w="0" w:type="auto"/>
            <w:tcBorders>
              <w:top w:val="outset" w:sz="4" w:space="0" w:color="808080"/>
              <w:left w:val="outset" w:sz="4" w:space="0" w:color="808080"/>
              <w:bottom w:val="outset" w:sz="4" w:space="0" w:color="808080"/>
              <w:right w:val="outset" w:sz="4" w:space="0" w:color="808080"/>
            </w:tcBorders>
            <w:hideMark/>
          </w:tcPr>
          <w:p w14:paraId="34C3767C"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The dimension of input signal array is not equal to the dimension of the limiting channel indication signal array.</w:t>
            </w:r>
          </w:p>
        </w:tc>
      </w:tr>
      <w:tr w:rsidR="001A2804" w:rsidRPr="00EE1CAF" w14:paraId="6BC1896D"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6538B57F"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4103</w:t>
            </w:r>
          </w:p>
        </w:tc>
        <w:tc>
          <w:tcPr>
            <w:tcW w:w="0" w:type="auto"/>
            <w:tcBorders>
              <w:top w:val="outset" w:sz="4" w:space="0" w:color="808080"/>
              <w:left w:val="outset" w:sz="4" w:space="0" w:color="808080"/>
              <w:bottom w:val="outset" w:sz="4" w:space="0" w:color="808080"/>
              <w:right w:val="outset" w:sz="4" w:space="0" w:color="808080"/>
            </w:tcBorders>
            <w:hideMark/>
          </w:tcPr>
          <w:p w14:paraId="4B97C0F2"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MODULE HAS NO DEFINED INPUTS</w:t>
            </w:r>
          </w:p>
        </w:tc>
        <w:tc>
          <w:tcPr>
            <w:tcW w:w="0" w:type="auto"/>
            <w:tcBorders>
              <w:top w:val="outset" w:sz="4" w:space="0" w:color="808080"/>
              <w:left w:val="outset" w:sz="4" w:space="0" w:color="808080"/>
              <w:bottom w:val="outset" w:sz="4" w:space="0" w:color="808080"/>
              <w:right w:val="outset" w:sz="4" w:space="0" w:color="808080"/>
            </w:tcBorders>
            <w:hideMark/>
          </w:tcPr>
          <w:p w14:paraId="17D1EEC4"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No input signals for a MIN_ or MAX_SELECTOR.</w:t>
            </w:r>
          </w:p>
        </w:tc>
      </w:tr>
      <w:tr w:rsidR="001A2804" w:rsidRPr="00EE1CAF" w14:paraId="765E3050"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7AC20B96"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4104</w:t>
            </w:r>
          </w:p>
        </w:tc>
        <w:tc>
          <w:tcPr>
            <w:tcW w:w="0" w:type="auto"/>
            <w:tcBorders>
              <w:top w:val="outset" w:sz="4" w:space="0" w:color="808080"/>
              <w:left w:val="outset" w:sz="4" w:space="0" w:color="808080"/>
              <w:bottom w:val="outset" w:sz="4" w:space="0" w:color="808080"/>
              <w:right w:val="outset" w:sz="4" w:space="0" w:color="808080"/>
            </w:tcBorders>
            <w:hideMark/>
          </w:tcPr>
          <w:p w14:paraId="01437667"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CHECK THE DEFINITIONS OF MIN SELECTOR MODULE</w:t>
            </w:r>
          </w:p>
        </w:tc>
        <w:tc>
          <w:tcPr>
            <w:tcW w:w="0" w:type="auto"/>
            <w:tcBorders>
              <w:top w:val="outset" w:sz="4" w:space="0" w:color="808080"/>
              <w:left w:val="outset" w:sz="4" w:space="0" w:color="808080"/>
              <w:bottom w:val="outset" w:sz="4" w:space="0" w:color="808080"/>
              <w:right w:val="outset" w:sz="4" w:space="0" w:color="808080"/>
            </w:tcBorders>
            <w:hideMark/>
          </w:tcPr>
          <w:p w14:paraId="1421F91B"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The dimension of the input signal array is not equal to the dimension of the limiting channel indication signal array.</w:t>
            </w:r>
          </w:p>
        </w:tc>
      </w:tr>
      <w:tr w:rsidR="001A2804" w:rsidRPr="00EE1CAF" w14:paraId="30457CB3"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1670588D"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4105</w:t>
            </w:r>
          </w:p>
        </w:tc>
        <w:tc>
          <w:tcPr>
            <w:tcW w:w="0" w:type="auto"/>
            <w:tcBorders>
              <w:top w:val="outset" w:sz="4" w:space="0" w:color="808080"/>
              <w:left w:val="outset" w:sz="4" w:space="0" w:color="808080"/>
              <w:bottom w:val="outset" w:sz="4" w:space="0" w:color="808080"/>
              <w:right w:val="outset" w:sz="4" w:space="0" w:color="808080"/>
            </w:tcBorders>
            <w:hideMark/>
          </w:tcPr>
          <w:p w14:paraId="6F01CF3E"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MAX SELECTOR HAS NOT ENOUGH INDICATION SIGNALS</w:t>
            </w:r>
          </w:p>
        </w:tc>
        <w:tc>
          <w:tcPr>
            <w:tcW w:w="0" w:type="auto"/>
            <w:tcBorders>
              <w:top w:val="outset" w:sz="4" w:space="0" w:color="808080"/>
              <w:left w:val="outset" w:sz="4" w:space="0" w:color="808080"/>
              <w:bottom w:val="outset" w:sz="4" w:space="0" w:color="808080"/>
              <w:right w:val="outset" w:sz="4" w:space="0" w:color="808080"/>
            </w:tcBorders>
            <w:hideMark/>
          </w:tcPr>
          <w:p w14:paraId="33787C4E"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More input signals than indication signals.</w:t>
            </w:r>
          </w:p>
        </w:tc>
      </w:tr>
      <w:tr w:rsidR="001A2804" w:rsidRPr="00EE1CAF" w14:paraId="4F14DAD9"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74CDB9FD"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4106</w:t>
            </w:r>
          </w:p>
        </w:tc>
        <w:tc>
          <w:tcPr>
            <w:tcW w:w="0" w:type="auto"/>
            <w:tcBorders>
              <w:top w:val="outset" w:sz="4" w:space="0" w:color="808080"/>
              <w:left w:val="outset" w:sz="4" w:space="0" w:color="808080"/>
              <w:bottom w:val="outset" w:sz="4" w:space="0" w:color="808080"/>
              <w:right w:val="outset" w:sz="4" w:space="0" w:color="808080"/>
            </w:tcBorders>
            <w:hideMark/>
          </w:tcPr>
          <w:p w14:paraId="13650C62"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MAX SELECTOR HAS TOO MANY INDICATION SIGNALS</w:t>
            </w:r>
          </w:p>
        </w:tc>
        <w:tc>
          <w:tcPr>
            <w:tcW w:w="0" w:type="auto"/>
            <w:tcBorders>
              <w:top w:val="outset" w:sz="4" w:space="0" w:color="808080"/>
              <w:left w:val="outset" w:sz="4" w:space="0" w:color="808080"/>
              <w:bottom w:val="outset" w:sz="4" w:space="0" w:color="808080"/>
              <w:right w:val="outset" w:sz="4" w:space="0" w:color="808080"/>
            </w:tcBorders>
            <w:hideMark/>
          </w:tcPr>
          <w:p w14:paraId="2698CD9E"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More indication signals than input signals.</w:t>
            </w:r>
          </w:p>
        </w:tc>
      </w:tr>
      <w:tr w:rsidR="001A2804" w:rsidRPr="00EE1CAF" w14:paraId="1633FE1D"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6E1C965D"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4107</w:t>
            </w:r>
          </w:p>
        </w:tc>
        <w:tc>
          <w:tcPr>
            <w:tcW w:w="0" w:type="auto"/>
            <w:tcBorders>
              <w:top w:val="outset" w:sz="4" w:space="0" w:color="808080"/>
              <w:left w:val="outset" w:sz="4" w:space="0" w:color="808080"/>
              <w:bottom w:val="outset" w:sz="4" w:space="0" w:color="808080"/>
              <w:right w:val="outset" w:sz="4" w:space="0" w:color="808080"/>
            </w:tcBorders>
            <w:hideMark/>
          </w:tcPr>
          <w:p w14:paraId="59C15E54"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MIN SELECTOR HAS NOT ENOUGH INDICATION SIGNALS</w:t>
            </w:r>
          </w:p>
        </w:tc>
        <w:tc>
          <w:tcPr>
            <w:tcW w:w="0" w:type="auto"/>
            <w:tcBorders>
              <w:top w:val="outset" w:sz="4" w:space="0" w:color="808080"/>
              <w:left w:val="outset" w:sz="4" w:space="0" w:color="808080"/>
              <w:bottom w:val="outset" w:sz="4" w:space="0" w:color="808080"/>
              <w:right w:val="outset" w:sz="4" w:space="0" w:color="808080"/>
            </w:tcBorders>
            <w:hideMark/>
          </w:tcPr>
          <w:p w14:paraId="6A4C8FC2"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More input signals than indication signals.</w:t>
            </w:r>
          </w:p>
        </w:tc>
      </w:tr>
      <w:tr w:rsidR="001A2804" w:rsidRPr="00EE1CAF" w14:paraId="6E60FB7B"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63A862F1"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4108</w:t>
            </w:r>
          </w:p>
        </w:tc>
        <w:tc>
          <w:tcPr>
            <w:tcW w:w="0" w:type="auto"/>
            <w:tcBorders>
              <w:top w:val="outset" w:sz="4" w:space="0" w:color="808080"/>
              <w:left w:val="outset" w:sz="4" w:space="0" w:color="808080"/>
              <w:bottom w:val="outset" w:sz="4" w:space="0" w:color="808080"/>
              <w:right w:val="outset" w:sz="4" w:space="0" w:color="808080"/>
            </w:tcBorders>
            <w:hideMark/>
          </w:tcPr>
          <w:p w14:paraId="4DE8B189"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MIN SELECTOR HAS TOO MANY INDICATION SIGNALS</w:t>
            </w:r>
          </w:p>
        </w:tc>
        <w:tc>
          <w:tcPr>
            <w:tcW w:w="0" w:type="auto"/>
            <w:tcBorders>
              <w:top w:val="outset" w:sz="4" w:space="0" w:color="808080"/>
              <w:left w:val="outset" w:sz="4" w:space="0" w:color="808080"/>
              <w:bottom w:val="outset" w:sz="4" w:space="0" w:color="808080"/>
              <w:right w:val="outset" w:sz="4" w:space="0" w:color="808080"/>
            </w:tcBorders>
            <w:hideMark/>
          </w:tcPr>
          <w:p w14:paraId="72EFA384"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More indication signals than input signals.</w:t>
            </w:r>
          </w:p>
        </w:tc>
      </w:tr>
      <w:tr w:rsidR="001A2804" w:rsidRPr="00EE1CAF" w14:paraId="2D438792"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199C99B1"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4121</w:t>
            </w:r>
          </w:p>
        </w:tc>
        <w:tc>
          <w:tcPr>
            <w:tcW w:w="0" w:type="auto"/>
            <w:tcBorders>
              <w:top w:val="outset" w:sz="4" w:space="0" w:color="808080"/>
              <w:left w:val="outset" w:sz="4" w:space="0" w:color="808080"/>
              <w:bottom w:val="outset" w:sz="4" w:space="0" w:color="808080"/>
              <w:right w:val="outset" w:sz="4" w:space="0" w:color="808080"/>
            </w:tcBorders>
            <w:hideMark/>
          </w:tcPr>
          <w:p w14:paraId="27C0E675"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NAME REFERENCE PAIR INCORRECT</w:t>
            </w:r>
          </w:p>
        </w:tc>
        <w:tc>
          <w:tcPr>
            <w:tcW w:w="0" w:type="auto"/>
            <w:tcBorders>
              <w:top w:val="outset" w:sz="4" w:space="0" w:color="808080"/>
              <w:left w:val="outset" w:sz="4" w:space="0" w:color="808080"/>
              <w:bottom w:val="outset" w:sz="4" w:space="0" w:color="808080"/>
              <w:right w:val="outset" w:sz="4" w:space="0" w:color="808080"/>
            </w:tcBorders>
            <w:hideMark/>
          </w:tcPr>
          <w:p w14:paraId="2E55D119"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 xml:space="preserve">The common index </w:t>
            </w:r>
            <w:proofErr w:type="spellStart"/>
            <w:r w:rsidRPr="001A2804">
              <w:rPr>
                <w:rFonts w:ascii="Verdana" w:eastAsia="Times New Roman" w:hAnsi="Verdana" w:cs="Times New Roman"/>
                <w:color w:val="000000"/>
                <w:sz w:val="18"/>
                <w:szCs w:val="18"/>
                <w:lang w:val="en-US" w:eastAsia="sv-SE"/>
              </w:rPr>
              <w:t>can not</w:t>
            </w:r>
            <w:proofErr w:type="spellEnd"/>
            <w:r w:rsidRPr="001A2804">
              <w:rPr>
                <w:rFonts w:ascii="Verdana" w:eastAsia="Times New Roman" w:hAnsi="Verdana" w:cs="Times New Roman"/>
                <w:color w:val="000000"/>
                <w:sz w:val="18"/>
                <w:szCs w:val="18"/>
                <w:lang w:val="en-US" w:eastAsia="sv-SE"/>
              </w:rPr>
              <w:t xml:space="preserve"> be calculated from the name reference pair.</w:t>
            </w:r>
          </w:p>
        </w:tc>
      </w:tr>
      <w:tr w:rsidR="001A2804" w:rsidRPr="00EE1CAF" w14:paraId="24A91A7D"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12B4BD90"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4122</w:t>
            </w:r>
          </w:p>
        </w:tc>
        <w:tc>
          <w:tcPr>
            <w:tcW w:w="0" w:type="auto"/>
            <w:tcBorders>
              <w:top w:val="outset" w:sz="4" w:space="0" w:color="808080"/>
              <w:left w:val="outset" w:sz="4" w:space="0" w:color="808080"/>
              <w:bottom w:val="outset" w:sz="4" w:space="0" w:color="808080"/>
              <w:right w:val="outset" w:sz="4" w:space="0" w:color="808080"/>
            </w:tcBorders>
            <w:hideMark/>
          </w:tcPr>
          <w:p w14:paraId="3AD908C4"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NAME REFERENCE PAIR ATTRIBUTE TYPE WRONG</w:t>
            </w:r>
          </w:p>
        </w:tc>
        <w:tc>
          <w:tcPr>
            <w:tcW w:w="0" w:type="auto"/>
            <w:tcBorders>
              <w:top w:val="outset" w:sz="4" w:space="0" w:color="808080"/>
              <w:left w:val="outset" w:sz="4" w:space="0" w:color="808080"/>
              <w:bottom w:val="outset" w:sz="4" w:space="0" w:color="808080"/>
              <w:right w:val="outset" w:sz="4" w:space="0" w:color="808080"/>
            </w:tcBorders>
            <w:hideMark/>
          </w:tcPr>
          <w:p w14:paraId="33321DAC"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Name index pair does not have the correct data type.</w:t>
            </w:r>
          </w:p>
        </w:tc>
      </w:tr>
      <w:tr w:rsidR="001A2804" w:rsidRPr="00EE1CAF" w14:paraId="1988DD67"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066A006F"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4131</w:t>
            </w:r>
          </w:p>
        </w:tc>
        <w:tc>
          <w:tcPr>
            <w:tcW w:w="0" w:type="auto"/>
            <w:tcBorders>
              <w:top w:val="outset" w:sz="4" w:space="0" w:color="808080"/>
              <w:left w:val="outset" w:sz="4" w:space="0" w:color="808080"/>
              <w:bottom w:val="outset" w:sz="4" w:space="0" w:color="808080"/>
              <w:right w:val="outset" w:sz="4" w:space="0" w:color="808080"/>
            </w:tcBorders>
            <w:hideMark/>
          </w:tcPr>
          <w:p w14:paraId="2B9F5FB1"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CHECK THE PARAMETERS OF THE CONTROLLER</w:t>
            </w:r>
          </w:p>
        </w:tc>
        <w:tc>
          <w:tcPr>
            <w:tcW w:w="0" w:type="auto"/>
            <w:tcBorders>
              <w:top w:val="outset" w:sz="4" w:space="0" w:color="808080"/>
              <w:left w:val="outset" w:sz="4" w:space="0" w:color="808080"/>
              <w:bottom w:val="outset" w:sz="4" w:space="0" w:color="808080"/>
              <w:right w:val="outset" w:sz="4" w:space="0" w:color="808080"/>
            </w:tcBorders>
            <w:hideMark/>
          </w:tcPr>
          <w:p w14:paraId="1C26DA13"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Integration or derivation time or derivation gain wrong.</w:t>
            </w:r>
          </w:p>
        </w:tc>
      </w:tr>
      <w:tr w:rsidR="001A2804" w:rsidRPr="00EE1CAF" w14:paraId="4A4D0DA7"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32A26B5F"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4132</w:t>
            </w:r>
          </w:p>
        </w:tc>
        <w:tc>
          <w:tcPr>
            <w:tcW w:w="0" w:type="auto"/>
            <w:tcBorders>
              <w:top w:val="outset" w:sz="4" w:space="0" w:color="808080"/>
              <w:left w:val="outset" w:sz="4" w:space="0" w:color="808080"/>
              <w:bottom w:val="outset" w:sz="4" w:space="0" w:color="808080"/>
              <w:right w:val="outset" w:sz="4" w:space="0" w:color="808080"/>
            </w:tcBorders>
            <w:hideMark/>
          </w:tcPr>
          <w:p w14:paraId="1BFDE2C5"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CHECK THE OUTPUT LIMITS OF THE CONTROLLER</w:t>
            </w:r>
          </w:p>
        </w:tc>
        <w:tc>
          <w:tcPr>
            <w:tcW w:w="0" w:type="auto"/>
            <w:tcBorders>
              <w:top w:val="outset" w:sz="4" w:space="0" w:color="808080"/>
              <w:left w:val="outset" w:sz="4" w:space="0" w:color="808080"/>
              <w:bottom w:val="outset" w:sz="4" w:space="0" w:color="808080"/>
              <w:right w:val="outset" w:sz="4" w:space="0" w:color="808080"/>
            </w:tcBorders>
            <w:hideMark/>
          </w:tcPr>
          <w:p w14:paraId="75F16F70"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The upper limit of controller output less than the lower limit.</w:t>
            </w:r>
          </w:p>
        </w:tc>
      </w:tr>
      <w:tr w:rsidR="001A2804" w:rsidRPr="00EE1CAF" w14:paraId="35ED47EF"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0911A427"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4133</w:t>
            </w:r>
          </w:p>
        </w:tc>
        <w:tc>
          <w:tcPr>
            <w:tcW w:w="0" w:type="auto"/>
            <w:tcBorders>
              <w:top w:val="outset" w:sz="4" w:space="0" w:color="808080"/>
              <w:left w:val="outset" w:sz="4" w:space="0" w:color="808080"/>
              <w:bottom w:val="outset" w:sz="4" w:space="0" w:color="808080"/>
              <w:right w:val="outset" w:sz="4" w:space="0" w:color="808080"/>
            </w:tcBorders>
            <w:hideMark/>
          </w:tcPr>
          <w:p w14:paraId="04D30F8A"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CHECK THE MEASUREMENT RANGE OF</w:t>
            </w:r>
          </w:p>
        </w:tc>
        <w:tc>
          <w:tcPr>
            <w:tcW w:w="0" w:type="auto"/>
            <w:tcBorders>
              <w:top w:val="outset" w:sz="4" w:space="0" w:color="808080"/>
              <w:left w:val="outset" w:sz="4" w:space="0" w:color="808080"/>
              <w:bottom w:val="outset" w:sz="4" w:space="0" w:color="808080"/>
              <w:right w:val="outset" w:sz="4" w:space="0" w:color="808080"/>
            </w:tcBorders>
            <w:hideMark/>
          </w:tcPr>
          <w:p w14:paraId="3007CA6B"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The upper limit of measurement range less than the lower limit.</w:t>
            </w:r>
          </w:p>
        </w:tc>
      </w:tr>
      <w:tr w:rsidR="001A2804" w:rsidRPr="00EE1CAF" w14:paraId="3C72CE27"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6AED663A"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4134</w:t>
            </w:r>
          </w:p>
        </w:tc>
        <w:tc>
          <w:tcPr>
            <w:tcW w:w="0" w:type="auto"/>
            <w:tcBorders>
              <w:top w:val="outset" w:sz="4" w:space="0" w:color="808080"/>
              <w:left w:val="outset" w:sz="4" w:space="0" w:color="808080"/>
              <w:bottom w:val="outset" w:sz="4" w:space="0" w:color="808080"/>
              <w:right w:val="outset" w:sz="4" w:space="0" w:color="808080"/>
            </w:tcBorders>
            <w:hideMark/>
          </w:tcPr>
          <w:p w14:paraId="3077A712"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CHECK THE FILTERING TIME CONSTANT OF</w:t>
            </w:r>
          </w:p>
        </w:tc>
        <w:tc>
          <w:tcPr>
            <w:tcW w:w="0" w:type="auto"/>
            <w:tcBorders>
              <w:top w:val="outset" w:sz="4" w:space="0" w:color="808080"/>
              <w:left w:val="outset" w:sz="4" w:space="0" w:color="808080"/>
              <w:bottom w:val="outset" w:sz="4" w:space="0" w:color="808080"/>
              <w:right w:val="outset" w:sz="4" w:space="0" w:color="808080"/>
            </w:tcBorders>
            <w:hideMark/>
          </w:tcPr>
          <w:p w14:paraId="79513BDF"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Measurement filtering time constant less or equal to 0.</w:t>
            </w:r>
          </w:p>
        </w:tc>
      </w:tr>
      <w:tr w:rsidR="001A2804" w:rsidRPr="001A2804" w14:paraId="15B5C49A"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1B5B76A0"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4135</w:t>
            </w:r>
          </w:p>
        </w:tc>
        <w:tc>
          <w:tcPr>
            <w:tcW w:w="0" w:type="auto"/>
            <w:tcBorders>
              <w:top w:val="outset" w:sz="4" w:space="0" w:color="808080"/>
              <w:left w:val="outset" w:sz="4" w:space="0" w:color="808080"/>
              <w:bottom w:val="outset" w:sz="4" w:space="0" w:color="808080"/>
              <w:right w:val="outset" w:sz="4" w:space="0" w:color="808080"/>
            </w:tcBorders>
            <w:hideMark/>
          </w:tcPr>
          <w:p w14:paraId="1EE2A468"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CHECK THE HYSTERESIS OF</w:t>
            </w:r>
          </w:p>
        </w:tc>
        <w:tc>
          <w:tcPr>
            <w:tcW w:w="0" w:type="auto"/>
            <w:tcBorders>
              <w:top w:val="outset" w:sz="4" w:space="0" w:color="808080"/>
              <w:left w:val="outset" w:sz="4" w:space="0" w:color="808080"/>
              <w:bottom w:val="outset" w:sz="4" w:space="0" w:color="808080"/>
              <w:right w:val="outset" w:sz="4" w:space="0" w:color="808080"/>
            </w:tcBorders>
            <w:hideMark/>
          </w:tcPr>
          <w:p w14:paraId="77C9D9CF"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 xml:space="preserve">AB- </w:t>
            </w:r>
            <w:proofErr w:type="spellStart"/>
            <w:r w:rsidRPr="001A2804">
              <w:rPr>
                <w:rFonts w:ascii="Verdana" w:eastAsia="Times New Roman" w:hAnsi="Verdana" w:cs="Times New Roman"/>
                <w:color w:val="000000"/>
                <w:sz w:val="18"/>
                <w:szCs w:val="18"/>
                <w:lang w:eastAsia="sv-SE"/>
              </w:rPr>
              <w:t>converter</w:t>
            </w:r>
            <w:proofErr w:type="spellEnd"/>
            <w:r w:rsidRPr="001A2804">
              <w:rPr>
                <w:rFonts w:ascii="Verdana" w:eastAsia="Times New Roman" w:hAnsi="Verdana" w:cs="Times New Roman"/>
                <w:color w:val="000000"/>
                <w:sz w:val="18"/>
                <w:szCs w:val="18"/>
                <w:lang w:eastAsia="sv-SE"/>
              </w:rPr>
              <w:t xml:space="preserve"> </w:t>
            </w:r>
            <w:proofErr w:type="spellStart"/>
            <w:r w:rsidRPr="001A2804">
              <w:rPr>
                <w:rFonts w:ascii="Verdana" w:eastAsia="Times New Roman" w:hAnsi="Verdana" w:cs="Times New Roman"/>
                <w:color w:val="000000"/>
                <w:sz w:val="18"/>
                <w:szCs w:val="18"/>
                <w:lang w:eastAsia="sv-SE"/>
              </w:rPr>
              <w:t>hysteresis</w:t>
            </w:r>
            <w:proofErr w:type="spellEnd"/>
            <w:r w:rsidRPr="001A2804">
              <w:rPr>
                <w:rFonts w:ascii="Verdana" w:eastAsia="Times New Roman" w:hAnsi="Verdana" w:cs="Times New Roman"/>
                <w:color w:val="000000"/>
                <w:sz w:val="18"/>
                <w:szCs w:val="18"/>
                <w:lang w:eastAsia="sv-SE"/>
              </w:rPr>
              <w:t xml:space="preserve"> </w:t>
            </w:r>
            <w:proofErr w:type="gramStart"/>
            <w:r w:rsidRPr="001A2804">
              <w:rPr>
                <w:rFonts w:ascii="Verdana" w:eastAsia="Times New Roman" w:hAnsi="Verdana" w:cs="Times New Roman"/>
                <w:color w:val="000000"/>
                <w:sz w:val="18"/>
                <w:szCs w:val="18"/>
                <w:lang w:eastAsia="sv-SE"/>
              </w:rPr>
              <w:t>&lt; 0</w:t>
            </w:r>
            <w:proofErr w:type="gramEnd"/>
          </w:p>
        </w:tc>
      </w:tr>
      <w:tr w:rsidR="001A2804" w:rsidRPr="00EE1CAF" w14:paraId="243BFD27"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7943F8B8"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lastRenderedPageBreak/>
              <w:t>4136</w:t>
            </w:r>
          </w:p>
        </w:tc>
        <w:tc>
          <w:tcPr>
            <w:tcW w:w="0" w:type="auto"/>
            <w:tcBorders>
              <w:top w:val="outset" w:sz="4" w:space="0" w:color="808080"/>
              <w:left w:val="outset" w:sz="4" w:space="0" w:color="808080"/>
              <w:bottom w:val="outset" w:sz="4" w:space="0" w:color="808080"/>
              <w:right w:val="outset" w:sz="4" w:space="0" w:color="808080"/>
            </w:tcBorders>
            <w:hideMark/>
          </w:tcPr>
          <w:p w14:paraId="3FA9B490"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CHECK THE LIMITS OF THE LIMITER</w:t>
            </w:r>
          </w:p>
        </w:tc>
        <w:tc>
          <w:tcPr>
            <w:tcW w:w="0" w:type="auto"/>
            <w:tcBorders>
              <w:top w:val="outset" w:sz="4" w:space="0" w:color="808080"/>
              <w:left w:val="outset" w:sz="4" w:space="0" w:color="808080"/>
              <w:bottom w:val="outset" w:sz="4" w:space="0" w:color="808080"/>
              <w:right w:val="outset" w:sz="4" w:space="0" w:color="808080"/>
            </w:tcBorders>
            <w:hideMark/>
          </w:tcPr>
          <w:p w14:paraId="6C80CCC1"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Upper limit less than the lower limit.</w:t>
            </w:r>
          </w:p>
        </w:tc>
      </w:tr>
      <w:tr w:rsidR="001A2804" w:rsidRPr="001A2804" w14:paraId="524AF640"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2C6B9085"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4137</w:t>
            </w:r>
          </w:p>
        </w:tc>
        <w:tc>
          <w:tcPr>
            <w:tcW w:w="0" w:type="auto"/>
            <w:tcBorders>
              <w:top w:val="outset" w:sz="4" w:space="0" w:color="808080"/>
              <w:left w:val="outset" w:sz="4" w:space="0" w:color="808080"/>
              <w:bottom w:val="outset" w:sz="4" w:space="0" w:color="808080"/>
              <w:right w:val="outset" w:sz="4" w:space="0" w:color="808080"/>
            </w:tcBorders>
            <w:hideMark/>
          </w:tcPr>
          <w:p w14:paraId="3593FF81"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CHECK THE DEAD BAND VALUE OF</w:t>
            </w:r>
          </w:p>
        </w:tc>
        <w:tc>
          <w:tcPr>
            <w:tcW w:w="0" w:type="auto"/>
            <w:tcBorders>
              <w:top w:val="outset" w:sz="4" w:space="0" w:color="808080"/>
              <w:left w:val="outset" w:sz="4" w:space="0" w:color="808080"/>
              <w:bottom w:val="outset" w:sz="4" w:space="0" w:color="808080"/>
              <w:right w:val="outset" w:sz="4" w:space="0" w:color="808080"/>
            </w:tcBorders>
            <w:hideMark/>
          </w:tcPr>
          <w:p w14:paraId="09BDD2C1"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 xml:space="preserve">Negative </w:t>
            </w:r>
            <w:proofErr w:type="spellStart"/>
            <w:r w:rsidRPr="001A2804">
              <w:rPr>
                <w:rFonts w:ascii="Verdana" w:eastAsia="Times New Roman" w:hAnsi="Verdana" w:cs="Times New Roman"/>
                <w:color w:val="000000"/>
                <w:sz w:val="18"/>
                <w:szCs w:val="18"/>
                <w:lang w:eastAsia="sv-SE"/>
              </w:rPr>
              <w:t>dead</w:t>
            </w:r>
            <w:proofErr w:type="spellEnd"/>
            <w:r w:rsidRPr="001A2804">
              <w:rPr>
                <w:rFonts w:ascii="Verdana" w:eastAsia="Times New Roman" w:hAnsi="Verdana" w:cs="Times New Roman"/>
                <w:color w:val="000000"/>
                <w:sz w:val="18"/>
                <w:szCs w:val="18"/>
                <w:lang w:eastAsia="sv-SE"/>
              </w:rPr>
              <w:t xml:space="preserve"> band </w:t>
            </w:r>
            <w:proofErr w:type="spellStart"/>
            <w:r w:rsidRPr="001A2804">
              <w:rPr>
                <w:rFonts w:ascii="Verdana" w:eastAsia="Times New Roman" w:hAnsi="Verdana" w:cs="Times New Roman"/>
                <w:color w:val="000000"/>
                <w:sz w:val="18"/>
                <w:szCs w:val="18"/>
                <w:lang w:eastAsia="sv-SE"/>
              </w:rPr>
              <w:t>value</w:t>
            </w:r>
            <w:proofErr w:type="spellEnd"/>
          </w:p>
        </w:tc>
      </w:tr>
      <w:tr w:rsidR="001A2804" w:rsidRPr="00EE1CAF" w14:paraId="7A06F155"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20D5E1AC"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4138</w:t>
            </w:r>
          </w:p>
        </w:tc>
        <w:tc>
          <w:tcPr>
            <w:tcW w:w="0" w:type="auto"/>
            <w:tcBorders>
              <w:top w:val="outset" w:sz="4" w:space="0" w:color="808080"/>
              <w:left w:val="outset" w:sz="4" w:space="0" w:color="808080"/>
              <w:bottom w:val="outset" w:sz="4" w:space="0" w:color="808080"/>
              <w:right w:val="outset" w:sz="4" w:space="0" w:color="808080"/>
            </w:tcBorders>
            <w:hideMark/>
          </w:tcPr>
          <w:p w14:paraId="483F56F4"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MEASUREMENT SIGNAL NOT DEFINED FOR</w:t>
            </w:r>
          </w:p>
        </w:tc>
        <w:tc>
          <w:tcPr>
            <w:tcW w:w="0" w:type="auto"/>
            <w:tcBorders>
              <w:top w:val="outset" w:sz="4" w:space="0" w:color="808080"/>
              <w:left w:val="outset" w:sz="4" w:space="0" w:color="808080"/>
              <w:bottom w:val="outset" w:sz="4" w:space="0" w:color="808080"/>
              <w:right w:val="outset" w:sz="4" w:space="0" w:color="808080"/>
            </w:tcBorders>
            <w:hideMark/>
          </w:tcPr>
          <w:p w14:paraId="40F7B5D1"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Controller measurement signal is not defined.</w:t>
            </w:r>
          </w:p>
        </w:tc>
      </w:tr>
      <w:tr w:rsidR="001A2804" w:rsidRPr="00EE1CAF" w14:paraId="665B11FC"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776544FC"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4155</w:t>
            </w:r>
          </w:p>
        </w:tc>
        <w:tc>
          <w:tcPr>
            <w:tcW w:w="0" w:type="auto"/>
            <w:tcBorders>
              <w:top w:val="outset" w:sz="4" w:space="0" w:color="808080"/>
              <w:left w:val="outset" w:sz="4" w:space="0" w:color="808080"/>
              <w:bottom w:val="outset" w:sz="4" w:space="0" w:color="808080"/>
              <w:right w:val="outset" w:sz="4" w:space="0" w:color="808080"/>
            </w:tcBorders>
            <w:hideMark/>
          </w:tcPr>
          <w:p w14:paraId="0314622D"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SETPOINTG SIGNAL NOT DEFINED FOR</w:t>
            </w:r>
          </w:p>
        </w:tc>
        <w:tc>
          <w:tcPr>
            <w:tcW w:w="0" w:type="auto"/>
            <w:tcBorders>
              <w:top w:val="outset" w:sz="4" w:space="0" w:color="808080"/>
              <w:left w:val="outset" w:sz="4" w:space="0" w:color="808080"/>
              <w:bottom w:val="outset" w:sz="4" w:space="0" w:color="808080"/>
              <w:right w:val="outset" w:sz="4" w:space="0" w:color="808080"/>
            </w:tcBorders>
            <w:hideMark/>
          </w:tcPr>
          <w:p w14:paraId="4006F7BE"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Controller set point signal not defined.</w:t>
            </w:r>
          </w:p>
        </w:tc>
      </w:tr>
      <w:tr w:rsidR="001A2804" w:rsidRPr="00EE1CAF" w14:paraId="1670FEAC"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4ECDD8D9"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4161</w:t>
            </w:r>
          </w:p>
        </w:tc>
        <w:tc>
          <w:tcPr>
            <w:tcW w:w="0" w:type="auto"/>
            <w:tcBorders>
              <w:top w:val="outset" w:sz="4" w:space="0" w:color="808080"/>
              <w:left w:val="outset" w:sz="4" w:space="0" w:color="808080"/>
              <w:bottom w:val="outset" w:sz="4" w:space="0" w:color="808080"/>
              <w:right w:val="outset" w:sz="4" w:space="0" w:color="808080"/>
            </w:tcBorders>
            <w:hideMark/>
          </w:tcPr>
          <w:p w14:paraId="4A04D0AD"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OUTPUT ADDRESS NOT CORRECT</w:t>
            </w:r>
          </w:p>
        </w:tc>
        <w:tc>
          <w:tcPr>
            <w:tcW w:w="0" w:type="auto"/>
            <w:tcBorders>
              <w:top w:val="outset" w:sz="4" w:space="0" w:color="808080"/>
              <w:left w:val="outset" w:sz="4" w:space="0" w:color="808080"/>
              <w:bottom w:val="outset" w:sz="4" w:space="0" w:color="808080"/>
              <w:right w:val="outset" w:sz="4" w:space="0" w:color="808080"/>
            </w:tcBorders>
            <w:hideMark/>
          </w:tcPr>
          <w:p w14:paraId="35C66081"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Output address of PLACE_VALUE or _LOGICAL is not correct. Probably an error in the subroutine AUPLACE or AUPLAL which create these modules.</w:t>
            </w:r>
          </w:p>
        </w:tc>
      </w:tr>
      <w:tr w:rsidR="001A2804" w:rsidRPr="00EE1CAF" w14:paraId="7597B2AF"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07E6BCBE"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4162</w:t>
            </w:r>
          </w:p>
        </w:tc>
        <w:tc>
          <w:tcPr>
            <w:tcW w:w="0" w:type="auto"/>
            <w:tcBorders>
              <w:top w:val="outset" w:sz="4" w:space="0" w:color="808080"/>
              <w:left w:val="outset" w:sz="4" w:space="0" w:color="808080"/>
              <w:bottom w:val="outset" w:sz="4" w:space="0" w:color="808080"/>
              <w:right w:val="outset" w:sz="4" w:space="0" w:color="808080"/>
            </w:tcBorders>
            <w:hideMark/>
          </w:tcPr>
          <w:p w14:paraId="39E3779A"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NO INPUT SIGNAL FOR</w:t>
            </w:r>
          </w:p>
        </w:tc>
        <w:tc>
          <w:tcPr>
            <w:tcW w:w="0" w:type="auto"/>
            <w:tcBorders>
              <w:top w:val="outset" w:sz="4" w:space="0" w:color="808080"/>
              <w:left w:val="outset" w:sz="4" w:space="0" w:color="808080"/>
              <w:bottom w:val="outset" w:sz="4" w:space="0" w:color="808080"/>
              <w:right w:val="outset" w:sz="4" w:space="0" w:color="808080"/>
            </w:tcBorders>
            <w:hideMark/>
          </w:tcPr>
          <w:p w14:paraId="667019B9"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input signal is not defined for PLACE_VALUE or _</w:t>
            </w:r>
            <w:proofErr w:type="spellStart"/>
            <w:r w:rsidRPr="001A2804">
              <w:rPr>
                <w:rFonts w:ascii="Verdana" w:eastAsia="Times New Roman" w:hAnsi="Verdana" w:cs="Times New Roman"/>
                <w:color w:val="000000"/>
                <w:sz w:val="18"/>
                <w:szCs w:val="18"/>
                <w:lang w:val="en-US" w:eastAsia="sv-SE"/>
              </w:rPr>
              <w:t>LOGICALmodule</w:t>
            </w:r>
            <w:proofErr w:type="spellEnd"/>
            <w:r w:rsidRPr="001A2804">
              <w:rPr>
                <w:rFonts w:ascii="Verdana" w:eastAsia="Times New Roman" w:hAnsi="Verdana" w:cs="Times New Roman"/>
                <w:color w:val="000000"/>
                <w:sz w:val="18"/>
                <w:szCs w:val="18"/>
                <w:lang w:val="en-US" w:eastAsia="sv-SE"/>
              </w:rPr>
              <w:t xml:space="preserve">. Probably an error in the </w:t>
            </w:r>
            <w:proofErr w:type="spellStart"/>
            <w:r w:rsidRPr="001A2804">
              <w:rPr>
                <w:rFonts w:ascii="Verdana" w:eastAsia="Times New Roman" w:hAnsi="Verdana" w:cs="Times New Roman"/>
                <w:color w:val="000000"/>
                <w:sz w:val="18"/>
                <w:szCs w:val="18"/>
                <w:lang w:val="en-US" w:eastAsia="sv-SE"/>
              </w:rPr>
              <w:t>subroutin</w:t>
            </w:r>
            <w:proofErr w:type="spellEnd"/>
            <w:r w:rsidRPr="001A2804">
              <w:rPr>
                <w:rFonts w:ascii="Verdana" w:eastAsia="Times New Roman" w:hAnsi="Verdana" w:cs="Times New Roman"/>
                <w:color w:val="000000"/>
                <w:sz w:val="18"/>
                <w:szCs w:val="18"/>
                <w:lang w:val="en-US" w:eastAsia="sv-SE"/>
              </w:rPr>
              <w:t xml:space="preserve"> AUPLAC or AULAL which create these modules.</w:t>
            </w:r>
          </w:p>
        </w:tc>
      </w:tr>
      <w:tr w:rsidR="001A2804" w:rsidRPr="00EE1CAF" w14:paraId="7A78CAE4"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57AED3AA"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4181</w:t>
            </w:r>
          </w:p>
        </w:tc>
        <w:tc>
          <w:tcPr>
            <w:tcW w:w="0" w:type="auto"/>
            <w:tcBorders>
              <w:top w:val="outset" w:sz="4" w:space="0" w:color="808080"/>
              <w:left w:val="outset" w:sz="4" w:space="0" w:color="808080"/>
              <w:bottom w:val="outset" w:sz="4" w:space="0" w:color="808080"/>
              <w:right w:val="outset" w:sz="4" w:space="0" w:color="808080"/>
            </w:tcBorders>
            <w:hideMark/>
          </w:tcPr>
          <w:p w14:paraId="68FB16C5"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NUMBER OF SIGBNALS EXCEEDED</w:t>
            </w:r>
          </w:p>
        </w:tc>
        <w:tc>
          <w:tcPr>
            <w:tcW w:w="0" w:type="auto"/>
            <w:tcBorders>
              <w:top w:val="outset" w:sz="4" w:space="0" w:color="808080"/>
              <w:left w:val="outset" w:sz="4" w:space="0" w:color="808080"/>
              <w:bottom w:val="outset" w:sz="4" w:space="0" w:color="808080"/>
              <w:right w:val="outset" w:sz="4" w:space="0" w:color="808080"/>
            </w:tcBorders>
            <w:hideMark/>
          </w:tcPr>
          <w:p w14:paraId="03A560A2"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 xml:space="preserve">There </w:t>
            </w:r>
            <w:proofErr w:type="gramStart"/>
            <w:r w:rsidRPr="001A2804">
              <w:rPr>
                <w:rFonts w:ascii="Verdana" w:eastAsia="Times New Roman" w:hAnsi="Verdana" w:cs="Times New Roman"/>
                <w:color w:val="000000"/>
                <w:sz w:val="18"/>
                <w:szCs w:val="18"/>
                <w:lang w:val="en-US" w:eastAsia="sv-SE"/>
              </w:rPr>
              <w:t>exists</w:t>
            </w:r>
            <w:proofErr w:type="gramEnd"/>
            <w:r w:rsidRPr="001A2804">
              <w:rPr>
                <w:rFonts w:ascii="Verdana" w:eastAsia="Times New Roman" w:hAnsi="Verdana" w:cs="Times New Roman"/>
                <w:color w:val="000000"/>
                <w:sz w:val="18"/>
                <w:szCs w:val="18"/>
                <w:lang w:val="en-US" w:eastAsia="sv-SE"/>
              </w:rPr>
              <w:t xml:space="preserve"> more than 100 signals in one control circuit. Problems in automatic naming of signals.</w:t>
            </w:r>
          </w:p>
        </w:tc>
      </w:tr>
      <w:tr w:rsidR="001A2804" w:rsidRPr="00EE1CAF" w14:paraId="3BE90B43"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070C74D5"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4202</w:t>
            </w:r>
          </w:p>
        </w:tc>
        <w:tc>
          <w:tcPr>
            <w:tcW w:w="0" w:type="auto"/>
            <w:tcBorders>
              <w:top w:val="outset" w:sz="4" w:space="0" w:color="808080"/>
              <w:left w:val="outset" w:sz="4" w:space="0" w:color="808080"/>
              <w:bottom w:val="outset" w:sz="4" w:space="0" w:color="808080"/>
              <w:right w:val="outset" w:sz="4" w:space="0" w:color="808080"/>
            </w:tcBorders>
            <w:hideMark/>
          </w:tcPr>
          <w:p w14:paraId="03EAC75B"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SECOND INPUT VALUE INCORRECT</w:t>
            </w:r>
          </w:p>
        </w:tc>
        <w:tc>
          <w:tcPr>
            <w:tcW w:w="0" w:type="auto"/>
            <w:tcBorders>
              <w:top w:val="outset" w:sz="4" w:space="0" w:color="808080"/>
              <w:left w:val="outset" w:sz="4" w:space="0" w:color="808080"/>
              <w:bottom w:val="outset" w:sz="4" w:space="0" w:color="808080"/>
              <w:right w:val="outset" w:sz="4" w:space="0" w:color="808080"/>
            </w:tcBorders>
            <w:hideMark/>
          </w:tcPr>
          <w:p w14:paraId="60EE9578"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Second input name reference pair of DIFFERENCE_MEASUREMENT does not point to a real or double precision value.</w:t>
            </w:r>
          </w:p>
        </w:tc>
      </w:tr>
      <w:tr w:rsidR="001A2804" w:rsidRPr="00EE1CAF" w14:paraId="64B8E8C5"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7661EE0A"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4203</w:t>
            </w:r>
          </w:p>
        </w:tc>
        <w:tc>
          <w:tcPr>
            <w:tcW w:w="0" w:type="auto"/>
            <w:tcBorders>
              <w:top w:val="outset" w:sz="4" w:space="0" w:color="808080"/>
              <w:left w:val="outset" w:sz="4" w:space="0" w:color="808080"/>
              <w:bottom w:val="outset" w:sz="4" w:space="0" w:color="808080"/>
              <w:right w:val="outset" w:sz="4" w:space="0" w:color="808080"/>
            </w:tcBorders>
            <w:hideMark/>
          </w:tcPr>
          <w:p w14:paraId="25F5FAA2"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FIRST INPUT VALUE INCORRECT</w:t>
            </w:r>
          </w:p>
        </w:tc>
        <w:tc>
          <w:tcPr>
            <w:tcW w:w="0" w:type="auto"/>
            <w:tcBorders>
              <w:top w:val="outset" w:sz="4" w:space="0" w:color="808080"/>
              <w:left w:val="outset" w:sz="4" w:space="0" w:color="808080"/>
              <w:bottom w:val="outset" w:sz="4" w:space="0" w:color="808080"/>
              <w:right w:val="outset" w:sz="4" w:space="0" w:color="808080"/>
            </w:tcBorders>
            <w:hideMark/>
          </w:tcPr>
          <w:p w14:paraId="689CDC36"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Name reference pair of a calculation level measurement module does not point to a real or double precision value.</w:t>
            </w:r>
          </w:p>
        </w:tc>
      </w:tr>
      <w:tr w:rsidR="001A2804" w:rsidRPr="00EE1CAF" w14:paraId="065A3704"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24C6AFA6"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4210</w:t>
            </w:r>
          </w:p>
        </w:tc>
        <w:tc>
          <w:tcPr>
            <w:tcW w:w="0" w:type="auto"/>
            <w:tcBorders>
              <w:top w:val="outset" w:sz="4" w:space="0" w:color="808080"/>
              <w:left w:val="outset" w:sz="4" w:space="0" w:color="808080"/>
              <w:bottom w:val="outset" w:sz="4" w:space="0" w:color="808080"/>
              <w:right w:val="outset" w:sz="4" w:space="0" w:color="808080"/>
            </w:tcBorders>
            <w:hideMark/>
          </w:tcPr>
          <w:p w14:paraId="754D4439"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SIGNAL DOES NOT EXIST</w:t>
            </w:r>
          </w:p>
        </w:tc>
        <w:tc>
          <w:tcPr>
            <w:tcW w:w="0" w:type="auto"/>
            <w:tcBorders>
              <w:top w:val="outset" w:sz="4" w:space="0" w:color="808080"/>
              <w:left w:val="outset" w:sz="4" w:space="0" w:color="808080"/>
              <w:bottom w:val="outset" w:sz="4" w:space="0" w:color="808080"/>
              <w:right w:val="outset" w:sz="4" w:space="0" w:color="808080"/>
            </w:tcBorders>
            <w:hideMark/>
          </w:tcPr>
          <w:p w14:paraId="303F4581"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PLACE_VALUE input string is not a valid signal name.</w:t>
            </w:r>
          </w:p>
        </w:tc>
      </w:tr>
      <w:tr w:rsidR="001A2804" w:rsidRPr="001A2804" w14:paraId="4F4225D9"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4DFD3D10"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4211</w:t>
            </w:r>
          </w:p>
        </w:tc>
        <w:tc>
          <w:tcPr>
            <w:tcW w:w="0" w:type="auto"/>
            <w:tcBorders>
              <w:top w:val="outset" w:sz="4" w:space="0" w:color="808080"/>
              <w:left w:val="outset" w:sz="4" w:space="0" w:color="808080"/>
              <w:bottom w:val="outset" w:sz="4" w:space="0" w:color="808080"/>
              <w:right w:val="outset" w:sz="4" w:space="0" w:color="808080"/>
            </w:tcBorders>
            <w:hideMark/>
          </w:tcPr>
          <w:p w14:paraId="071C79E4"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 xml:space="preserve">Signal connection failed. No </w:t>
            </w:r>
            <w:proofErr w:type="spellStart"/>
            <w:r w:rsidRPr="001A2804">
              <w:rPr>
                <w:rFonts w:ascii="Verdana" w:eastAsia="Times New Roman" w:hAnsi="Verdana" w:cs="Times New Roman"/>
                <w:color w:val="000000"/>
                <w:sz w:val="18"/>
                <w:szCs w:val="18"/>
                <w:lang w:val="en-US" w:eastAsia="sv-SE"/>
              </w:rPr>
              <w:t>place_value</w:t>
            </w:r>
            <w:proofErr w:type="spellEnd"/>
            <w:r w:rsidRPr="001A2804">
              <w:rPr>
                <w:rFonts w:ascii="Verdana" w:eastAsia="Times New Roman" w:hAnsi="Verdana" w:cs="Times New Roman"/>
                <w:color w:val="000000"/>
                <w:sz w:val="18"/>
                <w:szCs w:val="18"/>
                <w:lang w:val="en-US" w:eastAsia="sv-SE"/>
              </w:rPr>
              <w:t xml:space="preserve"> added</w:t>
            </w:r>
          </w:p>
        </w:tc>
        <w:tc>
          <w:tcPr>
            <w:tcW w:w="0" w:type="auto"/>
            <w:tcBorders>
              <w:top w:val="outset" w:sz="4" w:space="0" w:color="808080"/>
              <w:left w:val="outset" w:sz="4" w:space="0" w:color="808080"/>
              <w:bottom w:val="outset" w:sz="4" w:space="0" w:color="808080"/>
              <w:right w:val="outset" w:sz="4" w:space="0" w:color="808080"/>
            </w:tcBorders>
            <w:hideMark/>
          </w:tcPr>
          <w:p w14:paraId="6A7CC298"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val="en-US" w:eastAsia="sv-SE"/>
              </w:rPr>
              <w:t xml:space="preserve">PLACE_VALUE </w:t>
            </w:r>
            <w:proofErr w:type="spellStart"/>
            <w:r w:rsidRPr="001A2804">
              <w:rPr>
                <w:rFonts w:ascii="Verdana" w:eastAsia="Times New Roman" w:hAnsi="Verdana" w:cs="Times New Roman"/>
                <w:color w:val="000000"/>
                <w:sz w:val="18"/>
                <w:szCs w:val="18"/>
                <w:lang w:val="en-US" w:eastAsia="sv-SE"/>
              </w:rPr>
              <w:t>can not</w:t>
            </w:r>
            <w:proofErr w:type="spellEnd"/>
            <w:r w:rsidRPr="001A2804">
              <w:rPr>
                <w:rFonts w:ascii="Verdana" w:eastAsia="Times New Roman" w:hAnsi="Verdana" w:cs="Times New Roman"/>
                <w:color w:val="000000"/>
                <w:sz w:val="18"/>
                <w:szCs w:val="18"/>
                <w:lang w:val="en-US" w:eastAsia="sv-SE"/>
              </w:rPr>
              <w:t xml:space="preserve"> be added. It is needed to transmit value of (secondary) input analog signal. The reason for failure is that the tried name is already reserved. The name of the component (whose input the signal is) is too long to create the </w:t>
            </w:r>
            <w:proofErr w:type="spellStart"/>
            <w:r w:rsidRPr="001A2804">
              <w:rPr>
                <w:rFonts w:ascii="Verdana" w:eastAsia="Times New Roman" w:hAnsi="Verdana" w:cs="Times New Roman"/>
                <w:color w:val="000000"/>
                <w:sz w:val="18"/>
                <w:szCs w:val="18"/>
                <w:lang w:val="en-US" w:eastAsia="sv-SE"/>
              </w:rPr>
              <w:t>place_logical</w:t>
            </w:r>
            <w:proofErr w:type="spellEnd"/>
            <w:r w:rsidRPr="001A2804">
              <w:rPr>
                <w:rFonts w:ascii="Verdana" w:eastAsia="Times New Roman" w:hAnsi="Verdana" w:cs="Times New Roman"/>
                <w:color w:val="000000"/>
                <w:sz w:val="18"/>
                <w:szCs w:val="18"/>
                <w:lang w:val="en-US" w:eastAsia="sv-SE"/>
              </w:rPr>
              <w:t xml:space="preserve">/value unambiguously. </w:t>
            </w:r>
            <w:proofErr w:type="spellStart"/>
            <w:r w:rsidRPr="001A2804">
              <w:rPr>
                <w:rFonts w:ascii="Verdana" w:eastAsia="Times New Roman" w:hAnsi="Verdana" w:cs="Times New Roman"/>
                <w:color w:val="000000"/>
                <w:sz w:val="18"/>
                <w:szCs w:val="18"/>
                <w:lang w:eastAsia="sv-SE"/>
              </w:rPr>
              <w:t>Give</w:t>
            </w:r>
            <w:proofErr w:type="spellEnd"/>
            <w:r w:rsidRPr="001A2804">
              <w:rPr>
                <w:rFonts w:ascii="Verdana" w:eastAsia="Times New Roman" w:hAnsi="Verdana" w:cs="Times New Roman"/>
                <w:color w:val="000000"/>
                <w:sz w:val="18"/>
                <w:szCs w:val="18"/>
                <w:lang w:eastAsia="sv-SE"/>
              </w:rPr>
              <w:t xml:space="preserve"> a new, </w:t>
            </w:r>
            <w:proofErr w:type="spellStart"/>
            <w:r w:rsidRPr="001A2804">
              <w:rPr>
                <w:rFonts w:ascii="Verdana" w:eastAsia="Times New Roman" w:hAnsi="Verdana" w:cs="Times New Roman"/>
                <w:color w:val="000000"/>
                <w:sz w:val="18"/>
                <w:szCs w:val="18"/>
                <w:lang w:eastAsia="sv-SE"/>
              </w:rPr>
              <w:t>shorter</w:t>
            </w:r>
            <w:proofErr w:type="spellEnd"/>
            <w:r w:rsidRPr="001A2804">
              <w:rPr>
                <w:rFonts w:ascii="Verdana" w:eastAsia="Times New Roman" w:hAnsi="Verdana" w:cs="Times New Roman"/>
                <w:color w:val="000000"/>
                <w:sz w:val="18"/>
                <w:szCs w:val="18"/>
                <w:lang w:eastAsia="sv-SE"/>
              </w:rPr>
              <w:t xml:space="preserve"> </w:t>
            </w:r>
            <w:hyperlink r:id="rId164" w:anchor="Naming" w:history="1">
              <w:proofErr w:type="spellStart"/>
              <w:r w:rsidRPr="001A2804">
                <w:rPr>
                  <w:rFonts w:ascii="Verdana" w:eastAsia="Times New Roman" w:hAnsi="Verdana" w:cs="Times New Roman"/>
                  <w:b/>
                  <w:bCs/>
                  <w:color w:val="006600"/>
                  <w:sz w:val="18"/>
                  <w:szCs w:val="18"/>
                  <w:u w:val="single"/>
                  <w:lang w:eastAsia="sv-SE"/>
                </w:rPr>
                <w:t>name</w:t>
              </w:r>
              <w:proofErr w:type="spellEnd"/>
            </w:hyperlink>
            <w:r w:rsidRPr="001A2804">
              <w:rPr>
                <w:rFonts w:ascii="Verdana" w:eastAsia="Times New Roman" w:hAnsi="Verdana" w:cs="Times New Roman"/>
                <w:color w:val="000000"/>
                <w:sz w:val="18"/>
                <w:szCs w:val="18"/>
                <w:lang w:eastAsia="sv-SE"/>
              </w:rPr>
              <w:t>!</w:t>
            </w:r>
          </w:p>
        </w:tc>
      </w:tr>
      <w:tr w:rsidR="001A2804" w:rsidRPr="00EE1CAF" w14:paraId="7A089413"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37B2CD80"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4212</w:t>
            </w:r>
          </w:p>
        </w:tc>
        <w:tc>
          <w:tcPr>
            <w:tcW w:w="0" w:type="auto"/>
            <w:tcBorders>
              <w:top w:val="outset" w:sz="4" w:space="0" w:color="808080"/>
              <w:left w:val="outset" w:sz="4" w:space="0" w:color="808080"/>
              <w:bottom w:val="outset" w:sz="4" w:space="0" w:color="808080"/>
              <w:right w:val="outset" w:sz="4" w:space="0" w:color="808080"/>
            </w:tcBorders>
            <w:hideMark/>
          </w:tcPr>
          <w:p w14:paraId="61826EE8"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INPUT SIGNAL IS NOT AN ANALOG_SIGNAL</w:t>
            </w:r>
          </w:p>
        </w:tc>
        <w:tc>
          <w:tcPr>
            <w:tcW w:w="0" w:type="auto"/>
            <w:tcBorders>
              <w:top w:val="outset" w:sz="4" w:space="0" w:color="808080"/>
              <w:left w:val="outset" w:sz="4" w:space="0" w:color="808080"/>
              <w:bottom w:val="outset" w:sz="4" w:space="0" w:color="808080"/>
              <w:right w:val="outset" w:sz="4" w:space="0" w:color="808080"/>
            </w:tcBorders>
            <w:hideMark/>
          </w:tcPr>
          <w:p w14:paraId="63E59817"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PLACE_VALUE input signal is not an ANALOG_SIGNAL.</w:t>
            </w:r>
          </w:p>
        </w:tc>
      </w:tr>
      <w:tr w:rsidR="001A2804" w:rsidRPr="00EE1CAF" w14:paraId="57778787"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3625A86B"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4230</w:t>
            </w:r>
          </w:p>
        </w:tc>
        <w:tc>
          <w:tcPr>
            <w:tcW w:w="0" w:type="auto"/>
            <w:tcBorders>
              <w:top w:val="outset" w:sz="4" w:space="0" w:color="808080"/>
              <w:left w:val="outset" w:sz="4" w:space="0" w:color="808080"/>
              <w:bottom w:val="outset" w:sz="4" w:space="0" w:color="808080"/>
              <w:right w:val="outset" w:sz="4" w:space="0" w:color="808080"/>
            </w:tcBorders>
            <w:hideMark/>
          </w:tcPr>
          <w:p w14:paraId="5DBAF31A"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SIGNAL DOES NOT EXIST</w:t>
            </w:r>
          </w:p>
        </w:tc>
        <w:tc>
          <w:tcPr>
            <w:tcW w:w="0" w:type="auto"/>
            <w:tcBorders>
              <w:top w:val="outset" w:sz="4" w:space="0" w:color="808080"/>
              <w:left w:val="outset" w:sz="4" w:space="0" w:color="808080"/>
              <w:bottom w:val="outset" w:sz="4" w:space="0" w:color="808080"/>
              <w:right w:val="outset" w:sz="4" w:space="0" w:color="808080"/>
            </w:tcBorders>
            <w:hideMark/>
          </w:tcPr>
          <w:p w14:paraId="680D0B4D"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Generic component input string is not a valid signal name.</w:t>
            </w:r>
          </w:p>
        </w:tc>
      </w:tr>
      <w:tr w:rsidR="001A2804" w:rsidRPr="00EE1CAF" w14:paraId="0369E553"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1F9717DE"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4240</w:t>
            </w:r>
          </w:p>
        </w:tc>
        <w:tc>
          <w:tcPr>
            <w:tcW w:w="0" w:type="auto"/>
            <w:tcBorders>
              <w:top w:val="outset" w:sz="4" w:space="0" w:color="808080"/>
              <w:left w:val="outset" w:sz="4" w:space="0" w:color="808080"/>
              <w:bottom w:val="outset" w:sz="4" w:space="0" w:color="808080"/>
              <w:right w:val="outset" w:sz="4" w:space="0" w:color="808080"/>
            </w:tcBorders>
            <w:hideMark/>
          </w:tcPr>
          <w:p w14:paraId="027B609E"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SIGNAL DOES NOT EXIST</w:t>
            </w:r>
          </w:p>
        </w:tc>
        <w:tc>
          <w:tcPr>
            <w:tcW w:w="0" w:type="auto"/>
            <w:tcBorders>
              <w:top w:val="outset" w:sz="4" w:space="0" w:color="808080"/>
              <w:left w:val="outset" w:sz="4" w:space="0" w:color="808080"/>
              <w:bottom w:val="outset" w:sz="4" w:space="0" w:color="808080"/>
              <w:right w:val="outset" w:sz="4" w:space="0" w:color="808080"/>
            </w:tcBorders>
            <w:hideMark/>
          </w:tcPr>
          <w:p w14:paraId="52362D04"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PLACE_LOGICAL input string is not a valid signal name.</w:t>
            </w:r>
          </w:p>
        </w:tc>
      </w:tr>
      <w:tr w:rsidR="001A2804" w:rsidRPr="001A2804" w14:paraId="4C23706C"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108F56BB"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4241</w:t>
            </w:r>
          </w:p>
        </w:tc>
        <w:tc>
          <w:tcPr>
            <w:tcW w:w="0" w:type="auto"/>
            <w:tcBorders>
              <w:top w:val="outset" w:sz="4" w:space="0" w:color="808080"/>
              <w:left w:val="outset" w:sz="4" w:space="0" w:color="808080"/>
              <w:bottom w:val="outset" w:sz="4" w:space="0" w:color="808080"/>
              <w:right w:val="outset" w:sz="4" w:space="0" w:color="808080"/>
            </w:tcBorders>
            <w:hideMark/>
          </w:tcPr>
          <w:p w14:paraId="65FEF289"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 xml:space="preserve">Signal connection failed. No </w:t>
            </w:r>
            <w:proofErr w:type="spellStart"/>
            <w:r w:rsidRPr="001A2804">
              <w:rPr>
                <w:rFonts w:ascii="Verdana" w:eastAsia="Times New Roman" w:hAnsi="Verdana" w:cs="Times New Roman"/>
                <w:color w:val="000000"/>
                <w:sz w:val="18"/>
                <w:szCs w:val="18"/>
                <w:lang w:val="en-US" w:eastAsia="sv-SE"/>
              </w:rPr>
              <w:t>place_logical</w:t>
            </w:r>
            <w:proofErr w:type="spellEnd"/>
            <w:r w:rsidRPr="001A2804">
              <w:rPr>
                <w:rFonts w:ascii="Verdana" w:eastAsia="Times New Roman" w:hAnsi="Verdana" w:cs="Times New Roman"/>
                <w:color w:val="000000"/>
                <w:sz w:val="18"/>
                <w:szCs w:val="18"/>
                <w:lang w:val="en-US" w:eastAsia="sv-SE"/>
              </w:rPr>
              <w:t xml:space="preserve"> added</w:t>
            </w:r>
          </w:p>
        </w:tc>
        <w:tc>
          <w:tcPr>
            <w:tcW w:w="0" w:type="auto"/>
            <w:tcBorders>
              <w:top w:val="outset" w:sz="4" w:space="0" w:color="808080"/>
              <w:left w:val="outset" w:sz="4" w:space="0" w:color="808080"/>
              <w:bottom w:val="outset" w:sz="4" w:space="0" w:color="808080"/>
              <w:right w:val="outset" w:sz="4" w:space="0" w:color="808080"/>
            </w:tcBorders>
            <w:hideMark/>
          </w:tcPr>
          <w:p w14:paraId="00AB713A"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val="en-US" w:eastAsia="sv-SE"/>
              </w:rPr>
              <w:t xml:space="preserve">PLACE_LOGICAL </w:t>
            </w:r>
            <w:proofErr w:type="spellStart"/>
            <w:r w:rsidRPr="001A2804">
              <w:rPr>
                <w:rFonts w:ascii="Verdana" w:eastAsia="Times New Roman" w:hAnsi="Verdana" w:cs="Times New Roman"/>
                <w:color w:val="000000"/>
                <w:sz w:val="18"/>
                <w:szCs w:val="18"/>
                <w:lang w:val="en-US" w:eastAsia="sv-SE"/>
              </w:rPr>
              <w:t>can not</w:t>
            </w:r>
            <w:proofErr w:type="spellEnd"/>
            <w:r w:rsidRPr="001A2804">
              <w:rPr>
                <w:rFonts w:ascii="Verdana" w:eastAsia="Times New Roman" w:hAnsi="Verdana" w:cs="Times New Roman"/>
                <w:color w:val="000000"/>
                <w:sz w:val="18"/>
                <w:szCs w:val="18"/>
                <w:lang w:val="en-US" w:eastAsia="sv-SE"/>
              </w:rPr>
              <w:t xml:space="preserve"> be added. It is needed to transmit value of (secondary) input binary signal. The reason for failure is that the tried name is already reserved. The name of the component (whose input the signal is) is too long to create the </w:t>
            </w:r>
            <w:proofErr w:type="spellStart"/>
            <w:r w:rsidRPr="001A2804">
              <w:rPr>
                <w:rFonts w:ascii="Verdana" w:eastAsia="Times New Roman" w:hAnsi="Verdana" w:cs="Times New Roman"/>
                <w:color w:val="000000"/>
                <w:sz w:val="18"/>
                <w:szCs w:val="18"/>
                <w:lang w:val="en-US" w:eastAsia="sv-SE"/>
              </w:rPr>
              <w:t>place_logical</w:t>
            </w:r>
            <w:proofErr w:type="spellEnd"/>
            <w:r w:rsidRPr="001A2804">
              <w:rPr>
                <w:rFonts w:ascii="Verdana" w:eastAsia="Times New Roman" w:hAnsi="Verdana" w:cs="Times New Roman"/>
                <w:color w:val="000000"/>
                <w:sz w:val="18"/>
                <w:szCs w:val="18"/>
                <w:lang w:val="en-US" w:eastAsia="sv-SE"/>
              </w:rPr>
              <w:t xml:space="preserve">/value unambiguously. </w:t>
            </w:r>
            <w:proofErr w:type="spellStart"/>
            <w:r w:rsidRPr="001A2804">
              <w:rPr>
                <w:rFonts w:ascii="Verdana" w:eastAsia="Times New Roman" w:hAnsi="Verdana" w:cs="Times New Roman"/>
                <w:color w:val="000000"/>
                <w:sz w:val="18"/>
                <w:szCs w:val="18"/>
                <w:lang w:eastAsia="sv-SE"/>
              </w:rPr>
              <w:t>Give</w:t>
            </w:r>
            <w:proofErr w:type="spellEnd"/>
            <w:r w:rsidRPr="001A2804">
              <w:rPr>
                <w:rFonts w:ascii="Verdana" w:eastAsia="Times New Roman" w:hAnsi="Verdana" w:cs="Times New Roman"/>
                <w:color w:val="000000"/>
                <w:sz w:val="18"/>
                <w:szCs w:val="18"/>
                <w:lang w:eastAsia="sv-SE"/>
              </w:rPr>
              <w:t xml:space="preserve"> a new, </w:t>
            </w:r>
            <w:proofErr w:type="spellStart"/>
            <w:r w:rsidRPr="001A2804">
              <w:rPr>
                <w:rFonts w:ascii="Verdana" w:eastAsia="Times New Roman" w:hAnsi="Verdana" w:cs="Times New Roman"/>
                <w:color w:val="000000"/>
                <w:sz w:val="18"/>
                <w:szCs w:val="18"/>
                <w:lang w:eastAsia="sv-SE"/>
              </w:rPr>
              <w:t>shorter</w:t>
            </w:r>
            <w:proofErr w:type="spellEnd"/>
            <w:r w:rsidRPr="001A2804">
              <w:rPr>
                <w:rFonts w:ascii="Verdana" w:eastAsia="Times New Roman" w:hAnsi="Verdana" w:cs="Times New Roman"/>
                <w:color w:val="000000"/>
                <w:sz w:val="18"/>
                <w:szCs w:val="18"/>
                <w:lang w:eastAsia="sv-SE"/>
              </w:rPr>
              <w:t xml:space="preserve"> </w:t>
            </w:r>
            <w:hyperlink r:id="rId165" w:anchor="Naming" w:history="1">
              <w:proofErr w:type="spellStart"/>
              <w:r w:rsidRPr="001A2804">
                <w:rPr>
                  <w:rFonts w:ascii="Verdana" w:eastAsia="Times New Roman" w:hAnsi="Verdana" w:cs="Times New Roman"/>
                  <w:b/>
                  <w:bCs/>
                  <w:color w:val="006600"/>
                  <w:sz w:val="18"/>
                  <w:szCs w:val="18"/>
                  <w:u w:val="single"/>
                  <w:lang w:eastAsia="sv-SE"/>
                </w:rPr>
                <w:t>name</w:t>
              </w:r>
              <w:proofErr w:type="spellEnd"/>
            </w:hyperlink>
            <w:r w:rsidRPr="001A2804">
              <w:rPr>
                <w:rFonts w:ascii="Verdana" w:eastAsia="Times New Roman" w:hAnsi="Verdana" w:cs="Times New Roman"/>
                <w:color w:val="000000"/>
                <w:sz w:val="18"/>
                <w:szCs w:val="18"/>
                <w:lang w:eastAsia="sv-SE"/>
              </w:rPr>
              <w:t>!</w:t>
            </w:r>
          </w:p>
        </w:tc>
      </w:tr>
      <w:tr w:rsidR="001A2804" w:rsidRPr="00EE1CAF" w14:paraId="281C00BC"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069CBB7A"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4242</w:t>
            </w:r>
          </w:p>
        </w:tc>
        <w:tc>
          <w:tcPr>
            <w:tcW w:w="0" w:type="auto"/>
            <w:tcBorders>
              <w:top w:val="outset" w:sz="4" w:space="0" w:color="808080"/>
              <w:left w:val="outset" w:sz="4" w:space="0" w:color="808080"/>
              <w:bottom w:val="outset" w:sz="4" w:space="0" w:color="808080"/>
              <w:right w:val="outset" w:sz="4" w:space="0" w:color="808080"/>
            </w:tcBorders>
            <w:hideMark/>
          </w:tcPr>
          <w:p w14:paraId="45D0E6E6"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INPUT SIGNAL IS NOT A BINARY_SIGNAL</w:t>
            </w:r>
          </w:p>
        </w:tc>
        <w:tc>
          <w:tcPr>
            <w:tcW w:w="0" w:type="auto"/>
            <w:tcBorders>
              <w:top w:val="outset" w:sz="4" w:space="0" w:color="808080"/>
              <w:left w:val="outset" w:sz="4" w:space="0" w:color="808080"/>
              <w:bottom w:val="outset" w:sz="4" w:space="0" w:color="808080"/>
              <w:right w:val="outset" w:sz="4" w:space="0" w:color="808080"/>
            </w:tcBorders>
            <w:hideMark/>
          </w:tcPr>
          <w:p w14:paraId="7A36EC81"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PLACE_LOGICAL input signal is not a BINARY_SIGNAL.</w:t>
            </w:r>
          </w:p>
        </w:tc>
      </w:tr>
      <w:tr w:rsidR="001A2804" w:rsidRPr="00EE1CAF" w14:paraId="4B10FE57"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5554E71D"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4250</w:t>
            </w:r>
          </w:p>
        </w:tc>
        <w:tc>
          <w:tcPr>
            <w:tcW w:w="0" w:type="auto"/>
            <w:tcBorders>
              <w:top w:val="outset" w:sz="4" w:space="0" w:color="808080"/>
              <w:left w:val="outset" w:sz="4" w:space="0" w:color="808080"/>
              <w:bottom w:val="outset" w:sz="4" w:space="0" w:color="808080"/>
              <w:right w:val="outset" w:sz="4" w:space="0" w:color="808080"/>
            </w:tcBorders>
            <w:hideMark/>
          </w:tcPr>
          <w:p w14:paraId="353333EE"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TOO MANY STEPS CONNECTED TO</w:t>
            </w:r>
          </w:p>
        </w:tc>
        <w:tc>
          <w:tcPr>
            <w:tcW w:w="0" w:type="auto"/>
            <w:tcBorders>
              <w:top w:val="outset" w:sz="4" w:space="0" w:color="808080"/>
              <w:left w:val="outset" w:sz="4" w:space="0" w:color="808080"/>
              <w:bottom w:val="outset" w:sz="4" w:space="0" w:color="808080"/>
              <w:right w:val="outset" w:sz="4" w:space="0" w:color="808080"/>
            </w:tcBorders>
            <w:hideMark/>
          </w:tcPr>
          <w:p w14:paraId="085BF6A0"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More than 1 step connected to a sequence control step.</w:t>
            </w:r>
          </w:p>
        </w:tc>
      </w:tr>
      <w:tr w:rsidR="001A2804" w:rsidRPr="00EE1CAF" w14:paraId="4EA08822"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65FA1B81"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4260</w:t>
            </w:r>
          </w:p>
        </w:tc>
        <w:tc>
          <w:tcPr>
            <w:tcW w:w="0" w:type="auto"/>
            <w:tcBorders>
              <w:top w:val="outset" w:sz="4" w:space="0" w:color="808080"/>
              <w:left w:val="outset" w:sz="4" w:space="0" w:color="808080"/>
              <w:bottom w:val="outset" w:sz="4" w:space="0" w:color="808080"/>
              <w:right w:val="outset" w:sz="4" w:space="0" w:color="808080"/>
            </w:tcBorders>
            <w:hideMark/>
          </w:tcPr>
          <w:p w14:paraId="46FE2424"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LIMITS INCORRECT</w:t>
            </w:r>
          </w:p>
        </w:tc>
        <w:tc>
          <w:tcPr>
            <w:tcW w:w="0" w:type="auto"/>
            <w:tcBorders>
              <w:top w:val="outset" w:sz="4" w:space="0" w:color="808080"/>
              <w:left w:val="outset" w:sz="4" w:space="0" w:color="808080"/>
              <w:bottom w:val="outset" w:sz="4" w:space="0" w:color="808080"/>
              <w:right w:val="outset" w:sz="4" w:space="0" w:color="808080"/>
            </w:tcBorders>
            <w:hideMark/>
          </w:tcPr>
          <w:p w14:paraId="1EBD51B8"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DEVICE_CONTROLLER_CONT: The lower limit is bigger than the higher limit</w:t>
            </w:r>
          </w:p>
          <w:p w14:paraId="5FF4D51C"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ACTUATOR: The limits related to input range, output, HH, H, L, LL are given incorrectly. For example, if the user gives an output minimum that is bigger than the maximum, the calculation replaces the user given value to be equal with the maximum value.</w:t>
            </w:r>
          </w:p>
        </w:tc>
      </w:tr>
      <w:tr w:rsidR="001A2804" w:rsidRPr="00EE1CAF" w14:paraId="267CEE99"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7F936EF1"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4270</w:t>
            </w:r>
          </w:p>
        </w:tc>
        <w:tc>
          <w:tcPr>
            <w:tcW w:w="0" w:type="auto"/>
            <w:tcBorders>
              <w:top w:val="outset" w:sz="4" w:space="0" w:color="808080"/>
              <w:left w:val="outset" w:sz="4" w:space="0" w:color="808080"/>
              <w:bottom w:val="outset" w:sz="4" w:space="0" w:color="808080"/>
              <w:right w:val="outset" w:sz="4" w:space="0" w:color="808080"/>
            </w:tcBorders>
            <w:hideMark/>
          </w:tcPr>
          <w:p w14:paraId="561417A6" w14:textId="77777777" w:rsidR="001A2804" w:rsidRPr="001A2804" w:rsidRDefault="001A2804" w:rsidP="001A2804">
            <w:pPr>
              <w:rPr>
                <w:rFonts w:ascii="Times New Roman" w:eastAsia="Times New Roman" w:hAnsi="Times New Roman" w:cs="Times New Roman"/>
                <w:sz w:val="24"/>
                <w:szCs w:val="24"/>
                <w:lang w:eastAsia="sv-SE"/>
              </w:rPr>
            </w:pPr>
            <w:proofErr w:type="spellStart"/>
            <w:r w:rsidRPr="001A2804">
              <w:rPr>
                <w:rFonts w:ascii="Verdana" w:eastAsia="Times New Roman" w:hAnsi="Verdana" w:cs="Times New Roman"/>
                <w:color w:val="000000"/>
                <w:sz w:val="18"/>
                <w:szCs w:val="18"/>
                <w:lang w:eastAsia="sv-SE"/>
              </w:rPr>
              <w:t>nonstandard</w:t>
            </w:r>
            <w:proofErr w:type="spellEnd"/>
            <w:r w:rsidRPr="001A2804">
              <w:rPr>
                <w:rFonts w:ascii="Verdana" w:eastAsia="Times New Roman" w:hAnsi="Verdana" w:cs="Times New Roman"/>
                <w:color w:val="000000"/>
                <w:sz w:val="18"/>
                <w:szCs w:val="18"/>
                <w:lang w:eastAsia="sv-SE"/>
              </w:rPr>
              <w:t xml:space="preserve"> </w:t>
            </w:r>
            <w:proofErr w:type="spellStart"/>
            <w:r w:rsidRPr="001A2804">
              <w:rPr>
                <w:rFonts w:ascii="Verdana" w:eastAsia="Times New Roman" w:hAnsi="Verdana" w:cs="Times New Roman"/>
                <w:color w:val="000000"/>
                <w:sz w:val="18"/>
                <w:szCs w:val="18"/>
                <w:lang w:eastAsia="sv-SE"/>
              </w:rPr>
              <w:t>name</w:t>
            </w:r>
            <w:proofErr w:type="spellEnd"/>
          </w:p>
        </w:tc>
        <w:tc>
          <w:tcPr>
            <w:tcW w:w="0" w:type="auto"/>
            <w:tcBorders>
              <w:top w:val="outset" w:sz="4" w:space="0" w:color="808080"/>
              <w:left w:val="outset" w:sz="4" w:space="0" w:color="808080"/>
              <w:bottom w:val="outset" w:sz="4" w:space="0" w:color="808080"/>
              <w:right w:val="outset" w:sz="4" w:space="0" w:color="808080"/>
            </w:tcBorders>
            <w:hideMark/>
          </w:tcPr>
          <w:p w14:paraId="5BDC1E22"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COMPONENT NAME DOES NOT MATCH SYNTAX STRING IN ARRAY '</w:t>
            </w:r>
            <w:proofErr w:type="spellStart"/>
            <w:r w:rsidRPr="001A2804">
              <w:rPr>
                <w:rFonts w:ascii="Verdana" w:eastAsia="Times New Roman" w:hAnsi="Verdana" w:cs="Times New Roman"/>
                <w:color w:val="000000"/>
                <w:sz w:val="18"/>
                <w:szCs w:val="18"/>
                <w:lang w:val="en-US" w:eastAsia="sv-SE"/>
              </w:rPr>
              <w:t>aapsyn</w:t>
            </w:r>
            <w:proofErr w:type="spellEnd"/>
            <w:r w:rsidRPr="001A2804">
              <w:rPr>
                <w:rFonts w:ascii="Verdana" w:eastAsia="Times New Roman" w:hAnsi="Verdana" w:cs="Times New Roman"/>
                <w:color w:val="000000"/>
                <w:sz w:val="18"/>
                <w:szCs w:val="18"/>
                <w:lang w:val="en-US" w:eastAsia="sv-SE"/>
              </w:rPr>
              <w:t>`.</w:t>
            </w:r>
          </w:p>
        </w:tc>
      </w:tr>
      <w:tr w:rsidR="001A2804" w:rsidRPr="00EE1CAF" w14:paraId="3BB81108"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21DA1ACE"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4261</w:t>
            </w:r>
          </w:p>
        </w:tc>
        <w:tc>
          <w:tcPr>
            <w:tcW w:w="0" w:type="auto"/>
            <w:tcBorders>
              <w:top w:val="outset" w:sz="4" w:space="0" w:color="808080"/>
              <w:left w:val="outset" w:sz="4" w:space="0" w:color="808080"/>
              <w:bottom w:val="outset" w:sz="4" w:space="0" w:color="808080"/>
              <w:right w:val="outset" w:sz="4" w:space="0" w:color="808080"/>
            </w:tcBorders>
            <w:hideMark/>
          </w:tcPr>
          <w:p w14:paraId="474325A8"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Library name not given for EXT_AUT</w:t>
            </w:r>
          </w:p>
        </w:tc>
        <w:tc>
          <w:tcPr>
            <w:tcW w:w="0" w:type="auto"/>
            <w:tcBorders>
              <w:top w:val="outset" w:sz="4" w:space="0" w:color="808080"/>
              <w:left w:val="outset" w:sz="4" w:space="0" w:color="808080"/>
              <w:bottom w:val="outset" w:sz="4" w:space="0" w:color="808080"/>
              <w:right w:val="outset" w:sz="4" w:space="0" w:color="808080"/>
            </w:tcBorders>
            <w:hideMark/>
          </w:tcPr>
          <w:p w14:paraId="7608692E"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No external library name is provided by the user.</w:t>
            </w:r>
          </w:p>
        </w:tc>
      </w:tr>
      <w:tr w:rsidR="001A2804" w:rsidRPr="00EE1CAF" w14:paraId="0C1A1947"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1F723B8C"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4262</w:t>
            </w:r>
          </w:p>
        </w:tc>
        <w:tc>
          <w:tcPr>
            <w:tcW w:w="0" w:type="auto"/>
            <w:tcBorders>
              <w:top w:val="outset" w:sz="4" w:space="0" w:color="808080"/>
              <w:left w:val="outset" w:sz="4" w:space="0" w:color="808080"/>
              <w:bottom w:val="outset" w:sz="4" w:space="0" w:color="808080"/>
              <w:right w:val="outset" w:sz="4" w:space="0" w:color="808080"/>
            </w:tcBorders>
            <w:hideMark/>
          </w:tcPr>
          <w:p w14:paraId="7C6322F4"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Routine name not given for EXT_AUT</w:t>
            </w:r>
          </w:p>
        </w:tc>
        <w:tc>
          <w:tcPr>
            <w:tcW w:w="0" w:type="auto"/>
            <w:tcBorders>
              <w:top w:val="outset" w:sz="4" w:space="0" w:color="808080"/>
              <w:left w:val="outset" w:sz="4" w:space="0" w:color="808080"/>
              <w:bottom w:val="outset" w:sz="4" w:space="0" w:color="808080"/>
              <w:right w:val="outset" w:sz="4" w:space="0" w:color="808080"/>
            </w:tcBorders>
            <w:hideMark/>
          </w:tcPr>
          <w:p w14:paraId="0240D438"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No external routine name is provided by the user.</w:t>
            </w:r>
          </w:p>
        </w:tc>
      </w:tr>
      <w:tr w:rsidR="001A2804" w:rsidRPr="00EE1CAF" w14:paraId="656103D7"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60485D5C"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4263</w:t>
            </w:r>
            <w:r w:rsidRPr="001A2804">
              <w:rPr>
                <w:rFonts w:ascii="Verdana" w:eastAsia="Times New Roman" w:hAnsi="Verdana" w:cs="Times New Roman"/>
                <w:color w:val="000000"/>
                <w:sz w:val="18"/>
                <w:szCs w:val="18"/>
                <w:lang w:eastAsia="sv-SE"/>
              </w:rPr>
              <w:br/>
              <w:t>4265</w:t>
            </w:r>
          </w:p>
        </w:tc>
        <w:tc>
          <w:tcPr>
            <w:tcW w:w="0" w:type="auto"/>
            <w:tcBorders>
              <w:top w:val="outset" w:sz="4" w:space="0" w:color="808080"/>
              <w:left w:val="outset" w:sz="4" w:space="0" w:color="808080"/>
              <w:bottom w:val="outset" w:sz="4" w:space="0" w:color="808080"/>
              <w:right w:val="outset" w:sz="4" w:space="0" w:color="808080"/>
            </w:tcBorders>
            <w:hideMark/>
          </w:tcPr>
          <w:p w14:paraId="53327578"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Library not found for EXT_AUT</w:t>
            </w:r>
          </w:p>
        </w:tc>
        <w:tc>
          <w:tcPr>
            <w:tcW w:w="0" w:type="auto"/>
            <w:tcBorders>
              <w:top w:val="outset" w:sz="4" w:space="0" w:color="808080"/>
              <w:left w:val="outset" w:sz="4" w:space="0" w:color="808080"/>
              <w:bottom w:val="outset" w:sz="4" w:space="0" w:color="808080"/>
              <w:right w:val="outset" w:sz="4" w:space="0" w:color="808080"/>
            </w:tcBorders>
            <w:hideMark/>
          </w:tcPr>
          <w:p w14:paraId="51D14C18"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 xml:space="preserve">The external library suggested by the user was not found by </w:t>
            </w:r>
            <w:proofErr w:type="spellStart"/>
            <w:r w:rsidRPr="001A2804">
              <w:rPr>
                <w:rFonts w:ascii="Verdana" w:eastAsia="Times New Roman" w:hAnsi="Verdana" w:cs="Times New Roman"/>
                <w:color w:val="000000"/>
                <w:sz w:val="18"/>
                <w:szCs w:val="18"/>
                <w:lang w:val="en-US" w:eastAsia="sv-SE"/>
              </w:rPr>
              <w:t>Apros</w:t>
            </w:r>
            <w:proofErr w:type="spellEnd"/>
            <w:r w:rsidRPr="001A2804">
              <w:rPr>
                <w:rFonts w:ascii="Verdana" w:eastAsia="Times New Roman" w:hAnsi="Verdana" w:cs="Times New Roman"/>
                <w:color w:val="000000"/>
                <w:sz w:val="18"/>
                <w:szCs w:val="18"/>
                <w:lang w:val="en-US" w:eastAsia="sv-SE"/>
              </w:rPr>
              <w:t>.</w:t>
            </w:r>
          </w:p>
        </w:tc>
      </w:tr>
      <w:tr w:rsidR="001A2804" w:rsidRPr="00EE1CAF" w14:paraId="3EF46CAE"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55DD481D"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4264</w:t>
            </w:r>
            <w:r w:rsidRPr="001A2804">
              <w:rPr>
                <w:rFonts w:ascii="Verdana" w:eastAsia="Times New Roman" w:hAnsi="Verdana" w:cs="Times New Roman"/>
                <w:color w:val="000000"/>
                <w:sz w:val="18"/>
                <w:szCs w:val="18"/>
                <w:lang w:eastAsia="sv-SE"/>
              </w:rPr>
              <w:br/>
              <w:t>4266</w:t>
            </w:r>
          </w:p>
        </w:tc>
        <w:tc>
          <w:tcPr>
            <w:tcW w:w="0" w:type="auto"/>
            <w:tcBorders>
              <w:top w:val="outset" w:sz="4" w:space="0" w:color="808080"/>
              <w:left w:val="outset" w:sz="4" w:space="0" w:color="808080"/>
              <w:bottom w:val="outset" w:sz="4" w:space="0" w:color="808080"/>
              <w:right w:val="outset" w:sz="4" w:space="0" w:color="808080"/>
            </w:tcBorders>
            <w:hideMark/>
          </w:tcPr>
          <w:p w14:paraId="252467CA"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Routine not found for EXT_AUT</w:t>
            </w:r>
          </w:p>
        </w:tc>
        <w:tc>
          <w:tcPr>
            <w:tcW w:w="0" w:type="auto"/>
            <w:tcBorders>
              <w:top w:val="outset" w:sz="4" w:space="0" w:color="808080"/>
              <w:left w:val="outset" w:sz="4" w:space="0" w:color="808080"/>
              <w:bottom w:val="outset" w:sz="4" w:space="0" w:color="808080"/>
              <w:right w:val="outset" w:sz="4" w:space="0" w:color="808080"/>
            </w:tcBorders>
            <w:hideMark/>
          </w:tcPr>
          <w:p w14:paraId="00AE6F67"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 xml:space="preserve">The external library suggested by the user does not </w:t>
            </w:r>
            <w:proofErr w:type="spellStart"/>
            <w:r w:rsidRPr="001A2804">
              <w:rPr>
                <w:rFonts w:ascii="Verdana" w:eastAsia="Times New Roman" w:hAnsi="Verdana" w:cs="Times New Roman"/>
                <w:color w:val="000000"/>
                <w:sz w:val="18"/>
                <w:szCs w:val="18"/>
                <w:lang w:val="en-US" w:eastAsia="sv-SE"/>
              </w:rPr>
              <w:t>containt</w:t>
            </w:r>
            <w:proofErr w:type="spellEnd"/>
            <w:r w:rsidRPr="001A2804">
              <w:rPr>
                <w:rFonts w:ascii="Verdana" w:eastAsia="Times New Roman" w:hAnsi="Verdana" w:cs="Times New Roman"/>
                <w:color w:val="000000"/>
                <w:sz w:val="18"/>
                <w:szCs w:val="18"/>
                <w:lang w:val="en-US" w:eastAsia="sv-SE"/>
              </w:rPr>
              <w:t xml:space="preserve"> the routine name.</w:t>
            </w:r>
          </w:p>
        </w:tc>
      </w:tr>
      <w:tr w:rsidR="001A2804" w:rsidRPr="00EE1CAF" w14:paraId="22610F8B"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41FA13C6"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4330</w:t>
            </w:r>
          </w:p>
        </w:tc>
        <w:tc>
          <w:tcPr>
            <w:tcW w:w="0" w:type="auto"/>
            <w:tcBorders>
              <w:top w:val="outset" w:sz="4" w:space="0" w:color="808080"/>
              <w:left w:val="outset" w:sz="4" w:space="0" w:color="808080"/>
              <w:bottom w:val="outset" w:sz="4" w:space="0" w:color="808080"/>
              <w:right w:val="outset" w:sz="4" w:space="0" w:color="808080"/>
            </w:tcBorders>
            <w:hideMark/>
          </w:tcPr>
          <w:p w14:paraId="31D55997"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 xml:space="preserve">modify </w:t>
            </w:r>
            <w:proofErr w:type="spellStart"/>
            <w:r w:rsidRPr="001A2804">
              <w:rPr>
                <w:rFonts w:ascii="Verdana" w:eastAsia="Times New Roman" w:hAnsi="Verdana" w:cs="Times New Roman"/>
                <w:color w:val="000000"/>
                <w:sz w:val="18"/>
                <w:szCs w:val="18"/>
                <w:lang w:val="en-US" w:eastAsia="sv-SE"/>
              </w:rPr>
              <w:t>calc_order_ana_dim</w:t>
            </w:r>
            <w:proofErr w:type="spellEnd"/>
            <w:r w:rsidRPr="001A2804">
              <w:rPr>
                <w:rFonts w:ascii="Verdana" w:eastAsia="Times New Roman" w:hAnsi="Verdana" w:cs="Times New Roman"/>
                <w:color w:val="000000"/>
                <w:sz w:val="18"/>
                <w:szCs w:val="18"/>
                <w:lang w:val="en-US" w:eastAsia="sv-SE"/>
              </w:rPr>
              <w:t xml:space="preserve"> </w:t>
            </w:r>
            <w:bookmarkStart w:id="128" w:name="VD_SCALE_N"/>
            <w:r w:rsidRPr="001A2804">
              <w:rPr>
                <w:rFonts w:ascii="Verdana" w:eastAsia="Times New Roman" w:hAnsi="Verdana" w:cs="Times New Roman"/>
                <w:color w:val="000000"/>
                <w:sz w:val="18"/>
                <w:szCs w:val="18"/>
                <w:lang w:val="en-US" w:eastAsia="sv-SE"/>
              </w:rPr>
              <w:t>VD_SCALE_N</w:t>
            </w:r>
            <w:bookmarkEnd w:id="128"/>
            <w:r w:rsidRPr="001A2804">
              <w:rPr>
                <w:rFonts w:ascii="Verdana" w:eastAsia="Times New Roman" w:hAnsi="Verdana" w:cs="Times New Roman"/>
                <w:color w:val="000000"/>
                <w:sz w:val="18"/>
                <w:szCs w:val="18"/>
                <w:lang w:val="en-US" w:eastAsia="sv-SE"/>
              </w:rPr>
              <w:t xml:space="preserve"> and</w:t>
            </w:r>
          </w:p>
        </w:tc>
        <w:tc>
          <w:tcPr>
            <w:tcW w:w="0" w:type="auto"/>
            <w:tcBorders>
              <w:top w:val="outset" w:sz="4" w:space="0" w:color="808080"/>
              <w:left w:val="outset" w:sz="4" w:space="0" w:color="808080"/>
              <w:bottom w:val="outset" w:sz="4" w:space="0" w:color="808080"/>
              <w:right w:val="outset" w:sz="4" w:space="0" w:color="808080"/>
            </w:tcBorders>
            <w:hideMark/>
          </w:tcPr>
          <w:p w14:paraId="60DAB458"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 xml:space="preserve">Messages 4330 and 4331 are given consecutively. The user must enlarge the dimensions of the analog </w:t>
            </w:r>
            <w:r w:rsidRPr="001A2804">
              <w:rPr>
                <w:rFonts w:ascii="Verdana" w:eastAsia="Times New Roman" w:hAnsi="Verdana" w:cs="Times New Roman"/>
                <w:color w:val="000000"/>
                <w:sz w:val="18"/>
                <w:szCs w:val="18"/>
                <w:lang w:val="en-US" w:eastAsia="sv-SE"/>
              </w:rPr>
              <w:lastRenderedPageBreak/>
              <w:t>calculation order tables.</w:t>
            </w:r>
            <w:r w:rsidRPr="001A2804">
              <w:rPr>
                <w:rFonts w:ascii="Verdana" w:eastAsia="Times New Roman" w:hAnsi="Verdana" w:cs="Times New Roman"/>
                <w:color w:val="000000"/>
                <w:sz w:val="18"/>
                <w:szCs w:val="18"/>
                <w:lang w:val="en-US" w:eastAsia="sv-SE"/>
              </w:rPr>
              <w:br/>
              <w:t xml:space="preserve">Give the following command in the </w:t>
            </w:r>
            <w:proofErr w:type="spellStart"/>
            <w:r w:rsidRPr="001A2804">
              <w:rPr>
                <w:rFonts w:ascii="Verdana" w:eastAsia="Times New Roman" w:hAnsi="Verdana" w:cs="Times New Roman"/>
                <w:color w:val="000000"/>
                <w:sz w:val="18"/>
                <w:szCs w:val="18"/>
                <w:lang w:val="en-US" w:eastAsia="sv-SE"/>
              </w:rPr>
              <w:t>Apros</w:t>
            </w:r>
            <w:proofErr w:type="spellEnd"/>
            <w:r w:rsidRPr="001A2804">
              <w:rPr>
                <w:rFonts w:ascii="Verdana" w:eastAsia="Times New Roman" w:hAnsi="Verdana" w:cs="Times New Roman"/>
                <w:color w:val="000000"/>
                <w:sz w:val="18"/>
                <w:szCs w:val="18"/>
                <w:lang w:val="en-US" w:eastAsia="sv-SE"/>
              </w:rPr>
              <w:t xml:space="preserve"> command window:</w:t>
            </w:r>
            <w:r w:rsidRPr="001A2804">
              <w:rPr>
                <w:rFonts w:ascii="Verdana" w:eastAsia="Times New Roman" w:hAnsi="Verdana" w:cs="Times New Roman"/>
                <w:color w:val="000000"/>
                <w:sz w:val="18"/>
                <w:szCs w:val="18"/>
                <w:lang w:val="en-US" w:eastAsia="sv-SE"/>
              </w:rPr>
              <w:br/>
              <w:t xml:space="preserve">* show </w:t>
            </w:r>
            <w:proofErr w:type="spellStart"/>
            <w:r w:rsidRPr="001A2804">
              <w:rPr>
                <w:rFonts w:ascii="Verdana" w:eastAsia="Times New Roman" w:hAnsi="Verdana" w:cs="Times New Roman"/>
                <w:color w:val="000000"/>
                <w:sz w:val="18"/>
                <w:szCs w:val="18"/>
                <w:lang w:val="en-US" w:eastAsia="sv-SE"/>
              </w:rPr>
              <w:t>show</w:t>
            </w:r>
            <w:proofErr w:type="spellEnd"/>
            <w:r w:rsidRPr="001A2804">
              <w:rPr>
                <w:rFonts w:ascii="Verdana" w:eastAsia="Times New Roman" w:hAnsi="Verdana" w:cs="Times New Roman"/>
                <w:color w:val="000000"/>
                <w:sz w:val="18"/>
                <w:szCs w:val="18"/>
                <w:lang w:val="en-US" w:eastAsia="sv-SE"/>
              </w:rPr>
              <w:t xml:space="preserve"> </w:t>
            </w:r>
            <w:proofErr w:type="spellStart"/>
            <w:r w:rsidRPr="001A2804">
              <w:rPr>
                <w:rFonts w:ascii="Verdana" w:eastAsia="Times New Roman" w:hAnsi="Verdana" w:cs="Times New Roman"/>
                <w:color w:val="000000"/>
                <w:sz w:val="18"/>
                <w:szCs w:val="18"/>
                <w:lang w:val="en-US" w:eastAsia="sv-SE"/>
              </w:rPr>
              <w:t>calc_order_ana_dim</w:t>
            </w:r>
            <w:proofErr w:type="spellEnd"/>
            <w:r w:rsidRPr="001A2804">
              <w:rPr>
                <w:rFonts w:ascii="Verdana" w:eastAsia="Times New Roman" w:hAnsi="Verdana" w:cs="Times New Roman"/>
                <w:color w:val="000000"/>
                <w:sz w:val="18"/>
                <w:szCs w:val="18"/>
                <w:lang w:val="en-US" w:eastAsia="sv-SE"/>
              </w:rPr>
              <w:br/>
              <w:t>From this you should check the value of SCALE_N. Next give the command:</w:t>
            </w:r>
            <w:r w:rsidRPr="001A2804">
              <w:rPr>
                <w:rFonts w:ascii="Verdana" w:eastAsia="Times New Roman" w:hAnsi="Verdana" w:cs="Times New Roman"/>
                <w:color w:val="000000"/>
                <w:sz w:val="18"/>
                <w:szCs w:val="18"/>
                <w:lang w:val="en-US" w:eastAsia="sv-SE"/>
              </w:rPr>
              <w:br/>
              <w:t xml:space="preserve">* </w:t>
            </w:r>
            <w:proofErr w:type="spellStart"/>
            <w:r w:rsidRPr="001A2804">
              <w:rPr>
                <w:rFonts w:ascii="Verdana" w:eastAsia="Times New Roman" w:hAnsi="Verdana" w:cs="Times New Roman"/>
                <w:color w:val="000000"/>
                <w:sz w:val="18"/>
                <w:szCs w:val="18"/>
                <w:lang w:val="en-US" w:eastAsia="sv-SE"/>
              </w:rPr>
              <w:t>modi</w:t>
            </w:r>
            <w:proofErr w:type="spellEnd"/>
            <w:r w:rsidRPr="001A2804">
              <w:rPr>
                <w:rFonts w:ascii="Verdana" w:eastAsia="Times New Roman" w:hAnsi="Verdana" w:cs="Times New Roman"/>
                <w:color w:val="000000"/>
                <w:sz w:val="18"/>
                <w:szCs w:val="18"/>
                <w:lang w:val="en-US" w:eastAsia="sv-SE"/>
              </w:rPr>
              <w:t xml:space="preserve"> </w:t>
            </w:r>
            <w:proofErr w:type="spellStart"/>
            <w:r w:rsidRPr="001A2804">
              <w:rPr>
                <w:rFonts w:ascii="Verdana" w:eastAsia="Times New Roman" w:hAnsi="Verdana" w:cs="Times New Roman"/>
                <w:color w:val="000000"/>
                <w:sz w:val="18"/>
                <w:szCs w:val="18"/>
                <w:lang w:val="en-US" w:eastAsia="sv-SE"/>
              </w:rPr>
              <w:t>calc_order_ana_dim</w:t>
            </w:r>
            <w:proofErr w:type="spellEnd"/>
            <w:r w:rsidRPr="001A2804">
              <w:rPr>
                <w:rFonts w:ascii="Verdana" w:eastAsia="Times New Roman" w:hAnsi="Verdana" w:cs="Times New Roman"/>
                <w:color w:val="000000"/>
                <w:sz w:val="18"/>
                <w:szCs w:val="18"/>
                <w:lang w:val="en-US" w:eastAsia="sv-SE"/>
              </w:rPr>
              <w:t xml:space="preserve"> </w:t>
            </w:r>
            <w:proofErr w:type="spellStart"/>
            <w:r w:rsidRPr="001A2804">
              <w:rPr>
                <w:rFonts w:ascii="Verdana" w:eastAsia="Times New Roman" w:hAnsi="Verdana" w:cs="Times New Roman"/>
                <w:color w:val="000000"/>
                <w:sz w:val="18"/>
                <w:szCs w:val="18"/>
                <w:lang w:val="en-US" w:eastAsia="sv-SE"/>
              </w:rPr>
              <w:t>vd_scale_n</w:t>
            </w:r>
            <w:proofErr w:type="spellEnd"/>
            <w:r w:rsidRPr="001A2804">
              <w:rPr>
                <w:rFonts w:ascii="Verdana" w:eastAsia="Times New Roman" w:hAnsi="Verdana" w:cs="Times New Roman"/>
                <w:color w:val="000000"/>
                <w:sz w:val="18"/>
                <w:szCs w:val="18"/>
                <w:lang w:val="en-US" w:eastAsia="sv-SE"/>
              </w:rPr>
              <w:t xml:space="preserve"> X, where X is some number larger than the SCALE_N show previously</w:t>
            </w:r>
            <w:r w:rsidRPr="001A2804">
              <w:rPr>
                <w:rFonts w:ascii="Verdana" w:eastAsia="Times New Roman" w:hAnsi="Verdana" w:cs="Times New Roman"/>
                <w:color w:val="000000"/>
                <w:sz w:val="18"/>
                <w:szCs w:val="18"/>
                <w:lang w:val="en-US" w:eastAsia="sv-SE"/>
              </w:rPr>
              <w:br/>
              <w:t xml:space="preserve">* </w:t>
            </w:r>
            <w:proofErr w:type="spellStart"/>
            <w:r w:rsidRPr="001A2804">
              <w:rPr>
                <w:rFonts w:ascii="Verdana" w:eastAsia="Times New Roman" w:hAnsi="Verdana" w:cs="Times New Roman"/>
                <w:color w:val="000000"/>
                <w:sz w:val="18"/>
                <w:szCs w:val="18"/>
                <w:lang w:val="en-US" w:eastAsia="sv-SE"/>
              </w:rPr>
              <w:t>arrange_commons</w:t>
            </w:r>
            <w:proofErr w:type="spellEnd"/>
            <w:r w:rsidRPr="001A2804">
              <w:rPr>
                <w:rFonts w:ascii="Verdana" w:eastAsia="Times New Roman" w:hAnsi="Verdana" w:cs="Times New Roman"/>
                <w:color w:val="000000"/>
                <w:sz w:val="18"/>
                <w:szCs w:val="18"/>
                <w:lang w:val="en-US" w:eastAsia="sv-SE"/>
              </w:rPr>
              <w:br/>
              <w:t>* prepare (give this command after the steps in error message 4331)</w:t>
            </w:r>
          </w:p>
          <w:p w14:paraId="4145808A"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 xml:space="preserve">If the error message comes again, give the </w:t>
            </w:r>
            <w:proofErr w:type="spellStart"/>
            <w:r w:rsidRPr="001A2804">
              <w:rPr>
                <w:rFonts w:ascii="Verdana" w:eastAsia="Times New Roman" w:hAnsi="Verdana" w:cs="Times New Roman"/>
                <w:color w:val="000000"/>
                <w:sz w:val="18"/>
                <w:szCs w:val="18"/>
                <w:lang w:val="en-US" w:eastAsia="sv-SE"/>
              </w:rPr>
              <w:t>modi</w:t>
            </w:r>
            <w:proofErr w:type="spellEnd"/>
            <w:r w:rsidRPr="001A2804">
              <w:rPr>
                <w:rFonts w:ascii="Verdana" w:eastAsia="Times New Roman" w:hAnsi="Verdana" w:cs="Times New Roman"/>
                <w:color w:val="000000"/>
                <w:sz w:val="18"/>
                <w:szCs w:val="18"/>
                <w:lang w:val="en-US" w:eastAsia="sv-SE"/>
              </w:rPr>
              <w:t xml:space="preserve"> and </w:t>
            </w:r>
            <w:proofErr w:type="spellStart"/>
            <w:r w:rsidRPr="001A2804">
              <w:rPr>
                <w:rFonts w:ascii="Verdana" w:eastAsia="Times New Roman" w:hAnsi="Verdana" w:cs="Times New Roman"/>
                <w:color w:val="000000"/>
                <w:sz w:val="18"/>
                <w:szCs w:val="18"/>
                <w:lang w:val="en-US" w:eastAsia="sv-SE"/>
              </w:rPr>
              <w:t>arrange_commons</w:t>
            </w:r>
            <w:proofErr w:type="spellEnd"/>
            <w:r w:rsidRPr="001A2804">
              <w:rPr>
                <w:rFonts w:ascii="Verdana" w:eastAsia="Times New Roman" w:hAnsi="Verdana" w:cs="Times New Roman"/>
                <w:color w:val="000000"/>
                <w:sz w:val="18"/>
                <w:szCs w:val="18"/>
                <w:lang w:val="en-US" w:eastAsia="sv-SE"/>
              </w:rPr>
              <w:t xml:space="preserve"> commands again using a larger X</w:t>
            </w:r>
          </w:p>
        </w:tc>
      </w:tr>
      <w:tr w:rsidR="001A2804" w:rsidRPr="00EE1CAF" w14:paraId="2959644A"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009E0012"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lastRenderedPageBreak/>
              <w:t>4331</w:t>
            </w:r>
          </w:p>
        </w:tc>
        <w:tc>
          <w:tcPr>
            <w:tcW w:w="0" w:type="auto"/>
            <w:tcBorders>
              <w:top w:val="outset" w:sz="4" w:space="0" w:color="808080"/>
              <w:left w:val="outset" w:sz="4" w:space="0" w:color="808080"/>
              <w:bottom w:val="outset" w:sz="4" w:space="0" w:color="808080"/>
              <w:right w:val="outset" w:sz="4" w:space="0" w:color="808080"/>
            </w:tcBorders>
            <w:hideMark/>
          </w:tcPr>
          <w:p w14:paraId="48756B56"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 xml:space="preserve">calc_order_ana_dim2 </w:t>
            </w:r>
            <w:bookmarkStart w:id="129" w:name="VD_SCALE_J"/>
            <w:r w:rsidRPr="001A2804">
              <w:rPr>
                <w:rFonts w:ascii="Verdana" w:eastAsia="Times New Roman" w:hAnsi="Verdana" w:cs="Times New Roman"/>
                <w:color w:val="000000"/>
                <w:sz w:val="18"/>
                <w:szCs w:val="18"/>
                <w:lang w:val="en-US" w:eastAsia="sv-SE"/>
              </w:rPr>
              <w:t>VD_SCALE_J</w:t>
            </w:r>
            <w:bookmarkEnd w:id="129"/>
            <w:r w:rsidRPr="001A2804">
              <w:rPr>
                <w:rFonts w:ascii="Verdana" w:eastAsia="Times New Roman" w:hAnsi="Verdana" w:cs="Times New Roman"/>
                <w:color w:val="000000"/>
                <w:sz w:val="18"/>
                <w:szCs w:val="18"/>
                <w:lang w:val="en-US" w:eastAsia="sv-SE"/>
              </w:rPr>
              <w:t xml:space="preserve"> larger</w:t>
            </w:r>
          </w:p>
        </w:tc>
        <w:tc>
          <w:tcPr>
            <w:tcW w:w="0" w:type="auto"/>
            <w:tcBorders>
              <w:top w:val="outset" w:sz="4" w:space="0" w:color="808080"/>
              <w:left w:val="outset" w:sz="4" w:space="0" w:color="808080"/>
              <w:bottom w:val="outset" w:sz="4" w:space="0" w:color="808080"/>
              <w:right w:val="outset" w:sz="4" w:space="0" w:color="808080"/>
            </w:tcBorders>
            <w:hideMark/>
          </w:tcPr>
          <w:p w14:paraId="5BA38FF1"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See above.</w:t>
            </w:r>
          </w:p>
          <w:p w14:paraId="2CD603B8"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 xml:space="preserve">Give the following command in the </w:t>
            </w:r>
            <w:proofErr w:type="spellStart"/>
            <w:r w:rsidRPr="001A2804">
              <w:rPr>
                <w:rFonts w:ascii="Verdana" w:eastAsia="Times New Roman" w:hAnsi="Verdana" w:cs="Times New Roman"/>
                <w:color w:val="000000"/>
                <w:sz w:val="18"/>
                <w:szCs w:val="18"/>
                <w:lang w:val="en-US" w:eastAsia="sv-SE"/>
              </w:rPr>
              <w:t>Apros</w:t>
            </w:r>
            <w:proofErr w:type="spellEnd"/>
            <w:r w:rsidRPr="001A2804">
              <w:rPr>
                <w:rFonts w:ascii="Verdana" w:eastAsia="Times New Roman" w:hAnsi="Verdana" w:cs="Times New Roman"/>
                <w:color w:val="000000"/>
                <w:sz w:val="18"/>
                <w:szCs w:val="18"/>
                <w:lang w:val="en-US" w:eastAsia="sv-SE"/>
              </w:rPr>
              <w:t xml:space="preserve"> command window:</w:t>
            </w:r>
            <w:r w:rsidRPr="001A2804">
              <w:rPr>
                <w:rFonts w:ascii="Verdana" w:eastAsia="Times New Roman" w:hAnsi="Verdana" w:cs="Times New Roman"/>
                <w:color w:val="000000"/>
                <w:sz w:val="18"/>
                <w:szCs w:val="18"/>
                <w:lang w:val="en-US" w:eastAsia="sv-SE"/>
              </w:rPr>
              <w:br/>
              <w:t xml:space="preserve">* show </w:t>
            </w:r>
            <w:proofErr w:type="spellStart"/>
            <w:r w:rsidRPr="001A2804">
              <w:rPr>
                <w:rFonts w:ascii="Verdana" w:eastAsia="Times New Roman" w:hAnsi="Verdana" w:cs="Times New Roman"/>
                <w:color w:val="000000"/>
                <w:sz w:val="18"/>
                <w:szCs w:val="18"/>
                <w:lang w:val="en-US" w:eastAsia="sv-SE"/>
              </w:rPr>
              <w:t>show</w:t>
            </w:r>
            <w:proofErr w:type="spellEnd"/>
            <w:r w:rsidRPr="001A2804">
              <w:rPr>
                <w:rFonts w:ascii="Verdana" w:eastAsia="Times New Roman" w:hAnsi="Verdana" w:cs="Times New Roman"/>
                <w:color w:val="000000"/>
                <w:sz w:val="18"/>
                <w:szCs w:val="18"/>
                <w:lang w:val="en-US" w:eastAsia="sv-SE"/>
              </w:rPr>
              <w:t xml:space="preserve"> calc_order_ana_dim2</w:t>
            </w:r>
            <w:r w:rsidRPr="001A2804">
              <w:rPr>
                <w:rFonts w:ascii="Verdana" w:eastAsia="Times New Roman" w:hAnsi="Verdana" w:cs="Times New Roman"/>
                <w:color w:val="000000"/>
                <w:sz w:val="18"/>
                <w:szCs w:val="18"/>
                <w:lang w:val="en-US" w:eastAsia="sv-SE"/>
              </w:rPr>
              <w:br/>
              <w:t>From this you should check the value of SCALE_J. Next give the command:</w:t>
            </w:r>
            <w:r w:rsidRPr="001A2804">
              <w:rPr>
                <w:rFonts w:ascii="Verdana" w:eastAsia="Times New Roman" w:hAnsi="Verdana" w:cs="Times New Roman"/>
                <w:color w:val="000000"/>
                <w:sz w:val="18"/>
                <w:szCs w:val="18"/>
                <w:lang w:val="en-US" w:eastAsia="sv-SE"/>
              </w:rPr>
              <w:br/>
              <w:t xml:space="preserve">* </w:t>
            </w:r>
            <w:proofErr w:type="spellStart"/>
            <w:r w:rsidRPr="001A2804">
              <w:rPr>
                <w:rFonts w:ascii="Verdana" w:eastAsia="Times New Roman" w:hAnsi="Verdana" w:cs="Times New Roman"/>
                <w:color w:val="000000"/>
                <w:sz w:val="18"/>
                <w:szCs w:val="18"/>
                <w:lang w:val="en-US" w:eastAsia="sv-SE"/>
              </w:rPr>
              <w:t>modi</w:t>
            </w:r>
            <w:proofErr w:type="spellEnd"/>
            <w:r w:rsidRPr="001A2804">
              <w:rPr>
                <w:rFonts w:ascii="Verdana" w:eastAsia="Times New Roman" w:hAnsi="Verdana" w:cs="Times New Roman"/>
                <w:color w:val="000000"/>
                <w:sz w:val="18"/>
                <w:szCs w:val="18"/>
                <w:lang w:val="en-US" w:eastAsia="sv-SE"/>
              </w:rPr>
              <w:t xml:space="preserve"> </w:t>
            </w:r>
            <w:proofErr w:type="spellStart"/>
            <w:r w:rsidRPr="001A2804">
              <w:rPr>
                <w:rFonts w:ascii="Verdana" w:eastAsia="Times New Roman" w:hAnsi="Verdana" w:cs="Times New Roman"/>
                <w:color w:val="000000"/>
                <w:sz w:val="18"/>
                <w:szCs w:val="18"/>
                <w:lang w:val="en-US" w:eastAsia="sv-SE"/>
              </w:rPr>
              <w:t>calc_order_ana_dim</w:t>
            </w:r>
            <w:proofErr w:type="spellEnd"/>
            <w:r w:rsidRPr="001A2804">
              <w:rPr>
                <w:rFonts w:ascii="Verdana" w:eastAsia="Times New Roman" w:hAnsi="Verdana" w:cs="Times New Roman"/>
                <w:color w:val="000000"/>
                <w:sz w:val="18"/>
                <w:szCs w:val="18"/>
                <w:lang w:val="en-US" w:eastAsia="sv-SE"/>
              </w:rPr>
              <w:t xml:space="preserve"> </w:t>
            </w:r>
            <w:proofErr w:type="spellStart"/>
            <w:r w:rsidRPr="001A2804">
              <w:rPr>
                <w:rFonts w:ascii="Verdana" w:eastAsia="Times New Roman" w:hAnsi="Verdana" w:cs="Times New Roman"/>
                <w:color w:val="000000"/>
                <w:sz w:val="18"/>
                <w:szCs w:val="18"/>
                <w:lang w:val="en-US" w:eastAsia="sv-SE"/>
              </w:rPr>
              <w:t>vd_scale_j</w:t>
            </w:r>
            <w:proofErr w:type="spellEnd"/>
            <w:r w:rsidRPr="001A2804">
              <w:rPr>
                <w:rFonts w:ascii="Verdana" w:eastAsia="Times New Roman" w:hAnsi="Verdana" w:cs="Times New Roman"/>
                <w:color w:val="000000"/>
                <w:sz w:val="18"/>
                <w:szCs w:val="18"/>
                <w:lang w:val="en-US" w:eastAsia="sv-SE"/>
              </w:rPr>
              <w:t xml:space="preserve"> X, where X is some number larger than the SCALE_J show previously</w:t>
            </w:r>
            <w:r w:rsidRPr="001A2804">
              <w:rPr>
                <w:rFonts w:ascii="Verdana" w:eastAsia="Times New Roman" w:hAnsi="Verdana" w:cs="Times New Roman"/>
                <w:color w:val="000000"/>
                <w:sz w:val="18"/>
                <w:szCs w:val="18"/>
                <w:lang w:val="en-US" w:eastAsia="sv-SE"/>
              </w:rPr>
              <w:br/>
              <w:t xml:space="preserve">* </w:t>
            </w:r>
            <w:proofErr w:type="spellStart"/>
            <w:r w:rsidRPr="001A2804">
              <w:rPr>
                <w:rFonts w:ascii="Verdana" w:eastAsia="Times New Roman" w:hAnsi="Verdana" w:cs="Times New Roman"/>
                <w:color w:val="000000"/>
                <w:sz w:val="18"/>
                <w:szCs w:val="18"/>
                <w:lang w:val="en-US" w:eastAsia="sv-SE"/>
              </w:rPr>
              <w:t>arrange_commons</w:t>
            </w:r>
            <w:proofErr w:type="spellEnd"/>
            <w:r w:rsidRPr="001A2804">
              <w:rPr>
                <w:rFonts w:ascii="Verdana" w:eastAsia="Times New Roman" w:hAnsi="Verdana" w:cs="Times New Roman"/>
                <w:color w:val="000000"/>
                <w:sz w:val="18"/>
                <w:szCs w:val="18"/>
                <w:lang w:val="en-US" w:eastAsia="sv-SE"/>
              </w:rPr>
              <w:br/>
              <w:t>* prepare (steps in error message 4330 should be also done before preparation)</w:t>
            </w:r>
          </w:p>
        </w:tc>
      </w:tr>
      <w:tr w:rsidR="001A2804" w:rsidRPr="00EE1CAF" w14:paraId="4283B9F6"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6569386E"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4332</w:t>
            </w:r>
          </w:p>
        </w:tc>
        <w:tc>
          <w:tcPr>
            <w:tcW w:w="0" w:type="auto"/>
            <w:tcBorders>
              <w:top w:val="outset" w:sz="4" w:space="0" w:color="808080"/>
              <w:left w:val="outset" w:sz="4" w:space="0" w:color="808080"/>
              <w:bottom w:val="outset" w:sz="4" w:space="0" w:color="808080"/>
              <w:right w:val="outset" w:sz="4" w:space="0" w:color="808080"/>
            </w:tcBorders>
            <w:hideMark/>
          </w:tcPr>
          <w:p w14:paraId="10A6D417"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 xml:space="preserve">modify </w:t>
            </w:r>
            <w:proofErr w:type="spellStart"/>
            <w:r w:rsidRPr="001A2804">
              <w:rPr>
                <w:rFonts w:ascii="Verdana" w:eastAsia="Times New Roman" w:hAnsi="Verdana" w:cs="Times New Roman"/>
                <w:color w:val="000000"/>
                <w:sz w:val="18"/>
                <w:szCs w:val="18"/>
                <w:lang w:val="en-US" w:eastAsia="sv-SE"/>
              </w:rPr>
              <w:t>calc_order_bin_dim</w:t>
            </w:r>
            <w:proofErr w:type="spellEnd"/>
            <w:r w:rsidRPr="001A2804">
              <w:rPr>
                <w:rFonts w:ascii="Verdana" w:eastAsia="Times New Roman" w:hAnsi="Verdana" w:cs="Times New Roman"/>
                <w:color w:val="000000"/>
                <w:sz w:val="18"/>
                <w:szCs w:val="18"/>
                <w:lang w:val="en-US" w:eastAsia="sv-SE"/>
              </w:rPr>
              <w:t xml:space="preserve"> </w:t>
            </w:r>
            <w:proofErr w:type="spellStart"/>
            <w:r w:rsidRPr="001A2804">
              <w:rPr>
                <w:rFonts w:ascii="Verdana" w:eastAsia="Times New Roman" w:hAnsi="Verdana" w:cs="Times New Roman"/>
                <w:color w:val="000000"/>
                <w:sz w:val="18"/>
                <w:szCs w:val="18"/>
                <w:lang w:val="en-US" w:eastAsia="sv-SE"/>
              </w:rPr>
              <w:t>vd_scale_n</w:t>
            </w:r>
            <w:proofErr w:type="spellEnd"/>
            <w:r w:rsidRPr="001A2804">
              <w:rPr>
                <w:rFonts w:ascii="Verdana" w:eastAsia="Times New Roman" w:hAnsi="Verdana" w:cs="Times New Roman"/>
                <w:color w:val="000000"/>
                <w:sz w:val="18"/>
                <w:szCs w:val="18"/>
                <w:lang w:val="en-US" w:eastAsia="sv-SE"/>
              </w:rPr>
              <w:t xml:space="preserve"> and</w:t>
            </w:r>
          </w:p>
        </w:tc>
        <w:tc>
          <w:tcPr>
            <w:tcW w:w="0" w:type="auto"/>
            <w:tcBorders>
              <w:top w:val="outset" w:sz="4" w:space="0" w:color="808080"/>
              <w:left w:val="outset" w:sz="4" w:space="0" w:color="808080"/>
              <w:bottom w:val="outset" w:sz="4" w:space="0" w:color="808080"/>
              <w:right w:val="outset" w:sz="4" w:space="0" w:color="808080"/>
            </w:tcBorders>
            <w:hideMark/>
          </w:tcPr>
          <w:p w14:paraId="6B23410F"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Messages 4332 and 4333 are given consecutively. The user must enlarge the dimensions of the binary calculation order tables.</w:t>
            </w:r>
          </w:p>
        </w:tc>
      </w:tr>
      <w:tr w:rsidR="001A2804" w:rsidRPr="001A2804" w14:paraId="0F3D2032"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5281E038"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4333</w:t>
            </w:r>
          </w:p>
        </w:tc>
        <w:tc>
          <w:tcPr>
            <w:tcW w:w="0" w:type="auto"/>
            <w:tcBorders>
              <w:top w:val="outset" w:sz="4" w:space="0" w:color="808080"/>
              <w:left w:val="outset" w:sz="4" w:space="0" w:color="808080"/>
              <w:bottom w:val="outset" w:sz="4" w:space="0" w:color="808080"/>
              <w:right w:val="outset" w:sz="4" w:space="0" w:color="808080"/>
            </w:tcBorders>
            <w:hideMark/>
          </w:tcPr>
          <w:p w14:paraId="5B83939E"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 xml:space="preserve">calc_order_bin_dim2 </w:t>
            </w:r>
            <w:proofErr w:type="spellStart"/>
            <w:r w:rsidRPr="001A2804">
              <w:rPr>
                <w:rFonts w:ascii="Verdana" w:eastAsia="Times New Roman" w:hAnsi="Verdana" w:cs="Times New Roman"/>
                <w:color w:val="000000"/>
                <w:sz w:val="18"/>
                <w:szCs w:val="18"/>
                <w:lang w:val="en-US" w:eastAsia="sv-SE"/>
              </w:rPr>
              <w:t>vd_scale_j</w:t>
            </w:r>
            <w:proofErr w:type="spellEnd"/>
            <w:r w:rsidRPr="001A2804">
              <w:rPr>
                <w:rFonts w:ascii="Verdana" w:eastAsia="Times New Roman" w:hAnsi="Verdana" w:cs="Times New Roman"/>
                <w:color w:val="000000"/>
                <w:sz w:val="18"/>
                <w:szCs w:val="18"/>
                <w:lang w:val="en-US" w:eastAsia="sv-SE"/>
              </w:rPr>
              <w:t xml:space="preserve"> larger</w:t>
            </w:r>
          </w:p>
        </w:tc>
        <w:tc>
          <w:tcPr>
            <w:tcW w:w="0" w:type="auto"/>
            <w:tcBorders>
              <w:top w:val="outset" w:sz="4" w:space="0" w:color="808080"/>
              <w:left w:val="outset" w:sz="4" w:space="0" w:color="808080"/>
              <w:bottom w:val="outset" w:sz="4" w:space="0" w:color="808080"/>
              <w:right w:val="outset" w:sz="4" w:space="0" w:color="808080"/>
            </w:tcBorders>
            <w:hideMark/>
          </w:tcPr>
          <w:p w14:paraId="61C2F4FB" w14:textId="77777777" w:rsidR="001A2804" w:rsidRPr="001A2804" w:rsidRDefault="001A2804" w:rsidP="001A2804">
            <w:pPr>
              <w:rPr>
                <w:rFonts w:ascii="Times New Roman" w:eastAsia="Times New Roman" w:hAnsi="Times New Roman" w:cs="Times New Roman"/>
                <w:sz w:val="24"/>
                <w:szCs w:val="24"/>
                <w:lang w:eastAsia="sv-SE"/>
              </w:rPr>
            </w:pPr>
            <w:proofErr w:type="spellStart"/>
            <w:r w:rsidRPr="001A2804">
              <w:rPr>
                <w:rFonts w:ascii="Verdana" w:eastAsia="Times New Roman" w:hAnsi="Verdana" w:cs="Times New Roman"/>
                <w:color w:val="000000"/>
                <w:sz w:val="18"/>
                <w:szCs w:val="18"/>
                <w:lang w:eastAsia="sv-SE"/>
              </w:rPr>
              <w:t>See</w:t>
            </w:r>
            <w:proofErr w:type="spellEnd"/>
            <w:r w:rsidRPr="001A2804">
              <w:rPr>
                <w:rFonts w:ascii="Verdana" w:eastAsia="Times New Roman" w:hAnsi="Verdana" w:cs="Times New Roman"/>
                <w:color w:val="000000"/>
                <w:sz w:val="18"/>
                <w:szCs w:val="18"/>
                <w:lang w:eastAsia="sv-SE"/>
              </w:rPr>
              <w:t xml:space="preserve"> </w:t>
            </w:r>
            <w:proofErr w:type="spellStart"/>
            <w:r w:rsidRPr="001A2804">
              <w:rPr>
                <w:rFonts w:ascii="Verdana" w:eastAsia="Times New Roman" w:hAnsi="Verdana" w:cs="Times New Roman"/>
                <w:color w:val="000000"/>
                <w:sz w:val="18"/>
                <w:szCs w:val="18"/>
                <w:lang w:eastAsia="sv-SE"/>
              </w:rPr>
              <w:t>above</w:t>
            </w:r>
            <w:proofErr w:type="spellEnd"/>
            <w:r w:rsidRPr="001A2804">
              <w:rPr>
                <w:rFonts w:ascii="Verdana" w:eastAsia="Times New Roman" w:hAnsi="Verdana" w:cs="Times New Roman"/>
                <w:color w:val="000000"/>
                <w:sz w:val="18"/>
                <w:szCs w:val="18"/>
                <w:lang w:eastAsia="sv-SE"/>
              </w:rPr>
              <w:t>.</w:t>
            </w:r>
          </w:p>
        </w:tc>
      </w:tr>
      <w:tr w:rsidR="001A2804" w:rsidRPr="00EE1CAF" w14:paraId="6430D50E"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3708DDEE"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4340</w:t>
            </w:r>
          </w:p>
        </w:tc>
        <w:tc>
          <w:tcPr>
            <w:tcW w:w="0" w:type="auto"/>
            <w:tcBorders>
              <w:top w:val="outset" w:sz="4" w:space="0" w:color="808080"/>
              <w:left w:val="outset" w:sz="4" w:space="0" w:color="808080"/>
              <w:bottom w:val="outset" w:sz="4" w:space="0" w:color="808080"/>
              <w:right w:val="outset" w:sz="4" w:space="0" w:color="808080"/>
            </w:tcBorders>
            <w:hideMark/>
          </w:tcPr>
          <w:p w14:paraId="6A36BD0A"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ARRAY IS NOT DEFINED IN DATABASE</w:t>
            </w:r>
          </w:p>
        </w:tc>
        <w:tc>
          <w:tcPr>
            <w:tcW w:w="0" w:type="auto"/>
            <w:tcBorders>
              <w:top w:val="outset" w:sz="4" w:space="0" w:color="808080"/>
              <w:left w:val="outset" w:sz="4" w:space="0" w:color="808080"/>
              <w:bottom w:val="outset" w:sz="4" w:space="0" w:color="808080"/>
              <w:right w:val="outset" w:sz="4" w:space="0" w:color="808080"/>
            </w:tcBorders>
            <w:hideMark/>
          </w:tcPr>
          <w:p w14:paraId="50FF10B5"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An attempt was made to calculate the dimensions of a variable that is not defined in the database.</w:t>
            </w:r>
          </w:p>
        </w:tc>
      </w:tr>
      <w:tr w:rsidR="001A2804" w:rsidRPr="00EE1CAF" w14:paraId="4265C340"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406A6A1B"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4350</w:t>
            </w:r>
          </w:p>
        </w:tc>
        <w:tc>
          <w:tcPr>
            <w:tcW w:w="0" w:type="auto"/>
            <w:tcBorders>
              <w:top w:val="outset" w:sz="4" w:space="0" w:color="808080"/>
              <w:left w:val="outset" w:sz="4" w:space="0" w:color="808080"/>
              <w:bottom w:val="outset" w:sz="4" w:space="0" w:color="808080"/>
              <w:right w:val="outset" w:sz="4" w:space="0" w:color="808080"/>
            </w:tcBorders>
            <w:hideMark/>
          </w:tcPr>
          <w:p w14:paraId="4D75567D"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NAME IS NOT MODULETYPE</w:t>
            </w:r>
          </w:p>
        </w:tc>
        <w:tc>
          <w:tcPr>
            <w:tcW w:w="0" w:type="auto"/>
            <w:tcBorders>
              <w:top w:val="outset" w:sz="4" w:space="0" w:color="808080"/>
              <w:left w:val="outset" w:sz="4" w:space="0" w:color="808080"/>
              <w:bottom w:val="outset" w:sz="4" w:space="0" w:color="808080"/>
              <w:right w:val="outset" w:sz="4" w:space="0" w:color="808080"/>
            </w:tcBorders>
            <w:hideMark/>
          </w:tcPr>
          <w:p w14:paraId="2983DA98"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MEASUREMENT_CONNECTION input data incorrect. If the simulation database does not contain all module types that are used in the file AUTO_PAR.QUE this error is not fatal.</w:t>
            </w:r>
          </w:p>
        </w:tc>
      </w:tr>
      <w:tr w:rsidR="001A2804" w:rsidRPr="00EE1CAF" w14:paraId="282F2416"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55003368"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4351</w:t>
            </w:r>
          </w:p>
        </w:tc>
        <w:tc>
          <w:tcPr>
            <w:tcW w:w="0" w:type="auto"/>
            <w:tcBorders>
              <w:top w:val="outset" w:sz="4" w:space="0" w:color="808080"/>
              <w:left w:val="outset" w:sz="4" w:space="0" w:color="808080"/>
              <w:bottom w:val="outset" w:sz="4" w:space="0" w:color="808080"/>
              <w:right w:val="outset" w:sz="4" w:space="0" w:color="808080"/>
            </w:tcBorders>
            <w:hideMark/>
          </w:tcPr>
          <w:p w14:paraId="03C10FBA"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ATTRIBUTE DOES NOT BELONG TO MODULETYPE MEASUREMENT_CONNECTION</w:t>
            </w:r>
          </w:p>
        </w:tc>
        <w:tc>
          <w:tcPr>
            <w:tcW w:w="0" w:type="auto"/>
            <w:tcBorders>
              <w:top w:val="outset" w:sz="4" w:space="0" w:color="808080"/>
              <w:left w:val="outset" w:sz="4" w:space="0" w:color="808080"/>
              <w:bottom w:val="outset" w:sz="4" w:space="0" w:color="808080"/>
              <w:right w:val="outset" w:sz="4" w:space="0" w:color="808080"/>
            </w:tcBorders>
            <w:hideMark/>
          </w:tcPr>
          <w:p w14:paraId="2084F81D"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 xml:space="preserve">input data incorrect. If the simulation database does not contain </w:t>
            </w:r>
            <w:proofErr w:type="spellStart"/>
            <w:r w:rsidRPr="001A2804">
              <w:rPr>
                <w:rFonts w:ascii="Verdana" w:eastAsia="Times New Roman" w:hAnsi="Verdana" w:cs="Times New Roman"/>
                <w:color w:val="000000"/>
                <w:sz w:val="18"/>
                <w:szCs w:val="18"/>
                <w:lang w:val="en-US" w:eastAsia="sv-SE"/>
              </w:rPr>
              <w:t>allo</w:t>
            </w:r>
            <w:proofErr w:type="spellEnd"/>
            <w:r w:rsidRPr="001A2804">
              <w:rPr>
                <w:rFonts w:ascii="Verdana" w:eastAsia="Times New Roman" w:hAnsi="Verdana" w:cs="Times New Roman"/>
                <w:color w:val="000000"/>
                <w:sz w:val="18"/>
                <w:szCs w:val="18"/>
                <w:lang w:val="en-US" w:eastAsia="sv-SE"/>
              </w:rPr>
              <w:t xml:space="preserve"> module types that are used in file AUTO_PAR.QUE this error is not fatal.</w:t>
            </w:r>
          </w:p>
        </w:tc>
      </w:tr>
      <w:tr w:rsidR="001A2804" w:rsidRPr="00EE1CAF" w14:paraId="36CEC184"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338838A2"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4360</w:t>
            </w:r>
          </w:p>
        </w:tc>
        <w:tc>
          <w:tcPr>
            <w:tcW w:w="0" w:type="auto"/>
            <w:tcBorders>
              <w:top w:val="outset" w:sz="4" w:space="0" w:color="808080"/>
              <w:left w:val="outset" w:sz="4" w:space="0" w:color="808080"/>
              <w:bottom w:val="outset" w:sz="4" w:space="0" w:color="808080"/>
              <w:right w:val="outset" w:sz="4" w:space="0" w:color="808080"/>
            </w:tcBorders>
            <w:hideMark/>
          </w:tcPr>
          <w:p w14:paraId="0BF17420"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CAN'T FIND MODULETYPE FOR</w:t>
            </w:r>
          </w:p>
        </w:tc>
        <w:tc>
          <w:tcPr>
            <w:tcW w:w="0" w:type="auto"/>
            <w:tcBorders>
              <w:top w:val="outset" w:sz="4" w:space="0" w:color="808080"/>
              <w:left w:val="outset" w:sz="4" w:space="0" w:color="808080"/>
              <w:bottom w:val="outset" w:sz="4" w:space="0" w:color="808080"/>
              <w:right w:val="outset" w:sz="4" w:space="0" w:color="808080"/>
            </w:tcBorders>
            <w:hideMark/>
          </w:tcPr>
          <w:p w14:paraId="490097DC"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Either measurement module type or module type of measured object is not defined in the MEASUREMENT_CONNECTION module.</w:t>
            </w:r>
          </w:p>
        </w:tc>
      </w:tr>
      <w:tr w:rsidR="001A2804" w:rsidRPr="00EE1CAF" w14:paraId="747AD82E"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34E2C2B0"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4361</w:t>
            </w:r>
          </w:p>
        </w:tc>
        <w:tc>
          <w:tcPr>
            <w:tcW w:w="0" w:type="auto"/>
            <w:tcBorders>
              <w:top w:val="outset" w:sz="4" w:space="0" w:color="808080"/>
              <w:left w:val="outset" w:sz="4" w:space="0" w:color="808080"/>
              <w:bottom w:val="outset" w:sz="4" w:space="0" w:color="808080"/>
              <w:right w:val="outset" w:sz="4" w:space="0" w:color="808080"/>
            </w:tcBorders>
            <w:hideMark/>
          </w:tcPr>
          <w:p w14:paraId="7A53BCB1"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CAN'T FIND MEASUREMENT_ATTRIBUTE MODULE FOR</w:t>
            </w:r>
          </w:p>
        </w:tc>
        <w:tc>
          <w:tcPr>
            <w:tcW w:w="0" w:type="auto"/>
            <w:tcBorders>
              <w:top w:val="outset" w:sz="4" w:space="0" w:color="808080"/>
              <w:left w:val="outset" w:sz="4" w:space="0" w:color="808080"/>
              <w:bottom w:val="outset" w:sz="4" w:space="0" w:color="808080"/>
              <w:right w:val="outset" w:sz="4" w:space="0" w:color="808080"/>
            </w:tcBorders>
            <w:hideMark/>
          </w:tcPr>
          <w:p w14:paraId="797ABB92"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No MEASUREMENT_CONNECTION data for this module type.</w:t>
            </w:r>
          </w:p>
        </w:tc>
      </w:tr>
      <w:tr w:rsidR="001A2804" w:rsidRPr="00EE1CAF" w14:paraId="494D2A86"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27C45E90"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4362</w:t>
            </w:r>
          </w:p>
        </w:tc>
        <w:tc>
          <w:tcPr>
            <w:tcW w:w="0" w:type="auto"/>
            <w:tcBorders>
              <w:top w:val="outset" w:sz="4" w:space="0" w:color="808080"/>
              <w:left w:val="outset" w:sz="4" w:space="0" w:color="808080"/>
              <w:bottom w:val="outset" w:sz="4" w:space="0" w:color="808080"/>
              <w:right w:val="outset" w:sz="4" w:space="0" w:color="808080"/>
            </w:tcBorders>
            <w:hideMark/>
          </w:tcPr>
          <w:p w14:paraId="336C8BE9"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CAN'T FIND ATTRIBUTE FOR</w:t>
            </w:r>
          </w:p>
        </w:tc>
        <w:tc>
          <w:tcPr>
            <w:tcW w:w="0" w:type="auto"/>
            <w:tcBorders>
              <w:top w:val="outset" w:sz="4" w:space="0" w:color="808080"/>
              <w:left w:val="outset" w:sz="4" w:space="0" w:color="808080"/>
              <w:bottom w:val="outset" w:sz="4" w:space="0" w:color="808080"/>
              <w:right w:val="outset" w:sz="4" w:space="0" w:color="808080"/>
            </w:tcBorders>
            <w:hideMark/>
          </w:tcPr>
          <w:p w14:paraId="66403C10"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Attribute not defined in the MEASUREMENT_CONNECTION data.</w:t>
            </w:r>
          </w:p>
        </w:tc>
      </w:tr>
      <w:tr w:rsidR="001A2804" w:rsidRPr="00EE1CAF" w14:paraId="13259F11"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3065220F"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4370</w:t>
            </w:r>
          </w:p>
        </w:tc>
        <w:tc>
          <w:tcPr>
            <w:tcW w:w="0" w:type="auto"/>
            <w:tcBorders>
              <w:top w:val="outset" w:sz="4" w:space="0" w:color="808080"/>
              <w:left w:val="outset" w:sz="4" w:space="0" w:color="808080"/>
              <w:bottom w:val="outset" w:sz="4" w:space="0" w:color="808080"/>
              <w:right w:val="outset" w:sz="4" w:space="0" w:color="808080"/>
            </w:tcBorders>
            <w:hideMark/>
          </w:tcPr>
          <w:p w14:paraId="32D868F3"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Wrong actuator type with the controlled device</w:t>
            </w:r>
          </w:p>
        </w:tc>
        <w:tc>
          <w:tcPr>
            <w:tcW w:w="0" w:type="auto"/>
            <w:tcBorders>
              <w:top w:val="outset" w:sz="4" w:space="0" w:color="808080"/>
              <w:left w:val="outset" w:sz="4" w:space="0" w:color="808080"/>
              <w:bottom w:val="outset" w:sz="4" w:space="0" w:color="808080"/>
              <w:right w:val="outset" w:sz="4" w:space="0" w:color="808080"/>
            </w:tcBorders>
            <w:hideMark/>
          </w:tcPr>
          <w:p w14:paraId="333F0167"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Error: The actuator of the selected type cannot be used with the device it is connected to.</w:t>
            </w:r>
          </w:p>
        </w:tc>
      </w:tr>
      <w:tr w:rsidR="001A2804" w:rsidRPr="00EE1CAF" w14:paraId="04E4D529"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25541011"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4371</w:t>
            </w:r>
          </w:p>
        </w:tc>
        <w:tc>
          <w:tcPr>
            <w:tcW w:w="0" w:type="auto"/>
            <w:tcBorders>
              <w:top w:val="outset" w:sz="4" w:space="0" w:color="808080"/>
              <w:left w:val="outset" w:sz="4" w:space="0" w:color="808080"/>
              <w:bottom w:val="outset" w:sz="4" w:space="0" w:color="808080"/>
              <w:right w:val="outset" w:sz="4" w:space="0" w:color="808080"/>
            </w:tcBorders>
            <w:hideMark/>
          </w:tcPr>
          <w:p w14:paraId="24F91B31"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Actuator is not properly connected</w:t>
            </w:r>
          </w:p>
        </w:tc>
        <w:tc>
          <w:tcPr>
            <w:tcW w:w="0" w:type="auto"/>
            <w:tcBorders>
              <w:top w:val="outset" w:sz="4" w:space="0" w:color="808080"/>
              <w:left w:val="outset" w:sz="4" w:space="0" w:color="808080"/>
              <w:bottom w:val="outset" w:sz="4" w:space="0" w:color="808080"/>
              <w:right w:val="outset" w:sz="4" w:space="0" w:color="808080"/>
            </w:tcBorders>
            <w:hideMark/>
          </w:tcPr>
          <w:p w14:paraId="0394F76D"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Warning: The actuator does not have a proper connection to any process device.</w:t>
            </w:r>
          </w:p>
        </w:tc>
      </w:tr>
      <w:tr w:rsidR="001A2804" w:rsidRPr="00EE1CAF" w14:paraId="651BD757"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59D24116"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4373</w:t>
            </w:r>
          </w:p>
        </w:tc>
        <w:tc>
          <w:tcPr>
            <w:tcW w:w="0" w:type="auto"/>
            <w:tcBorders>
              <w:top w:val="outset" w:sz="4" w:space="0" w:color="808080"/>
              <w:left w:val="outset" w:sz="4" w:space="0" w:color="808080"/>
              <w:bottom w:val="outset" w:sz="4" w:space="0" w:color="808080"/>
              <w:right w:val="outset" w:sz="4" w:space="0" w:color="808080"/>
            </w:tcBorders>
            <w:hideMark/>
          </w:tcPr>
          <w:p w14:paraId="7217D5DC"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Driving time of the valve is zero</w:t>
            </w:r>
          </w:p>
        </w:tc>
        <w:tc>
          <w:tcPr>
            <w:tcW w:w="0" w:type="auto"/>
            <w:tcBorders>
              <w:top w:val="outset" w:sz="4" w:space="0" w:color="808080"/>
              <w:left w:val="outset" w:sz="4" w:space="0" w:color="808080"/>
              <w:bottom w:val="outset" w:sz="4" w:space="0" w:color="808080"/>
              <w:right w:val="outset" w:sz="4" w:space="0" w:color="808080"/>
            </w:tcBorders>
            <w:hideMark/>
          </w:tcPr>
          <w:p w14:paraId="17745634"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Error: User has not given a positive driving time for a valve.</w:t>
            </w:r>
          </w:p>
        </w:tc>
      </w:tr>
      <w:tr w:rsidR="001A2804" w:rsidRPr="00EE1CAF" w14:paraId="31B4A626"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78210543"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4375</w:t>
            </w:r>
          </w:p>
        </w:tc>
        <w:tc>
          <w:tcPr>
            <w:tcW w:w="0" w:type="auto"/>
            <w:tcBorders>
              <w:top w:val="outset" w:sz="4" w:space="0" w:color="808080"/>
              <w:left w:val="outset" w:sz="4" w:space="0" w:color="808080"/>
              <w:bottom w:val="outset" w:sz="4" w:space="0" w:color="808080"/>
              <w:right w:val="outset" w:sz="4" w:space="0" w:color="808080"/>
            </w:tcBorders>
            <w:hideMark/>
          </w:tcPr>
          <w:p w14:paraId="25D3C152"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Renewing the command of the actuator:</w:t>
            </w:r>
          </w:p>
        </w:tc>
        <w:tc>
          <w:tcPr>
            <w:tcW w:w="0" w:type="auto"/>
            <w:tcBorders>
              <w:top w:val="outset" w:sz="4" w:space="0" w:color="808080"/>
              <w:left w:val="outset" w:sz="4" w:space="0" w:color="808080"/>
              <w:bottom w:val="outset" w:sz="4" w:space="0" w:color="808080"/>
              <w:right w:val="outset" w:sz="4" w:space="0" w:color="808080"/>
            </w:tcBorders>
            <w:hideMark/>
          </w:tcPr>
          <w:p w14:paraId="47AC2282"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Error: Actuator of the type 1 gives this error message when the open/close command is not reset inside the user given command renewing interval (</w:t>
            </w:r>
            <w:proofErr w:type="spellStart"/>
            <w:r w:rsidRPr="001A2804">
              <w:rPr>
                <w:rFonts w:ascii="Verdana" w:eastAsia="Times New Roman" w:hAnsi="Verdana" w:cs="Times New Roman"/>
                <w:color w:val="000000"/>
                <w:sz w:val="18"/>
                <w:szCs w:val="18"/>
                <w:lang w:val="en-US" w:eastAsia="sv-SE"/>
              </w:rPr>
              <w:t>act_cmd_renew_interval</w:t>
            </w:r>
            <w:proofErr w:type="spellEnd"/>
            <w:r w:rsidRPr="001A2804">
              <w:rPr>
                <w:rFonts w:ascii="Verdana" w:eastAsia="Times New Roman" w:hAnsi="Verdana" w:cs="Times New Roman"/>
                <w:color w:val="000000"/>
                <w:sz w:val="18"/>
                <w:szCs w:val="18"/>
                <w:lang w:val="en-US" w:eastAsia="sv-SE"/>
              </w:rPr>
              <w:t>) and the command is renewed.</w:t>
            </w:r>
          </w:p>
        </w:tc>
      </w:tr>
      <w:tr w:rsidR="001A2804" w:rsidRPr="001A2804" w14:paraId="5528B57B"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7A56E03C"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4376</w:t>
            </w:r>
          </w:p>
        </w:tc>
        <w:tc>
          <w:tcPr>
            <w:tcW w:w="0" w:type="auto"/>
            <w:tcBorders>
              <w:top w:val="outset" w:sz="4" w:space="0" w:color="808080"/>
              <w:left w:val="outset" w:sz="4" w:space="0" w:color="808080"/>
              <w:bottom w:val="outset" w:sz="4" w:space="0" w:color="808080"/>
              <w:right w:val="outset" w:sz="4" w:space="0" w:color="808080"/>
            </w:tcBorders>
            <w:hideMark/>
          </w:tcPr>
          <w:p w14:paraId="71E5553B"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Simultaneous open and close commands in actuator:</w:t>
            </w:r>
          </w:p>
        </w:tc>
        <w:tc>
          <w:tcPr>
            <w:tcW w:w="0" w:type="auto"/>
            <w:tcBorders>
              <w:top w:val="outset" w:sz="4" w:space="0" w:color="808080"/>
              <w:left w:val="outset" w:sz="4" w:space="0" w:color="808080"/>
              <w:bottom w:val="outset" w:sz="4" w:space="0" w:color="808080"/>
              <w:right w:val="outset" w:sz="4" w:space="0" w:color="808080"/>
            </w:tcBorders>
            <w:hideMark/>
          </w:tcPr>
          <w:p w14:paraId="0603A6F5"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val="en-US" w:eastAsia="sv-SE"/>
              </w:rPr>
              <w:t xml:space="preserve">Error: Open/Close or Start/Stop commands are given simultaneously. </w:t>
            </w:r>
            <w:r w:rsidRPr="001A2804">
              <w:rPr>
                <w:rFonts w:ascii="Verdana" w:eastAsia="Times New Roman" w:hAnsi="Verdana" w:cs="Times New Roman"/>
                <w:color w:val="000000"/>
                <w:sz w:val="18"/>
                <w:szCs w:val="18"/>
                <w:lang w:eastAsia="sv-SE"/>
              </w:rPr>
              <w:t xml:space="preserve">In </w:t>
            </w:r>
            <w:proofErr w:type="spellStart"/>
            <w:r w:rsidRPr="001A2804">
              <w:rPr>
                <w:rFonts w:ascii="Verdana" w:eastAsia="Times New Roman" w:hAnsi="Verdana" w:cs="Times New Roman"/>
                <w:color w:val="000000"/>
                <w:sz w:val="18"/>
                <w:szCs w:val="18"/>
                <w:lang w:eastAsia="sv-SE"/>
              </w:rPr>
              <w:t>this</w:t>
            </w:r>
            <w:proofErr w:type="spellEnd"/>
            <w:r w:rsidRPr="001A2804">
              <w:rPr>
                <w:rFonts w:ascii="Verdana" w:eastAsia="Times New Roman" w:hAnsi="Verdana" w:cs="Times New Roman"/>
                <w:color w:val="000000"/>
                <w:sz w:val="18"/>
                <w:szCs w:val="18"/>
                <w:lang w:eastAsia="sv-SE"/>
              </w:rPr>
              <w:t xml:space="preserve"> </w:t>
            </w:r>
            <w:proofErr w:type="spellStart"/>
            <w:r w:rsidRPr="001A2804">
              <w:rPr>
                <w:rFonts w:ascii="Verdana" w:eastAsia="Times New Roman" w:hAnsi="Verdana" w:cs="Times New Roman"/>
                <w:color w:val="000000"/>
                <w:sz w:val="18"/>
                <w:szCs w:val="18"/>
                <w:lang w:eastAsia="sv-SE"/>
              </w:rPr>
              <w:t>case</w:t>
            </w:r>
            <w:proofErr w:type="spellEnd"/>
            <w:r w:rsidRPr="001A2804">
              <w:rPr>
                <w:rFonts w:ascii="Verdana" w:eastAsia="Times New Roman" w:hAnsi="Verdana" w:cs="Times New Roman"/>
                <w:color w:val="000000"/>
                <w:sz w:val="18"/>
                <w:szCs w:val="18"/>
                <w:lang w:eastAsia="sv-SE"/>
              </w:rPr>
              <w:t xml:space="preserve">, the </w:t>
            </w:r>
            <w:proofErr w:type="spellStart"/>
            <w:r w:rsidRPr="001A2804">
              <w:rPr>
                <w:rFonts w:ascii="Verdana" w:eastAsia="Times New Roman" w:hAnsi="Verdana" w:cs="Times New Roman"/>
                <w:color w:val="000000"/>
                <w:sz w:val="18"/>
                <w:szCs w:val="18"/>
                <w:lang w:eastAsia="sv-SE"/>
              </w:rPr>
              <w:t>close</w:t>
            </w:r>
            <w:proofErr w:type="spellEnd"/>
            <w:r w:rsidRPr="001A2804">
              <w:rPr>
                <w:rFonts w:ascii="Verdana" w:eastAsia="Times New Roman" w:hAnsi="Verdana" w:cs="Times New Roman"/>
                <w:color w:val="000000"/>
                <w:sz w:val="18"/>
                <w:szCs w:val="18"/>
                <w:lang w:eastAsia="sv-SE"/>
              </w:rPr>
              <w:t xml:space="preserve">/stop </w:t>
            </w:r>
            <w:proofErr w:type="spellStart"/>
            <w:r w:rsidRPr="001A2804">
              <w:rPr>
                <w:rFonts w:ascii="Verdana" w:eastAsia="Times New Roman" w:hAnsi="Verdana" w:cs="Times New Roman"/>
                <w:color w:val="000000"/>
                <w:sz w:val="18"/>
                <w:szCs w:val="18"/>
                <w:lang w:eastAsia="sv-SE"/>
              </w:rPr>
              <w:t>command</w:t>
            </w:r>
            <w:proofErr w:type="spellEnd"/>
            <w:r w:rsidRPr="001A2804">
              <w:rPr>
                <w:rFonts w:ascii="Verdana" w:eastAsia="Times New Roman" w:hAnsi="Verdana" w:cs="Times New Roman"/>
                <w:color w:val="000000"/>
                <w:sz w:val="18"/>
                <w:szCs w:val="18"/>
                <w:lang w:eastAsia="sv-SE"/>
              </w:rPr>
              <w:t xml:space="preserve"> is </w:t>
            </w:r>
            <w:proofErr w:type="spellStart"/>
            <w:r w:rsidRPr="001A2804">
              <w:rPr>
                <w:rFonts w:ascii="Verdana" w:eastAsia="Times New Roman" w:hAnsi="Verdana" w:cs="Times New Roman"/>
                <w:color w:val="000000"/>
                <w:sz w:val="18"/>
                <w:szCs w:val="18"/>
                <w:lang w:eastAsia="sv-SE"/>
              </w:rPr>
              <w:t>accepted</w:t>
            </w:r>
            <w:proofErr w:type="spellEnd"/>
            <w:r w:rsidRPr="001A2804">
              <w:rPr>
                <w:rFonts w:ascii="Verdana" w:eastAsia="Times New Roman" w:hAnsi="Verdana" w:cs="Times New Roman"/>
                <w:color w:val="000000"/>
                <w:sz w:val="18"/>
                <w:szCs w:val="18"/>
                <w:lang w:eastAsia="sv-SE"/>
              </w:rPr>
              <w:t>.</w:t>
            </w:r>
          </w:p>
        </w:tc>
      </w:tr>
      <w:tr w:rsidR="001A2804" w:rsidRPr="00EE1CAF" w14:paraId="548AC15B"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15C71D88"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4444</w:t>
            </w:r>
          </w:p>
        </w:tc>
        <w:tc>
          <w:tcPr>
            <w:tcW w:w="0" w:type="auto"/>
            <w:tcBorders>
              <w:top w:val="outset" w:sz="4" w:space="0" w:color="808080"/>
              <w:left w:val="outset" w:sz="4" w:space="0" w:color="808080"/>
              <w:bottom w:val="outset" w:sz="4" w:space="0" w:color="808080"/>
              <w:right w:val="outset" w:sz="4" w:space="0" w:color="808080"/>
            </w:tcBorders>
            <w:hideMark/>
          </w:tcPr>
          <w:p w14:paraId="12C4A8D3"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ENDLESS LOOP IN AUTOMATION SYSTEM</w:t>
            </w:r>
          </w:p>
        </w:tc>
        <w:tc>
          <w:tcPr>
            <w:tcW w:w="0" w:type="auto"/>
            <w:tcBorders>
              <w:top w:val="outset" w:sz="4" w:space="0" w:color="808080"/>
              <w:left w:val="outset" w:sz="4" w:space="0" w:color="808080"/>
              <w:bottom w:val="outset" w:sz="4" w:space="0" w:color="808080"/>
              <w:right w:val="outset" w:sz="4" w:space="0" w:color="808080"/>
            </w:tcBorders>
            <w:hideMark/>
          </w:tcPr>
          <w:p w14:paraId="1D8D65E5" w14:textId="77777777" w:rsidR="001A2804" w:rsidRPr="001A2804" w:rsidRDefault="001A2804" w:rsidP="001A2804">
            <w:pPr>
              <w:rPr>
                <w:rFonts w:ascii="Times New Roman" w:eastAsia="Times New Roman" w:hAnsi="Times New Roman" w:cs="Times New Roman"/>
                <w:sz w:val="24"/>
                <w:szCs w:val="24"/>
                <w:lang w:val="en-US" w:eastAsia="sv-SE"/>
              </w:rPr>
            </w:pPr>
          </w:p>
        </w:tc>
      </w:tr>
      <w:tr w:rsidR="001A2804" w:rsidRPr="00EE1CAF" w14:paraId="118DA9DF"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6A289E9E"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lastRenderedPageBreak/>
              <w:t>4445</w:t>
            </w:r>
          </w:p>
        </w:tc>
        <w:tc>
          <w:tcPr>
            <w:tcW w:w="0" w:type="auto"/>
            <w:tcBorders>
              <w:top w:val="outset" w:sz="4" w:space="0" w:color="808080"/>
              <w:left w:val="outset" w:sz="4" w:space="0" w:color="808080"/>
              <w:bottom w:val="outset" w:sz="4" w:space="0" w:color="808080"/>
              <w:right w:val="outset" w:sz="4" w:space="0" w:color="808080"/>
            </w:tcBorders>
            <w:hideMark/>
          </w:tcPr>
          <w:p w14:paraId="3359F615"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PROBLEMS IN CALCULATION ORDER</w:t>
            </w:r>
          </w:p>
        </w:tc>
        <w:tc>
          <w:tcPr>
            <w:tcW w:w="0" w:type="auto"/>
            <w:tcBorders>
              <w:top w:val="outset" w:sz="4" w:space="0" w:color="808080"/>
              <w:left w:val="outset" w:sz="4" w:space="0" w:color="808080"/>
              <w:bottom w:val="outset" w:sz="4" w:space="0" w:color="808080"/>
              <w:right w:val="outset" w:sz="4" w:space="0" w:color="808080"/>
            </w:tcBorders>
            <w:hideMark/>
          </w:tcPr>
          <w:p w14:paraId="1D423F93"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There exists a component for which the output signal must be calculated although all of its input signals have not been calculated earlier during the current iteration loop.</w:t>
            </w:r>
          </w:p>
        </w:tc>
      </w:tr>
      <w:tr w:rsidR="001A2804" w:rsidRPr="00EE1CAF" w14:paraId="589E6C6E"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02BA7DB9"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4446</w:t>
            </w:r>
          </w:p>
        </w:tc>
        <w:tc>
          <w:tcPr>
            <w:tcW w:w="0" w:type="auto"/>
            <w:tcBorders>
              <w:top w:val="outset" w:sz="4" w:space="0" w:color="808080"/>
              <w:left w:val="outset" w:sz="4" w:space="0" w:color="808080"/>
              <w:bottom w:val="outset" w:sz="4" w:space="0" w:color="808080"/>
              <w:right w:val="outset" w:sz="4" w:space="0" w:color="808080"/>
            </w:tcBorders>
            <w:hideMark/>
          </w:tcPr>
          <w:p w14:paraId="4775CE0A" w14:textId="77777777" w:rsidR="001A2804" w:rsidRPr="001A2804" w:rsidRDefault="001A2804" w:rsidP="001A2804">
            <w:pPr>
              <w:rPr>
                <w:rFonts w:ascii="Times New Roman" w:eastAsia="Times New Roman" w:hAnsi="Times New Roman" w:cs="Times New Roman"/>
                <w:sz w:val="24"/>
                <w:szCs w:val="24"/>
                <w:lang w:eastAsia="sv-SE"/>
              </w:rPr>
            </w:pPr>
            <w:proofErr w:type="spellStart"/>
            <w:r w:rsidRPr="001A2804">
              <w:rPr>
                <w:rFonts w:ascii="Verdana" w:eastAsia="Times New Roman" w:hAnsi="Verdana" w:cs="Times New Roman"/>
                <w:color w:val="000000"/>
                <w:sz w:val="18"/>
                <w:szCs w:val="18"/>
                <w:lang w:eastAsia="sv-SE"/>
              </w:rPr>
              <w:t>Arithmetic</w:t>
            </w:r>
            <w:proofErr w:type="spellEnd"/>
            <w:r w:rsidRPr="001A2804">
              <w:rPr>
                <w:rFonts w:ascii="Verdana" w:eastAsia="Times New Roman" w:hAnsi="Verdana" w:cs="Times New Roman"/>
                <w:color w:val="000000"/>
                <w:sz w:val="18"/>
                <w:szCs w:val="18"/>
                <w:lang w:eastAsia="sv-SE"/>
              </w:rPr>
              <w:t xml:space="preserve"> loop</w:t>
            </w:r>
          </w:p>
        </w:tc>
        <w:tc>
          <w:tcPr>
            <w:tcW w:w="0" w:type="auto"/>
            <w:tcBorders>
              <w:top w:val="outset" w:sz="4" w:space="0" w:color="808080"/>
              <w:left w:val="outset" w:sz="4" w:space="0" w:color="808080"/>
              <w:bottom w:val="outset" w:sz="4" w:space="0" w:color="808080"/>
              <w:right w:val="outset" w:sz="4" w:space="0" w:color="808080"/>
            </w:tcBorders>
            <w:hideMark/>
          </w:tcPr>
          <w:p w14:paraId="0D6E3971"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 xml:space="preserve">Most of the automation components are sorted, i.e. arranged into a calculation order automatically. See more about calculation principles </w:t>
            </w:r>
            <w:hyperlink r:id="rId166" w:anchor="Calculation_principles" w:history="1">
              <w:r w:rsidRPr="001A2804">
                <w:rPr>
                  <w:rFonts w:ascii="Verdana" w:eastAsia="Times New Roman" w:hAnsi="Verdana" w:cs="Times New Roman"/>
                  <w:b/>
                  <w:bCs/>
                  <w:color w:val="006600"/>
                  <w:sz w:val="18"/>
                  <w:szCs w:val="18"/>
                  <w:u w:val="single"/>
                  <w:lang w:val="en-US" w:eastAsia="sv-SE"/>
                </w:rPr>
                <w:t>here</w:t>
              </w:r>
            </w:hyperlink>
            <w:r w:rsidRPr="001A2804">
              <w:rPr>
                <w:rFonts w:ascii="Verdana" w:eastAsia="Times New Roman" w:hAnsi="Verdana" w:cs="Times New Roman"/>
                <w:color w:val="000000"/>
                <w:sz w:val="18"/>
                <w:szCs w:val="18"/>
                <w:lang w:val="en-US" w:eastAsia="sv-SE"/>
              </w:rPr>
              <w:t>.</w:t>
            </w:r>
            <w:r w:rsidRPr="001A2804">
              <w:rPr>
                <w:rFonts w:ascii="Verdana" w:eastAsia="Times New Roman" w:hAnsi="Verdana" w:cs="Times New Roman"/>
                <w:color w:val="000000"/>
                <w:sz w:val="18"/>
                <w:szCs w:val="18"/>
                <w:lang w:val="en-US" w:eastAsia="sv-SE"/>
              </w:rPr>
              <w:br/>
              <w:t>An arithmetic loop may be found, when the components are sorted into the calculation order in the preparation phase. It means, that an output of a component appears (maybe after many components between) as an input of the same module. In this situation, it is hard to reason the best order, so the calculation chain is cut randomly.</w:t>
            </w:r>
            <w:r w:rsidRPr="001A2804">
              <w:rPr>
                <w:rFonts w:ascii="Verdana" w:eastAsia="Times New Roman" w:hAnsi="Verdana" w:cs="Times New Roman"/>
                <w:color w:val="000000"/>
                <w:sz w:val="18"/>
                <w:szCs w:val="18"/>
                <w:lang w:val="en-US" w:eastAsia="sv-SE"/>
              </w:rPr>
              <w:br/>
              <w:t xml:space="preserve">If problems arise because of the loop, the user can place a </w:t>
            </w:r>
            <w:proofErr w:type="spellStart"/>
            <w:r w:rsidRPr="001A2804">
              <w:rPr>
                <w:rFonts w:ascii="Verdana" w:eastAsia="Times New Roman" w:hAnsi="Verdana" w:cs="Times New Roman"/>
                <w:color w:val="000000"/>
                <w:sz w:val="18"/>
                <w:szCs w:val="18"/>
                <w:lang w:val="en-US" w:eastAsia="sv-SE"/>
              </w:rPr>
              <w:t>set_point</w:t>
            </w:r>
            <w:proofErr w:type="spellEnd"/>
            <w:r w:rsidRPr="001A2804">
              <w:rPr>
                <w:rFonts w:ascii="Verdana" w:eastAsia="Times New Roman" w:hAnsi="Verdana" w:cs="Times New Roman"/>
                <w:color w:val="000000"/>
                <w:sz w:val="18"/>
                <w:szCs w:val="18"/>
                <w:lang w:val="en-US" w:eastAsia="sv-SE"/>
              </w:rPr>
              <w:t xml:space="preserve"> or a </w:t>
            </w:r>
            <w:proofErr w:type="spellStart"/>
            <w:r w:rsidRPr="001A2804">
              <w:rPr>
                <w:rFonts w:ascii="Verdana" w:eastAsia="Times New Roman" w:hAnsi="Verdana" w:cs="Times New Roman"/>
                <w:color w:val="000000"/>
                <w:sz w:val="18"/>
                <w:szCs w:val="18"/>
                <w:lang w:val="en-US" w:eastAsia="sv-SE"/>
              </w:rPr>
              <w:t>set_binary</w:t>
            </w:r>
            <w:proofErr w:type="spellEnd"/>
            <w:r w:rsidRPr="001A2804">
              <w:rPr>
                <w:rFonts w:ascii="Verdana" w:eastAsia="Times New Roman" w:hAnsi="Verdana" w:cs="Times New Roman"/>
                <w:color w:val="000000"/>
                <w:sz w:val="18"/>
                <w:szCs w:val="18"/>
                <w:lang w:val="en-US" w:eastAsia="sv-SE"/>
              </w:rPr>
              <w:t xml:space="preserve"> in tracking mode into an appropriate place of the loop. </w:t>
            </w:r>
            <w:proofErr w:type="spellStart"/>
            <w:r w:rsidRPr="001A2804">
              <w:rPr>
                <w:rFonts w:ascii="Verdana" w:eastAsia="Times New Roman" w:hAnsi="Verdana" w:cs="Times New Roman"/>
                <w:color w:val="000000"/>
                <w:sz w:val="18"/>
                <w:szCs w:val="18"/>
                <w:lang w:val="en-US" w:eastAsia="sv-SE"/>
              </w:rPr>
              <w:t>Set_point</w:t>
            </w:r>
            <w:proofErr w:type="spellEnd"/>
            <w:r w:rsidRPr="001A2804">
              <w:rPr>
                <w:rFonts w:ascii="Verdana" w:eastAsia="Times New Roman" w:hAnsi="Verdana" w:cs="Times New Roman"/>
                <w:color w:val="000000"/>
                <w:sz w:val="18"/>
                <w:szCs w:val="18"/>
                <w:lang w:val="en-US" w:eastAsia="sv-SE"/>
              </w:rPr>
              <w:t xml:space="preserve"> and </w:t>
            </w:r>
            <w:proofErr w:type="spellStart"/>
            <w:r w:rsidRPr="001A2804">
              <w:rPr>
                <w:rFonts w:ascii="Verdana" w:eastAsia="Times New Roman" w:hAnsi="Verdana" w:cs="Times New Roman"/>
                <w:color w:val="000000"/>
                <w:sz w:val="18"/>
                <w:szCs w:val="18"/>
                <w:lang w:val="en-US" w:eastAsia="sv-SE"/>
              </w:rPr>
              <w:t>set_binary</w:t>
            </w:r>
            <w:proofErr w:type="spellEnd"/>
            <w:r w:rsidRPr="001A2804">
              <w:rPr>
                <w:rFonts w:ascii="Verdana" w:eastAsia="Times New Roman" w:hAnsi="Verdana" w:cs="Times New Roman"/>
                <w:color w:val="000000"/>
                <w:sz w:val="18"/>
                <w:szCs w:val="18"/>
                <w:lang w:val="en-US" w:eastAsia="sv-SE"/>
              </w:rPr>
              <w:t xml:space="preserve"> components cut the loop, because their input is transmitted as an output with a delay of one calculation step.</w:t>
            </w:r>
          </w:p>
        </w:tc>
      </w:tr>
      <w:tr w:rsidR="001A2804" w:rsidRPr="00EE1CAF" w14:paraId="447BCCF0"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50B2A3A2"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4650, 4651</w:t>
            </w:r>
          </w:p>
        </w:tc>
        <w:tc>
          <w:tcPr>
            <w:tcW w:w="0" w:type="auto"/>
            <w:tcBorders>
              <w:top w:val="outset" w:sz="4" w:space="0" w:color="808080"/>
              <w:left w:val="outset" w:sz="4" w:space="0" w:color="808080"/>
              <w:bottom w:val="outset" w:sz="4" w:space="0" w:color="808080"/>
              <w:right w:val="outset" w:sz="4" w:space="0" w:color="808080"/>
            </w:tcBorders>
            <w:hideMark/>
          </w:tcPr>
          <w:p w14:paraId="703C585D"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Output value of flip-flop different from value of output signal: modify correct value to flip-flop</w:t>
            </w:r>
          </w:p>
        </w:tc>
        <w:tc>
          <w:tcPr>
            <w:tcW w:w="0" w:type="auto"/>
            <w:tcBorders>
              <w:top w:val="outset" w:sz="4" w:space="0" w:color="808080"/>
              <w:left w:val="outset" w:sz="4" w:space="0" w:color="808080"/>
              <w:bottom w:val="outset" w:sz="4" w:space="0" w:color="808080"/>
              <w:right w:val="outset" w:sz="4" w:space="0" w:color="808080"/>
            </w:tcBorders>
            <w:hideMark/>
          </w:tcPr>
          <w:p w14:paraId="5616D1CF"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The output value of the flip-flop component (attribute FF_OUTPUT_VALUE) is different from the value of the output signal of the flip-flop. The user should check the correct output value (TRUE or FALSE) and modify it to the flip-flop. The value of the output signal is automatically updated when the output value of the flip-flop is modified.</w:t>
            </w:r>
          </w:p>
        </w:tc>
      </w:tr>
      <w:tr w:rsidR="001A2804" w:rsidRPr="00EE1CAF" w14:paraId="1E48014B" w14:textId="77777777" w:rsidTr="001A2804">
        <w:trPr>
          <w:tblCellSpacing w:w="0" w:type="dxa"/>
        </w:trPr>
        <w:tc>
          <w:tcPr>
            <w:tcW w:w="0" w:type="auto"/>
            <w:tcBorders>
              <w:top w:val="outset" w:sz="4" w:space="0" w:color="808080"/>
              <w:left w:val="outset" w:sz="4" w:space="0" w:color="808080"/>
              <w:bottom w:val="outset" w:sz="4" w:space="0" w:color="808080"/>
              <w:right w:val="outset" w:sz="4" w:space="0" w:color="808080"/>
            </w:tcBorders>
            <w:hideMark/>
          </w:tcPr>
          <w:p w14:paraId="5C71EBC0" w14:textId="77777777" w:rsidR="001A2804" w:rsidRPr="001A2804" w:rsidRDefault="001A2804" w:rsidP="001A2804">
            <w:pPr>
              <w:rPr>
                <w:rFonts w:ascii="Times New Roman" w:eastAsia="Times New Roman" w:hAnsi="Times New Roman" w:cs="Times New Roman"/>
                <w:sz w:val="24"/>
                <w:szCs w:val="24"/>
                <w:lang w:eastAsia="sv-SE"/>
              </w:rPr>
            </w:pPr>
            <w:r w:rsidRPr="001A2804">
              <w:rPr>
                <w:rFonts w:ascii="Verdana" w:eastAsia="Times New Roman" w:hAnsi="Verdana" w:cs="Times New Roman"/>
                <w:color w:val="000000"/>
                <w:sz w:val="18"/>
                <w:szCs w:val="18"/>
                <w:lang w:eastAsia="sv-SE"/>
              </w:rPr>
              <w:t>4652, 4653</w:t>
            </w:r>
          </w:p>
        </w:tc>
        <w:tc>
          <w:tcPr>
            <w:tcW w:w="0" w:type="auto"/>
            <w:tcBorders>
              <w:top w:val="outset" w:sz="4" w:space="0" w:color="808080"/>
              <w:left w:val="outset" w:sz="4" w:space="0" w:color="808080"/>
              <w:bottom w:val="outset" w:sz="4" w:space="0" w:color="808080"/>
              <w:right w:val="outset" w:sz="4" w:space="0" w:color="808080"/>
            </w:tcBorders>
            <w:hideMark/>
          </w:tcPr>
          <w:p w14:paraId="196E196B"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Output value of flip-flop = value of inverse output signal: modify correct value to flip-flop</w:t>
            </w:r>
          </w:p>
        </w:tc>
        <w:tc>
          <w:tcPr>
            <w:tcW w:w="0" w:type="auto"/>
            <w:tcBorders>
              <w:top w:val="outset" w:sz="4" w:space="0" w:color="808080"/>
              <w:left w:val="outset" w:sz="4" w:space="0" w:color="808080"/>
              <w:bottom w:val="outset" w:sz="4" w:space="0" w:color="808080"/>
              <w:right w:val="outset" w:sz="4" w:space="0" w:color="808080"/>
            </w:tcBorders>
            <w:hideMark/>
          </w:tcPr>
          <w:p w14:paraId="2FD1CA3B" w14:textId="77777777" w:rsidR="001A2804" w:rsidRPr="001A2804" w:rsidRDefault="001A2804" w:rsidP="001A2804">
            <w:pPr>
              <w:rPr>
                <w:rFonts w:ascii="Times New Roman" w:eastAsia="Times New Roman" w:hAnsi="Times New Roman" w:cs="Times New Roman"/>
                <w:sz w:val="24"/>
                <w:szCs w:val="24"/>
                <w:lang w:val="en-US" w:eastAsia="sv-SE"/>
              </w:rPr>
            </w:pPr>
            <w:r w:rsidRPr="001A2804">
              <w:rPr>
                <w:rFonts w:ascii="Verdana" w:eastAsia="Times New Roman" w:hAnsi="Verdana" w:cs="Times New Roman"/>
                <w:color w:val="000000"/>
                <w:sz w:val="18"/>
                <w:szCs w:val="18"/>
                <w:lang w:val="en-US" w:eastAsia="sv-SE"/>
              </w:rPr>
              <w:t xml:space="preserve">The output value of the flip-flop component (attribute FF_OUTPUT_VALUE) is the same as the value of the inverse output signal of the flip-flop. The value of the inverse output signal </w:t>
            </w:r>
            <w:proofErr w:type="spellStart"/>
            <w:r w:rsidRPr="001A2804">
              <w:rPr>
                <w:rFonts w:ascii="Verdana" w:eastAsia="Times New Roman" w:hAnsi="Verdana" w:cs="Times New Roman"/>
                <w:color w:val="000000"/>
                <w:sz w:val="18"/>
                <w:szCs w:val="18"/>
                <w:lang w:val="en-US" w:eastAsia="sv-SE"/>
              </w:rPr>
              <w:t>signal</w:t>
            </w:r>
            <w:proofErr w:type="spellEnd"/>
            <w:r w:rsidRPr="001A2804">
              <w:rPr>
                <w:rFonts w:ascii="Verdana" w:eastAsia="Times New Roman" w:hAnsi="Verdana" w:cs="Times New Roman"/>
                <w:color w:val="000000"/>
                <w:sz w:val="18"/>
                <w:szCs w:val="18"/>
                <w:lang w:val="en-US" w:eastAsia="sv-SE"/>
              </w:rPr>
              <w:t xml:space="preserve"> should always be the inverse of the output value of the flip-flop. The user should check the correct output value (TRUE or FALSE) and modify it to the flip-flop. The value of the inverse output signal is automatically updated when the output value of the flip-flop is modified.</w:t>
            </w:r>
          </w:p>
        </w:tc>
      </w:tr>
    </w:tbl>
    <w:p w14:paraId="4B665524" w14:textId="77777777" w:rsidR="001A2804" w:rsidRPr="00EE1CAF" w:rsidRDefault="00EE1CAF" w:rsidP="001A2804">
      <w:pPr>
        <w:rPr>
          <w:rFonts w:ascii="Times New Roman" w:eastAsia="Times New Roman" w:hAnsi="Times New Roman" w:cs="Times New Roman"/>
          <w:sz w:val="24"/>
          <w:szCs w:val="24"/>
          <w:lang w:val="en-US" w:eastAsia="sv-SE"/>
        </w:rPr>
      </w:pPr>
      <w:hyperlink r:id="rId167" w:anchor="Automation" w:history="1">
        <w:r w:rsidR="001A2804" w:rsidRPr="00EE1CAF">
          <w:rPr>
            <w:rFonts w:ascii="Verdana" w:eastAsia="Times New Roman" w:hAnsi="Verdana" w:cs="Times New Roman"/>
            <w:b/>
            <w:bCs/>
            <w:color w:val="006600"/>
            <w:sz w:val="18"/>
            <w:szCs w:val="18"/>
            <w:u w:val="single"/>
            <w:lang w:val="en-US" w:eastAsia="sv-SE"/>
          </w:rPr>
          <w:t>Contents</w:t>
        </w:r>
      </w:hyperlink>
    </w:p>
    <w:p w14:paraId="2FDD1714" w14:textId="77777777" w:rsidR="001A2804" w:rsidRPr="00EE1CAF" w:rsidRDefault="00EE1CAF" w:rsidP="001A2804">
      <w:pPr>
        <w:rPr>
          <w:rFonts w:ascii="Times New Roman" w:eastAsia="Times New Roman" w:hAnsi="Times New Roman" w:cs="Times New Roman"/>
          <w:sz w:val="24"/>
          <w:szCs w:val="24"/>
          <w:lang w:val="en-US" w:eastAsia="sv-SE"/>
        </w:rPr>
      </w:pPr>
      <w:hyperlink r:id="rId168" w:history="1">
        <w:r w:rsidR="001A2804" w:rsidRPr="00EE1CAF">
          <w:rPr>
            <w:rFonts w:ascii="Verdana" w:eastAsia="Times New Roman" w:hAnsi="Verdana" w:cs="Times New Roman"/>
            <w:b/>
            <w:bCs/>
            <w:color w:val="006600"/>
            <w:sz w:val="18"/>
            <w:szCs w:val="18"/>
            <w:u w:val="single"/>
            <w:lang w:val="en-US" w:eastAsia="sv-SE"/>
          </w:rPr>
          <w:t>Main Table of Contents</w:t>
        </w:r>
      </w:hyperlink>
    </w:p>
    <w:p w14:paraId="4FCB1B4E" w14:textId="065FABD8" w:rsidR="00586B58" w:rsidRDefault="00586B58" w:rsidP="001741B3">
      <w:pPr>
        <w:rPr>
          <w:rFonts w:ascii="Times New Roman" w:hAnsi="Times New Roman" w:cs="Times New Roman"/>
          <w:sz w:val="28"/>
          <w:szCs w:val="28"/>
          <w:lang w:val="en-US"/>
        </w:rPr>
      </w:pPr>
    </w:p>
    <w:p w14:paraId="1F5030F2" w14:textId="62728596" w:rsidR="00EE1CAF" w:rsidRDefault="00EE1CAF" w:rsidP="001741B3">
      <w:pPr>
        <w:rPr>
          <w:rFonts w:ascii="Times New Roman" w:hAnsi="Times New Roman" w:cs="Times New Roman"/>
          <w:sz w:val="28"/>
          <w:szCs w:val="28"/>
          <w:lang w:val="en-US"/>
        </w:rPr>
      </w:pPr>
    </w:p>
    <w:p w14:paraId="5E7BA4E1" w14:textId="48714054" w:rsidR="00EE1CAF" w:rsidRDefault="00EE1CAF" w:rsidP="001741B3">
      <w:pPr>
        <w:rPr>
          <w:rFonts w:ascii="Times New Roman" w:hAnsi="Times New Roman" w:cs="Times New Roman"/>
          <w:sz w:val="28"/>
          <w:szCs w:val="28"/>
          <w:lang w:val="en-US"/>
        </w:rPr>
      </w:pPr>
    </w:p>
    <w:p w14:paraId="3BBDA245" w14:textId="7506FD0A" w:rsidR="00EE1CAF" w:rsidRDefault="00EE1CAF" w:rsidP="001741B3">
      <w:pPr>
        <w:rPr>
          <w:rFonts w:ascii="Times New Roman" w:hAnsi="Times New Roman" w:cs="Times New Roman"/>
          <w:sz w:val="28"/>
          <w:szCs w:val="28"/>
          <w:lang w:val="en-US"/>
        </w:rPr>
      </w:pPr>
    </w:p>
    <w:p w14:paraId="28266FE1" w14:textId="659EDF55" w:rsidR="00EE1CAF" w:rsidRDefault="00EE1CAF" w:rsidP="001741B3">
      <w:pPr>
        <w:rPr>
          <w:rFonts w:ascii="Times New Roman" w:hAnsi="Times New Roman" w:cs="Times New Roman"/>
          <w:sz w:val="28"/>
          <w:szCs w:val="28"/>
          <w:lang w:val="en-US"/>
        </w:rPr>
      </w:pPr>
    </w:p>
    <w:p w14:paraId="1AEA9C7E" w14:textId="358254BB" w:rsidR="00EE1CAF" w:rsidRDefault="00EE1CAF" w:rsidP="001741B3">
      <w:pPr>
        <w:rPr>
          <w:rFonts w:ascii="Times New Roman" w:hAnsi="Times New Roman" w:cs="Times New Roman"/>
          <w:sz w:val="28"/>
          <w:szCs w:val="28"/>
          <w:lang w:val="en-US"/>
        </w:rPr>
      </w:pPr>
    </w:p>
    <w:p w14:paraId="63F9644C" w14:textId="718993B2" w:rsidR="00EE1CAF" w:rsidRDefault="00EE1CAF" w:rsidP="001741B3">
      <w:pPr>
        <w:rPr>
          <w:rFonts w:ascii="Times New Roman" w:hAnsi="Times New Roman" w:cs="Times New Roman"/>
          <w:sz w:val="28"/>
          <w:szCs w:val="28"/>
          <w:lang w:val="en-US"/>
        </w:rPr>
      </w:pPr>
    </w:p>
    <w:p w14:paraId="45F3F692" w14:textId="3B470FE3" w:rsidR="00EE1CAF" w:rsidRDefault="00EE1CAF" w:rsidP="001741B3">
      <w:pPr>
        <w:rPr>
          <w:rFonts w:ascii="Times New Roman" w:hAnsi="Times New Roman" w:cs="Times New Roman"/>
          <w:sz w:val="28"/>
          <w:szCs w:val="28"/>
          <w:lang w:val="en-US"/>
        </w:rPr>
      </w:pPr>
    </w:p>
    <w:p w14:paraId="303950EE" w14:textId="21E28FA8" w:rsidR="00EE1CAF" w:rsidRDefault="00EE1CAF" w:rsidP="001741B3">
      <w:pPr>
        <w:rPr>
          <w:rFonts w:ascii="Times New Roman" w:hAnsi="Times New Roman" w:cs="Times New Roman"/>
          <w:sz w:val="28"/>
          <w:szCs w:val="28"/>
          <w:lang w:val="en-US"/>
        </w:rPr>
      </w:pPr>
    </w:p>
    <w:p w14:paraId="0BADE7AB" w14:textId="299D311D" w:rsidR="00EE1CAF" w:rsidRDefault="00EE1CAF" w:rsidP="001741B3">
      <w:pPr>
        <w:rPr>
          <w:rFonts w:ascii="Times New Roman" w:hAnsi="Times New Roman" w:cs="Times New Roman"/>
          <w:sz w:val="28"/>
          <w:szCs w:val="28"/>
          <w:lang w:val="en-US"/>
        </w:rPr>
      </w:pPr>
    </w:p>
    <w:p w14:paraId="0E71DC89" w14:textId="412633AF" w:rsidR="00EE1CAF" w:rsidRDefault="00EE1CAF" w:rsidP="001741B3">
      <w:pPr>
        <w:rPr>
          <w:rFonts w:ascii="Times New Roman" w:hAnsi="Times New Roman" w:cs="Times New Roman"/>
          <w:sz w:val="28"/>
          <w:szCs w:val="28"/>
          <w:lang w:val="en-US"/>
        </w:rPr>
      </w:pPr>
    </w:p>
    <w:p w14:paraId="71999816" w14:textId="2C6C8A31" w:rsidR="00EE1CAF" w:rsidRDefault="00EE1CAF" w:rsidP="001741B3">
      <w:pPr>
        <w:rPr>
          <w:rFonts w:ascii="Times New Roman" w:hAnsi="Times New Roman" w:cs="Times New Roman"/>
          <w:sz w:val="28"/>
          <w:szCs w:val="28"/>
          <w:lang w:val="en-US"/>
        </w:rPr>
      </w:pPr>
    </w:p>
    <w:p w14:paraId="5AFE3990" w14:textId="65F33941" w:rsidR="00EE1CAF" w:rsidRDefault="00EE1CAF" w:rsidP="001741B3">
      <w:pPr>
        <w:rPr>
          <w:rFonts w:ascii="Times New Roman" w:hAnsi="Times New Roman" w:cs="Times New Roman"/>
          <w:sz w:val="28"/>
          <w:szCs w:val="28"/>
          <w:lang w:val="en-US"/>
        </w:rPr>
      </w:pPr>
    </w:p>
    <w:p w14:paraId="3EE85AB0" w14:textId="72EBF73D" w:rsidR="00EE1CAF" w:rsidRDefault="00EE1CAF" w:rsidP="001741B3">
      <w:pPr>
        <w:rPr>
          <w:rFonts w:ascii="Times New Roman" w:hAnsi="Times New Roman" w:cs="Times New Roman"/>
          <w:sz w:val="28"/>
          <w:szCs w:val="28"/>
          <w:lang w:val="en-US"/>
        </w:rPr>
      </w:pPr>
    </w:p>
    <w:p w14:paraId="6178CF2D" w14:textId="72B0E077" w:rsidR="00EE1CAF" w:rsidRDefault="00EE1CAF" w:rsidP="001741B3">
      <w:pPr>
        <w:rPr>
          <w:rFonts w:ascii="Times New Roman" w:hAnsi="Times New Roman" w:cs="Times New Roman"/>
          <w:sz w:val="28"/>
          <w:szCs w:val="28"/>
          <w:lang w:val="en-US"/>
        </w:rPr>
      </w:pPr>
    </w:p>
    <w:p w14:paraId="06A01D62" w14:textId="4793FEA9" w:rsidR="00EE1CAF" w:rsidRDefault="00EE1CAF" w:rsidP="001741B3">
      <w:pPr>
        <w:rPr>
          <w:rFonts w:ascii="Times New Roman" w:hAnsi="Times New Roman" w:cs="Times New Roman"/>
          <w:sz w:val="28"/>
          <w:szCs w:val="28"/>
          <w:lang w:val="en-US"/>
        </w:rPr>
      </w:pPr>
    </w:p>
    <w:p w14:paraId="139D6CDE" w14:textId="19664177" w:rsidR="00EE1CAF" w:rsidRDefault="00EE1CAF" w:rsidP="001741B3">
      <w:pPr>
        <w:rPr>
          <w:rFonts w:ascii="Times New Roman" w:hAnsi="Times New Roman" w:cs="Times New Roman"/>
          <w:sz w:val="28"/>
          <w:szCs w:val="28"/>
          <w:lang w:val="en-US"/>
        </w:rPr>
      </w:pPr>
    </w:p>
    <w:p w14:paraId="02EA2A48" w14:textId="6C64BA89" w:rsidR="00EE1CAF" w:rsidRDefault="00EE1CAF" w:rsidP="001741B3">
      <w:pPr>
        <w:rPr>
          <w:rFonts w:ascii="Times New Roman" w:hAnsi="Times New Roman" w:cs="Times New Roman"/>
          <w:sz w:val="28"/>
          <w:szCs w:val="28"/>
          <w:lang w:val="en-US"/>
        </w:rPr>
      </w:pPr>
    </w:p>
    <w:p w14:paraId="15FA6C9D" w14:textId="77777777" w:rsidR="00EE1CAF" w:rsidRPr="00EE1CAF" w:rsidRDefault="00EE1CAF" w:rsidP="00EE1CAF">
      <w:pPr>
        <w:rPr>
          <w:lang w:val="en-US"/>
        </w:rPr>
      </w:pPr>
      <w:r w:rsidRPr="00EE1CAF">
        <w:rPr>
          <w:rFonts w:ascii="Verdana" w:hAnsi="Verdana"/>
          <w:b/>
          <w:bCs/>
          <w:color w:val="006600"/>
          <w:sz w:val="53"/>
          <w:szCs w:val="53"/>
          <w:shd w:val="clear" w:color="auto" w:fill="FFFFFF"/>
          <w:lang w:val="en-US"/>
        </w:rPr>
        <w:lastRenderedPageBreak/>
        <w:t>ADDER</w:t>
      </w: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3080"/>
        <w:gridCol w:w="2096"/>
      </w:tblGrid>
      <w:tr w:rsidR="00EE1CAF" w14:paraId="7A66AA56" w14:textId="77777777" w:rsidTr="00EE1CA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14:paraId="4325740A" w14:textId="77777777" w:rsidR="00EE1CAF" w:rsidRDefault="00EE1CAF" w:rsidP="00EE1CAF">
            <w:r>
              <w:rPr>
                <w:rFonts w:ascii="Verdana" w:hAnsi="Verdana"/>
                <w:b/>
                <w:bCs/>
                <w:color w:val="000000"/>
                <w:sz w:val="18"/>
                <w:szCs w:val="18"/>
                <w:shd w:val="clear" w:color="auto" w:fill="C0C0C0"/>
              </w:rPr>
              <w:t>Symbol</w:t>
            </w:r>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14:paraId="0EE17588" w14:textId="77777777" w:rsidR="00EE1CAF" w:rsidRDefault="00EE1CAF" w:rsidP="00EE1CAF">
            <w:proofErr w:type="spellStart"/>
            <w:r>
              <w:rPr>
                <w:rFonts w:ascii="Verdana" w:hAnsi="Verdana"/>
                <w:b/>
                <w:bCs/>
                <w:color w:val="000000"/>
                <w:sz w:val="18"/>
                <w:szCs w:val="18"/>
                <w:shd w:val="clear" w:color="auto" w:fill="C0C0C0"/>
              </w:rPr>
              <w:t>User</w:t>
            </w:r>
            <w:proofErr w:type="spellEnd"/>
            <w:r>
              <w:rPr>
                <w:rFonts w:ascii="Verdana" w:hAnsi="Verdana"/>
                <w:b/>
                <w:bCs/>
                <w:color w:val="000000"/>
                <w:sz w:val="18"/>
                <w:szCs w:val="18"/>
                <w:shd w:val="clear" w:color="auto" w:fill="C0C0C0"/>
              </w:rPr>
              <w:t xml:space="preserve"> interface </w:t>
            </w:r>
            <w:proofErr w:type="spellStart"/>
            <w:r>
              <w:rPr>
                <w:rFonts w:ascii="Verdana" w:hAnsi="Verdana"/>
                <w:b/>
                <w:bCs/>
                <w:color w:val="000000"/>
                <w:sz w:val="18"/>
                <w:szCs w:val="18"/>
                <w:shd w:val="clear" w:color="auto" w:fill="C0C0C0"/>
              </w:rPr>
              <w:t>name</w:t>
            </w:r>
            <w:proofErr w:type="spellEnd"/>
          </w:p>
        </w:tc>
      </w:tr>
      <w:tr w:rsidR="00EE1CAF" w14:paraId="04F1203E" w14:textId="77777777" w:rsidTr="00EE1CA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4FA18D78" w14:textId="367FFAD1" w:rsidR="00EE1CAF" w:rsidRDefault="00EE1CAF">
            <w:r>
              <w:rPr>
                <w:noProof/>
                <w:sz w:val="28"/>
                <w:szCs w:val="28"/>
                <w:lang w:val="en-US"/>
              </w:rPr>
              <w:drawing>
                <wp:inline distT="0" distB="0" distL="0" distR="0" wp14:anchorId="434A6EB3" wp14:editId="4E65E7F1">
                  <wp:extent cx="742950" cy="704850"/>
                  <wp:effectExtent l="0" t="0" r="0" b="0"/>
                  <wp:docPr id="35" name="Picture 35" descr="C:\Users\moshiur\AppData\Local\Microsoft\Windows\INetCache\Content.MSO\8EE9DE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shiur\AppData\Local\Microsoft\Windows\INetCache\Content.MSO\8EE9DE9E.tmp"/>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742950" cy="704850"/>
                          </a:xfrm>
                          <a:prstGeom prst="rect">
                            <a:avLst/>
                          </a:prstGeom>
                          <a:noFill/>
                          <a:ln>
                            <a:noFill/>
                          </a:ln>
                        </pic:spPr>
                      </pic:pic>
                    </a:graphicData>
                  </a:graphic>
                </wp:inline>
              </w:drawing>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03BD018D" w14:textId="77777777" w:rsidR="00EE1CAF" w:rsidRDefault="00EE1CAF" w:rsidP="00EE1CAF">
            <w:pPr>
              <w:rPr>
                <w:sz w:val="24"/>
                <w:szCs w:val="24"/>
              </w:rPr>
            </w:pPr>
            <w:r>
              <w:rPr>
                <w:rFonts w:ascii="Verdana" w:hAnsi="Verdana"/>
                <w:color w:val="000000"/>
                <w:sz w:val="18"/>
                <w:szCs w:val="18"/>
                <w:shd w:val="clear" w:color="auto" w:fill="FFFFFF"/>
              </w:rPr>
              <w:t>Adder-3 (</w:t>
            </w:r>
            <w:proofErr w:type="spellStart"/>
            <w:r>
              <w:rPr>
                <w:rFonts w:ascii="Verdana" w:hAnsi="Verdana"/>
                <w:color w:val="000000"/>
                <w:sz w:val="18"/>
                <w:szCs w:val="18"/>
                <w:shd w:val="clear" w:color="auto" w:fill="FFFFFF"/>
              </w:rPr>
              <w:t>Adder</w:t>
            </w:r>
            <w:proofErr w:type="spellEnd"/>
            <w:r>
              <w:rPr>
                <w:rFonts w:ascii="Verdana" w:hAnsi="Verdana"/>
                <w:color w:val="000000"/>
                <w:sz w:val="18"/>
                <w:szCs w:val="18"/>
                <w:shd w:val="clear" w:color="auto" w:fill="FFFFFF"/>
              </w:rPr>
              <w:t>)</w:t>
            </w:r>
          </w:p>
        </w:tc>
      </w:tr>
      <w:tr w:rsidR="00EE1CAF" w14:paraId="37CB0CDA" w14:textId="77777777" w:rsidTr="00EE1CA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316EAFD5" w14:textId="716D4FCE" w:rsidR="00EE1CAF" w:rsidRDefault="00EE1CAF">
            <w:r>
              <w:rPr>
                <w:noProof/>
                <w:sz w:val="28"/>
                <w:szCs w:val="28"/>
                <w:lang w:val="en-US"/>
              </w:rPr>
              <w:drawing>
                <wp:inline distT="0" distB="0" distL="0" distR="0" wp14:anchorId="1985AFAF" wp14:editId="13DF1D22">
                  <wp:extent cx="781050" cy="1047750"/>
                  <wp:effectExtent l="0" t="0" r="0" b="0"/>
                  <wp:docPr id="34" name="Picture 34" descr="C:\Users\moshiur\AppData\Local\Microsoft\Windows\INetCache\Content.MSO\490E24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shiur\AppData\Local\Microsoft\Windows\INetCache\Content.MSO\490E245C.tmp"/>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781050" cy="1047750"/>
                          </a:xfrm>
                          <a:prstGeom prst="rect">
                            <a:avLst/>
                          </a:prstGeom>
                          <a:noFill/>
                          <a:ln>
                            <a:noFill/>
                          </a:ln>
                        </pic:spPr>
                      </pic:pic>
                    </a:graphicData>
                  </a:graphic>
                </wp:inline>
              </w:drawing>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7E5C58E4" w14:textId="77777777" w:rsidR="00EE1CAF" w:rsidRDefault="00EE1CAF" w:rsidP="00EE1CAF">
            <w:pPr>
              <w:rPr>
                <w:sz w:val="24"/>
                <w:szCs w:val="24"/>
              </w:rPr>
            </w:pPr>
            <w:r>
              <w:rPr>
                <w:rFonts w:ascii="Verdana" w:hAnsi="Verdana"/>
                <w:color w:val="000000"/>
                <w:sz w:val="18"/>
                <w:szCs w:val="18"/>
                <w:shd w:val="clear" w:color="auto" w:fill="FFFFFF"/>
              </w:rPr>
              <w:t>Adder-5 (</w:t>
            </w:r>
            <w:proofErr w:type="spellStart"/>
            <w:r>
              <w:rPr>
                <w:rFonts w:ascii="Verdana" w:hAnsi="Verdana"/>
                <w:color w:val="000000"/>
                <w:sz w:val="18"/>
                <w:szCs w:val="18"/>
                <w:shd w:val="clear" w:color="auto" w:fill="FFFFFF"/>
              </w:rPr>
              <w:t>Adder</w:t>
            </w:r>
            <w:proofErr w:type="spellEnd"/>
            <w:r>
              <w:rPr>
                <w:rFonts w:ascii="Verdana" w:hAnsi="Verdana"/>
                <w:color w:val="000000"/>
                <w:sz w:val="18"/>
                <w:szCs w:val="18"/>
                <w:shd w:val="clear" w:color="auto" w:fill="FFFFFF"/>
              </w:rPr>
              <w:t>)</w:t>
            </w:r>
          </w:p>
        </w:tc>
      </w:tr>
      <w:tr w:rsidR="00EE1CAF" w14:paraId="7E24D8A0" w14:textId="77777777" w:rsidTr="00EE1CA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03B8E1F0" w14:textId="6779F3E1" w:rsidR="00EE1CAF" w:rsidRDefault="00EE1CAF">
            <w:r>
              <w:rPr>
                <w:noProof/>
                <w:sz w:val="28"/>
                <w:szCs w:val="28"/>
                <w:lang w:val="en-US"/>
              </w:rPr>
              <w:drawing>
                <wp:inline distT="0" distB="0" distL="0" distR="0" wp14:anchorId="38B17A35" wp14:editId="7439C650">
                  <wp:extent cx="1924050" cy="1460500"/>
                  <wp:effectExtent l="0" t="0" r="0" b="6350"/>
                  <wp:docPr id="33" name="Picture 33" descr="C:\Users\moshiur\AppData\Local\Microsoft\Windows\INetCache\Content.MSO\87A076C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shiur\AppData\Local\Microsoft\Windows\INetCache\Content.MSO\87A076CA.tmp"/>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1924050" cy="1460500"/>
                          </a:xfrm>
                          <a:prstGeom prst="rect">
                            <a:avLst/>
                          </a:prstGeom>
                          <a:noFill/>
                          <a:ln>
                            <a:noFill/>
                          </a:ln>
                        </pic:spPr>
                      </pic:pic>
                    </a:graphicData>
                  </a:graphic>
                </wp:inline>
              </w:drawing>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66C06663" w14:textId="77777777" w:rsidR="00EE1CAF" w:rsidRDefault="00EE1CAF" w:rsidP="00EE1CAF">
            <w:pPr>
              <w:rPr>
                <w:sz w:val="24"/>
                <w:szCs w:val="24"/>
              </w:rPr>
            </w:pPr>
            <w:r>
              <w:rPr>
                <w:rFonts w:ascii="Verdana" w:hAnsi="Verdana"/>
                <w:color w:val="000000"/>
                <w:sz w:val="18"/>
                <w:szCs w:val="18"/>
                <w:shd w:val="clear" w:color="auto" w:fill="FFFFFF"/>
              </w:rPr>
              <w:t>Adder-5x5 (Adder2)</w:t>
            </w:r>
          </w:p>
        </w:tc>
      </w:tr>
    </w:tbl>
    <w:p w14:paraId="66976B35" w14:textId="77777777" w:rsidR="00EE1CAF" w:rsidRDefault="00EE1CAF" w:rsidP="00EE1CAF">
      <w:proofErr w:type="spellStart"/>
      <w:r>
        <w:rPr>
          <w:rFonts w:ascii="Verdana" w:hAnsi="Verdana"/>
          <w:b/>
          <w:bCs/>
          <w:color w:val="000000"/>
          <w:sz w:val="30"/>
          <w:szCs w:val="30"/>
          <w:shd w:val="clear" w:color="auto" w:fill="FFFFFF"/>
        </w:rPr>
        <w:t>Contents</w:t>
      </w:r>
      <w:proofErr w:type="spellEnd"/>
    </w:p>
    <w:p w14:paraId="59F8BE79" w14:textId="77777777" w:rsidR="00EE1CAF" w:rsidRPr="00EE1CAF" w:rsidRDefault="00EE1CAF" w:rsidP="00EE1CAF">
      <w:pPr>
        <w:rPr>
          <w:lang w:val="en-US"/>
        </w:rPr>
      </w:pPr>
      <w:hyperlink r:id="rId172" w:anchor="Introduction" w:history="1">
        <w:r w:rsidRPr="00EE1CAF">
          <w:rPr>
            <w:rStyle w:val="Hyperlink"/>
            <w:rFonts w:ascii="Verdana" w:hAnsi="Verdana"/>
            <w:b/>
            <w:bCs/>
            <w:color w:val="006600"/>
            <w:sz w:val="18"/>
            <w:szCs w:val="18"/>
            <w:shd w:val="clear" w:color="auto" w:fill="FFFFFF"/>
            <w:lang w:val="en-US"/>
          </w:rPr>
          <w:t>Introduction</w:t>
        </w:r>
      </w:hyperlink>
      <w:r w:rsidRPr="00EE1CAF">
        <w:rPr>
          <w:rFonts w:ascii="Verdana" w:hAnsi="Verdana"/>
          <w:color w:val="000000"/>
          <w:sz w:val="18"/>
          <w:szCs w:val="18"/>
          <w:lang w:val="en-US"/>
        </w:rPr>
        <w:br/>
      </w:r>
      <w:hyperlink r:id="rId173" w:anchor="Structure" w:history="1">
        <w:r w:rsidRPr="00EE1CAF">
          <w:rPr>
            <w:rStyle w:val="Hyperlink"/>
            <w:rFonts w:ascii="Verdana" w:hAnsi="Verdana"/>
            <w:b/>
            <w:bCs/>
            <w:color w:val="006600"/>
            <w:sz w:val="18"/>
            <w:szCs w:val="18"/>
            <w:shd w:val="clear" w:color="auto" w:fill="FFFFFF"/>
            <w:lang w:val="en-US"/>
          </w:rPr>
          <w:t>Structure</w:t>
        </w:r>
      </w:hyperlink>
      <w:r w:rsidRPr="00EE1CAF">
        <w:rPr>
          <w:rFonts w:ascii="Verdana" w:hAnsi="Verdana"/>
          <w:color w:val="000000"/>
          <w:sz w:val="18"/>
          <w:szCs w:val="18"/>
          <w:lang w:val="en-US"/>
        </w:rPr>
        <w:br/>
      </w:r>
      <w:hyperlink r:id="rId174" w:anchor="Attributes" w:history="1">
        <w:r w:rsidRPr="00EE1CAF">
          <w:rPr>
            <w:rStyle w:val="Hyperlink"/>
            <w:rFonts w:ascii="Verdana" w:hAnsi="Verdana"/>
            <w:b/>
            <w:bCs/>
            <w:color w:val="006600"/>
            <w:sz w:val="18"/>
            <w:szCs w:val="18"/>
            <w:shd w:val="clear" w:color="auto" w:fill="FFFFFF"/>
            <w:lang w:val="en-US"/>
          </w:rPr>
          <w:t>Attributes</w:t>
        </w:r>
      </w:hyperlink>
      <w:r w:rsidRPr="00EE1CAF">
        <w:rPr>
          <w:rFonts w:ascii="Verdana" w:hAnsi="Verdana"/>
          <w:color w:val="000000"/>
          <w:sz w:val="18"/>
          <w:szCs w:val="18"/>
          <w:lang w:val="en-US"/>
        </w:rPr>
        <w:br/>
      </w:r>
      <w:hyperlink r:id="rId175" w:history="1">
        <w:r w:rsidRPr="00EE1CAF">
          <w:rPr>
            <w:rStyle w:val="Hyperlink"/>
            <w:rFonts w:ascii="Verdana" w:hAnsi="Verdana"/>
            <w:b/>
            <w:bCs/>
            <w:color w:val="006600"/>
            <w:sz w:val="18"/>
            <w:szCs w:val="18"/>
            <w:shd w:val="clear" w:color="auto" w:fill="FFFFFF"/>
            <w:lang w:val="en-US"/>
          </w:rPr>
          <w:t>Analog automation</w:t>
        </w:r>
      </w:hyperlink>
      <w:r w:rsidRPr="00EE1CAF">
        <w:rPr>
          <w:rFonts w:ascii="Verdana" w:hAnsi="Verdana"/>
          <w:color w:val="000000"/>
          <w:sz w:val="18"/>
          <w:szCs w:val="18"/>
          <w:lang w:val="en-US"/>
        </w:rPr>
        <w:br/>
      </w:r>
      <w:hyperlink r:id="rId176" w:history="1">
        <w:r w:rsidRPr="00EE1CAF">
          <w:rPr>
            <w:rStyle w:val="Hyperlink"/>
            <w:rFonts w:ascii="Verdana" w:hAnsi="Verdana"/>
            <w:b/>
            <w:bCs/>
            <w:color w:val="006600"/>
            <w:sz w:val="18"/>
            <w:szCs w:val="18"/>
            <w:shd w:val="clear" w:color="auto" w:fill="FFFFFF"/>
            <w:lang w:val="en-US"/>
          </w:rPr>
          <w:t>Main Table of Contents</w:t>
        </w:r>
      </w:hyperlink>
    </w:p>
    <w:p w14:paraId="36B00937" w14:textId="77777777" w:rsidR="00EE1CAF" w:rsidRPr="00EE1CAF" w:rsidRDefault="00EE1CAF" w:rsidP="00EE1CAF">
      <w:pPr>
        <w:rPr>
          <w:lang w:val="en-US"/>
        </w:rPr>
      </w:pPr>
      <w:r w:rsidRPr="00EE1CAF">
        <w:rPr>
          <w:rFonts w:ascii="Verdana" w:hAnsi="Verdana"/>
          <w:b/>
          <w:bCs/>
          <w:color w:val="000000"/>
          <w:sz w:val="30"/>
          <w:szCs w:val="30"/>
          <w:shd w:val="clear" w:color="auto" w:fill="FFFFFF"/>
          <w:lang w:val="en-US"/>
        </w:rPr>
        <w:t>Introduction</w:t>
      </w:r>
    </w:p>
    <w:p w14:paraId="1A5E53FB"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The ADDER module can be used for the adding or subtracting of analog signals. The output signal is calculated from the equation:</w:t>
      </w:r>
    </w:p>
    <w:p w14:paraId="2FC88539"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AO1 = K1*AI1 + K2*AI2 + ... + K29*AI29 + K30*AI30</w:t>
      </w:r>
    </w:p>
    <w:p w14:paraId="3AABA8A9"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The values of all defined input signals are multiplied by a given coefficient before they are added. The coefficients of the input signals can depend on analog signals.</w:t>
      </w:r>
    </w:p>
    <w:p w14:paraId="667223C6"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The maximum number of input signals, that one ADDER can handle is 30. The bias values, that have no corresponding input signal, have no effect to the calculation.</w:t>
      </w:r>
    </w:p>
    <w:p w14:paraId="43D34E9A" w14:textId="77777777" w:rsidR="00EE1CAF" w:rsidRPr="00EE1CAF" w:rsidRDefault="00EE1CAF" w:rsidP="00EE1CAF">
      <w:pPr>
        <w:rPr>
          <w:lang w:val="en-US"/>
        </w:rPr>
      </w:pPr>
      <w:hyperlink r:id="rId177" w:anchor="Contents" w:history="1">
        <w:r w:rsidRPr="00EE1CAF">
          <w:rPr>
            <w:rStyle w:val="Hyperlink"/>
            <w:rFonts w:ascii="Verdana" w:hAnsi="Verdana"/>
            <w:b/>
            <w:bCs/>
            <w:color w:val="006600"/>
            <w:sz w:val="18"/>
            <w:szCs w:val="18"/>
            <w:shd w:val="clear" w:color="auto" w:fill="FFFFFF"/>
            <w:lang w:val="en-US"/>
          </w:rPr>
          <w:t>To contents of this component</w:t>
        </w:r>
      </w:hyperlink>
    </w:p>
    <w:p w14:paraId="1C7B4476" w14:textId="77777777" w:rsidR="00EE1CAF" w:rsidRPr="00EE1CAF" w:rsidRDefault="00EE1CAF" w:rsidP="00EE1CAF">
      <w:pPr>
        <w:rPr>
          <w:lang w:val="en-US"/>
        </w:rPr>
      </w:pPr>
      <w:r w:rsidRPr="00EE1CAF">
        <w:rPr>
          <w:rFonts w:ascii="Verdana" w:hAnsi="Verdana"/>
          <w:b/>
          <w:bCs/>
          <w:color w:val="000000"/>
          <w:sz w:val="30"/>
          <w:szCs w:val="30"/>
          <w:shd w:val="clear" w:color="auto" w:fill="FFFFFF"/>
          <w:lang w:val="en-US"/>
        </w:rPr>
        <w:t>Structure</w:t>
      </w:r>
    </w:p>
    <w:p w14:paraId="3FFE2687" w14:textId="78914499" w:rsidR="00EE1CAF" w:rsidRPr="00EE1CAF" w:rsidRDefault="00EE1CAF" w:rsidP="00EE1CAF">
      <w:pPr>
        <w:rPr>
          <w:lang w:val="en-US"/>
        </w:rPr>
      </w:pPr>
      <w:r>
        <w:rPr>
          <w:noProof/>
          <w:sz w:val="28"/>
          <w:szCs w:val="28"/>
          <w:lang w:val="en-US"/>
        </w:rPr>
        <w:lastRenderedPageBreak/>
        <w:drawing>
          <wp:inline distT="0" distB="0" distL="0" distR="0" wp14:anchorId="0BAA0E7C" wp14:editId="1C1BFBA2">
            <wp:extent cx="5803900" cy="2609850"/>
            <wp:effectExtent l="0" t="0" r="0" b="0"/>
            <wp:docPr id="32" name="Picture 32" descr="C:\Users\moshiur\AppData\Local\Microsoft\Windows\INetCache\Content.MSO\55E8696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shiur\AppData\Local\Microsoft\Windows\INetCache\Content.MSO\55E86968.tmp"/>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5803900" cy="2609850"/>
                    </a:xfrm>
                    <a:prstGeom prst="rect">
                      <a:avLst/>
                    </a:prstGeom>
                    <a:noFill/>
                    <a:ln>
                      <a:noFill/>
                    </a:ln>
                  </pic:spPr>
                </pic:pic>
              </a:graphicData>
            </a:graphic>
          </wp:inline>
        </w:drawing>
      </w:r>
      <w:r w:rsidRPr="00EE1CAF">
        <w:rPr>
          <w:rFonts w:ascii="Verdana" w:hAnsi="Verdana"/>
          <w:i/>
          <w:iCs/>
          <w:color w:val="000000"/>
          <w:sz w:val="18"/>
          <w:szCs w:val="18"/>
          <w:shd w:val="clear" w:color="auto" w:fill="FFFFFF"/>
          <w:lang w:val="en-US"/>
        </w:rPr>
        <w:t>Figure 1. Logic behind the ADDER</w:t>
      </w:r>
    </w:p>
    <w:p w14:paraId="1418E3B6"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Consider an ADDER module connected in an automation model. The created structure is shown in Figure 1 and the relevant parameters for this kind of a logical structure are shown in Table 1.</w:t>
      </w: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left w:w="0" w:type="dxa"/>
          <w:right w:w="0" w:type="dxa"/>
        </w:tblCellMar>
        <w:tblLook w:val="04A0" w:firstRow="1" w:lastRow="0" w:firstColumn="1" w:lastColumn="0" w:noHBand="0" w:noVBand="1"/>
      </w:tblPr>
      <w:tblGrid>
        <w:gridCol w:w="3252"/>
        <w:gridCol w:w="693"/>
        <w:gridCol w:w="587"/>
        <w:gridCol w:w="4540"/>
      </w:tblGrid>
      <w:tr w:rsidR="00EE1CAF" w:rsidRPr="00EE1CAF" w14:paraId="6A84171D" w14:textId="77777777" w:rsidTr="00EE1CAF">
        <w:trPr>
          <w:tblCellSpacing w:w="0" w:type="dxa"/>
        </w:trPr>
        <w:tc>
          <w:tcPr>
            <w:tcW w:w="0" w:type="auto"/>
            <w:gridSpan w:val="4"/>
            <w:tcBorders>
              <w:top w:val="nil"/>
              <w:left w:val="nil"/>
              <w:bottom w:val="nil"/>
              <w:right w:val="nil"/>
            </w:tcBorders>
            <w:shd w:val="clear" w:color="auto" w:fill="C0C0C0"/>
            <w:vAlign w:val="center"/>
            <w:hideMark/>
          </w:tcPr>
          <w:p w14:paraId="19E4685A" w14:textId="77777777" w:rsidR="00EE1CAF" w:rsidRPr="00EE1CAF" w:rsidRDefault="00EE1CAF">
            <w:pPr>
              <w:jc w:val="center"/>
              <w:divId w:val="550969608"/>
              <w:rPr>
                <w:sz w:val="24"/>
                <w:szCs w:val="24"/>
                <w:lang w:val="en-US"/>
              </w:rPr>
            </w:pPr>
            <w:r w:rsidRPr="00EE1CAF">
              <w:rPr>
                <w:rFonts w:ascii="Verdana" w:hAnsi="Verdana"/>
                <w:i/>
                <w:iCs/>
                <w:color w:val="000000"/>
                <w:sz w:val="18"/>
                <w:szCs w:val="18"/>
                <w:shd w:val="clear" w:color="auto" w:fill="FFFFFF"/>
                <w:lang w:val="en-US"/>
              </w:rPr>
              <w:t>Table 1. Relevant parameters for an ADDER</w:t>
            </w:r>
          </w:p>
        </w:tc>
      </w:tr>
      <w:tr w:rsidR="00EE1CAF" w14:paraId="0AAAF61A" w14:textId="77777777" w:rsidTr="00EE1CA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14:paraId="6877AC3E" w14:textId="77777777" w:rsidR="00EE1CAF" w:rsidRDefault="00EE1CAF" w:rsidP="00EE1CAF">
            <w:proofErr w:type="spellStart"/>
            <w:r>
              <w:rPr>
                <w:rFonts w:ascii="Verdana" w:hAnsi="Verdana"/>
                <w:b/>
                <w:bCs/>
                <w:color w:val="000000"/>
                <w:sz w:val="18"/>
                <w:szCs w:val="18"/>
                <w:shd w:val="clear" w:color="auto" w:fill="C0C0C0"/>
              </w:rPr>
              <w:t>Attribute</w:t>
            </w:r>
            <w:proofErr w:type="spellEnd"/>
            <w:r>
              <w:rPr>
                <w:rFonts w:ascii="Verdana" w:hAnsi="Verdana"/>
                <w:b/>
                <w:bCs/>
                <w:color w:val="000000"/>
                <w:sz w:val="18"/>
                <w:szCs w:val="18"/>
              </w:rPr>
              <w:br/>
            </w:r>
            <w:r>
              <w:rPr>
                <w:rFonts w:ascii="Verdana" w:hAnsi="Verdana"/>
                <w:b/>
                <w:bCs/>
                <w:color w:val="000000"/>
                <w:sz w:val="18"/>
                <w:szCs w:val="18"/>
                <w:shd w:val="clear" w:color="auto" w:fill="C0C0C0"/>
              </w:rPr>
              <w:t xml:space="preserve">Property </w:t>
            </w:r>
            <w:proofErr w:type="spellStart"/>
            <w:r>
              <w:rPr>
                <w:rFonts w:ascii="Verdana" w:hAnsi="Verdana"/>
                <w:b/>
                <w:bCs/>
                <w:color w:val="000000"/>
                <w:sz w:val="18"/>
                <w:szCs w:val="18"/>
                <w:shd w:val="clear" w:color="auto" w:fill="C0C0C0"/>
              </w:rPr>
              <w:t>name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14:paraId="5217B844" w14:textId="77777777" w:rsidR="00EE1CAF" w:rsidRDefault="00EE1CAF" w:rsidP="00EE1CAF">
            <w:proofErr w:type="spellStart"/>
            <w:r>
              <w:rPr>
                <w:rFonts w:ascii="Verdana" w:hAnsi="Verdana"/>
                <w:b/>
                <w:bCs/>
                <w:color w:val="000000"/>
                <w:sz w:val="18"/>
                <w:szCs w:val="18"/>
                <w:shd w:val="clear" w:color="auto" w:fill="C0C0C0"/>
              </w:rPr>
              <w:t>Type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14:paraId="7304D833" w14:textId="77777777" w:rsidR="00EE1CAF" w:rsidRDefault="00EE1CAF" w:rsidP="00EE1CAF">
            <w:proofErr w:type="spellStart"/>
            <w:r>
              <w:rPr>
                <w:rFonts w:ascii="Verdana" w:hAnsi="Verdana"/>
                <w:b/>
                <w:bCs/>
                <w:color w:val="000000"/>
                <w:sz w:val="18"/>
                <w:szCs w:val="18"/>
                <w:shd w:val="clear" w:color="auto" w:fill="C0C0C0"/>
              </w:rPr>
              <w:t>Value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14:paraId="1BE71204" w14:textId="77777777" w:rsidR="00EE1CAF" w:rsidRDefault="00EE1CAF" w:rsidP="00EE1CAF">
            <w:r>
              <w:rPr>
                <w:rFonts w:ascii="Verdana" w:hAnsi="Verdana"/>
                <w:b/>
                <w:bCs/>
                <w:color w:val="000000"/>
                <w:sz w:val="18"/>
                <w:szCs w:val="18"/>
                <w:shd w:val="clear" w:color="auto" w:fill="C0C0C0"/>
              </w:rPr>
              <w:t>Note</w:t>
            </w:r>
          </w:p>
        </w:tc>
      </w:tr>
      <w:tr w:rsidR="00EE1CAF" w:rsidRPr="00EE1CAF" w14:paraId="5D4C706B" w14:textId="77777777" w:rsidTr="00EE1CA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5BB00455"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ADDER_COEFFICIENT</w:t>
            </w:r>
            <w:r w:rsidRPr="00EE1CAF">
              <w:rPr>
                <w:rFonts w:ascii="Verdana" w:hAnsi="Verdana"/>
                <w:color w:val="000000"/>
                <w:sz w:val="18"/>
                <w:szCs w:val="18"/>
                <w:lang w:val="en-US"/>
              </w:rPr>
              <w:br/>
            </w:r>
            <w:r w:rsidRPr="00EE1CAF">
              <w:rPr>
                <w:rFonts w:ascii="Verdana" w:hAnsi="Verdana"/>
                <w:color w:val="000000"/>
                <w:sz w:val="18"/>
                <w:szCs w:val="18"/>
                <w:shd w:val="clear" w:color="auto" w:fill="FFFFFF"/>
                <w:lang w:val="en-US"/>
              </w:rPr>
              <w:t>Multiplication coefficient for the input</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0AA31643" w14:textId="77777777" w:rsidR="00EE1CAF" w:rsidRDefault="00EE1CAF" w:rsidP="00EE1CAF">
            <w:proofErr w:type="gramStart"/>
            <w:r>
              <w:rPr>
                <w:rFonts w:ascii="Verdana" w:hAnsi="Verdana"/>
                <w:color w:val="000000"/>
                <w:sz w:val="18"/>
                <w:szCs w:val="18"/>
                <w:shd w:val="clear" w:color="auto" w:fill="FFFFFF"/>
              </w:rPr>
              <w:t>DO(</w:t>
            </w:r>
            <w:proofErr w:type="gramEnd"/>
            <w:r>
              <w:rPr>
                <w:rFonts w:ascii="Verdana" w:hAnsi="Verdana"/>
                <w:color w:val="000000"/>
                <w:sz w:val="18"/>
                <w:szCs w:val="18"/>
                <w:shd w:val="clear" w:color="auto" w:fill="FFFFFF"/>
              </w:rPr>
              <w:t>30)</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2D99B29A" w14:textId="77777777" w:rsidR="00EE1CAF" w:rsidRDefault="00EE1CAF" w:rsidP="00EE1CAF">
            <w:r>
              <w:rPr>
                <w:rFonts w:ascii="Verdana" w:hAnsi="Verdana"/>
                <w:color w:val="000000"/>
                <w:sz w:val="18"/>
                <w:szCs w:val="18"/>
                <w:shd w:val="clear" w:color="auto" w:fill="FFFFFF"/>
              </w:rPr>
              <w:t>1.0</w:t>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7C658280"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Multiplication coefficient for each defined input signal.</w:t>
            </w:r>
          </w:p>
        </w:tc>
      </w:tr>
    </w:tbl>
    <w:p w14:paraId="5881A5E4" w14:textId="77777777" w:rsidR="00EE1CAF" w:rsidRPr="00EE1CAF" w:rsidRDefault="00EE1CAF" w:rsidP="00EE1CAF">
      <w:pPr>
        <w:rPr>
          <w:lang w:val="en-US"/>
        </w:rPr>
      </w:pPr>
      <w:hyperlink r:id="rId179" w:anchor="Contents" w:history="1">
        <w:r w:rsidRPr="00EE1CAF">
          <w:rPr>
            <w:rStyle w:val="Hyperlink"/>
            <w:rFonts w:ascii="Verdana" w:hAnsi="Verdana"/>
            <w:b/>
            <w:bCs/>
            <w:color w:val="006600"/>
            <w:sz w:val="18"/>
            <w:szCs w:val="18"/>
            <w:shd w:val="clear" w:color="auto" w:fill="FFFFFF"/>
            <w:lang w:val="en-US"/>
          </w:rPr>
          <w:t>To contents of this component</w:t>
        </w:r>
      </w:hyperlink>
    </w:p>
    <w:p w14:paraId="00C600B0" w14:textId="77777777" w:rsidR="00EE1CAF" w:rsidRPr="00EE1CAF" w:rsidRDefault="00EE1CAF" w:rsidP="00EE1CAF">
      <w:pPr>
        <w:rPr>
          <w:lang w:val="en-US"/>
        </w:rPr>
      </w:pPr>
      <w:r w:rsidRPr="00EE1CAF">
        <w:rPr>
          <w:rFonts w:ascii="Verdana" w:hAnsi="Verdana"/>
          <w:b/>
          <w:bCs/>
          <w:color w:val="000000"/>
          <w:sz w:val="30"/>
          <w:szCs w:val="30"/>
          <w:shd w:val="clear" w:color="auto" w:fill="FFFFFF"/>
          <w:lang w:val="en-US"/>
        </w:rPr>
        <w:t>Attributes</w:t>
      </w: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left w:w="0" w:type="dxa"/>
          <w:right w:w="0" w:type="dxa"/>
        </w:tblCellMar>
        <w:tblLook w:val="04A0" w:firstRow="1" w:lastRow="0" w:firstColumn="1" w:lastColumn="0" w:noHBand="0" w:noVBand="1"/>
      </w:tblPr>
      <w:tblGrid>
        <w:gridCol w:w="2555"/>
        <w:gridCol w:w="804"/>
        <w:gridCol w:w="926"/>
        <w:gridCol w:w="4787"/>
      </w:tblGrid>
      <w:tr w:rsidR="00EE1CAF" w:rsidRPr="00EE1CAF" w14:paraId="0BA57D11" w14:textId="77777777" w:rsidTr="00EE1CAF">
        <w:trPr>
          <w:tblCellSpacing w:w="0" w:type="dxa"/>
        </w:trPr>
        <w:tc>
          <w:tcPr>
            <w:tcW w:w="0" w:type="auto"/>
            <w:gridSpan w:val="4"/>
            <w:tcBorders>
              <w:top w:val="nil"/>
              <w:left w:val="nil"/>
              <w:bottom w:val="nil"/>
              <w:right w:val="nil"/>
            </w:tcBorders>
            <w:shd w:val="clear" w:color="auto" w:fill="C0C0C0"/>
            <w:vAlign w:val="center"/>
            <w:hideMark/>
          </w:tcPr>
          <w:p w14:paraId="4714FFC8" w14:textId="77777777" w:rsidR="00EE1CAF" w:rsidRPr="00EE1CAF" w:rsidRDefault="00EE1CAF">
            <w:pPr>
              <w:jc w:val="center"/>
              <w:divId w:val="845437404"/>
              <w:rPr>
                <w:sz w:val="24"/>
                <w:szCs w:val="24"/>
                <w:lang w:val="en-US"/>
              </w:rPr>
            </w:pPr>
            <w:r w:rsidRPr="00EE1CAF">
              <w:rPr>
                <w:rFonts w:ascii="Verdana" w:hAnsi="Verdana"/>
                <w:i/>
                <w:iCs/>
                <w:color w:val="000000"/>
                <w:sz w:val="18"/>
                <w:szCs w:val="18"/>
                <w:shd w:val="clear" w:color="auto" w:fill="FFFFFF"/>
                <w:lang w:val="en-US"/>
              </w:rPr>
              <w:t>Table 2. Attributes, types, default values and descriptions</w:t>
            </w:r>
          </w:p>
        </w:tc>
      </w:tr>
      <w:tr w:rsidR="00EE1CAF" w14:paraId="499E1C96" w14:textId="77777777" w:rsidTr="00EE1CA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66BBB935" w14:textId="77777777" w:rsidR="00EE1CAF" w:rsidRDefault="00EE1CAF" w:rsidP="00EE1CAF">
            <w:r>
              <w:rPr>
                <w:rFonts w:ascii="Verdana" w:hAnsi="Verdana"/>
                <w:b/>
                <w:bCs/>
                <w:color w:val="000000"/>
                <w:sz w:val="18"/>
                <w:szCs w:val="18"/>
                <w:shd w:val="clear" w:color="auto" w:fill="C0C0C0"/>
              </w:rPr>
              <w:t>ATTRIBUTE</w:t>
            </w:r>
            <w:r>
              <w:rPr>
                <w:rFonts w:ascii="Verdana" w:hAnsi="Verdana"/>
                <w:color w:val="000000"/>
                <w:sz w:val="18"/>
                <w:szCs w:val="18"/>
              </w:rPr>
              <w:br/>
            </w:r>
            <w:r>
              <w:rPr>
                <w:rFonts w:ascii="Verdana" w:hAnsi="Verdana"/>
                <w:b/>
                <w:bCs/>
                <w:color w:val="000000"/>
                <w:sz w:val="18"/>
                <w:szCs w:val="18"/>
                <w:shd w:val="clear" w:color="auto" w:fill="C0C0C0"/>
              </w:rPr>
              <w:t xml:space="preserve">Property </w:t>
            </w:r>
            <w:proofErr w:type="spellStart"/>
            <w:r>
              <w:rPr>
                <w:rFonts w:ascii="Verdana" w:hAnsi="Verdana"/>
                <w:b/>
                <w:bCs/>
                <w:color w:val="000000"/>
                <w:sz w:val="18"/>
                <w:szCs w:val="18"/>
                <w:shd w:val="clear" w:color="auto" w:fill="C0C0C0"/>
              </w:rPr>
              <w:t>name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4ABD23C2" w14:textId="77777777" w:rsidR="00EE1CAF" w:rsidRDefault="00EE1CAF" w:rsidP="00EE1CAF">
            <w:proofErr w:type="spellStart"/>
            <w:r>
              <w:rPr>
                <w:rFonts w:ascii="Verdana" w:hAnsi="Verdana"/>
                <w:b/>
                <w:bCs/>
                <w:color w:val="000000"/>
                <w:sz w:val="18"/>
                <w:szCs w:val="18"/>
                <w:shd w:val="clear" w:color="auto" w:fill="C0C0C0"/>
              </w:rPr>
              <w:t>Type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5511ACD5" w14:textId="77777777" w:rsidR="00EE1CAF" w:rsidRDefault="00EE1CAF" w:rsidP="00EE1CAF">
            <w:r>
              <w:rPr>
                <w:rFonts w:ascii="Verdana" w:hAnsi="Verdana"/>
                <w:b/>
                <w:bCs/>
                <w:color w:val="000000"/>
                <w:sz w:val="18"/>
                <w:szCs w:val="18"/>
                <w:shd w:val="clear" w:color="auto" w:fill="C0C0C0"/>
              </w:rPr>
              <w:t xml:space="preserve">Default </w:t>
            </w:r>
            <w:proofErr w:type="spellStart"/>
            <w:r>
              <w:rPr>
                <w:rFonts w:ascii="Verdana" w:hAnsi="Verdana"/>
                <w:b/>
                <w:bCs/>
                <w:color w:val="000000"/>
                <w:sz w:val="18"/>
                <w:szCs w:val="18"/>
                <w:shd w:val="clear" w:color="auto" w:fill="C0C0C0"/>
              </w:rPr>
              <w:t>value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22203BAD" w14:textId="77777777" w:rsidR="00EE1CAF" w:rsidRDefault="00EE1CAF" w:rsidP="00EE1CAF">
            <w:proofErr w:type="spellStart"/>
            <w:r>
              <w:rPr>
                <w:rFonts w:ascii="Verdana" w:hAnsi="Verdana"/>
                <w:b/>
                <w:bCs/>
                <w:color w:val="000000"/>
                <w:sz w:val="18"/>
                <w:szCs w:val="18"/>
                <w:shd w:val="clear" w:color="auto" w:fill="C0C0C0"/>
              </w:rPr>
              <w:t>Description</w:t>
            </w:r>
            <w:proofErr w:type="spellEnd"/>
          </w:p>
        </w:tc>
      </w:tr>
      <w:tr w:rsidR="00EE1CAF" w:rsidRPr="00EE1CAF" w14:paraId="240F5B49" w14:textId="77777777" w:rsidTr="00EE1CA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1BB7DEF" w14:textId="77777777" w:rsidR="00EE1CAF" w:rsidRPr="00EE1CAF" w:rsidRDefault="00EE1CAF" w:rsidP="00EE1CAF">
            <w:pPr>
              <w:rPr>
                <w:lang w:val="en-US"/>
              </w:rPr>
            </w:pPr>
            <w:bookmarkStart w:id="130" w:name="ADDER_COEFFICIENT"/>
            <w:r w:rsidRPr="00EE1CAF">
              <w:rPr>
                <w:rFonts w:ascii="Verdana" w:hAnsi="Verdana"/>
                <w:color w:val="000000"/>
                <w:sz w:val="18"/>
                <w:szCs w:val="18"/>
                <w:shd w:val="clear" w:color="auto" w:fill="FFFFFF"/>
                <w:lang w:val="en-US"/>
              </w:rPr>
              <w:t>ADDER_COEFFICIENT</w:t>
            </w:r>
            <w:bookmarkEnd w:id="130"/>
            <w:r w:rsidRPr="00EE1CAF">
              <w:rPr>
                <w:rFonts w:ascii="Verdana" w:hAnsi="Verdana"/>
                <w:color w:val="000000"/>
                <w:sz w:val="18"/>
                <w:szCs w:val="18"/>
                <w:lang w:val="en-US"/>
              </w:rPr>
              <w:br/>
            </w:r>
            <w:r w:rsidRPr="00EE1CAF">
              <w:rPr>
                <w:rFonts w:ascii="Verdana" w:hAnsi="Verdana"/>
                <w:color w:val="000000"/>
                <w:sz w:val="18"/>
                <w:szCs w:val="18"/>
                <w:shd w:val="clear" w:color="auto" w:fill="FFFFFF"/>
                <w:lang w:val="en-US"/>
              </w:rPr>
              <w:t>Multiplication coefficient for the input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0DB12B1" w14:textId="77777777" w:rsidR="00EE1CAF" w:rsidRDefault="00EE1CAF" w:rsidP="00EE1CAF">
            <w:proofErr w:type="gramStart"/>
            <w:r>
              <w:rPr>
                <w:rFonts w:ascii="Verdana" w:hAnsi="Verdana"/>
                <w:color w:val="000000"/>
                <w:sz w:val="18"/>
                <w:szCs w:val="18"/>
                <w:shd w:val="clear" w:color="auto" w:fill="FFFFFF"/>
              </w:rPr>
              <w:t>DO(</w:t>
            </w:r>
            <w:proofErr w:type="gramEnd"/>
            <w:r>
              <w:rPr>
                <w:rFonts w:ascii="Verdana" w:hAnsi="Verdana"/>
                <w:color w:val="000000"/>
                <w:sz w:val="18"/>
                <w:szCs w:val="18"/>
                <w:shd w:val="clear" w:color="auto" w:fill="FFFFFF"/>
              </w:rPr>
              <w:t>30)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F68D41D" w14:textId="77777777" w:rsidR="00EE1CAF" w:rsidRDefault="00EE1CAF" w:rsidP="00EE1CAF">
            <w:r>
              <w:rPr>
                <w:rFonts w:ascii="Verdana" w:hAnsi="Verdana"/>
                <w:color w:val="000000"/>
                <w:sz w:val="18"/>
                <w:szCs w:val="18"/>
                <w:shd w:val="clear" w:color="auto" w:fill="FFFFFF"/>
              </w:rPr>
              <w:t>1.0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39E1EC6"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Multiplication coefficient for each defined input signal</w:t>
            </w:r>
          </w:p>
        </w:tc>
      </w:tr>
      <w:tr w:rsidR="00EE1CAF" w:rsidRPr="00EE1CAF" w14:paraId="0E1250DC" w14:textId="77777777" w:rsidTr="00EE1CA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C2DD2B0" w14:textId="77777777" w:rsidR="00EE1CAF" w:rsidRDefault="00EE1CAF" w:rsidP="00EE1CAF">
            <w:bookmarkStart w:id="131" w:name="ADDER_COEFFICIENT_S"/>
            <w:r>
              <w:rPr>
                <w:rFonts w:ascii="Verdana" w:hAnsi="Verdana"/>
                <w:color w:val="000000"/>
                <w:sz w:val="18"/>
                <w:szCs w:val="18"/>
                <w:shd w:val="clear" w:color="auto" w:fill="FFFFFF"/>
              </w:rPr>
              <w:t>ADDER_COEFFICIENT_S</w:t>
            </w:r>
            <w:bookmarkEnd w:id="131"/>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4F89B9C" w14:textId="77777777" w:rsidR="00EE1CAF" w:rsidRDefault="00EE1CAF" w:rsidP="00EE1CAF">
            <w:r>
              <w:rPr>
                <w:rFonts w:ascii="Verdana" w:hAnsi="Verdana"/>
                <w:color w:val="000000"/>
                <w:sz w:val="18"/>
                <w:szCs w:val="18"/>
                <w:shd w:val="clear" w:color="auto" w:fill="FFFFFF"/>
              </w:rPr>
              <w:t>ON*(30)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07651EA" w14:textId="77777777" w:rsidR="00EE1CAF" w:rsidRDefault="00EE1CAF" w:rsidP="00EE1CAF">
            <w:r>
              <w:rPr>
                <w:rFonts w:ascii="Verdana" w:hAnsi="Verdana"/>
                <w:color w:val="000000"/>
                <w:sz w:val="18"/>
                <w:szCs w:val="18"/>
                <w:shd w:val="clear" w:color="auto" w:fill="FFFFFF"/>
              </w:rPr>
              <w:t>NULL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6315838"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 xml:space="preserve">Signal input for attribute </w:t>
            </w:r>
            <w:proofErr w:type="spellStart"/>
            <w:r w:rsidRPr="00EE1CAF">
              <w:rPr>
                <w:rFonts w:ascii="Verdana" w:hAnsi="Verdana"/>
                <w:color w:val="000000"/>
                <w:sz w:val="18"/>
                <w:szCs w:val="18"/>
                <w:shd w:val="clear" w:color="auto" w:fill="FFFFFF"/>
                <w:lang w:val="en-US"/>
              </w:rPr>
              <w:t>adder_coefficient</w:t>
            </w:r>
            <w:proofErr w:type="spellEnd"/>
          </w:p>
        </w:tc>
      </w:tr>
      <w:tr w:rsidR="00EE1CAF" w:rsidRPr="00EE1CAF" w14:paraId="2370171A" w14:textId="77777777" w:rsidTr="00EE1CA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FB4CCB4" w14:textId="77777777" w:rsidR="00EE1CAF" w:rsidRDefault="00EE1CAF" w:rsidP="00EE1CAF">
            <w:bookmarkStart w:id="132" w:name="ADDER_INPUT_SIGN"/>
            <w:r>
              <w:rPr>
                <w:rFonts w:ascii="Verdana" w:hAnsi="Verdana"/>
                <w:color w:val="000000"/>
                <w:sz w:val="18"/>
                <w:szCs w:val="18"/>
                <w:shd w:val="clear" w:color="auto" w:fill="FFFFFF"/>
              </w:rPr>
              <w:t>ADDER_INPUT_SIGN</w:t>
            </w:r>
            <w:bookmarkEnd w:id="132"/>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61E0BDB" w14:textId="77777777" w:rsidR="00EE1CAF" w:rsidRDefault="00EE1CAF" w:rsidP="00EE1CAF">
            <w:proofErr w:type="gramStart"/>
            <w:r>
              <w:rPr>
                <w:rFonts w:ascii="Verdana" w:hAnsi="Verdana"/>
                <w:color w:val="000000"/>
                <w:sz w:val="18"/>
                <w:szCs w:val="18"/>
                <w:shd w:val="clear" w:color="auto" w:fill="FFFFFF"/>
              </w:rPr>
              <w:t>ON(</w:t>
            </w:r>
            <w:proofErr w:type="gramEnd"/>
            <w:r>
              <w:rPr>
                <w:rFonts w:ascii="Verdana" w:hAnsi="Verdana"/>
                <w:color w:val="000000"/>
                <w:sz w:val="18"/>
                <w:szCs w:val="18"/>
                <w:shd w:val="clear" w:color="auto" w:fill="FFFFFF"/>
              </w:rPr>
              <w:t>30)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9B98AC7" w14:textId="77777777" w:rsidR="00EE1CAF" w:rsidRDefault="00EE1CAF" w:rsidP="00EE1CAF">
            <w:r>
              <w:rPr>
                <w:rFonts w:ascii="Verdana" w:hAnsi="Verdana"/>
                <w:color w:val="000000"/>
                <w:sz w:val="18"/>
                <w:szCs w:val="18"/>
                <w:shd w:val="clear" w:color="auto" w:fill="FFFFFF"/>
              </w:rPr>
              <w:t>'OV'</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E0DD34D"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 xml:space="preserve">Input signals (analog), a maximum 30 of input signals can be defined for one module, </w:t>
            </w:r>
            <w:proofErr w:type="spellStart"/>
            <w:proofErr w:type="gramStart"/>
            <w:r w:rsidRPr="00EE1CAF">
              <w:rPr>
                <w:rFonts w:ascii="Verdana" w:hAnsi="Verdana"/>
                <w:color w:val="000000"/>
                <w:sz w:val="18"/>
                <w:szCs w:val="18"/>
                <w:shd w:val="clear" w:color="auto" w:fill="FFFFFF"/>
                <w:lang w:val="en-US"/>
              </w:rPr>
              <w:t>non defined</w:t>
            </w:r>
            <w:proofErr w:type="spellEnd"/>
            <w:proofErr w:type="gramEnd"/>
            <w:r w:rsidRPr="00EE1CAF">
              <w:rPr>
                <w:rFonts w:ascii="Verdana" w:hAnsi="Verdana"/>
                <w:color w:val="000000"/>
                <w:sz w:val="18"/>
                <w:szCs w:val="18"/>
                <w:shd w:val="clear" w:color="auto" w:fill="FFFFFF"/>
                <w:lang w:val="en-US"/>
              </w:rPr>
              <w:t xml:space="preserve"> input signals have no effect to the calculation</w:t>
            </w:r>
          </w:p>
        </w:tc>
      </w:tr>
      <w:tr w:rsidR="00EE1CAF" w14:paraId="058A6B99" w14:textId="77777777" w:rsidTr="00EE1CA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E330A1A" w14:textId="77777777" w:rsidR="00EE1CAF" w:rsidRDefault="00EE1CAF" w:rsidP="00EE1CAF">
            <w:bookmarkStart w:id="133" w:name="ADDER_OUTPUT_SIGN"/>
            <w:r>
              <w:rPr>
                <w:rFonts w:ascii="Verdana" w:hAnsi="Verdana"/>
                <w:color w:val="000000"/>
                <w:sz w:val="18"/>
                <w:szCs w:val="18"/>
                <w:shd w:val="clear" w:color="auto" w:fill="FFFFFF"/>
              </w:rPr>
              <w:t>ADDER_OUTPUT_SIGN</w:t>
            </w:r>
            <w:bookmarkEnd w:id="133"/>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7175021" w14:textId="77777777" w:rsidR="00EE1CAF" w:rsidRDefault="00EE1CAF" w:rsidP="00EE1CAF">
            <w:r>
              <w:rPr>
                <w:rFonts w:ascii="Verdana" w:hAnsi="Verdana"/>
                <w:color w:val="000000"/>
                <w:sz w:val="18"/>
                <w:szCs w:val="18"/>
                <w:shd w:val="clear" w:color="auto" w:fill="FFFFFF"/>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469BCCF" w14:textId="77777777" w:rsidR="00EE1CAF" w:rsidRDefault="00EE1CAF" w:rsidP="00EE1CAF">
            <w:r>
              <w:rPr>
                <w:rFonts w:ascii="Verdana" w:hAnsi="Verdana"/>
                <w:color w:val="000000"/>
                <w:sz w:val="18"/>
                <w:szCs w:val="18"/>
                <w:shd w:val="clear" w:color="auto" w:fill="FFFFFF"/>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77D1B3B" w14:textId="77777777" w:rsidR="00EE1CAF" w:rsidRDefault="00EE1CAF" w:rsidP="00EE1CAF">
            <w:r>
              <w:rPr>
                <w:rFonts w:ascii="Verdana" w:hAnsi="Verdana"/>
                <w:color w:val="000000"/>
                <w:sz w:val="18"/>
                <w:szCs w:val="18"/>
                <w:shd w:val="clear" w:color="auto" w:fill="FFFFFF"/>
              </w:rPr>
              <w:t>Output signal (analog)</w:t>
            </w:r>
          </w:p>
        </w:tc>
      </w:tr>
    </w:tbl>
    <w:p w14:paraId="2A4E72CC" w14:textId="77777777" w:rsidR="00EE1CAF" w:rsidRPr="00EE1CAF" w:rsidRDefault="00EE1CAF" w:rsidP="00EE1CAF">
      <w:pPr>
        <w:rPr>
          <w:lang w:val="en-US"/>
        </w:rPr>
      </w:pPr>
      <w:hyperlink r:id="rId180" w:anchor="Contents" w:history="1">
        <w:r w:rsidRPr="00EE1CAF">
          <w:rPr>
            <w:rStyle w:val="Hyperlink"/>
            <w:rFonts w:ascii="Verdana" w:hAnsi="Verdana"/>
            <w:b/>
            <w:bCs/>
            <w:color w:val="006600"/>
            <w:sz w:val="18"/>
            <w:szCs w:val="18"/>
            <w:shd w:val="clear" w:color="auto" w:fill="FFFFFF"/>
            <w:lang w:val="en-US"/>
          </w:rPr>
          <w:t>To contents of this component</w:t>
        </w:r>
      </w:hyperlink>
      <w:r w:rsidRPr="00EE1CAF">
        <w:rPr>
          <w:rFonts w:ascii="Verdana" w:hAnsi="Verdana"/>
          <w:color w:val="000000"/>
          <w:sz w:val="18"/>
          <w:szCs w:val="18"/>
          <w:lang w:val="en-US"/>
        </w:rPr>
        <w:br/>
      </w:r>
      <w:hyperlink r:id="rId181" w:history="1">
        <w:r w:rsidRPr="00EE1CAF">
          <w:rPr>
            <w:rStyle w:val="Hyperlink"/>
            <w:rFonts w:ascii="Verdana" w:hAnsi="Verdana"/>
            <w:b/>
            <w:bCs/>
            <w:color w:val="006600"/>
            <w:sz w:val="18"/>
            <w:szCs w:val="18"/>
            <w:shd w:val="clear" w:color="auto" w:fill="FFFFFF"/>
            <w:lang w:val="en-US"/>
          </w:rPr>
          <w:t>Analog automation</w:t>
        </w:r>
      </w:hyperlink>
      <w:r w:rsidRPr="00EE1CAF">
        <w:rPr>
          <w:rFonts w:ascii="Verdana" w:hAnsi="Verdana"/>
          <w:color w:val="000000"/>
          <w:sz w:val="18"/>
          <w:szCs w:val="18"/>
          <w:lang w:val="en-US"/>
        </w:rPr>
        <w:br/>
      </w:r>
      <w:hyperlink r:id="rId182" w:history="1">
        <w:r w:rsidRPr="00EE1CAF">
          <w:rPr>
            <w:rStyle w:val="Hyperlink"/>
            <w:rFonts w:ascii="Verdana" w:hAnsi="Verdana"/>
            <w:b/>
            <w:bCs/>
            <w:color w:val="006600"/>
            <w:sz w:val="18"/>
            <w:szCs w:val="18"/>
            <w:shd w:val="clear" w:color="auto" w:fill="FFFFFF"/>
            <w:lang w:val="en-US"/>
          </w:rPr>
          <w:t>Main Table of Contents</w:t>
        </w:r>
      </w:hyperlink>
    </w:p>
    <w:p w14:paraId="6F550451" w14:textId="66C5FDD6" w:rsidR="00EE1CAF" w:rsidRDefault="00EE1CAF" w:rsidP="001741B3">
      <w:pPr>
        <w:rPr>
          <w:rFonts w:ascii="Times New Roman" w:hAnsi="Times New Roman" w:cs="Times New Roman"/>
          <w:sz w:val="28"/>
          <w:szCs w:val="28"/>
          <w:lang w:val="en-US"/>
        </w:rPr>
      </w:pPr>
    </w:p>
    <w:p w14:paraId="54A7F9BF" w14:textId="4B24E9A8" w:rsidR="00EE1CAF" w:rsidRDefault="00EE1CAF" w:rsidP="001741B3">
      <w:pPr>
        <w:rPr>
          <w:rFonts w:ascii="Times New Roman" w:hAnsi="Times New Roman" w:cs="Times New Roman"/>
          <w:sz w:val="28"/>
          <w:szCs w:val="28"/>
          <w:lang w:val="en-US"/>
        </w:rPr>
      </w:pPr>
    </w:p>
    <w:p w14:paraId="6224A0A1" w14:textId="32332F15" w:rsidR="00EE1CAF" w:rsidRDefault="00EE1CAF" w:rsidP="001741B3">
      <w:pPr>
        <w:rPr>
          <w:rFonts w:ascii="Times New Roman" w:hAnsi="Times New Roman" w:cs="Times New Roman"/>
          <w:sz w:val="28"/>
          <w:szCs w:val="28"/>
          <w:lang w:val="en-US"/>
        </w:rPr>
      </w:pPr>
    </w:p>
    <w:p w14:paraId="70A2165D" w14:textId="1540D08B" w:rsidR="00EE1CAF" w:rsidRDefault="00EE1CAF" w:rsidP="001741B3">
      <w:pPr>
        <w:rPr>
          <w:rFonts w:ascii="Times New Roman" w:hAnsi="Times New Roman" w:cs="Times New Roman"/>
          <w:sz w:val="28"/>
          <w:szCs w:val="28"/>
          <w:lang w:val="en-US"/>
        </w:rPr>
      </w:pPr>
    </w:p>
    <w:p w14:paraId="728D278E" w14:textId="2C33623B" w:rsidR="00EE1CAF" w:rsidRDefault="00EE1CAF" w:rsidP="001741B3">
      <w:pPr>
        <w:rPr>
          <w:rFonts w:ascii="Times New Roman" w:hAnsi="Times New Roman" w:cs="Times New Roman"/>
          <w:sz w:val="28"/>
          <w:szCs w:val="28"/>
          <w:lang w:val="en-US"/>
        </w:rPr>
      </w:pPr>
    </w:p>
    <w:p w14:paraId="4A4C3DC9" w14:textId="69EB2561" w:rsidR="00EE1CAF" w:rsidRDefault="00EE1CAF" w:rsidP="001741B3">
      <w:pPr>
        <w:rPr>
          <w:rFonts w:ascii="Times New Roman" w:hAnsi="Times New Roman" w:cs="Times New Roman"/>
          <w:sz w:val="28"/>
          <w:szCs w:val="28"/>
          <w:lang w:val="en-US"/>
        </w:rPr>
      </w:pPr>
    </w:p>
    <w:p w14:paraId="7D05E083" w14:textId="6582FF78" w:rsidR="00EE1CAF" w:rsidRDefault="00EE1CAF" w:rsidP="001741B3">
      <w:pPr>
        <w:rPr>
          <w:rFonts w:ascii="Times New Roman" w:hAnsi="Times New Roman" w:cs="Times New Roman"/>
          <w:sz w:val="28"/>
          <w:szCs w:val="28"/>
          <w:lang w:val="en-US"/>
        </w:rPr>
      </w:pPr>
    </w:p>
    <w:p w14:paraId="6D8F7E6D" w14:textId="34F201A7" w:rsidR="00EE1CAF" w:rsidRDefault="00EE1CAF" w:rsidP="001741B3">
      <w:pPr>
        <w:rPr>
          <w:rFonts w:ascii="Times New Roman" w:hAnsi="Times New Roman" w:cs="Times New Roman"/>
          <w:sz w:val="28"/>
          <w:szCs w:val="28"/>
          <w:lang w:val="en-US"/>
        </w:rPr>
      </w:pPr>
    </w:p>
    <w:p w14:paraId="4336266E" w14:textId="0F6D1DBC" w:rsidR="00EE1CAF" w:rsidRDefault="00EE1CAF" w:rsidP="001741B3">
      <w:pPr>
        <w:rPr>
          <w:rFonts w:ascii="Times New Roman" w:hAnsi="Times New Roman" w:cs="Times New Roman"/>
          <w:sz w:val="28"/>
          <w:szCs w:val="28"/>
          <w:lang w:val="en-US"/>
        </w:rPr>
      </w:pPr>
    </w:p>
    <w:p w14:paraId="681A6B9E" w14:textId="589F80B0" w:rsidR="00EE1CAF" w:rsidRDefault="00EE1CAF" w:rsidP="001741B3">
      <w:pPr>
        <w:rPr>
          <w:rFonts w:ascii="Times New Roman" w:hAnsi="Times New Roman" w:cs="Times New Roman"/>
          <w:sz w:val="28"/>
          <w:szCs w:val="28"/>
          <w:lang w:val="en-US"/>
        </w:rPr>
      </w:pPr>
    </w:p>
    <w:p w14:paraId="7A18B62D" w14:textId="2111DF2D" w:rsidR="00EE1CAF" w:rsidRDefault="00EE1CAF" w:rsidP="001741B3">
      <w:pPr>
        <w:rPr>
          <w:rFonts w:ascii="Times New Roman" w:hAnsi="Times New Roman" w:cs="Times New Roman"/>
          <w:sz w:val="28"/>
          <w:szCs w:val="28"/>
          <w:lang w:val="en-US"/>
        </w:rPr>
      </w:pPr>
    </w:p>
    <w:p w14:paraId="2844EC97" w14:textId="773535DE" w:rsidR="00EE1CAF" w:rsidRDefault="00EE1CAF" w:rsidP="001741B3">
      <w:pPr>
        <w:rPr>
          <w:rFonts w:ascii="Times New Roman" w:hAnsi="Times New Roman" w:cs="Times New Roman"/>
          <w:sz w:val="28"/>
          <w:szCs w:val="28"/>
          <w:lang w:val="en-US"/>
        </w:rPr>
      </w:pPr>
    </w:p>
    <w:p w14:paraId="18C5D031" w14:textId="77777777" w:rsidR="00EE1CAF" w:rsidRDefault="00EE1CAF" w:rsidP="00EE1CAF">
      <w:r>
        <w:rPr>
          <w:rFonts w:ascii="Verdana" w:hAnsi="Verdana"/>
          <w:b/>
          <w:bCs/>
          <w:color w:val="006600"/>
          <w:sz w:val="53"/>
          <w:szCs w:val="53"/>
          <w:shd w:val="clear" w:color="auto" w:fill="FFFFFF"/>
        </w:rPr>
        <w:lastRenderedPageBreak/>
        <w:t>PI_CONTROLLER</w:t>
      </w: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1670"/>
        <w:gridCol w:w="2709"/>
      </w:tblGrid>
      <w:tr w:rsidR="00EE1CAF" w14:paraId="47C129AE" w14:textId="77777777" w:rsidTr="00EE1CA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14:paraId="77D09A99" w14:textId="77777777" w:rsidR="00EE1CAF" w:rsidRDefault="00EE1CAF" w:rsidP="00EE1CAF">
            <w:r>
              <w:rPr>
                <w:rFonts w:ascii="Verdana" w:hAnsi="Verdana"/>
                <w:b/>
                <w:bCs/>
                <w:color w:val="000000"/>
                <w:sz w:val="18"/>
                <w:szCs w:val="18"/>
                <w:shd w:val="clear" w:color="auto" w:fill="C0C0C0"/>
              </w:rPr>
              <w:t>Symbol</w:t>
            </w:r>
          </w:p>
        </w:tc>
        <w:tc>
          <w:tcPr>
            <w:tcW w:w="0" w:type="auto"/>
            <w:tcBorders>
              <w:top w:val="outset" w:sz="4" w:space="0" w:color="808080"/>
              <w:left w:val="outset" w:sz="4" w:space="0" w:color="808080"/>
              <w:bottom w:val="outset" w:sz="4" w:space="0" w:color="808080"/>
              <w:right w:val="outset" w:sz="4" w:space="0" w:color="808080"/>
            </w:tcBorders>
            <w:shd w:val="clear" w:color="auto" w:fill="C0C0C0"/>
            <w:vAlign w:val="center"/>
            <w:hideMark/>
          </w:tcPr>
          <w:p w14:paraId="18C7E5A2" w14:textId="77777777" w:rsidR="00EE1CAF" w:rsidRDefault="00EE1CAF" w:rsidP="00EE1CAF">
            <w:proofErr w:type="spellStart"/>
            <w:r>
              <w:rPr>
                <w:rFonts w:ascii="Verdana" w:hAnsi="Verdana"/>
                <w:b/>
                <w:bCs/>
                <w:color w:val="000000"/>
                <w:sz w:val="18"/>
                <w:szCs w:val="18"/>
                <w:shd w:val="clear" w:color="auto" w:fill="C0C0C0"/>
              </w:rPr>
              <w:t>User</w:t>
            </w:r>
            <w:proofErr w:type="spellEnd"/>
            <w:r>
              <w:rPr>
                <w:rFonts w:ascii="Verdana" w:hAnsi="Verdana"/>
                <w:b/>
                <w:bCs/>
                <w:color w:val="000000"/>
                <w:sz w:val="18"/>
                <w:szCs w:val="18"/>
                <w:shd w:val="clear" w:color="auto" w:fill="C0C0C0"/>
              </w:rPr>
              <w:t xml:space="preserve"> interface </w:t>
            </w:r>
            <w:proofErr w:type="spellStart"/>
            <w:r>
              <w:rPr>
                <w:rFonts w:ascii="Verdana" w:hAnsi="Verdana"/>
                <w:b/>
                <w:bCs/>
                <w:color w:val="000000"/>
                <w:sz w:val="18"/>
                <w:szCs w:val="18"/>
                <w:shd w:val="clear" w:color="auto" w:fill="C0C0C0"/>
              </w:rPr>
              <w:t>name</w:t>
            </w:r>
            <w:proofErr w:type="spellEnd"/>
          </w:p>
        </w:tc>
      </w:tr>
      <w:tr w:rsidR="00EE1CAF" w14:paraId="0479CFC9" w14:textId="77777777" w:rsidTr="00EE1CA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5868CA08" w14:textId="38C9F39A" w:rsidR="00EE1CAF" w:rsidRDefault="00EE1CAF">
            <w:r>
              <w:rPr>
                <w:noProof/>
                <w:sz w:val="28"/>
                <w:szCs w:val="28"/>
                <w:lang w:val="en-US"/>
              </w:rPr>
              <w:drawing>
                <wp:inline distT="0" distB="0" distL="0" distR="0" wp14:anchorId="5588D26B" wp14:editId="27D88744">
                  <wp:extent cx="1022350" cy="1708150"/>
                  <wp:effectExtent l="0" t="0" r="6350" b="6350"/>
                  <wp:docPr id="38" name="Picture 38" descr="C:\Users\moshiur\AppData\Local\Microsoft\Windows\INetCache\Content.MSO\A3285BB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shiur\AppData\Local\Microsoft\Windows\INetCache\Content.MSO\A3285BB6.tmp"/>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1022350" cy="1708150"/>
                          </a:xfrm>
                          <a:prstGeom prst="rect">
                            <a:avLst/>
                          </a:prstGeom>
                          <a:noFill/>
                          <a:ln>
                            <a:noFill/>
                          </a:ln>
                        </pic:spPr>
                      </pic:pic>
                    </a:graphicData>
                  </a:graphic>
                </wp:inline>
              </w:drawing>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471B7C3B" w14:textId="77777777" w:rsidR="00EE1CAF" w:rsidRDefault="00EE1CAF" w:rsidP="00EE1CAF">
            <w:pPr>
              <w:rPr>
                <w:sz w:val="24"/>
                <w:szCs w:val="24"/>
              </w:rPr>
            </w:pPr>
            <w:r>
              <w:rPr>
                <w:rFonts w:ascii="Verdana" w:hAnsi="Verdana"/>
                <w:color w:val="000000"/>
                <w:sz w:val="18"/>
                <w:szCs w:val="18"/>
                <w:shd w:val="clear" w:color="auto" w:fill="FFFFFF"/>
              </w:rPr>
              <w:t>PI-controller</w:t>
            </w:r>
          </w:p>
        </w:tc>
      </w:tr>
      <w:tr w:rsidR="00EE1CAF" w:rsidRPr="00EE1CAF" w14:paraId="7FC0000C" w14:textId="77777777" w:rsidTr="00EE1CA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5024F828" w14:textId="6E83B67C" w:rsidR="00EE1CAF" w:rsidRDefault="00EE1CAF">
            <w:r>
              <w:rPr>
                <w:noProof/>
                <w:sz w:val="28"/>
                <w:szCs w:val="28"/>
                <w:lang w:val="en-US"/>
              </w:rPr>
              <w:drawing>
                <wp:inline distT="0" distB="0" distL="0" distR="0" wp14:anchorId="7CFD3E3D" wp14:editId="25740229">
                  <wp:extent cx="774700" cy="1136650"/>
                  <wp:effectExtent l="0" t="0" r="6350" b="6350"/>
                  <wp:docPr id="37" name="Picture 37" descr="C:\Users\moshiur\AppData\Local\Microsoft\Windows\INetCache\Content.MSO\A08359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shiur\AppData\Local\Microsoft\Windows\INetCache\Content.MSO\A0835934.tmp"/>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774700" cy="1136650"/>
                          </a:xfrm>
                          <a:prstGeom prst="rect">
                            <a:avLst/>
                          </a:prstGeom>
                          <a:noFill/>
                          <a:ln>
                            <a:noFill/>
                          </a:ln>
                        </pic:spPr>
                      </pic:pic>
                    </a:graphicData>
                  </a:graphic>
                </wp:inline>
              </w:drawing>
            </w:r>
          </w:p>
        </w:tc>
        <w:tc>
          <w:tcPr>
            <w:tcW w:w="0" w:type="auto"/>
            <w:tcBorders>
              <w:top w:val="outset" w:sz="4" w:space="0" w:color="808080"/>
              <w:left w:val="outset" w:sz="4" w:space="0" w:color="808080"/>
              <w:bottom w:val="outset" w:sz="4" w:space="0" w:color="808080"/>
              <w:right w:val="outset" w:sz="4" w:space="0" w:color="808080"/>
            </w:tcBorders>
            <w:shd w:val="clear" w:color="auto" w:fill="FFFFFF"/>
            <w:vAlign w:val="center"/>
            <w:hideMark/>
          </w:tcPr>
          <w:p w14:paraId="355101D4" w14:textId="77777777" w:rsidR="00EE1CAF" w:rsidRPr="00EE1CAF" w:rsidRDefault="00EE1CAF" w:rsidP="00EE1CAF">
            <w:pPr>
              <w:rPr>
                <w:sz w:val="24"/>
                <w:szCs w:val="24"/>
                <w:lang w:val="en-US"/>
              </w:rPr>
            </w:pPr>
            <w:r w:rsidRPr="00EE1CAF">
              <w:rPr>
                <w:rFonts w:ascii="Verdana" w:hAnsi="Verdana"/>
                <w:color w:val="000000"/>
                <w:sz w:val="18"/>
                <w:szCs w:val="18"/>
                <w:shd w:val="clear" w:color="auto" w:fill="FFFFFF"/>
                <w:lang w:val="en-US"/>
              </w:rPr>
              <w:t>PI-controller S (PI-controller)</w:t>
            </w:r>
          </w:p>
        </w:tc>
      </w:tr>
    </w:tbl>
    <w:p w14:paraId="03CECAFE" w14:textId="77777777" w:rsidR="00EE1CAF" w:rsidRPr="00EE1CAF" w:rsidRDefault="00EE1CAF" w:rsidP="00EE1CAF">
      <w:pPr>
        <w:rPr>
          <w:lang w:val="en-US"/>
        </w:rPr>
      </w:pPr>
      <w:r w:rsidRPr="00EE1CAF">
        <w:rPr>
          <w:rFonts w:ascii="Verdana" w:hAnsi="Verdana"/>
          <w:b/>
          <w:bCs/>
          <w:color w:val="000000"/>
          <w:sz w:val="30"/>
          <w:szCs w:val="30"/>
          <w:shd w:val="clear" w:color="auto" w:fill="FFFFFF"/>
          <w:lang w:val="en-US"/>
        </w:rPr>
        <w:t>Contents</w:t>
      </w:r>
    </w:p>
    <w:p w14:paraId="2F4E24DA" w14:textId="77777777" w:rsidR="00EE1CAF" w:rsidRPr="00EE1CAF" w:rsidRDefault="00EE1CAF" w:rsidP="00EE1CAF">
      <w:pPr>
        <w:rPr>
          <w:lang w:val="en-US"/>
        </w:rPr>
      </w:pPr>
      <w:hyperlink r:id="rId185" w:anchor="Introduction" w:history="1">
        <w:r w:rsidRPr="00EE1CAF">
          <w:rPr>
            <w:rStyle w:val="Hyperlink"/>
            <w:rFonts w:ascii="Verdana" w:hAnsi="Verdana"/>
            <w:b/>
            <w:bCs/>
            <w:color w:val="006600"/>
            <w:sz w:val="18"/>
            <w:szCs w:val="18"/>
            <w:shd w:val="clear" w:color="auto" w:fill="FFFFFF"/>
            <w:lang w:val="en-US"/>
          </w:rPr>
          <w:t>Introduction</w:t>
        </w:r>
      </w:hyperlink>
      <w:r w:rsidRPr="00EE1CAF">
        <w:rPr>
          <w:rFonts w:ascii="Verdana" w:hAnsi="Verdana"/>
          <w:color w:val="000000"/>
          <w:sz w:val="18"/>
          <w:szCs w:val="18"/>
          <w:lang w:val="en-US"/>
        </w:rPr>
        <w:br/>
      </w:r>
      <w:hyperlink r:id="rId186" w:anchor="Structure" w:history="1">
        <w:r w:rsidRPr="00EE1CAF">
          <w:rPr>
            <w:rStyle w:val="Hyperlink"/>
            <w:rFonts w:ascii="Verdana" w:hAnsi="Verdana"/>
            <w:b/>
            <w:bCs/>
            <w:color w:val="006600"/>
            <w:sz w:val="18"/>
            <w:szCs w:val="18"/>
            <w:shd w:val="clear" w:color="auto" w:fill="FFFFFF"/>
            <w:lang w:val="en-US"/>
          </w:rPr>
          <w:t>Structure</w:t>
        </w:r>
      </w:hyperlink>
      <w:r w:rsidRPr="00EE1CAF">
        <w:rPr>
          <w:rFonts w:ascii="Verdana" w:hAnsi="Verdana"/>
          <w:color w:val="000000"/>
          <w:sz w:val="18"/>
          <w:szCs w:val="18"/>
          <w:lang w:val="en-US"/>
        </w:rPr>
        <w:br/>
      </w:r>
      <w:hyperlink r:id="rId187" w:anchor="Attributes" w:history="1">
        <w:r w:rsidRPr="00EE1CAF">
          <w:rPr>
            <w:rStyle w:val="Hyperlink"/>
            <w:rFonts w:ascii="Verdana" w:hAnsi="Verdana"/>
            <w:b/>
            <w:bCs/>
            <w:color w:val="006600"/>
            <w:sz w:val="18"/>
            <w:szCs w:val="18"/>
            <w:shd w:val="clear" w:color="auto" w:fill="FFFFFF"/>
            <w:lang w:val="en-US"/>
          </w:rPr>
          <w:t>Attributes</w:t>
        </w:r>
      </w:hyperlink>
      <w:r w:rsidRPr="00EE1CAF">
        <w:rPr>
          <w:rFonts w:ascii="Verdana" w:hAnsi="Verdana"/>
          <w:color w:val="000000"/>
          <w:sz w:val="18"/>
          <w:szCs w:val="18"/>
          <w:lang w:val="en-US"/>
        </w:rPr>
        <w:br/>
      </w:r>
      <w:hyperlink r:id="rId188" w:anchor="Operation_modes" w:history="1">
        <w:r w:rsidRPr="00EE1CAF">
          <w:rPr>
            <w:rStyle w:val="Hyperlink"/>
            <w:rFonts w:ascii="Verdana" w:hAnsi="Verdana"/>
            <w:b/>
            <w:bCs/>
            <w:color w:val="006600"/>
            <w:sz w:val="18"/>
            <w:szCs w:val="18"/>
            <w:shd w:val="clear" w:color="auto" w:fill="FFFFFF"/>
            <w:lang w:val="en-US"/>
          </w:rPr>
          <w:t>Operation modes</w:t>
        </w:r>
      </w:hyperlink>
      <w:r w:rsidRPr="00EE1CAF">
        <w:rPr>
          <w:rFonts w:ascii="Verdana" w:hAnsi="Verdana"/>
          <w:color w:val="000000"/>
          <w:sz w:val="18"/>
          <w:szCs w:val="18"/>
          <w:lang w:val="en-US"/>
        </w:rPr>
        <w:br/>
      </w:r>
      <w:hyperlink r:id="rId189" w:anchor="Error_messages" w:history="1">
        <w:r w:rsidRPr="00EE1CAF">
          <w:rPr>
            <w:rStyle w:val="Hyperlink"/>
            <w:rFonts w:ascii="Verdana" w:hAnsi="Verdana"/>
            <w:b/>
            <w:bCs/>
            <w:color w:val="006600"/>
            <w:sz w:val="18"/>
            <w:szCs w:val="18"/>
            <w:shd w:val="clear" w:color="auto" w:fill="FFFFFF"/>
            <w:lang w:val="en-US"/>
          </w:rPr>
          <w:t>Error messages</w:t>
        </w:r>
      </w:hyperlink>
      <w:r w:rsidRPr="00EE1CAF">
        <w:rPr>
          <w:rFonts w:ascii="Verdana" w:hAnsi="Verdana"/>
          <w:color w:val="000000"/>
          <w:sz w:val="18"/>
          <w:szCs w:val="18"/>
          <w:lang w:val="en-US"/>
        </w:rPr>
        <w:br/>
      </w:r>
      <w:hyperlink r:id="rId190" w:history="1">
        <w:r w:rsidRPr="00EE1CAF">
          <w:rPr>
            <w:rStyle w:val="Hyperlink"/>
            <w:rFonts w:ascii="Verdana" w:hAnsi="Verdana"/>
            <w:b/>
            <w:bCs/>
            <w:color w:val="006600"/>
            <w:sz w:val="18"/>
            <w:szCs w:val="18"/>
            <w:shd w:val="clear" w:color="auto" w:fill="FFFFFF"/>
            <w:lang w:val="en-US"/>
          </w:rPr>
          <w:t>Analog automation</w:t>
        </w:r>
      </w:hyperlink>
      <w:r w:rsidRPr="00EE1CAF">
        <w:rPr>
          <w:rFonts w:ascii="Verdana" w:hAnsi="Verdana"/>
          <w:color w:val="000000"/>
          <w:sz w:val="18"/>
          <w:szCs w:val="18"/>
          <w:lang w:val="en-US"/>
        </w:rPr>
        <w:br/>
      </w:r>
      <w:hyperlink r:id="rId191" w:history="1">
        <w:r w:rsidRPr="00EE1CAF">
          <w:rPr>
            <w:rStyle w:val="Hyperlink"/>
            <w:rFonts w:ascii="Verdana" w:hAnsi="Verdana"/>
            <w:b/>
            <w:bCs/>
            <w:color w:val="006600"/>
            <w:sz w:val="18"/>
            <w:szCs w:val="18"/>
            <w:shd w:val="clear" w:color="auto" w:fill="FFFFFF"/>
            <w:lang w:val="en-US"/>
          </w:rPr>
          <w:t>Main Table of Contents</w:t>
        </w:r>
      </w:hyperlink>
    </w:p>
    <w:p w14:paraId="63E889F9" w14:textId="77777777" w:rsidR="00EE1CAF" w:rsidRPr="00EE1CAF" w:rsidRDefault="00EE1CAF" w:rsidP="00EE1CAF">
      <w:pPr>
        <w:rPr>
          <w:lang w:val="en-US"/>
        </w:rPr>
      </w:pPr>
      <w:r w:rsidRPr="00EE1CAF">
        <w:rPr>
          <w:rFonts w:ascii="Verdana" w:hAnsi="Verdana"/>
          <w:b/>
          <w:bCs/>
          <w:color w:val="000000"/>
          <w:sz w:val="30"/>
          <w:szCs w:val="30"/>
          <w:shd w:val="clear" w:color="auto" w:fill="FFFFFF"/>
          <w:lang w:val="en-US"/>
        </w:rPr>
        <w:t>Introduction</w:t>
      </w:r>
    </w:p>
    <w:p w14:paraId="6B01F9EF" w14:textId="77777777" w:rsidR="00EE1CAF" w:rsidRPr="00EE1CAF" w:rsidRDefault="00EE1CAF" w:rsidP="00EE1CAF">
      <w:pPr>
        <w:rPr>
          <w:lang w:val="en-US"/>
        </w:rPr>
      </w:pPr>
      <w:r w:rsidRPr="00EE1CAF">
        <w:rPr>
          <w:rFonts w:ascii="Verdana" w:hAnsi="Verdana"/>
          <w:b/>
          <w:bCs/>
          <w:color w:val="000000"/>
          <w:sz w:val="18"/>
          <w:szCs w:val="18"/>
          <w:shd w:val="clear" w:color="auto" w:fill="FFFFFF"/>
          <w:lang w:val="en-US"/>
        </w:rPr>
        <w:t>Note!</w:t>
      </w:r>
      <w:r w:rsidRPr="00EE1CAF">
        <w:rPr>
          <w:rFonts w:ascii="Verdana" w:hAnsi="Verdana"/>
          <w:color w:val="000000"/>
          <w:sz w:val="18"/>
          <w:szCs w:val="18"/>
          <w:shd w:val="clear" w:color="auto" w:fill="FFFFFF"/>
          <w:lang w:val="en-US"/>
        </w:rPr>
        <w:t xml:space="preserve"> It is recommended to use module type </w:t>
      </w:r>
      <w:hyperlink r:id="rId192" w:history="1">
        <w:r w:rsidRPr="00EE1CAF">
          <w:rPr>
            <w:rStyle w:val="Hyperlink"/>
            <w:rFonts w:ascii="Verdana" w:hAnsi="Verdana"/>
            <w:b/>
            <w:bCs/>
            <w:color w:val="006600"/>
            <w:sz w:val="18"/>
            <w:szCs w:val="18"/>
            <w:shd w:val="clear" w:color="auto" w:fill="FFFFFF"/>
            <w:lang w:val="en-US"/>
          </w:rPr>
          <w:t>CONTROLLER</w:t>
        </w:r>
      </w:hyperlink>
      <w:r w:rsidRPr="00EE1CAF">
        <w:rPr>
          <w:rFonts w:ascii="Verdana" w:hAnsi="Verdana"/>
          <w:color w:val="000000"/>
          <w:sz w:val="18"/>
          <w:szCs w:val="18"/>
          <w:shd w:val="clear" w:color="auto" w:fill="FFFFFF"/>
          <w:lang w:val="en-US"/>
        </w:rPr>
        <w:t xml:space="preserve"> (in versions 5.04-&gt;) instead of other controller module types, if possible. To define controller as PI-controller, you must set attributes CON_P_USED and CON_I_USED as T, and CON_D_USED as F.</w:t>
      </w:r>
    </w:p>
    <w:p w14:paraId="45DE35EB"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The PI_CONTROLLER module can be used in a closed loop control circuit to perform a simple PI</w:t>
      </w:r>
      <w:r w:rsidRPr="00EE1CAF">
        <w:rPr>
          <w:rFonts w:ascii="Verdana" w:hAnsi="Verdana"/>
          <w:color w:val="000000"/>
          <w:sz w:val="18"/>
          <w:szCs w:val="18"/>
          <w:shd w:val="clear" w:color="auto" w:fill="FFFFFF"/>
          <w:lang w:val="en-US"/>
        </w:rPr>
        <w:softHyphen/>
        <w:t>-control algorithm.</w:t>
      </w:r>
    </w:p>
    <w:p w14:paraId="78C74804" w14:textId="77777777" w:rsidR="00EE1CAF" w:rsidRPr="00EE1CAF" w:rsidRDefault="00EE1CAF" w:rsidP="00EE1CAF">
      <w:pPr>
        <w:rPr>
          <w:lang w:val="en-US"/>
        </w:rPr>
      </w:pPr>
      <w:hyperlink r:id="rId193" w:anchor="Contents" w:history="1">
        <w:r w:rsidRPr="00EE1CAF">
          <w:rPr>
            <w:rStyle w:val="Hyperlink"/>
            <w:rFonts w:ascii="Verdana" w:hAnsi="Verdana"/>
            <w:b/>
            <w:bCs/>
            <w:color w:val="006600"/>
            <w:sz w:val="18"/>
            <w:szCs w:val="18"/>
            <w:shd w:val="clear" w:color="auto" w:fill="FFFFFF"/>
            <w:lang w:val="en-US"/>
          </w:rPr>
          <w:t>To contents of this component</w:t>
        </w:r>
      </w:hyperlink>
    </w:p>
    <w:p w14:paraId="1022C4E1" w14:textId="77777777" w:rsidR="00EE1CAF" w:rsidRPr="00EE1CAF" w:rsidRDefault="00EE1CAF" w:rsidP="00EE1CAF">
      <w:pPr>
        <w:rPr>
          <w:lang w:val="en-US"/>
        </w:rPr>
      </w:pPr>
      <w:r w:rsidRPr="00EE1CAF">
        <w:rPr>
          <w:rFonts w:ascii="Verdana" w:hAnsi="Verdana"/>
          <w:b/>
          <w:bCs/>
          <w:color w:val="000000"/>
          <w:sz w:val="30"/>
          <w:szCs w:val="30"/>
          <w:shd w:val="clear" w:color="auto" w:fill="FFFFFF"/>
          <w:lang w:val="en-US"/>
        </w:rPr>
        <w:t>Structure</w:t>
      </w:r>
    </w:p>
    <w:p w14:paraId="20E7B64B" w14:textId="569F2921" w:rsidR="00EE1CAF" w:rsidRPr="00EE1CAF" w:rsidRDefault="00EE1CAF" w:rsidP="00EE1CAF">
      <w:pPr>
        <w:rPr>
          <w:lang w:val="en-US"/>
        </w:rPr>
      </w:pPr>
      <w:r>
        <w:rPr>
          <w:noProof/>
          <w:sz w:val="28"/>
          <w:szCs w:val="28"/>
          <w:lang w:val="en-US"/>
        </w:rPr>
        <w:lastRenderedPageBreak/>
        <w:drawing>
          <wp:inline distT="0" distB="0" distL="0" distR="0" wp14:anchorId="1A49B588" wp14:editId="105CE3E3">
            <wp:extent cx="7004050" cy="5886450"/>
            <wp:effectExtent l="0" t="0" r="0" b="0"/>
            <wp:docPr id="36" name="Picture 36" descr="C:\Users\moshiur\AppData\Local\Microsoft\Windows\INetCache\Content.MSO\5A3DF96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oshiur\AppData\Local\Microsoft\Windows\INetCache\Content.MSO\5A3DF962.tmp"/>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7004050" cy="5886450"/>
                    </a:xfrm>
                    <a:prstGeom prst="rect">
                      <a:avLst/>
                    </a:prstGeom>
                    <a:noFill/>
                    <a:ln>
                      <a:noFill/>
                    </a:ln>
                  </pic:spPr>
                </pic:pic>
              </a:graphicData>
            </a:graphic>
          </wp:inline>
        </w:drawing>
      </w:r>
      <w:r w:rsidRPr="00EE1CAF">
        <w:rPr>
          <w:rFonts w:ascii="Verdana" w:hAnsi="Verdana"/>
          <w:i/>
          <w:iCs/>
          <w:color w:val="000000"/>
          <w:sz w:val="18"/>
          <w:szCs w:val="18"/>
          <w:shd w:val="clear" w:color="auto" w:fill="FFFFFF"/>
          <w:lang w:val="en-US"/>
        </w:rPr>
        <w:t>Figure 1. Logic behind the PI_CONTROLLER</w:t>
      </w:r>
    </w:p>
    <w:p w14:paraId="74492AD1"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Consider a PI_CONTROLLER module connected in an automation model. The created structure is shown in Figure 1 and the relevant parameters for this kind of a logical structure are listed in Table 1</w:t>
      </w:r>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left w:w="0" w:type="dxa"/>
          <w:right w:w="0" w:type="dxa"/>
        </w:tblCellMar>
        <w:tblLook w:val="04A0" w:firstRow="1" w:lastRow="0" w:firstColumn="1" w:lastColumn="0" w:noHBand="0" w:noVBand="1"/>
      </w:tblPr>
      <w:tblGrid>
        <w:gridCol w:w="2842"/>
        <w:gridCol w:w="606"/>
        <w:gridCol w:w="703"/>
        <w:gridCol w:w="597"/>
      </w:tblGrid>
      <w:tr w:rsidR="00EE1CAF" w:rsidRPr="00EE1CAF" w14:paraId="353BCE34" w14:textId="77777777" w:rsidTr="00EE1CAF">
        <w:trPr>
          <w:tblCellSpacing w:w="0" w:type="dxa"/>
        </w:trPr>
        <w:tc>
          <w:tcPr>
            <w:tcW w:w="0" w:type="auto"/>
            <w:gridSpan w:val="4"/>
            <w:tcBorders>
              <w:top w:val="nil"/>
              <w:left w:val="nil"/>
              <w:bottom w:val="nil"/>
              <w:right w:val="nil"/>
            </w:tcBorders>
            <w:shd w:val="clear" w:color="auto" w:fill="C0C0C0"/>
            <w:vAlign w:val="center"/>
            <w:hideMark/>
          </w:tcPr>
          <w:p w14:paraId="35FC9062" w14:textId="77777777" w:rsidR="00EE1CAF" w:rsidRPr="00EE1CAF" w:rsidRDefault="00EE1CAF">
            <w:pPr>
              <w:jc w:val="center"/>
              <w:divId w:val="1832796481"/>
              <w:rPr>
                <w:sz w:val="24"/>
                <w:szCs w:val="24"/>
                <w:lang w:val="en-US"/>
              </w:rPr>
            </w:pPr>
            <w:r w:rsidRPr="00EE1CAF">
              <w:rPr>
                <w:rFonts w:ascii="Verdana" w:hAnsi="Verdana"/>
                <w:i/>
                <w:iCs/>
                <w:color w:val="000000"/>
                <w:sz w:val="18"/>
                <w:szCs w:val="18"/>
                <w:shd w:val="clear" w:color="auto" w:fill="FFFFFF"/>
                <w:lang w:val="en-US"/>
              </w:rPr>
              <w:t>Table 1. Relevant parameters for a PI_CONTROLLER</w:t>
            </w:r>
          </w:p>
        </w:tc>
      </w:tr>
      <w:tr w:rsidR="00EE1CAF" w14:paraId="29560AA7" w14:textId="77777777" w:rsidTr="00EE1CA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5262691F" w14:textId="77777777" w:rsidR="00EE1CAF" w:rsidRDefault="00EE1CAF" w:rsidP="00EE1CAF">
            <w:r>
              <w:rPr>
                <w:rFonts w:ascii="Verdana" w:hAnsi="Verdana"/>
                <w:b/>
                <w:bCs/>
                <w:color w:val="000000"/>
                <w:sz w:val="18"/>
                <w:szCs w:val="18"/>
                <w:shd w:val="clear" w:color="auto" w:fill="C0C0C0"/>
              </w:rPr>
              <w:t>ATTRIBUTE</w:t>
            </w:r>
            <w:r>
              <w:rPr>
                <w:rFonts w:ascii="Verdana" w:hAnsi="Verdana"/>
                <w:color w:val="000000"/>
                <w:sz w:val="18"/>
                <w:szCs w:val="18"/>
              </w:rPr>
              <w:br/>
            </w:r>
            <w:r>
              <w:rPr>
                <w:rFonts w:ascii="Verdana" w:hAnsi="Verdana"/>
                <w:b/>
                <w:bCs/>
                <w:color w:val="000000"/>
                <w:sz w:val="18"/>
                <w:szCs w:val="18"/>
                <w:shd w:val="clear" w:color="auto" w:fill="C0C0C0"/>
              </w:rPr>
              <w:t xml:space="preserve">Property </w:t>
            </w:r>
            <w:proofErr w:type="spellStart"/>
            <w:r>
              <w:rPr>
                <w:rFonts w:ascii="Verdana" w:hAnsi="Verdana"/>
                <w:b/>
                <w:bCs/>
                <w:color w:val="000000"/>
                <w:sz w:val="18"/>
                <w:szCs w:val="18"/>
                <w:shd w:val="clear" w:color="auto" w:fill="C0C0C0"/>
              </w:rPr>
              <w:t>name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2467A800" w14:textId="77777777" w:rsidR="00EE1CAF" w:rsidRDefault="00EE1CAF" w:rsidP="00EE1CAF">
            <w:proofErr w:type="spellStart"/>
            <w:r>
              <w:rPr>
                <w:rFonts w:ascii="Verdana" w:hAnsi="Verdana"/>
                <w:b/>
                <w:bCs/>
                <w:color w:val="000000"/>
                <w:sz w:val="18"/>
                <w:szCs w:val="18"/>
                <w:shd w:val="clear" w:color="auto" w:fill="C0C0C0"/>
              </w:rPr>
              <w:t>Type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37A4C465" w14:textId="77777777" w:rsidR="00EE1CAF" w:rsidRDefault="00EE1CAF" w:rsidP="00EE1CAF">
            <w:proofErr w:type="spellStart"/>
            <w:r>
              <w:rPr>
                <w:rFonts w:ascii="Verdana" w:hAnsi="Verdana"/>
                <w:b/>
                <w:bCs/>
                <w:color w:val="000000"/>
                <w:sz w:val="18"/>
                <w:szCs w:val="18"/>
                <w:shd w:val="clear" w:color="auto" w:fill="C0C0C0"/>
              </w:rPr>
              <w:t>Value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470F199A" w14:textId="77777777" w:rsidR="00EE1CAF" w:rsidRDefault="00EE1CAF" w:rsidP="00EE1CAF">
            <w:r>
              <w:rPr>
                <w:rFonts w:ascii="Verdana" w:hAnsi="Verdana"/>
                <w:b/>
                <w:bCs/>
                <w:color w:val="000000"/>
                <w:sz w:val="18"/>
                <w:szCs w:val="18"/>
                <w:shd w:val="clear" w:color="auto" w:fill="C0C0C0"/>
              </w:rPr>
              <w:t>Note</w:t>
            </w:r>
          </w:p>
        </w:tc>
      </w:tr>
      <w:tr w:rsidR="00EE1CAF" w14:paraId="6B979643" w14:textId="77777777" w:rsidTr="00EE1CA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4E37D1C"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PI_STATE</w:t>
            </w:r>
            <w:r w:rsidRPr="00EE1CAF">
              <w:rPr>
                <w:rFonts w:ascii="Verdana" w:hAnsi="Verdana"/>
                <w:color w:val="000000"/>
                <w:sz w:val="18"/>
                <w:szCs w:val="18"/>
                <w:lang w:val="en-US"/>
              </w:rPr>
              <w:br/>
            </w:r>
            <w:r w:rsidRPr="00EE1CAF">
              <w:rPr>
                <w:rFonts w:ascii="Verdana" w:hAnsi="Verdana"/>
                <w:color w:val="000000"/>
                <w:sz w:val="18"/>
                <w:szCs w:val="18"/>
                <w:shd w:val="clear" w:color="auto" w:fill="FFFFFF"/>
                <w:lang w:val="en-US"/>
              </w:rPr>
              <w:t>Controller in AUTO mode?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6439037" w14:textId="77777777" w:rsidR="00EE1CAF" w:rsidRDefault="00EE1CAF" w:rsidP="00EE1CAF">
            <w:r>
              <w:rPr>
                <w:rFonts w:ascii="Verdana" w:hAnsi="Verdana"/>
                <w:color w:val="000000"/>
                <w:sz w:val="18"/>
                <w:szCs w:val="18"/>
                <w:shd w:val="clear" w:color="auto" w:fill="FFFFFF"/>
              </w:rPr>
              <w:t>LO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90036D0" w14:textId="77777777" w:rsidR="00EE1CAF" w:rsidRDefault="00EE1CAF" w:rsidP="00EE1CAF">
            <w:r>
              <w:rPr>
                <w:rFonts w:ascii="Verdana" w:hAnsi="Verdana"/>
                <w:color w:val="000000"/>
                <w:sz w:val="18"/>
                <w:szCs w:val="18"/>
                <w:shd w:val="clear" w:color="auto" w:fill="FFFFFF"/>
              </w:rPr>
              <w:t>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843C98A" w14:textId="77777777" w:rsidR="00EE1CAF" w:rsidRDefault="00EE1CAF"/>
        </w:tc>
      </w:tr>
      <w:tr w:rsidR="00EE1CAF" w14:paraId="668F5C54" w14:textId="77777777" w:rsidTr="00EE1CA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16C6E18" w14:textId="77777777" w:rsidR="00EE1CAF" w:rsidRDefault="00EE1CAF" w:rsidP="00EE1CAF">
            <w:pPr>
              <w:rPr>
                <w:sz w:val="24"/>
                <w:szCs w:val="24"/>
              </w:rPr>
            </w:pPr>
            <w:r>
              <w:rPr>
                <w:rFonts w:ascii="Verdana" w:hAnsi="Verdana"/>
                <w:color w:val="000000"/>
                <w:sz w:val="18"/>
                <w:szCs w:val="18"/>
                <w:shd w:val="clear" w:color="auto" w:fill="FFFFFF"/>
              </w:rPr>
              <w:t>PI_GAIN</w:t>
            </w:r>
            <w:r>
              <w:rPr>
                <w:rFonts w:ascii="Verdana" w:hAnsi="Verdana"/>
                <w:color w:val="000000"/>
                <w:sz w:val="18"/>
                <w:szCs w:val="18"/>
              </w:rPr>
              <w:br/>
            </w:r>
            <w:proofErr w:type="spellStart"/>
            <w:r>
              <w:rPr>
                <w:rFonts w:ascii="Verdana" w:hAnsi="Verdana"/>
                <w:color w:val="000000"/>
                <w:sz w:val="18"/>
                <w:szCs w:val="18"/>
                <w:shd w:val="clear" w:color="auto" w:fill="FFFFFF"/>
              </w:rPr>
              <w:t>Gain</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7C85BF9" w14:textId="77777777" w:rsidR="00EE1CAF" w:rsidRDefault="00EE1CAF" w:rsidP="00EE1CAF">
            <w:r>
              <w:rPr>
                <w:rFonts w:ascii="Verdana" w:hAnsi="Verdana"/>
                <w:color w:val="000000"/>
                <w:sz w:val="18"/>
                <w:szCs w:val="18"/>
                <w:shd w:val="clear" w:color="auto" w:fill="FFFFFF"/>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C7D1D59" w14:textId="77777777" w:rsidR="00EE1CAF" w:rsidRDefault="00EE1CAF" w:rsidP="00EE1CAF">
            <w:r>
              <w:rPr>
                <w:rFonts w:ascii="Verdana" w:hAnsi="Verdana"/>
                <w:color w:val="000000"/>
                <w:sz w:val="18"/>
                <w:szCs w:val="18"/>
                <w:shd w:val="clear" w:color="auto" w:fill="FFFFFF"/>
              </w:rPr>
              <w:t>0.01</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6DBBA84" w14:textId="77777777" w:rsidR="00EE1CAF" w:rsidRDefault="00EE1CAF"/>
        </w:tc>
      </w:tr>
      <w:tr w:rsidR="00EE1CAF" w14:paraId="390D6053" w14:textId="77777777" w:rsidTr="00EE1CA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4D5DE74" w14:textId="77777777" w:rsidR="00EE1CAF" w:rsidRDefault="00EE1CAF" w:rsidP="00EE1CAF">
            <w:pPr>
              <w:rPr>
                <w:sz w:val="24"/>
                <w:szCs w:val="24"/>
              </w:rPr>
            </w:pPr>
            <w:r>
              <w:rPr>
                <w:rFonts w:ascii="Verdana" w:hAnsi="Verdana"/>
                <w:color w:val="000000"/>
                <w:sz w:val="18"/>
                <w:szCs w:val="18"/>
                <w:shd w:val="clear" w:color="auto" w:fill="FFFFFF"/>
              </w:rPr>
              <w:t>PI_INTEGRATION_TIME</w:t>
            </w:r>
            <w:r>
              <w:rPr>
                <w:rFonts w:ascii="Verdana" w:hAnsi="Verdana"/>
                <w:color w:val="000000"/>
                <w:sz w:val="18"/>
                <w:szCs w:val="18"/>
              </w:rPr>
              <w:br/>
            </w:r>
            <w:r>
              <w:rPr>
                <w:rFonts w:ascii="Verdana" w:hAnsi="Verdana"/>
                <w:color w:val="000000"/>
                <w:sz w:val="18"/>
                <w:szCs w:val="18"/>
                <w:shd w:val="clear" w:color="auto" w:fill="FFFFFF"/>
              </w:rPr>
              <w:t xml:space="preserve">Integration </w:t>
            </w:r>
            <w:proofErr w:type="spellStart"/>
            <w:r>
              <w:rPr>
                <w:rFonts w:ascii="Verdana" w:hAnsi="Verdana"/>
                <w:color w:val="000000"/>
                <w:sz w:val="18"/>
                <w:szCs w:val="18"/>
                <w:shd w:val="clear" w:color="auto" w:fill="FFFFFF"/>
              </w:rPr>
              <w:t>time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BC3DD1C" w14:textId="77777777" w:rsidR="00EE1CAF" w:rsidRDefault="00EE1CAF" w:rsidP="00EE1CAF">
            <w:r>
              <w:rPr>
                <w:rFonts w:ascii="Verdana" w:hAnsi="Verdana"/>
                <w:color w:val="000000"/>
                <w:sz w:val="18"/>
                <w:szCs w:val="18"/>
                <w:shd w:val="clear" w:color="auto" w:fill="FFFFFF"/>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4065442" w14:textId="77777777" w:rsidR="00EE1CAF" w:rsidRDefault="00EE1CAF" w:rsidP="00EE1CAF">
            <w:r>
              <w:rPr>
                <w:rFonts w:ascii="Verdana" w:hAnsi="Verdana"/>
                <w:color w:val="000000"/>
                <w:sz w:val="18"/>
                <w:szCs w:val="18"/>
                <w:shd w:val="clear" w:color="auto" w:fill="FFFFFF"/>
              </w:rPr>
              <w:t>1000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1DB670E" w14:textId="77777777" w:rsidR="00EE1CAF" w:rsidRDefault="00EE1CAF"/>
        </w:tc>
      </w:tr>
    </w:tbl>
    <w:p w14:paraId="51351AA1" w14:textId="77777777" w:rsidR="00EE1CAF" w:rsidRDefault="00EE1CAF" w:rsidP="00EE1CAF">
      <w:pPr>
        <w:rPr>
          <w:sz w:val="24"/>
          <w:szCs w:val="24"/>
        </w:rPr>
      </w:pPr>
      <w:hyperlink r:id="rId195" w:anchor="Contents" w:history="1">
        <w:r>
          <w:rPr>
            <w:rStyle w:val="Hyperlink"/>
            <w:rFonts w:ascii="Verdana" w:hAnsi="Verdana"/>
            <w:b/>
            <w:bCs/>
            <w:color w:val="006600"/>
            <w:sz w:val="18"/>
            <w:szCs w:val="18"/>
            <w:shd w:val="clear" w:color="auto" w:fill="FFFFFF"/>
          </w:rPr>
          <w:t xml:space="preserve">To </w:t>
        </w:r>
        <w:proofErr w:type="spellStart"/>
        <w:r>
          <w:rPr>
            <w:rStyle w:val="Hyperlink"/>
            <w:rFonts w:ascii="Verdana" w:hAnsi="Verdana"/>
            <w:b/>
            <w:bCs/>
            <w:color w:val="006600"/>
            <w:sz w:val="18"/>
            <w:szCs w:val="18"/>
            <w:shd w:val="clear" w:color="auto" w:fill="FFFFFF"/>
          </w:rPr>
          <w:t>contents</w:t>
        </w:r>
        <w:proofErr w:type="spellEnd"/>
        <w:r>
          <w:rPr>
            <w:rStyle w:val="Hyperlink"/>
            <w:rFonts w:ascii="Verdana" w:hAnsi="Verdana"/>
            <w:b/>
            <w:bCs/>
            <w:color w:val="006600"/>
            <w:sz w:val="18"/>
            <w:szCs w:val="18"/>
            <w:shd w:val="clear" w:color="auto" w:fill="FFFFFF"/>
          </w:rPr>
          <w:t xml:space="preserve"> </w:t>
        </w:r>
        <w:proofErr w:type="spellStart"/>
        <w:r>
          <w:rPr>
            <w:rStyle w:val="Hyperlink"/>
            <w:rFonts w:ascii="Verdana" w:hAnsi="Verdana"/>
            <w:b/>
            <w:bCs/>
            <w:color w:val="006600"/>
            <w:sz w:val="18"/>
            <w:szCs w:val="18"/>
            <w:shd w:val="clear" w:color="auto" w:fill="FFFFFF"/>
          </w:rPr>
          <w:t>of</w:t>
        </w:r>
        <w:proofErr w:type="spellEnd"/>
        <w:r>
          <w:rPr>
            <w:rStyle w:val="Hyperlink"/>
            <w:rFonts w:ascii="Verdana" w:hAnsi="Verdana"/>
            <w:b/>
            <w:bCs/>
            <w:color w:val="006600"/>
            <w:sz w:val="18"/>
            <w:szCs w:val="18"/>
            <w:shd w:val="clear" w:color="auto" w:fill="FFFFFF"/>
          </w:rPr>
          <w:t xml:space="preserve"> </w:t>
        </w:r>
        <w:proofErr w:type="spellStart"/>
        <w:r>
          <w:rPr>
            <w:rStyle w:val="Hyperlink"/>
            <w:rFonts w:ascii="Verdana" w:hAnsi="Verdana"/>
            <w:b/>
            <w:bCs/>
            <w:color w:val="006600"/>
            <w:sz w:val="18"/>
            <w:szCs w:val="18"/>
            <w:shd w:val="clear" w:color="auto" w:fill="FFFFFF"/>
          </w:rPr>
          <w:t>this</w:t>
        </w:r>
        <w:proofErr w:type="spellEnd"/>
        <w:r>
          <w:rPr>
            <w:rStyle w:val="Hyperlink"/>
            <w:rFonts w:ascii="Verdana" w:hAnsi="Verdana"/>
            <w:b/>
            <w:bCs/>
            <w:color w:val="006600"/>
            <w:sz w:val="18"/>
            <w:szCs w:val="18"/>
            <w:shd w:val="clear" w:color="auto" w:fill="FFFFFF"/>
          </w:rPr>
          <w:t xml:space="preserve"> </w:t>
        </w:r>
        <w:proofErr w:type="spellStart"/>
        <w:r>
          <w:rPr>
            <w:rStyle w:val="Hyperlink"/>
            <w:rFonts w:ascii="Verdana" w:hAnsi="Verdana"/>
            <w:b/>
            <w:bCs/>
            <w:color w:val="006600"/>
            <w:sz w:val="18"/>
            <w:szCs w:val="18"/>
            <w:shd w:val="clear" w:color="auto" w:fill="FFFFFF"/>
          </w:rPr>
          <w:t>component</w:t>
        </w:r>
        <w:proofErr w:type="spellEnd"/>
      </w:hyperlink>
    </w:p>
    <w:p w14:paraId="7D4B8174" w14:textId="77777777" w:rsidR="00EE1CAF" w:rsidRDefault="00EE1CAF" w:rsidP="00EE1CAF">
      <w:proofErr w:type="spellStart"/>
      <w:r>
        <w:rPr>
          <w:rFonts w:ascii="Verdana" w:hAnsi="Verdana"/>
          <w:b/>
          <w:bCs/>
          <w:color w:val="000000"/>
          <w:sz w:val="30"/>
          <w:szCs w:val="30"/>
          <w:shd w:val="clear" w:color="auto" w:fill="FFFFFF"/>
        </w:rPr>
        <w:t>Attributes</w:t>
      </w:r>
      <w:proofErr w:type="spellEnd"/>
    </w:p>
    <w:tbl>
      <w:tblPr>
        <w:tblW w:w="0" w:type="auto"/>
        <w:tblCellSpacing w:w="0" w:type="dxa"/>
        <w:tblBorders>
          <w:top w:val="outset" w:sz="4" w:space="0" w:color="808080"/>
          <w:left w:val="outset" w:sz="4" w:space="0" w:color="808080"/>
          <w:bottom w:val="outset" w:sz="4" w:space="0" w:color="808080"/>
          <w:right w:val="outset" w:sz="4" w:space="0" w:color="808080"/>
        </w:tblBorders>
        <w:shd w:val="clear" w:color="auto" w:fill="FFFFFF"/>
        <w:tblCellMar>
          <w:left w:w="0" w:type="dxa"/>
          <w:right w:w="0" w:type="dxa"/>
        </w:tblCellMar>
        <w:tblLook w:val="04A0" w:firstRow="1" w:lastRow="0" w:firstColumn="1" w:lastColumn="0" w:noHBand="0" w:noVBand="1"/>
      </w:tblPr>
      <w:tblGrid>
        <w:gridCol w:w="2662"/>
        <w:gridCol w:w="759"/>
        <w:gridCol w:w="1056"/>
        <w:gridCol w:w="4595"/>
      </w:tblGrid>
      <w:tr w:rsidR="00EE1CAF" w:rsidRPr="00EE1CAF" w14:paraId="554343FE" w14:textId="77777777" w:rsidTr="00EE1CAF">
        <w:trPr>
          <w:tblCellSpacing w:w="0" w:type="dxa"/>
        </w:trPr>
        <w:tc>
          <w:tcPr>
            <w:tcW w:w="0" w:type="auto"/>
            <w:gridSpan w:val="4"/>
            <w:tcBorders>
              <w:top w:val="nil"/>
              <w:left w:val="nil"/>
              <w:bottom w:val="nil"/>
              <w:right w:val="nil"/>
            </w:tcBorders>
            <w:shd w:val="clear" w:color="auto" w:fill="C0C0C0"/>
            <w:vAlign w:val="center"/>
            <w:hideMark/>
          </w:tcPr>
          <w:p w14:paraId="54B23FB7" w14:textId="77777777" w:rsidR="00EE1CAF" w:rsidRPr="00EE1CAF" w:rsidRDefault="00EE1CAF">
            <w:pPr>
              <w:jc w:val="center"/>
              <w:divId w:val="892810740"/>
              <w:rPr>
                <w:sz w:val="24"/>
                <w:szCs w:val="24"/>
                <w:lang w:val="en-US"/>
              </w:rPr>
            </w:pPr>
            <w:r w:rsidRPr="00EE1CAF">
              <w:rPr>
                <w:rFonts w:ascii="Verdana" w:hAnsi="Verdana"/>
                <w:i/>
                <w:iCs/>
                <w:color w:val="000000"/>
                <w:sz w:val="18"/>
                <w:szCs w:val="18"/>
                <w:shd w:val="clear" w:color="auto" w:fill="FFFFFF"/>
                <w:lang w:val="en-US"/>
              </w:rPr>
              <w:t>Table 2. Attributes, types, default values and descriptions</w:t>
            </w:r>
          </w:p>
        </w:tc>
      </w:tr>
      <w:tr w:rsidR="00EE1CAF" w14:paraId="34D278B0" w14:textId="77777777" w:rsidTr="00EE1CA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1094526D" w14:textId="77777777" w:rsidR="00EE1CAF" w:rsidRDefault="00EE1CAF" w:rsidP="00EE1CAF">
            <w:r>
              <w:rPr>
                <w:rFonts w:ascii="Verdana" w:hAnsi="Verdana"/>
                <w:b/>
                <w:bCs/>
                <w:color w:val="000000"/>
                <w:sz w:val="18"/>
                <w:szCs w:val="18"/>
                <w:shd w:val="clear" w:color="auto" w:fill="C0C0C0"/>
              </w:rPr>
              <w:t>ATTRIBUTE</w:t>
            </w:r>
            <w:r>
              <w:rPr>
                <w:rFonts w:ascii="Verdana" w:hAnsi="Verdana"/>
                <w:color w:val="000000"/>
                <w:sz w:val="18"/>
                <w:szCs w:val="18"/>
              </w:rPr>
              <w:br/>
            </w:r>
            <w:r>
              <w:rPr>
                <w:rFonts w:ascii="Verdana" w:hAnsi="Verdana"/>
                <w:b/>
                <w:bCs/>
                <w:color w:val="000000"/>
                <w:sz w:val="18"/>
                <w:szCs w:val="18"/>
                <w:shd w:val="clear" w:color="auto" w:fill="C0C0C0"/>
              </w:rPr>
              <w:t xml:space="preserve">Property </w:t>
            </w:r>
            <w:proofErr w:type="spellStart"/>
            <w:r>
              <w:rPr>
                <w:rFonts w:ascii="Verdana" w:hAnsi="Verdana"/>
                <w:b/>
                <w:bCs/>
                <w:color w:val="000000"/>
                <w:sz w:val="18"/>
                <w:szCs w:val="18"/>
                <w:shd w:val="clear" w:color="auto" w:fill="C0C0C0"/>
              </w:rPr>
              <w:t>name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252AC956" w14:textId="77777777" w:rsidR="00EE1CAF" w:rsidRDefault="00EE1CAF" w:rsidP="00EE1CAF">
            <w:proofErr w:type="spellStart"/>
            <w:r>
              <w:rPr>
                <w:rFonts w:ascii="Verdana" w:hAnsi="Verdana"/>
                <w:b/>
                <w:bCs/>
                <w:color w:val="000000"/>
                <w:sz w:val="18"/>
                <w:szCs w:val="18"/>
                <w:shd w:val="clear" w:color="auto" w:fill="C0C0C0"/>
              </w:rPr>
              <w:t>Type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757AA262" w14:textId="77777777" w:rsidR="00EE1CAF" w:rsidRDefault="00EE1CAF" w:rsidP="00EE1CAF">
            <w:r>
              <w:rPr>
                <w:rFonts w:ascii="Verdana" w:hAnsi="Verdana"/>
                <w:b/>
                <w:bCs/>
                <w:color w:val="000000"/>
                <w:sz w:val="18"/>
                <w:szCs w:val="18"/>
                <w:shd w:val="clear" w:color="auto" w:fill="C0C0C0"/>
              </w:rPr>
              <w:t xml:space="preserve">Default </w:t>
            </w:r>
            <w:proofErr w:type="spellStart"/>
            <w:r>
              <w:rPr>
                <w:rFonts w:ascii="Verdana" w:hAnsi="Verdana"/>
                <w:b/>
                <w:bCs/>
                <w:color w:val="000000"/>
                <w:sz w:val="18"/>
                <w:szCs w:val="18"/>
                <w:shd w:val="clear" w:color="auto" w:fill="C0C0C0"/>
              </w:rPr>
              <w:t>value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C0C0C0"/>
            <w:hideMark/>
          </w:tcPr>
          <w:p w14:paraId="7CB48801" w14:textId="77777777" w:rsidR="00EE1CAF" w:rsidRDefault="00EE1CAF" w:rsidP="00EE1CAF">
            <w:proofErr w:type="spellStart"/>
            <w:r>
              <w:rPr>
                <w:rFonts w:ascii="Verdana" w:hAnsi="Verdana"/>
                <w:b/>
                <w:bCs/>
                <w:color w:val="000000"/>
                <w:sz w:val="18"/>
                <w:szCs w:val="18"/>
                <w:shd w:val="clear" w:color="auto" w:fill="C0C0C0"/>
              </w:rPr>
              <w:t>Description</w:t>
            </w:r>
            <w:proofErr w:type="spellEnd"/>
          </w:p>
        </w:tc>
      </w:tr>
      <w:tr w:rsidR="00EE1CAF" w:rsidRPr="00EE1CAF" w14:paraId="0E86F3EF" w14:textId="77777777" w:rsidTr="00EE1CA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96CC830" w14:textId="77777777" w:rsidR="00EE1CAF" w:rsidRPr="00EE1CAF" w:rsidRDefault="00EE1CAF" w:rsidP="00EE1CAF">
            <w:pPr>
              <w:rPr>
                <w:lang w:val="en-US"/>
              </w:rPr>
            </w:pPr>
            <w:bookmarkStart w:id="134" w:name="PI_STATE"/>
            <w:r w:rsidRPr="00EE1CAF">
              <w:rPr>
                <w:rFonts w:ascii="Verdana" w:hAnsi="Verdana"/>
                <w:color w:val="000000"/>
                <w:sz w:val="18"/>
                <w:szCs w:val="18"/>
                <w:shd w:val="clear" w:color="auto" w:fill="FFFFFF"/>
                <w:lang w:val="en-US"/>
              </w:rPr>
              <w:lastRenderedPageBreak/>
              <w:t>PI_STATE</w:t>
            </w:r>
            <w:bookmarkEnd w:id="134"/>
            <w:r w:rsidRPr="00EE1CAF">
              <w:rPr>
                <w:rFonts w:ascii="Verdana" w:hAnsi="Verdana"/>
                <w:color w:val="000000"/>
                <w:sz w:val="18"/>
                <w:szCs w:val="18"/>
                <w:lang w:val="en-US"/>
              </w:rPr>
              <w:br/>
            </w:r>
            <w:r w:rsidRPr="00EE1CAF">
              <w:rPr>
                <w:rFonts w:ascii="Verdana" w:hAnsi="Verdana"/>
                <w:color w:val="000000"/>
                <w:sz w:val="18"/>
                <w:szCs w:val="18"/>
                <w:shd w:val="clear" w:color="auto" w:fill="FFFFFF"/>
                <w:lang w:val="en-US"/>
              </w:rPr>
              <w:t>Controller in AUTO mode?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D48A185" w14:textId="77777777" w:rsidR="00EE1CAF" w:rsidRDefault="00EE1CAF" w:rsidP="00EE1CAF">
            <w:r>
              <w:rPr>
                <w:rFonts w:ascii="Verdana" w:hAnsi="Verdana"/>
                <w:color w:val="000000"/>
                <w:sz w:val="18"/>
                <w:szCs w:val="18"/>
                <w:shd w:val="clear" w:color="auto" w:fill="FFFFFF"/>
              </w:rPr>
              <w:t>LO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6693B1D" w14:textId="77777777" w:rsidR="00EE1CAF" w:rsidRDefault="00EE1CAF" w:rsidP="00EE1CAF">
            <w:r>
              <w:rPr>
                <w:rFonts w:ascii="Verdana" w:hAnsi="Verdana"/>
                <w:color w:val="000000"/>
                <w:sz w:val="18"/>
                <w:szCs w:val="18"/>
                <w:shd w:val="clear" w:color="auto" w:fill="FFFFFF"/>
              </w:rPr>
              <w:t>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E0DB289"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Logical value, when TRUE controller is in auto mode</w:t>
            </w:r>
          </w:p>
        </w:tc>
      </w:tr>
      <w:tr w:rsidR="00EE1CAF" w:rsidRPr="00EE1CAF" w14:paraId="1EB5AE12" w14:textId="77777777" w:rsidTr="00EE1CA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A48DA35" w14:textId="77777777" w:rsidR="00EE1CAF" w:rsidRDefault="00EE1CAF" w:rsidP="00EE1CAF">
            <w:bookmarkStart w:id="135" w:name="PI_MANUAL"/>
            <w:r>
              <w:rPr>
                <w:rFonts w:ascii="Verdana" w:hAnsi="Verdana"/>
                <w:color w:val="000000"/>
                <w:sz w:val="18"/>
                <w:szCs w:val="18"/>
                <w:shd w:val="clear" w:color="auto" w:fill="FFFFFF"/>
              </w:rPr>
              <w:t>PI_MANUAL</w:t>
            </w:r>
            <w:bookmarkEnd w:id="135"/>
            <w:r>
              <w:rPr>
                <w:rFonts w:ascii="Verdana" w:hAnsi="Verdana"/>
                <w:color w:val="000000"/>
                <w:sz w:val="18"/>
                <w:szCs w:val="18"/>
              </w:rPr>
              <w:br/>
            </w:r>
            <w:r>
              <w:rPr>
                <w:rFonts w:ascii="Verdana" w:hAnsi="Verdana"/>
                <w:color w:val="000000"/>
                <w:sz w:val="18"/>
                <w:szCs w:val="18"/>
                <w:shd w:val="clear" w:color="auto" w:fill="FFFFFF"/>
              </w:rPr>
              <w:t xml:space="preserve">Output </w:t>
            </w:r>
            <w:proofErr w:type="spellStart"/>
            <w:r>
              <w:rPr>
                <w:rFonts w:ascii="Verdana" w:hAnsi="Verdana"/>
                <w:color w:val="000000"/>
                <w:sz w:val="18"/>
                <w:szCs w:val="18"/>
                <w:shd w:val="clear" w:color="auto" w:fill="FFFFFF"/>
              </w:rPr>
              <w:t>value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7E820EA" w14:textId="77777777" w:rsidR="00EE1CAF" w:rsidRDefault="00EE1CAF" w:rsidP="00EE1CAF">
            <w:r>
              <w:rPr>
                <w:rFonts w:ascii="Verdana" w:hAnsi="Verdana"/>
                <w:color w:val="000000"/>
                <w:sz w:val="18"/>
                <w:szCs w:val="18"/>
                <w:shd w:val="clear" w:color="auto" w:fill="FFFFFF"/>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F435592" w14:textId="77777777" w:rsidR="00EE1CAF" w:rsidRDefault="00EE1CAF"/>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536B475" w14:textId="77777777" w:rsidR="00EE1CAF" w:rsidRPr="00EE1CAF" w:rsidRDefault="00EE1CAF" w:rsidP="00EE1CAF">
            <w:pPr>
              <w:rPr>
                <w:sz w:val="24"/>
                <w:szCs w:val="24"/>
                <w:lang w:val="en-US"/>
              </w:rPr>
            </w:pPr>
            <w:r w:rsidRPr="00EE1CAF">
              <w:rPr>
                <w:rFonts w:ascii="Verdana" w:hAnsi="Verdana"/>
                <w:color w:val="000000"/>
                <w:sz w:val="18"/>
                <w:szCs w:val="18"/>
                <w:shd w:val="clear" w:color="auto" w:fill="FFFFFF"/>
                <w:lang w:val="en-US"/>
              </w:rPr>
              <w:t>Value of manual demand, in auto mode this value follows the output of the controller</w:t>
            </w:r>
          </w:p>
        </w:tc>
      </w:tr>
      <w:tr w:rsidR="00EE1CAF" w:rsidRPr="00EE1CAF" w14:paraId="4FB086C9" w14:textId="77777777" w:rsidTr="00EE1CA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AE3998B" w14:textId="77777777" w:rsidR="00EE1CAF" w:rsidRDefault="00EE1CAF" w:rsidP="00EE1CAF">
            <w:bookmarkStart w:id="136" w:name="PI_GAIN"/>
            <w:r>
              <w:rPr>
                <w:rFonts w:ascii="Verdana" w:hAnsi="Verdana"/>
                <w:color w:val="000000"/>
                <w:sz w:val="18"/>
                <w:szCs w:val="18"/>
                <w:shd w:val="clear" w:color="auto" w:fill="FFFFFF"/>
              </w:rPr>
              <w:t>PI_GAIN</w:t>
            </w:r>
            <w:bookmarkEnd w:id="136"/>
            <w:r>
              <w:rPr>
                <w:rFonts w:ascii="Verdana" w:hAnsi="Verdana"/>
                <w:color w:val="000000"/>
                <w:sz w:val="18"/>
                <w:szCs w:val="18"/>
              </w:rPr>
              <w:br/>
            </w:r>
            <w:proofErr w:type="spellStart"/>
            <w:r>
              <w:rPr>
                <w:rFonts w:ascii="Verdana" w:hAnsi="Verdana"/>
                <w:color w:val="000000"/>
                <w:sz w:val="18"/>
                <w:szCs w:val="18"/>
                <w:shd w:val="clear" w:color="auto" w:fill="FFFFFF"/>
              </w:rPr>
              <w:t>Gain</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8863B64" w14:textId="77777777" w:rsidR="00EE1CAF" w:rsidRDefault="00EE1CAF" w:rsidP="00EE1CAF">
            <w:r>
              <w:rPr>
                <w:rFonts w:ascii="Verdana" w:hAnsi="Verdana"/>
                <w:color w:val="000000"/>
                <w:sz w:val="18"/>
                <w:szCs w:val="18"/>
                <w:shd w:val="clear" w:color="auto" w:fill="FFFFFF"/>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0A1599F" w14:textId="77777777" w:rsidR="00EE1CAF" w:rsidRDefault="00EE1CAF" w:rsidP="00EE1CAF">
            <w:r>
              <w:rPr>
                <w:rFonts w:ascii="Verdana" w:hAnsi="Verdana"/>
                <w:color w:val="000000"/>
                <w:sz w:val="18"/>
                <w:szCs w:val="18"/>
                <w:shd w:val="clear" w:color="auto" w:fill="FFFFFF"/>
              </w:rPr>
              <w:t>0.0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8F810FD"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Value of the gain of the controller (</w:t>
            </w:r>
            <w:proofErr w:type="spellStart"/>
            <w:r w:rsidRPr="00EE1CAF">
              <w:rPr>
                <w:rFonts w:ascii="Verdana" w:hAnsi="Verdana"/>
                <w:color w:val="000000"/>
                <w:sz w:val="18"/>
                <w:szCs w:val="18"/>
                <w:shd w:val="clear" w:color="auto" w:fill="FFFFFF"/>
                <w:lang w:val="en-US"/>
              </w:rPr>
              <w:t>Kp</w:t>
            </w:r>
            <w:proofErr w:type="spellEnd"/>
            <w:r w:rsidRPr="00EE1CAF">
              <w:rPr>
                <w:rFonts w:ascii="Verdana" w:hAnsi="Verdana"/>
                <w:color w:val="000000"/>
                <w:sz w:val="18"/>
                <w:szCs w:val="18"/>
                <w:shd w:val="clear" w:color="auto" w:fill="FFFFFF"/>
                <w:lang w:val="en-US"/>
              </w:rPr>
              <w:t>)</w:t>
            </w:r>
          </w:p>
        </w:tc>
      </w:tr>
      <w:tr w:rsidR="00EE1CAF" w:rsidRPr="00EE1CAF" w14:paraId="0FBA86F2" w14:textId="77777777" w:rsidTr="00EE1CA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22FB4CC" w14:textId="77777777" w:rsidR="00EE1CAF" w:rsidRDefault="00EE1CAF" w:rsidP="00EE1CAF">
            <w:bookmarkStart w:id="137" w:name="PI_INTEGRATION_TIME"/>
            <w:r>
              <w:rPr>
                <w:rFonts w:ascii="Verdana" w:hAnsi="Verdana"/>
                <w:color w:val="000000"/>
                <w:sz w:val="18"/>
                <w:szCs w:val="18"/>
                <w:shd w:val="clear" w:color="auto" w:fill="FFFFFF"/>
              </w:rPr>
              <w:t>PI_INTEGRATION_TIME</w:t>
            </w:r>
            <w:bookmarkEnd w:id="137"/>
            <w:r>
              <w:rPr>
                <w:rFonts w:ascii="Verdana" w:hAnsi="Verdana"/>
                <w:color w:val="000000"/>
                <w:sz w:val="18"/>
                <w:szCs w:val="18"/>
              </w:rPr>
              <w:br/>
            </w:r>
            <w:r>
              <w:rPr>
                <w:rFonts w:ascii="Verdana" w:hAnsi="Verdana"/>
                <w:color w:val="000000"/>
                <w:sz w:val="18"/>
                <w:szCs w:val="18"/>
                <w:shd w:val="clear" w:color="auto" w:fill="FFFFFF"/>
              </w:rPr>
              <w:t xml:space="preserve">Integration </w:t>
            </w:r>
            <w:proofErr w:type="spellStart"/>
            <w:r>
              <w:rPr>
                <w:rFonts w:ascii="Verdana" w:hAnsi="Verdana"/>
                <w:color w:val="000000"/>
                <w:sz w:val="18"/>
                <w:szCs w:val="18"/>
                <w:shd w:val="clear" w:color="auto" w:fill="FFFFFF"/>
              </w:rPr>
              <w:t>time</w:t>
            </w:r>
            <w:proofErr w:type="spell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B37BF8A" w14:textId="77777777" w:rsidR="00EE1CAF" w:rsidRDefault="00EE1CAF" w:rsidP="00EE1CAF">
            <w:r>
              <w:rPr>
                <w:rFonts w:ascii="Verdana" w:hAnsi="Verdana"/>
                <w:color w:val="000000"/>
                <w:sz w:val="18"/>
                <w:szCs w:val="18"/>
                <w:shd w:val="clear" w:color="auto" w:fill="FFFFFF"/>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4BBEB45" w14:textId="77777777" w:rsidR="00EE1CAF" w:rsidRDefault="00EE1CAF" w:rsidP="00EE1CAF">
            <w:r>
              <w:rPr>
                <w:rFonts w:ascii="Verdana" w:hAnsi="Verdana"/>
                <w:color w:val="000000"/>
                <w:sz w:val="18"/>
                <w:szCs w:val="18"/>
                <w:shd w:val="clear" w:color="auto" w:fill="FFFFFF"/>
              </w:rPr>
              <w:t>1000.0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83DA39D"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sec, Value of the integration time of the controller (</w:t>
            </w:r>
            <w:proofErr w:type="spellStart"/>
            <w:r w:rsidRPr="00EE1CAF">
              <w:rPr>
                <w:rFonts w:ascii="Verdana" w:hAnsi="Verdana"/>
                <w:color w:val="000000"/>
                <w:sz w:val="18"/>
                <w:szCs w:val="18"/>
                <w:shd w:val="clear" w:color="auto" w:fill="FFFFFF"/>
                <w:lang w:val="en-US"/>
              </w:rPr>
              <w:t>Ti</w:t>
            </w:r>
            <w:proofErr w:type="spellEnd"/>
            <w:r w:rsidRPr="00EE1CAF">
              <w:rPr>
                <w:rFonts w:ascii="Verdana" w:hAnsi="Verdana"/>
                <w:color w:val="000000"/>
                <w:sz w:val="18"/>
                <w:szCs w:val="18"/>
                <w:shd w:val="clear" w:color="auto" w:fill="FFFFFF"/>
                <w:lang w:val="en-US"/>
              </w:rPr>
              <w:t>, seconds)</w:t>
            </w:r>
          </w:p>
        </w:tc>
      </w:tr>
      <w:tr w:rsidR="00EE1CAF" w:rsidRPr="00EE1CAF" w14:paraId="280E76D3" w14:textId="77777777" w:rsidTr="00EE1CA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1D79B47" w14:textId="77777777" w:rsidR="00EE1CAF" w:rsidRPr="00EE1CAF" w:rsidRDefault="00EE1CAF" w:rsidP="00EE1CAF">
            <w:pPr>
              <w:rPr>
                <w:lang w:val="en-US"/>
              </w:rPr>
            </w:pPr>
            <w:bookmarkStart w:id="138" w:name="PI_FF_COEFFICIENT"/>
            <w:r w:rsidRPr="00EE1CAF">
              <w:rPr>
                <w:rFonts w:ascii="Verdana" w:hAnsi="Verdana"/>
                <w:color w:val="000000"/>
                <w:sz w:val="18"/>
                <w:szCs w:val="18"/>
                <w:shd w:val="clear" w:color="auto" w:fill="FFFFFF"/>
                <w:lang w:val="en-US"/>
              </w:rPr>
              <w:t>PI_FF_COEFFICIENT</w:t>
            </w:r>
            <w:bookmarkEnd w:id="138"/>
            <w:r w:rsidRPr="00EE1CAF">
              <w:rPr>
                <w:rFonts w:ascii="Verdana" w:hAnsi="Verdana"/>
                <w:color w:val="000000"/>
                <w:sz w:val="18"/>
                <w:szCs w:val="18"/>
                <w:lang w:val="en-US"/>
              </w:rPr>
              <w:br/>
            </w:r>
            <w:r w:rsidRPr="00EE1CAF">
              <w:rPr>
                <w:rFonts w:ascii="Verdana" w:hAnsi="Verdana"/>
                <w:color w:val="000000"/>
                <w:sz w:val="18"/>
                <w:szCs w:val="18"/>
                <w:shd w:val="clear" w:color="auto" w:fill="FFFFFF"/>
                <w:lang w:val="en-US"/>
              </w:rPr>
              <w:t>Gain for feedforward control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76CB075" w14:textId="77777777" w:rsidR="00EE1CAF" w:rsidRDefault="00EE1CAF" w:rsidP="00EE1CAF">
            <w:r>
              <w:rPr>
                <w:rFonts w:ascii="Verdana" w:hAnsi="Verdana"/>
                <w:color w:val="000000"/>
                <w:sz w:val="18"/>
                <w:szCs w:val="18"/>
                <w:shd w:val="clear" w:color="auto" w:fill="FFFFFF"/>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FBA6527" w14:textId="77777777" w:rsidR="00EE1CAF" w:rsidRDefault="00EE1CAF" w:rsidP="00EE1CAF">
            <w:r>
              <w:rPr>
                <w:rFonts w:ascii="Verdana" w:hAnsi="Verdana"/>
                <w:color w:val="000000"/>
                <w:sz w:val="18"/>
                <w:szCs w:val="18"/>
                <w:shd w:val="clear" w:color="auto" w:fill="FFFFFF"/>
              </w:rPr>
              <w:t>0.0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CC7622F"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Value of the gain of the feed forward signal (</w:t>
            </w:r>
            <w:proofErr w:type="spellStart"/>
            <w:r w:rsidRPr="00EE1CAF">
              <w:rPr>
                <w:rFonts w:ascii="Verdana" w:hAnsi="Verdana"/>
                <w:color w:val="000000"/>
                <w:sz w:val="18"/>
                <w:szCs w:val="18"/>
                <w:shd w:val="clear" w:color="auto" w:fill="FFFFFF"/>
                <w:lang w:val="en-US"/>
              </w:rPr>
              <w:t>Kff</w:t>
            </w:r>
            <w:proofErr w:type="spellEnd"/>
            <w:r w:rsidRPr="00EE1CAF">
              <w:rPr>
                <w:rFonts w:ascii="Verdana" w:hAnsi="Verdana"/>
                <w:color w:val="000000"/>
                <w:sz w:val="18"/>
                <w:szCs w:val="18"/>
                <w:shd w:val="clear" w:color="auto" w:fill="FFFFFF"/>
                <w:lang w:val="en-US"/>
              </w:rPr>
              <w:t>)</w:t>
            </w:r>
          </w:p>
        </w:tc>
      </w:tr>
      <w:tr w:rsidR="00EE1CAF" w:rsidRPr="00EE1CAF" w14:paraId="39E311BE" w14:textId="77777777" w:rsidTr="00EE1CA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DF136A5" w14:textId="77777777" w:rsidR="00EE1CAF" w:rsidRPr="00EE1CAF" w:rsidRDefault="00EE1CAF" w:rsidP="00EE1CAF">
            <w:pPr>
              <w:rPr>
                <w:lang w:val="en-US"/>
              </w:rPr>
            </w:pPr>
            <w:bookmarkStart w:id="139" w:name="PI_SETPOINT_GRAD"/>
            <w:r w:rsidRPr="00EE1CAF">
              <w:rPr>
                <w:rFonts w:ascii="Verdana" w:hAnsi="Verdana"/>
                <w:color w:val="000000"/>
                <w:sz w:val="18"/>
                <w:szCs w:val="18"/>
                <w:shd w:val="clear" w:color="auto" w:fill="FFFFFF"/>
                <w:lang w:val="en-US"/>
              </w:rPr>
              <w:t>PI_SETPOINT_GRAD</w:t>
            </w:r>
            <w:bookmarkEnd w:id="139"/>
            <w:r w:rsidRPr="00EE1CAF">
              <w:rPr>
                <w:rFonts w:ascii="Verdana" w:hAnsi="Verdana"/>
                <w:color w:val="000000"/>
                <w:sz w:val="18"/>
                <w:szCs w:val="18"/>
                <w:lang w:val="en-US"/>
              </w:rPr>
              <w:br/>
            </w:r>
            <w:r w:rsidRPr="00EE1CAF">
              <w:rPr>
                <w:rFonts w:ascii="Verdana" w:hAnsi="Verdana"/>
                <w:color w:val="000000"/>
                <w:sz w:val="18"/>
                <w:szCs w:val="18"/>
                <w:shd w:val="clear" w:color="auto" w:fill="FFFFFF"/>
                <w:lang w:val="en-US"/>
              </w:rPr>
              <w:t>Max. gradient for set point change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9CA4869" w14:textId="77777777" w:rsidR="00EE1CAF" w:rsidRDefault="00EE1CAF" w:rsidP="00EE1CAF">
            <w:r>
              <w:rPr>
                <w:rFonts w:ascii="Verdana" w:hAnsi="Verdana"/>
                <w:color w:val="000000"/>
                <w:sz w:val="18"/>
                <w:szCs w:val="18"/>
                <w:shd w:val="clear" w:color="auto" w:fill="FFFFFF"/>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048B046" w14:textId="77777777" w:rsidR="00EE1CAF" w:rsidRDefault="00EE1CAF" w:rsidP="00EE1CAF">
            <w:proofErr w:type="gramStart"/>
            <w:r>
              <w:rPr>
                <w:rFonts w:ascii="Verdana" w:hAnsi="Verdana"/>
                <w:color w:val="000000"/>
                <w:sz w:val="18"/>
                <w:szCs w:val="18"/>
                <w:shd w:val="clear" w:color="auto" w:fill="FFFFFF"/>
              </w:rPr>
              <w:t>1000000.0</w:t>
            </w:r>
            <w:proofErr w:type="gramEnd"/>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F9F35E3"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1/min, Value of the set point gradient, (Kg) unit is 1/min</w:t>
            </w:r>
          </w:p>
        </w:tc>
      </w:tr>
      <w:tr w:rsidR="00EE1CAF" w:rsidRPr="00EE1CAF" w14:paraId="2453EA27" w14:textId="77777777" w:rsidTr="00EE1CA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72C7C6A" w14:textId="77777777" w:rsidR="00EE1CAF" w:rsidRPr="00EE1CAF" w:rsidRDefault="00EE1CAF" w:rsidP="00EE1CAF">
            <w:pPr>
              <w:rPr>
                <w:lang w:val="en-US"/>
              </w:rPr>
            </w:pPr>
            <w:bookmarkStart w:id="140" w:name="PI_DEAD_BAND_VALUE"/>
            <w:r w:rsidRPr="00EE1CAF">
              <w:rPr>
                <w:rFonts w:ascii="Verdana" w:hAnsi="Verdana"/>
                <w:color w:val="000000"/>
                <w:sz w:val="18"/>
                <w:szCs w:val="18"/>
                <w:shd w:val="clear" w:color="auto" w:fill="FFFFFF"/>
                <w:lang w:val="en-US"/>
              </w:rPr>
              <w:t>PI_DEAD_BAND_VALUE</w:t>
            </w:r>
            <w:bookmarkEnd w:id="140"/>
            <w:r w:rsidRPr="00EE1CAF">
              <w:rPr>
                <w:rFonts w:ascii="Verdana" w:hAnsi="Verdana"/>
                <w:color w:val="000000"/>
                <w:sz w:val="18"/>
                <w:szCs w:val="18"/>
                <w:lang w:val="en-US"/>
              </w:rPr>
              <w:br/>
            </w:r>
            <w:r w:rsidRPr="00EE1CAF">
              <w:rPr>
                <w:rFonts w:ascii="Verdana" w:hAnsi="Verdana"/>
                <w:color w:val="000000"/>
                <w:sz w:val="18"/>
                <w:szCs w:val="18"/>
                <w:shd w:val="clear" w:color="auto" w:fill="FFFFFF"/>
                <w:lang w:val="en-US"/>
              </w:rPr>
              <w:t>Dead band value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0ADD8E8" w14:textId="77777777" w:rsidR="00EE1CAF" w:rsidRDefault="00EE1CAF" w:rsidP="00EE1CAF">
            <w:r>
              <w:rPr>
                <w:rFonts w:ascii="Verdana" w:hAnsi="Verdana"/>
                <w:color w:val="000000"/>
                <w:sz w:val="18"/>
                <w:szCs w:val="18"/>
                <w:shd w:val="clear" w:color="auto" w:fill="FFFFFF"/>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867136D" w14:textId="77777777" w:rsidR="00EE1CAF" w:rsidRDefault="00EE1CAF" w:rsidP="00EE1CAF">
            <w:r>
              <w:rPr>
                <w:rFonts w:ascii="Verdana" w:hAnsi="Verdana"/>
                <w:color w:val="000000"/>
                <w:sz w:val="18"/>
                <w:szCs w:val="18"/>
                <w:shd w:val="clear" w:color="auto" w:fill="FFFFFF"/>
              </w:rPr>
              <w:t>0.0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560F996"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Value of the dead band of the control deviation (</w:t>
            </w:r>
            <w:proofErr w:type="spellStart"/>
            <w:r w:rsidRPr="00EE1CAF">
              <w:rPr>
                <w:rFonts w:ascii="Verdana" w:hAnsi="Verdana"/>
                <w:color w:val="000000"/>
                <w:sz w:val="18"/>
                <w:szCs w:val="18"/>
                <w:shd w:val="clear" w:color="auto" w:fill="FFFFFF"/>
                <w:lang w:val="en-US"/>
              </w:rPr>
              <w:t>Kd</w:t>
            </w:r>
            <w:proofErr w:type="spellEnd"/>
            <w:r w:rsidRPr="00EE1CAF">
              <w:rPr>
                <w:rFonts w:ascii="Verdana" w:hAnsi="Verdana"/>
                <w:color w:val="000000"/>
                <w:sz w:val="18"/>
                <w:szCs w:val="18"/>
                <w:shd w:val="clear" w:color="auto" w:fill="FFFFFF"/>
                <w:lang w:val="en-US"/>
              </w:rPr>
              <w:t>)</w:t>
            </w:r>
          </w:p>
        </w:tc>
      </w:tr>
      <w:tr w:rsidR="00EE1CAF" w:rsidRPr="00EE1CAF" w14:paraId="59251516" w14:textId="77777777" w:rsidTr="00EE1CA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24A9AFB" w14:textId="77777777" w:rsidR="00EE1CAF" w:rsidRPr="00EE1CAF" w:rsidRDefault="00EE1CAF" w:rsidP="00EE1CAF">
            <w:pPr>
              <w:rPr>
                <w:lang w:val="en-US"/>
              </w:rPr>
            </w:pPr>
            <w:bookmarkStart w:id="141" w:name="PI_OUTPUT_UPPER_LIMIT"/>
            <w:r w:rsidRPr="00EE1CAF">
              <w:rPr>
                <w:rFonts w:ascii="Verdana" w:hAnsi="Verdana"/>
                <w:color w:val="000000"/>
                <w:sz w:val="18"/>
                <w:szCs w:val="18"/>
                <w:shd w:val="clear" w:color="auto" w:fill="FFFFFF"/>
                <w:lang w:val="en-US"/>
              </w:rPr>
              <w:t>PI_OUTPUT_UPPER_LIMIT</w:t>
            </w:r>
            <w:bookmarkEnd w:id="141"/>
            <w:r w:rsidRPr="00EE1CAF">
              <w:rPr>
                <w:rFonts w:ascii="Verdana" w:hAnsi="Verdana"/>
                <w:color w:val="000000"/>
                <w:sz w:val="18"/>
                <w:szCs w:val="18"/>
                <w:lang w:val="en-US"/>
              </w:rPr>
              <w:br/>
            </w:r>
            <w:r w:rsidRPr="00EE1CAF">
              <w:rPr>
                <w:rFonts w:ascii="Verdana" w:hAnsi="Verdana"/>
                <w:color w:val="000000"/>
                <w:sz w:val="18"/>
                <w:szCs w:val="18"/>
                <w:shd w:val="clear" w:color="auto" w:fill="FFFFFF"/>
                <w:lang w:val="en-US"/>
              </w:rPr>
              <w:t>High limit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3286D98" w14:textId="77777777" w:rsidR="00EE1CAF" w:rsidRDefault="00EE1CAF" w:rsidP="00EE1CAF">
            <w:r>
              <w:rPr>
                <w:rFonts w:ascii="Verdana" w:hAnsi="Verdana"/>
                <w:color w:val="000000"/>
                <w:sz w:val="18"/>
                <w:szCs w:val="18"/>
                <w:shd w:val="clear" w:color="auto" w:fill="FFFFFF"/>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10134F8" w14:textId="77777777" w:rsidR="00EE1CAF" w:rsidRDefault="00EE1CAF" w:rsidP="00EE1CAF">
            <w:r>
              <w:rPr>
                <w:rFonts w:ascii="Verdana" w:hAnsi="Verdana"/>
                <w:color w:val="000000"/>
                <w:sz w:val="18"/>
                <w:szCs w:val="18"/>
                <w:shd w:val="clear" w:color="auto" w:fill="FFFFFF"/>
              </w:rPr>
              <w:t>1.0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659ABEB"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Upper limit of the controller output (Lu)</w:t>
            </w:r>
          </w:p>
        </w:tc>
      </w:tr>
      <w:tr w:rsidR="00EE1CAF" w:rsidRPr="00EE1CAF" w14:paraId="62A271AF" w14:textId="77777777" w:rsidTr="00EE1CA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EA6D39A" w14:textId="77777777" w:rsidR="00EE1CAF" w:rsidRPr="00EE1CAF" w:rsidRDefault="00EE1CAF" w:rsidP="00EE1CAF">
            <w:pPr>
              <w:rPr>
                <w:lang w:val="en-US"/>
              </w:rPr>
            </w:pPr>
            <w:bookmarkStart w:id="142" w:name="PI_OUTPUT_LOWER_LIMIT"/>
            <w:r w:rsidRPr="00EE1CAF">
              <w:rPr>
                <w:rFonts w:ascii="Verdana" w:hAnsi="Verdana"/>
                <w:color w:val="000000"/>
                <w:sz w:val="18"/>
                <w:szCs w:val="18"/>
                <w:shd w:val="clear" w:color="auto" w:fill="FFFFFF"/>
                <w:lang w:val="en-US"/>
              </w:rPr>
              <w:t>PI_OUTPUT_LOWER_LIMIT</w:t>
            </w:r>
            <w:bookmarkEnd w:id="142"/>
            <w:r w:rsidRPr="00EE1CAF">
              <w:rPr>
                <w:rFonts w:ascii="Verdana" w:hAnsi="Verdana"/>
                <w:color w:val="000000"/>
                <w:sz w:val="18"/>
                <w:szCs w:val="18"/>
                <w:lang w:val="en-US"/>
              </w:rPr>
              <w:br/>
            </w:r>
            <w:r w:rsidRPr="00EE1CAF">
              <w:rPr>
                <w:rFonts w:ascii="Verdana" w:hAnsi="Verdana"/>
                <w:color w:val="000000"/>
                <w:sz w:val="18"/>
                <w:szCs w:val="18"/>
                <w:shd w:val="clear" w:color="auto" w:fill="FFFFFF"/>
                <w:lang w:val="en-US"/>
              </w:rPr>
              <w:t>Low limit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110C4F6" w14:textId="77777777" w:rsidR="00EE1CAF" w:rsidRDefault="00EE1CAF" w:rsidP="00EE1CAF">
            <w:r>
              <w:rPr>
                <w:rFonts w:ascii="Verdana" w:hAnsi="Verdana"/>
                <w:color w:val="000000"/>
                <w:sz w:val="18"/>
                <w:szCs w:val="18"/>
                <w:shd w:val="clear" w:color="auto" w:fill="FFFFFF"/>
              </w:rPr>
              <w:t>DO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B6101AF" w14:textId="77777777" w:rsidR="00EE1CAF" w:rsidRDefault="00EE1CAF" w:rsidP="00EE1CAF">
            <w:r>
              <w:rPr>
                <w:rFonts w:ascii="Verdana" w:hAnsi="Verdana"/>
                <w:color w:val="000000"/>
                <w:sz w:val="18"/>
                <w:szCs w:val="18"/>
                <w:shd w:val="clear" w:color="auto" w:fill="FFFFFF"/>
              </w:rPr>
              <w:t>0.0</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38A7B21"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Lower limit of the controller output (</w:t>
            </w:r>
            <w:proofErr w:type="spellStart"/>
            <w:r w:rsidRPr="00EE1CAF">
              <w:rPr>
                <w:rFonts w:ascii="Verdana" w:hAnsi="Verdana"/>
                <w:color w:val="000000"/>
                <w:sz w:val="18"/>
                <w:szCs w:val="18"/>
                <w:shd w:val="clear" w:color="auto" w:fill="FFFFFF"/>
                <w:lang w:val="en-US"/>
              </w:rPr>
              <w:t>Ld</w:t>
            </w:r>
            <w:proofErr w:type="spellEnd"/>
            <w:r w:rsidRPr="00EE1CAF">
              <w:rPr>
                <w:rFonts w:ascii="Verdana" w:hAnsi="Verdana"/>
                <w:color w:val="000000"/>
                <w:sz w:val="18"/>
                <w:szCs w:val="18"/>
                <w:shd w:val="clear" w:color="auto" w:fill="FFFFFF"/>
                <w:lang w:val="en-US"/>
              </w:rPr>
              <w:t>)</w:t>
            </w:r>
          </w:p>
        </w:tc>
      </w:tr>
      <w:tr w:rsidR="00EE1CAF" w:rsidRPr="00EE1CAF" w14:paraId="4F5D386D" w14:textId="77777777" w:rsidTr="00EE1CA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CF03878" w14:textId="77777777" w:rsidR="00EE1CAF" w:rsidRPr="00EE1CAF" w:rsidRDefault="00EE1CAF" w:rsidP="00EE1CAF">
            <w:pPr>
              <w:rPr>
                <w:lang w:val="en-US"/>
              </w:rPr>
            </w:pPr>
            <w:bookmarkStart w:id="143" w:name="PI_VALUES"/>
            <w:r w:rsidRPr="00EE1CAF">
              <w:rPr>
                <w:rFonts w:ascii="Verdana" w:hAnsi="Verdana"/>
                <w:color w:val="000000"/>
                <w:sz w:val="18"/>
                <w:szCs w:val="18"/>
                <w:shd w:val="clear" w:color="auto" w:fill="FFFFFF"/>
                <w:lang w:val="en-US"/>
              </w:rPr>
              <w:t>PI_VALUES</w:t>
            </w:r>
            <w:bookmarkEnd w:id="143"/>
            <w:r w:rsidRPr="00EE1CAF">
              <w:rPr>
                <w:rFonts w:ascii="Verdana" w:hAnsi="Verdana"/>
                <w:color w:val="000000"/>
                <w:sz w:val="18"/>
                <w:szCs w:val="18"/>
                <w:lang w:val="en-US"/>
              </w:rPr>
              <w:br/>
            </w:r>
            <w:r w:rsidRPr="00EE1CAF">
              <w:rPr>
                <w:rFonts w:ascii="Verdana" w:hAnsi="Verdana"/>
                <w:color w:val="000000"/>
                <w:sz w:val="18"/>
                <w:szCs w:val="18"/>
                <w:shd w:val="clear" w:color="auto" w:fill="FFFFFF"/>
                <w:lang w:val="en-US"/>
              </w:rPr>
              <w:t>Values of controller internal matrix</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6B30AAA" w14:textId="77777777" w:rsidR="00EE1CAF" w:rsidRDefault="00EE1CAF" w:rsidP="00EE1CAF">
            <w:proofErr w:type="gramStart"/>
            <w:r>
              <w:rPr>
                <w:rFonts w:ascii="Verdana" w:hAnsi="Verdana"/>
                <w:color w:val="000000"/>
                <w:sz w:val="18"/>
                <w:szCs w:val="18"/>
                <w:shd w:val="clear" w:color="auto" w:fill="FFFFFF"/>
              </w:rPr>
              <w:t>DO(</w:t>
            </w:r>
            <w:proofErr w:type="gramEnd"/>
            <w:r>
              <w:rPr>
                <w:rFonts w:ascii="Verdana" w:hAnsi="Verdana"/>
                <w:color w:val="000000"/>
                <w:sz w:val="18"/>
                <w:szCs w:val="18"/>
                <w:shd w:val="clear" w:color="auto" w:fill="FFFFFF"/>
              </w:rPr>
              <w:t>3,6)</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DAD0901" w14:textId="77777777" w:rsidR="00EE1CAF" w:rsidRDefault="00EE1CAF"/>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23F3EEA" w14:textId="77777777" w:rsidR="00EE1CAF" w:rsidRPr="00EE1CAF" w:rsidRDefault="00EE1CAF" w:rsidP="00EE1CAF">
            <w:pPr>
              <w:rPr>
                <w:sz w:val="24"/>
                <w:szCs w:val="24"/>
                <w:lang w:val="en-US"/>
              </w:rPr>
            </w:pPr>
            <w:r w:rsidRPr="00EE1CAF">
              <w:rPr>
                <w:rFonts w:ascii="Verdana" w:hAnsi="Verdana"/>
                <w:color w:val="000000"/>
                <w:sz w:val="18"/>
                <w:szCs w:val="18"/>
                <w:shd w:val="clear" w:color="auto" w:fill="FFFFFF"/>
                <w:lang w:val="en-US"/>
              </w:rPr>
              <w:t>Real matrix showing the values of some inside variables of the controller; (1) set point after gradient</w:t>
            </w:r>
            <w:proofErr w:type="gramStart"/>
            <w:r w:rsidRPr="00EE1CAF">
              <w:rPr>
                <w:rFonts w:ascii="Verdana" w:hAnsi="Verdana"/>
                <w:color w:val="000000"/>
                <w:sz w:val="18"/>
                <w:szCs w:val="18"/>
                <w:shd w:val="clear" w:color="auto" w:fill="FFFFFF"/>
                <w:lang w:val="en-US"/>
              </w:rPr>
              <w:t>, ;</w:t>
            </w:r>
            <w:proofErr w:type="gramEnd"/>
            <w:r w:rsidRPr="00EE1CAF">
              <w:rPr>
                <w:rFonts w:ascii="Verdana" w:hAnsi="Verdana"/>
                <w:color w:val="000000"/>
                <w:sz w:val="18"/>
                <w:szCs w:val="18"/>
                <w:shd w:val="clear" w:color="auto" w:fill="FFFFFF"/>
                <w:lang w:val="en-US"/>
              </w:rPr>
              <w:t xml:space="preserve"> (2) control deviation, ; (3) output of the control algorithm, ; (4) output of the controller</w:t>
            </w:r>
          </w:p>
        </w:tc>
      </w:tr>
      <w:tr w:rsidR="00EE1CAF" w:rsidRPr="00EE1CAF" w14:paraId="41F42B99" w14:textId="77777777" w:rsidTr="00EE1CA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64A87E3" w14:textId="77777777" w:rsidR="00EE1CAF" w:rsidRDefault="00EE1CAF" w:rsidP="00EE1CAF">
            <w:bookmarkStart w:id="144" w:name="PI_STATE_S"/>
            <w:r>
              <w:rPr>
                <w:rFonts w:ascii="Verdana" w:hAnsi="Verdana"/>
                <w:color w:val="000000"/>
                <w:sz w:val="18"/>
                <w:szCs w:val="18"/>
                <w:shd w:val="clear" w:color="auto" w:fill="FFFFFF"/>
              </w:rPr>
              <w:t>PI_STATE_S</w:t>
            </w:r>
            <w:bookmarkEnd w:id="144"/>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44BFB96" w14:textId="77777777" w:rsidR="00EE1CAF" w:rsidRDefault="00EE1CAF" w:rsidP="00EE1CAF">
            <w:r>
              <w:rPr>
                <w:rFonts w:ascii="Verdana" w:hAnsi="Verdana"/>
                <w:color w:val="000000"/>
                <w:sz w:val="18"/>
                <w:szCs w:val="18"/>
                <w:shd w:val="clear" w:color="auto" w:fill="FFFFFF"/>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1FF8773" w14:textId="77777777" w:rsidR="00EE1CAF" w:rsidRDefault="00EE1CAF" w:rsidP="00EE1CAF">
            <w:r>
              <w:rPr>
                <w:rFonts w:ascii="Verdana" w:hAnsi="Verdana"/>
                <w:color w:val="000000"/>
                <w:sz w:val="18"/>
                <w:szCs w:val="18"/>
                <w:shd w:val="clear" w:color="auto" w:fill="FFFFFF"/>
              </w:rPr>
              <w:t>NULL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2FC3E71"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Signal input of the attribute 'state'</w:t>
            </w:r>
          </w:p>
        </w:tc>
      </w:tr>
      <w:tr w:rsidR="00EE1CAF" w:rsidRPr="00EE1CAF" w14:paraId="254B5527" w14:textId="77777777" w:rsidTr="00EE1CA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F396F69" w14:textId="77777777" w:rsidR="00EE1CAF" w:rsidRDefault="00EE1CAF" w:rsidP="00EE1CAF">
            <w:bookmarkStart w:id="145" w:name="PI_GAIN_S"/>
            <w:r>
              <w:rPr>
                <w:rFonts w:ascii="Verdana" w:hAnsi="Verdana"/>
                <w:color w:val="000000"/>
                <w:sz w:val="18"/>
                <w:szCs w:val="18"/>
                <w:shd w:val="clear" w:color="auto" w:fill="FFFFFF"/>
              </w:rPr>
              <w:t>PI_GAIN_S</w:t>
            </w:r>
            <w:bookmarkEnd w:id="145"/>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973FF63" w14:textId="77777777" w:rsidR="00EE1CAF" w:rsidRDefault="00EE1CAF" w:rsidP="00EE1CAF">
            <w:r>
              <w:rPr>
                <w:rFonts w:ascii="Verdana" w:hAnsi="Verdana"/>
                <w:color w:val="000000"/>
                <w:sz w:val="18"/>
                <w:szCs w:val="18"/>
                <w:shd w:val="clear" w:color="auto" w:fill="FFFFFF"/>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219568D" w14:textId="77777777" w:rsidR="00EE1CAF" w:rsidRDefault="00EE1CAF" w:rsidP="00EE1CAF">
            <w:r>
              <w:rPr>
                <w:rFonts w:ascii="Verdana" w:hAnsi="Verdana"/>
                <w:color w:val="000000"/>
                <w:sz w:val="18"/>
                <w:szCs w:val="18"/>
                <w:shd w:val="clear" w:color="auto" w:fill="FFFFFF"/>
              </w:rPr>
              <w:t>NULL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11A340B"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Signal input of the attribute 'gain'</w:t>
            </w:r>
          </w:p>
        </w:tc>
      </w:tr>
      <w:tr w:rsidR="00EE1CAF" w:rsidRPr="00EE1CAF" w14:paraId="04A15077" w14:textId="77777777" w:rsidTr="00EE1CA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60E73C3" w14:textId="77777777" w:rsidR="00EE1CAF" w:rsidRDefault="00EE1CAF" w:rsidP="00EE1CAF">
            <w:bookmarkStart w:id="146" w:name="PI_INTEGRATION_TIME_S"/>
            <w:r>
              <w:rPr>
                <w:rFonts w:ascii="Verdana" w:hAnsi="Verdana"/>
                <w:color w:val="000000"/>
                <w:sz w:val="18"/>
                <w:szCs w:val="18"/>
                <w:shd w:val="clear" w:color="auto" w:fill="FFFFFF"/>
              </w:rPr>
              <w:t>PI_INTEGRATION_TIME_S</w:t>
            </w:r>
            <w:bookmarkEnd w:id="146"/>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37BDB55" w14:textId="77777777" w:rsidR="00EE1CAF" w:rsidRDefault="00EE1CAF" w:rsidP="00EE1CAF">
            <w:r>
              <w:rPr>
                <w:rFonts w:ascii="Verdana" w:hAnsi="Verdana"/>
                <w:color w:val="000000"/>
                <w:sz w:val="18"/>
                <w:szCs w:val="18"/>
                <w:shd w:val="clear" w:color="auto" w:fill="FFFFFF"/>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199F70A" w14:textId="77777777" w:rsidR="00EE1CAF" w:rsidRDefault="00EE1CAF" w:rsidP="00EE1CAF">
            <w:r>
              <w:rPr>
                <w:rFonts w:ascii="Verdana" w:hAnsi="Verdana"/>
                <w:color w:val="000000"/>
                <w:sz w:val="18"/>
                <w:szCs w:val="18"/>
                <w:shd w:val="clear" w:color="auto" w:fill="FFFFFF"/>
              </w:rPr>
              <w:t>NULL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AA70616"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Signal input of the attribute 'PI_INTEGRATION_TIME'</w:t>
            </w:r>
          </w:p>
        </w:tc>
      </w:tr>
      <w:tr w:rsidR="00EE1CAF" w:rsidRPr="00EE1CAF" w14:paraId="76133A8E" w14:textId="77777777" w:rsidTr="00EE1CA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B9889DF" w14:textId="77777777" w:rsidR="00EE1CAF" w:rsidRDefault="00EE1CAF" w:rsidP="00EE1CAF">
            <w:bookmarkStart w:id="147" w:name="PI_FF_COEFFICIENT_S"/>
            <w:r>
              <w:rPr>
                <w:rFonts w:ascii="Verdana" w:hAnsi="Verdana"/>
                <w:color w:val="000000"/>
                <w:sz w:val="18"/>
                <w:szCs w:val="18"/>
                <w:shd w:val="clear" w:color="auto" w:fill="FFFFFF"/>
              </w:rPr>
              <w:t>PI_FF_COEFFICIENT_S</w:t>
            </w:r>
            <w:bookmarkEnd w:id="147"/>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5EE0308" w14:textId="77777777" w:rsidR="00EE1CAF" w:rsidRDefault="00EE1CAF" w:rsidP="00EE1CAF">
            <w:r>
              <w:rPr>
                <w:rFonts w:ascii="Verdana" w:hAnsi="Verdana"/>
                <w:color w:val="000000"/>
                <w:sz w:val="18"/>
                <w:szCs w:val="18"/>
                <w:shd w:val="clear" w:color="auto" w:fill="FFFFFF"/>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6F72DA2" w14:textId="77777777" w:rsidR="00EE1CAF" w:rsidRDefault="00EE1CAF" w:rsidP="00EE1CAF">
            <w:r>
              <w:rPr>
                <w:rFonts w:ascii="Verdana" w:hAnsi="Verdana"/>
                <w:color w:val="000000"/>
                <w:sz w:val="18"/>
                <w:szCs w:val="18"/>
                <w:shd w:val="clear" w:color="auto" w:fill="FFFFFF"/>
              </w:rPr>
              <w:t>NULL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39E96FE"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Signal input of the attribute 'PI_FF_COEFFICIENT'</w:t>
            </w:r>
          </w:p>
        </w:tc>
      </w:tr>
      <w:tr w:rsidR="00EE1CAF" w:rsidRPr="00EE1CAF" w14:paraId="22385D25" w14:textId="77777777" w:rsidTr="00EE1CA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ABA40D6" w14:textId="77777777" w:rsidR="00EE1CAF" w:rsidRDefault="00EE1CAF" w:rsidP="00EE1CAF">
            <w:bookmarkStart w:id="148" w:name="PI_SETPOINT_SIGN"/>
            <w:r>
              <w:rPr>
                <w:rFonts w:ascii="Verdana" w:hAnsi="Verdana"/>
                <w:color w:val="000000"/>
                <w:sz w:val="18"/>
                <w:szCs w:val="18"/>
                <w:shd w:val="clear" w:color="auto" w:fill="FFFFFF"/>
              </w:rPr>
              <w:t>PI_SETPOINT_SIGN</w:t>
            </w:r>
            <w:bookmarkEnd w:id="148"/>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6563745" w14:textId="77777777" w:rsidR="00EE1CAF" w:rsidRDefault="00EE1CAF" w:rsidP="00EE1CAF">
            <w:r>
              <w:rPr>
                <w:rFonts w:ascii="Verdana" w:hAnsi="Verdana"/>
                <w:color w:val="000000"/>
                <w:sz w:val="18"/>
                <w:szCs w:val="18"/>
                <w:shd w:val="clear" w:color="auto" w:fill="FFFFFF"/>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49330A1" w14:textId="77777777" w:rsidR="00EE1CAF" w:rsidRDefault="00EE1CAF" w:rsidP="00EE1CAF">
            <w:r>
              <w:rPr>
                <w:rFonts w:ascii="Verdana" w:hAnsi="Verdana"/>
                <w:color w:val="000000"/>
                <w:sz w:val="18"/>
                <w:szCs w:val="18"/>
                <w:shd w:val="clear" w:color="auto" w:fill="FFFFFF"/>
              </w:rPr>
              <w:t>'OV'</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DBD4CCE"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Name of the set point signal (analog)</w:t>
            </w:r>
          </w:p>
        </w:tc>
      </w:tr>
      <w:tr w:rsidR="00EE1CAF" w:rsidRPr="00EE1CAF" w14:paraId="596AED97" w14:textId="77777777" w:rsidTr="00EE1CA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75A13E7" w14:textId="77777777" w:rsidR="00EE1CAF" w:rsidRDefault="00EE1CAF" w:rsidP="00EE1CAF">
            <w:bookmarkStart w:id="149" w:name="PI_MEASUREMENT_SIGN"/>
            <w:r>
              <w:rPr>
                <w:rFonts w:ascii="Verdana" w:hAnsi="Verdana"/>
                <w:color w:val="000000"/>
                <w:sz w:val="18"/>
                <w:szCs w:val="18"/>
                <w:shd w:val="clear" w:color="auto" w:fill="FFFFFF"/>
              </w:rPr>
              <w:t>PI_MEASUREMENT_SIGN</w:t>
            </w:r>
            <w:bookmarkEnd w:id="149"/>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5BA7F5B" w14:textId="77777777" w:rsidR="00EE1CAF" w:rsidRDefault="00EE1CAF" w:rsidP="00EE1CAF">
            <w:r>
              <w:rPr>
                <w:rFonts w:ascii="Verdana" w:hAnsi="Verdana"/>
                <w:color w:val="000000"/>
                <w:sz w:val="18"/>
                <w:szCs w:val="18"/>
                <w:shd w:val="clear" w:color="auto" w:fill="FFFFFF"/>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EB471E4" w14:textId="77777777" w:rsidR="00EE1CAF" w:rsidRDefault="00EE1CAF" w:rsidP="00EE1CAF">
            <w:r>
              <w:rPr>
                <w:rFonts w:ascii="Verdana" w:hAnsi="Verdana"/>
                <w:color w:val="000000"/>
                <w:sz w:val="18"/>
                <w:szCs w:val="18"/>
                <w:shd w:val="clear" w:color="auto" w:fill="FFFFFF"/>
              </w:rPr>
              <w:t>'OV'</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B821BA2"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Name of the measurement signal (analog)</w:t>
            </w:r>
          </w:p>
        </w:tc>
      </w:tr>
      <w:tr w:rsidR="00EE1CAF" w:rsidRPr="00EE1CAF" w14:paraId="0BC6F062" w14:textId="77777777" w:rsidTr="00EE1CA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629AE97" w14:textId="77777777" w:rsidR="00EE1CAF" w:rsidRDefault="00EE1CAF" w:rsidP="00EE1CAF">
            <w:bookmarkStart w:id="150" w:name="PI_FEED_FORWARD_SIGN"/>
            <w:r>
              <w:rPr>
                <w:rFonts w:ascii="Verdana" w:hAnsi="Verdana"/>
                <w:color w:val="000000"/>
                <w:sz w:val="18"/>
                <w:szCs w:val="18"/>
                <w:shd w:val="clear" w:color="auto" w:fill="FFFFFF"/>
              </w:rPr>
              <w:t>PI_FEED_FORWARD_SIGN</w:t>
            </w:r>
            <w:bookmarkEnd w:id="150"/>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81BD6E9" w14:textId="77777777" w:rsidR="00EE1CAF" w:rsidRDefault="00EE1CAF" w:rsidP="00EE1CAF">
            <w:r>
              <w:rPr>
                <w:rFonts w:ascii="Verdana" w:hAnsi="Verdana"/>
                <w:color w:val="000000"/>
                <w:sz w:val="18"/>
                <w:szCs w:val="18"/>
                <w:shd w:val="clear" w:color="auto" w:fill="FFFFFF"/>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F106C75" w14:textId="77777777" w:rsidR="00EE1CAF" w:rsidRDefault="00EE1CAF" w:rsidP="00EE1CAF">
            <w:r>
              <w:rPr>
                <w:rFonts w:ascii="Verdana" w:hAnsi="Verdana"/>
                <w:color w:val="000000"/>
                <w:sz w:val="18"/>
                <w:szCs w:val="18"/>
                <w:shd w:val="clear" w:color="auto" w:fill="FFFFFF"/>
              </w:rPr>
              <w:t>NULL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41D86BD"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Name of the feed forward signal (analog)</w:t>
            </w:r>
          </w:p>
        </w:tc>
      </w:tr>
      <w:tr w:rsidR="00EE1CAF" w:rsidRPr="00EE1CAF" w14:paraId="648E8E2F" w14:textId="77777777" w:rsidTr="00EE1CA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A008C68" w14:textId="77777777" w:rsidR="00EE1CAF" w:rsidRDefault="00EE1CAF" w:rsidP="00EE1CAF">
            <w:bookmarkStart w:id="151" w:name="PI_TRACKING_SIGN"/>
            <w:r>
              <w:rPr>
                <w:rFonts w:ascii="Verdana" w:hAnsi="Verdana"/>
                <w:color w:val="000000"/>
                <w:sz w:val="18"/>
                <w:szCs w:val="18"/>
                <w:shd w:val="clear" w:color="auto" w:fill="FFFFFF"/>
              </w:rPr>
              <w:t>PI_TRACKING_SIGN</w:t>
            </w:r>
            <w:bookmarkEnd w:id="151"/>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2176373" w14:textId="77777777" w:rsidR="00EE1CAF" w:rsidRDefault="00EE1CAF" w:rsidP="00EE1CAF">
            <w:r>
              <w:rPr>
                <w:rFonts w:ascii="Verdana" w:hAnsi="Verdana"/>
                <w:color w:val="000000"/>
                <w:sz w:val="18"/>
                <w:szCs w:val="18"/>
                <w:shd w:val="clear" w:color="auto" w:fill="FFFFFF"/>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64EFB4F" w14:textId="77777777" w:rsidR="00EE1CAF" w:rsidRDefault="00EE1CAF" w:rsidP="00EE1CAF">
            <w:r>
              <w:rPr>
                <w:rFonts w:ascii="Verdana" w:hAnsi="Verdana"/>
                <w:color w:val="000000"/>
                <w:sz w:val="18"/>
                <w:szCs w:val="18"/>
                <w:shd w:val="clear" w:color="auto" w:fill="FFFFFF"/>
              </w:rPr>
              <w:t>NULL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F0BD8F1"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Name of the tracking signal (analog)</w:t>
            </w:r>
          </w:p>
        </w:tc>
      </w:tr>
      <w:tr w:rsidR="00EE1CAF" w:rsidRPr="00EE1CAF" w14:paraId="652BEF21" w14:textId="77777777" w:rsidTr="00EE1CA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BF18BD9" w14:textId="77777777" w:rsidR="00EE1CAF" w:rsidRDefault="00EE1CAF" w:rsidP="00EE1CAF">
            <w:bookmarkStart w:id="152" w:name="PI_TRACKING_ON_SIGN"/>
            <w:r>
              <w:rPr>
                <w:rFonts w:ascii="Verdana" w:hAnsi="Verdana"/>
                <w:color w:val="000000"/>
                <w:sz w:val="18"/>
                <w:szCs w:val="18"/>
                <w:shd w:val="clear" w:color="auto" w:fill="FFFFFF"/>
              </w:rPr>
              <w:t>PI_TRACKING_ON_SIGN</w:t>
            </w:r>
            <w:bookmarkEnd w:id="152"/>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C8ED775" w14:textId="77777777" w:rsidR="00EE1CAF" w:rsidRDefault="00EE1CAF" w:rsidP="00EE1CAF">
            <w:r>
              <w:rPr>
                <w:rFonts w:ascii="Verdana" w:hAnsi="Verdana"/>
                <w:color w:val="000000"/>
                <w:sz w:val="18"/>
                <w:szCs w:val="18"/>
                <w:shd w:val="clear" w:color="auto" w:fill="FFFFFF"/>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EEC4BE4" w14:textId="77777777" w:rsidR="00EE1CAF" w:rsidRDefault="00EE1CAF" w:rsidP="00EE1CAF">
            <w:r>
              <w:rPr>
                <w:rFonts w:ascii="Verdana" w:hAnsi="Verdana"/>
                <w:color w:val="000000"/>
                <w:sz w:val="18"/>
                <w:szCs w:val="18"/>
                <w:shd w:val="clear" w:color="auto" w:fill="FFFFFF"/>
              </w:rPr>
              <w:t>NULL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2A283FFF"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Name of the tracking mode signal (binary); when this signal is TRUE, the output of the controller follows the tracking signal and output of the control algorithm follows the output of the controller</w:t>
            </w:r>
          </w:p>
        </w:tc>
      </w:tr>
      <w:tr w:rsidR="00EE1CAF" w:rsidRPr="00EE1CAF" w14:paraId="5D9ACC60" w14:textId="77777777" w:rsidTr="00EE1CA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181A87E" w14:textId="77777777" w:rsidR="00EE1CAF" w:rsidRDefault="00EE1CAF" w:rsidP="00EE1CAF">
            <w:bookmarkStart w:id="153" w:name="PI_STOP_SIGN"/>
            <w:r>
              <w:rPr>
                <w:rFonts w:ascii="Verdana" w:hAnsi="Verdana"/>
                <w:color w:val="000000"/>
                <w:sz w:val="18"/>
                <w:szCs w:val="18"/>
                <w:shd w:val="clear" w:color="auto" w:fill="FFFFFF"/>
              </w:rPr>
              <w:t>PI_STOP_SIGN</w:t>
            </w:r>
            <w:bookmarkEnd w:id="153"/>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629CC01" w14:textId="77777777" w:rsidR="00EE1CAF" w:rsidRDefault="00EE1CAF" w:rsidP="00EE1CAF">
            <w:r>
              <w:rPr>
                <w:rFonts w:ascii="Verdana" w:hAnsi="Verdana"/>
                <w:color w:val="000000"/>
                <w:sz w:val="18"/>
                <w:szCs w:val="18"/>
                <w:shd w:val="clear" w:color="auto" w:fill="FFFFFF"/>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C842139" w14:textId="77777777" w:rsidR="00EE1CAF" w:rsidRDefault="00EE1CAF" w:rsidP="00EE1CAF">
            <w:r>
              <w:rPr>
                <w:rFonts w:ascii="Verdana" w:hAnsi="Verdana"/>
                <w:color w:val="000000"/>
                <w:sz w:val="18"/>
                <w:szCs w:val="18"/>
                <w:shd w:val="clear" w:color="auto" w:fill="FFFFFF"/>
              </w:rPr>
              <w:t>NULL</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3FB5FE7"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Name of the stop signal (binary input), when is signal is TRUE, the integration part of the controller will be stopped</w:t>
            </w:r>
          </w:p>
        </w:tc>
      </w:tr>
      <w:tr w:rsidR="00EE1CAF" w:rsidRPr="00EE1CAF" w14:paraId="7897AB63" w14:textId="77777777" w:rsidTr="00EE1CA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169F6634" w14:textId="77777777" w:rsidR="00EE1CAF" w:rsidRDefault="00EE1CAF" w:rsidP="00EE1CAF">
            <w:bookmarkStart w:id="154" w:name="PI_TRACKING_IND_SIGN"/>
            <w:r>
              <w:rPr>
                <w:rFonts w:ascii="Verdana" w:hAnsi="Verdana"/>
                <w:color w:val="000000"/>
                <w:sz w:val="18"/>
                <w:szCs w:val="18"/>
                <w:shd w:val="clear" w:color="auto" w:fill="FFFFFF"/>
              </w:rPr>
              <w:t>PI_TRACKING_IND_SIGN</w:t>
            </w:r>
            <w:bookmarkEnd w:id="154"/>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C209EDF" w14:textId="77777777" w:rsidR="00EE1CAF" w:rsidRDefault="00EE1CAF" w:rsidP="00EE1CAF">
            <w:r>
              <w:rPr>
                <w:rFonts w:ascii="Verdana" w:hAnsi="Verdana"/>
                <w:color w:val="000000"/>
                <w:sz w:val="18"/>
                <w:szCs w:val="18"/>
                <w:shd w:val="clear" w:color="auto" w:fill="FFFFFF"/>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0A7BC3E1" w14:textId="77777777" w:rsidR="00EE1CAF" w:rsidRDefault="00EE1CAF" w:rsidP="00EE1CAF">
            <w:r>
              <w:rPr>
                <w:rFonts w:ascii="Verdana" w:hAnsi="Verdana"/>
                <w:color w:val="000000"/>
                <w:sz w:val="18"/>
                <w:szCs w:val="18"/>
                <w:shd w:val="clear" w:color="auto" w:fill="FFFFFF"/>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91653BF"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Name of the output signal (binary)</w:t>
            </w:r>
            <w:proofErr w:type="gramStart"/>
            <w:r w:rsidRPr="00EE1CAF">
              <w:rPr>
                <w:rFonts w:ascii="Verdana" w:hAnsi="Verdana"/>
                <w:color w:val="000000"/>
                <w:sz w:val="18"/>
                <w:szCs w:val="18"/>
                <w:shd w:val="clear" w:color="auto" w:fill="FFFFFF"/>
                <w:lang w:val="en-US"/>
              </w:rPr>
              <w:t>. ;</w:t>
            </w:r>
            <w:proofErr w:type="gramEnd"/>
            <w:r w:rsidRPr="00EE1CAF">
              <w:rPr>
                <w:rFonts w:ascii="Verdana" w:hAnsi="Verdana"/>
                <w:color w:val="000000"/>
                <w:sz w:val="18"/>
                <w:szCs w:val="18"/>
                <w:shd w:val="clear" w:color="auto" w:fill="FFFFFF"/>
                <w:lang w:val="en-US"/>
              </w:rPr>
              <w:t xml:space="preserve"> This signal is TRUE, when controller is in tracking mode</w:t>
            </w:r>
          </w:p>
        </w:tc>
      </w:tr>
      <w:tr w:rsidR="00EE1CAF" w:rsidRPr="00EE1CAF" w14:paraId="11E98DDB" w14:textId="77777777" w:rsidTr="00EE1CA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D96EF78" w14:textId="77777777" w:rsidR="00EE1CAF" w:rsidRDefault="00EE1CAF" w:rsidP="00EE1CAF">
            <w:bookmarkStart w:id="155" w:name="PI_STOP_IND_SIGN"/>
            <w:r>
              <w:rPr>
                <w:rFonts w:ascii="Verdana" w:hAnsi="Verdana"/>
                <w:color w:val="000000"/>
                <w:sz w:val="18"/>
                <w:szCs w:val="18"/>
                <w:shd w:val="clear" w:color="auto" w:fill="FFFFFF"/>
              </w:rPr>
              <w:t>PI_STOP_IND_SIGN</w:t>
            </w:r>
            <w:bookmarkEnd w:id="155"/>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26DCE32" w14:textId="77777777" w:rsidR="00EE1CAF" w:rsidRDefault="00EE1CAF" w:rsidP="00EE1CAF">
            <w:r>
              <w:rPr>
                <w:rFonts w:ascii="Verdana" w:hAnsi="Verdana"/>
                <w:color w:val="000000"/>
                <w:sz w:val="18"/>
                <w:szCs w:val="18"/>
                <w:shd w:val="clear" w:color="auto" w:fill="FFFFFF"/>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98C3AE4" w14:textId="77777777" w:rsidR="00EE1CAF" w:rsidRDefault="00EE1CAF" w:rsidP="00EE1CAF">
            <w:r>
              <w:rPr>
                <w:rFonts w:ascii="Verdana" w:hAnsi="Verdana"/>
                <w:color w:val="000000"/>
                <w:sz w:val="18"/>
                <w:szCs w:val="18"/>
                <w:shd w:val="clear" w:color="auto" w:fill="FFFFFF"/>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3BC17CA"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Name of the output binary signal</w:t>
            </w:r>
            <w:proofErr w:type="gramStart"/>
            <w:r w:rsidRPr="00EE1CAF">
              <w:rPr>
                <w:rFonts w:ascii="Verdana" w:hAnsi="Verdana"/>
                <w:color w:val="000000"/>
                <w:sz w:val="18"/>
                <w:szCs w:val="18"/>
                <w:shd w:val="clear" w:color="auto" w:fill="FFFFFF"/>
                <w:lang w:val="en-US"/>
              </w:rPr>
              <w:t>. ;</w:t>
            </w:r>
            <w:proofErr w:type="gramEnd"/>
            <w:r w:rsidRPr="00EE1CAF">
              <w:rPr>
                <w:rFonts w:ascii="Verdana" w:hAnsi="Verdana"/>
                <w:color w:val="000000"/>
                <w:sz w:val="18"/>
                <w:szCs w:val="18"/>
                <w:shd w:val="clear" w:color="auto" w:fill="FFFFFF"/>
                <w:lang w:val="en-US"/>
              </w:rPr>
              <w:t xml:space="preserve"> This signal is TRUE, when controller is in stop mode</w:t>
            </w:r>
          </w:p>
        </w:tc>
      </w:tr>
      <w:tr w:rsidR="00EE1CAF" w:rsidRPr="00EE1CAF" w14:paraId="134E2881" w14:textId="77777777" w:rsidTr="00EE1CA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7F3CC92" w14:textId="77777777" w:rsidR="00EE1CAF" w:rsidRDefault="00EE1CAF" w:rsidP="00EE1CAF">
            <w:bookmarkStart w:id="156" w:name="PI_CONT_DEVIATION_SIGN"/>
            <w:r>
              <w:rPr>
                <w:rFonts w:ascii="Verdana" w:hAnsi="Verdana"/>
                <w:color w:val="000000"/>
                <w:sz w:val="18"/>
                <w:szCs w:val="18"/>
                <w:shd w:val="clear" w:color="auto" w:fill="FFFFFF"/>
              </w:rPr>
              <w:t>PI_CONT_DEVIATION_SIGN</w:t>
            </w:r>
            <w:bookmarkEnd w:id="156"/>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EFBD7DA" w14:textId="77777777" w:rsidR="00EE1CAF" w:rsidRDefault="00EE1CAF" w:rsidP="00EE1CAF">
            <w:r>
              <w:rPr>
                <w:rFonts w:ascii="Verdana" w:hAnsi="Verdana"/>
                <w:color w:val="000000"/>
                <w:sz w:val="18"/>
                <w:szCs w:val="18"/>
                <w:shd w:val="clear" w:color="auto" w:fill="FFFFFF"/>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E94A5BA" w14:textId="77777777" w:rsidR="00EE1CAF" w:rsidRDefault="00EE1CAF" w:rsidP="00EE1CAF">
            <w:r>
              <w:rPr>
                <w:rFonts w:ascii="Verdana" w:hAnsi="Verdana"/>
                <w:color w:val="000000"/>
                <w:sz w:val="18"/>
                <w:szCs w:val="18"/>
                <w:shd w:val="clear" w:color="auto" w:fill="FFFFFF"/>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7A6C130"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Name of the output signal (analog), value of this signal equals to the control deviation of the controller</w:t>
            </w:r>
          </w:p>
        </w:tc>
      </w:tr>
      <w:tr w:rsidR="00EE1CAF" w:rsidRPr="00EE1CAF" w14:paraId="62C30B53" w14:textId="77777777" w:rsidTr="00EE1CA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8749D14" w14:textId="77777777" w:rsidR="00EE1CAF" w:rsidRDefault="00EE1CAF" w:rsidP="00EE1CAF">
            <w:bookmarkStart w:id="157" w:name="PI_OUTPUT_SIGN"/>
            <w:r>
              <w:rPr>
                <w:rFonts w:ascii="Verdana" w:hAnsi="Verdana"/>
                <w:color w:val="000000"/>
                <w:sz w:val="18"/>
                <w:szCs w:val="18"/>
                <w:shd w:val="clear" w:color="auto" w:fill="FFFFFF"/>
              </w:rPr>
              <w:t>PI_OUTPUT_SIGN</w:t>
            </w:r>
            <w:bookmarkEnd w:id="157"/>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CBAD54A" w14:textId="77777777" w:rsidR="00EE1CAF" w:rsidRDefault="00EE1CAF" w:rsidP="00EE1CAF">
            <w:r>
              <w:rPr>
                <w:rFonts w:ascii="Verdana" w:hAnsi="Verdana"/>
                <w:color w:val="000000"/>
                <w:sz w:val="18"/>
                <w:szCs w:val="18"/>
                <w:shd w:val="clear" w:color="auto" w:fill="FFFFFF"/>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56956D98" w14:textId="77777777" w:rsidR="00EE1CAF" w:rsidRDefault="00EE1CAF" w:rsidP="00EE1CAF">
            <w:r>
              <w:rPr>
                <w:rFonts w:ascii="Verdana" w:hAnsi="Verdana"/>
                <w:color w:val="000000"/>
                <w:sz w:val="18"/>
                <w:szCs w:val="18"/>
                <w:shd w:val="clear" w:color="auto" w:fill="FFFFFF"/>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D9A47D8"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Name of the output signal of controller (analog)</w:t>
            </w:r>
          </w:p>
        </w:tc>
      </w:tr>
      <w:tr w:rsidR="00EE1CAF" w:rsidRPr="00EE1CAF" w14:paraId="13C6E014" w14:textId="77777777" w:rsidTr="00EE1CA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F965188" w14:textId="77777777" w:rsidR="00EE1CAF" w:rsidRDefault="00EE1CAF" w:rsidP="00EE1CAF">
            <w:bookmarkStart w:id="158" w:name="PI_STATE_IND_SIGN"/>
            <w:r>
              <w:rPr>
                <w:rFonts w:ascii="Verdana" w:hAnsi="Verdana"/>
                <w:color w:val="000000"/>
                <w:sz w:val="18"/>
                <w:szCs w:val="18"/>
                <w:shd w:val="clear" w:color="auto" w:fill="FFFFFF"/>
              </w:rPr>
              <w:t>PI_STATE_IND_SIGN</w:t>
            </w:r>
            <w:bookmarkEnd w:id="158"/>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4C2BB33" w14:textId="77777777" w:rsidR="00EE1CAF" w:rsidRDefault="00EE1CAF" w:rsidP="00EE1CAF">
            <w:r>
              <w:rPr>
                <w:rFonts w:ascii="Verdana" w:hAnsi="Verdana"/>
                <w:color w:val="000000"/>
                <w:sz w:val="18"/>
                <w:szCs w:val="18"/>
                <w:shd w:val="clear" w:color="auto" w:fill="FFFFFF"/>
              </w:rPr>
              <w:t>ON</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6D9489D6" w14:textId="77777777" w:rsidR="00EE1CAF" w:rsidRDefault="00EE1CAF" w:rsidP="00EE1CAF">
            <w:r>
              <w:rPr>
                <w:rFonts w:ascii="Verdana" w:hAnsi="Verdana"/>
                <w:color w:val="000000"/>
                <w:sz w:val="18"/>
                <w:szCs w:val="18"/>
                <w:shd w:val="clear" w:color="auto" w:fill="FFFFFF"/>
              </w:rPr>
              <w:t>*</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678CFC0"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 xml:space="preserve">Binary output indicating the state of the controller: F = manual </w:t>
            </w:r>
            <w:proofErr w:type="gramStart"/>
            <w:r w:rsidRPr="00EE1CAF">
              <w:rPr>
                <w:rFonts w:ascii="Verdana" w:hAnsi="Verdana"/>
                <w:color w:val="000000"/>
                <w:sz w:val="18"/>
                <w:szCs w:val="18"/>
                <w:shd w:val="clear" w:color="auto" w:fill="FFFFFF"/>
                <w:lang w:val="en-US"/>
              </w:rPr>
              <w:t>mode ;</w:t>
            </w:r>
            <w:proofErr w:type="gramEnd"/>
            <w:r w:rsidRPr="00EE1CAF">
              <w:rPr>
                <w:rFonts w:ascii="Verdana" w:hAnsi="Verdana"/>
                <w:color w:val="000000"/>
                <w:sz w:val="18"/>
                <w:szCs w:val="18"/>
                <w:shd w:val="clear" w:color="auto" w:fill="FFFFFF"/>
                <w:lang w:val="en-US"/>
              </w:rPr>
              <w:t xml:space="preserve"> T = automatic mode</w:t>
            </w:r>
          </w:p>
        </w:tc>
      </w:tr>
      <w:tr w:rsidR="00EE1CAF" w:rsidRPr="00EE1CAF" w14:paraId="173DB154" w14:textId="77777777" w:rsidTr="00EE1CAF">
        <w:trPr>
          <w:tblCellSpacing w:w="0" w:type="dxa"/>
        </w:trPr>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F8F2553" w14:textId="77777777" w:rsidR="00EE1CAF" w:rsidRPr="00EE1CAF" w:rsidRDefault="00EE1CAF" w:rsidP="00EE1CAF">
            <w:pPr>
              <w:rPr>
                <w:lang w:val="en-US"/>
              </w:rPr>
            </w:pPr>
            <w:bookmarkStart w:id="159" w:name="PI_NEW"/>
            <w:r w:rsidRPr="00EE1CAF">
              <w:rPr>
                <w:rFonts w:ascii="Verdana" w:hAnsi="Verdana"/>
                <w:color w:val="000000"/>
                <w:sz w:val="18"/>
                <w:szCs w:val="18"/>
                <w:shd w:val="clear" w:color="auto" w:fill="FFFFFF"/>
                <w:lang w:val="en-US"/>
              </w:rPr>
              <w:t>PI_NEW</w:t>
            </w:r>
            <w:bookmarkEnd w:id="159"/>
            <w:r w:rsidRPr="00EE1CAF">
              <w:rPr>
                <w:rFonts w:ascii="Verdana" w:hAnsi="Verdana"/>
                <w:color w:val="000000"/>
                <w:sz w:val="18"/>
                <w:szCs w:val="18"/>
                <w:lang w:val="en-US"/>
              </w:rPr>
              <w:br/>
            </w:r>
            <w:r w:rsidRPr="00EE1CAF">
              <w:rPr>
                <w:rFonts w:ascii="Verdana" w:hAnsi="Verdana"/>
                <w:color w:val="000000"/>
                <w:sz w:val="18"/>
                <w:szCs w:val="18"/>
                <w:shd w:val="clear" w:color="auto" w:fill="FFFFFF"/>
                <w:lang w:val="en-US"/>
              </w:rPr>
              <w:t>New controller module</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4197B49F" w14:textId="77777777" w:rsidR="00EE1CAF" w:rsidRDefault="00EE1CAF" w:rsidP="00EE1CAF">
            <w:r>
              <w:rPr>
                <w:rFonts w:ascii="Verdana" w:hAnsi="Verdana"/>
                <w:color w:val="000000"/>
                <w:sz w:val="18"/>
                <w:szCs w:val="18"/>
                <w:shd w:val="clear" w:color="auto" w:fill="FFFFFF"/>
              </w:rPr>
              <w:t>LO</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73F91EEF" w14:textId="77777777" w:rsidR="00EE1CAF" w:rsidRDefault="00EE1CAF" w:rsidP="00EE1CAF">
            <w:r>
              <w:rPr>
                <w:rFonts w:ascii="Verdana" w:hAnsi="Verdana"/>
                <w:color w:val="000000"/>
                <w:sz w:val="18"/>
                <w:szCs w:val="18"/>
                <w:shd w:val="clear" w:color="auto" w:fill="FFFFFF"/>
              </w:rPr>
              <w:t>T/F</w:t>
            </w:r>
          </w:p>
        </w:tc>
        <w:tc>
          <w:tcPr>
            <w:tcW w:w="0" w:type="auto"/>
            <w:tcBorders>
              <w:top w:val="outset" w:sz="4" w:space="0" w:color="808080"/>
              <w:left w:val="outset" w:sz="4" w:space="0" w:color="808080"/>
              <w:bottom w:val="outset" w:sz="4" w:space="0" w:color="808080"/>
              <w:right w:val="outset" w:sz="4" w:space="0" w:color="808080"/>
            </w:tcBorders>
            <w:shd w:val="clear" w:color="auto" w:fill="FFFFFF"/>
            <w:hideMark/>
          </w:tcPr>
          <w:p w14:paraId="3724BB99"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Logical attribute, should not be modified by the user</w:t>
            </w:r>
          </w:p>
        </w:tc>
      </w:tr>
    </w:tbl>
    <w:p w14:paraId="34C8A7B4" w14:textId="77777777" w:rsidR="00EE1CAF" w:rsidRPr="00EE1CAF" w:rsidRDefault="00EE1CAF" w:rsidP="00EE1CAF">
      <w:pPr>
        <w:rPr>
          <w:lang w:val="en-US"/>
        </w:rPr>
      </w:pPr>
      <w:hyperlink r:id="rId196" w:anchor="Contents" w:history="1">
        <w:r w:rsidRPr="00EE1CAF">
          <w:rPr>
            <w:rStyle w:val="Hyperlink"/>
            <w:rFonts w:ascii="Verdana" w:hAnsi="Verdana"/>
            <w:b/>
            <w:bCs/>
            <w:color w:val="006600"/>
            <w:sz w:val="18"/>
            <w:szCs w:val="18"/>
            <w:shd w:val="clear" w:color="auto" w:fill="FFFFFF"/>
            <w:lang w:val="en-US"/>
          </w:rPr>
          <w:t>To contents of this component</w:t>
        </w:r>
      </w:hyperlink>
    </w:p>
    <w:p w14:paraId="10D6631C" w14:textId="77777777" w:rsidR="00EE1CAF" w:rsidRPr="00EE1CAF" w:rsidRDefault="00EE1CAF" w:rsidP="00EE1CAF">
      <w:pPr>
        <w:rPr>
          <w:lang w:val="en-US"/>
        </w:rPr>
      </w:pPr>
      <w:bookmarkStart w:id="160" w:name="Operation_modes"/>
      <w:r w:rsidRPr="00EE1CAF">
        <w:rPr>
          <w:rFonts w:ascii="Verdana" w:hAnsi="Verdana"/>
          <w:b/>
          <w:bCs/>
          <w:color w:val="000000"/>
          <w:sz w:val="30"/>
          <w:szCs w:val="30"/>
          <w:shd w:val="clear" w:color="auto" w:fill="FFFFFF"/>
          <w:lang w:val="en-US"/>
        </w:rPr>
        <w:t>Operation modes</w:t>
      </w:r>
      <w:bookmarkEnd w:id="160"/>
    </w:p>
    <w:p w14:paraId="0BA4DDED"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 xml:space="preserve">The controller </w:t>
      </w:r>
      <w:proofErr w:type="gramStart"/>
      <w:r w:rsidRPr="00EE1CAF">
        <w:rPr>
          <w:rFonts w:ascii="Verdana" w:hAnsi="Verdana"/>
          <w:color w:val="000000"/>
          <w:sz w:val="18"/>
          <w:szCs w:val="18"/>
          <w:shd w:val="clear" w:color="auto" w:fill="FFFFFF"/>
          <w:lang w:val="en-US"/>
        </w:rPr>
        <w:t>have</w:t>
      </w:r>
      <w:proofErr w:type="gramEnd"/>
      <w:r w:rsidRPr="00EE1CAF">
        <w:rPr>
          <w:rFonts w:ascii="Verdana" w:hAnsi="Verdana"/>
          <w:color w:val="000000"/>
          <w:sz w:val="18"/>
          <w:szCs w:val="18"/>
          <w:shd w:val="clear" w:color="auto" w:fill="FFFFFF"/>
          <w:lang w:val="en-US"/>
        </w:rPr>
        <w:t xml:space="preserve"> three different operation modes:</w:t>
      </w:r>
    </w:p>
    <w:p w14:paraId="4EE27BC7" w14:textId="77777777" w:rsidR="00EE1CAF" w:rsidRDefault="00EE1CAF" w:rsidP="00EE1CAF">
      <w:pPr>
        <w:numPr>
          <w:ilvl w:val="0"/>
          <w:numId w:val="26"/>
        </w:numPr>
        <w:shd w:val="clear" w:color="auto" w:fill="FFFFFF"/>
        <w:spacing w:before="100" w:beforeAutospacing="1" w:after="100" w:afterAutospacing="1"/>
      </w:pPr>
      <w:proofErr w:type="gramStart"/>
      <w:r>
        <w:rPr>
          <w:rFonts w:ascii="Verdana" w:hAnsi="Verdana"/>
          <w:color w:val="000000"/>
          <w:sz w:val="18"/>
          <w:szCs w:val="18"/>
          <w:shd w:val="clear" w:color="auto" w:fill="FFFFFF"/>
        </w:rPr>
        <w:t>manual mode</w:t>
      </w:r>
      <w:proofErr w:type="gramEnd"/>
      <w:r>
        <w:rPr>
          <w:rFonts w:ascii="Verdana" w:hAnsi="Verdana"/>
          <w:color w:val="000000"/>
          <w:sz w:val="18"/>
          <w:szCs w:val="18"/>
          <w:shd w:val="clear" w:color="auto" w:fill="FFFFFF"/>
        </w:rPr>
        <w:t>,</w:t>
      </w:r>
    </w:p>
    <w:p w14:paraId="61B36159" w14:textId="77777777" w:rsidR="00EE1CAF" w:rsidRPr="00EE1CAF" w:rsidRDefault="00EE1CAF" w:rsidP="00EE1CAF">
      <w:pPr>
        <w:numPr>
          <w:ilvl w:val="0"/>
          <w:numId w:val="26"/>
        </w:numPr>
        <w:shd w:val="clear" w:color="auto" w:fill="FFFFFF"/>
        <w:spacing w:before="100" w:beforeAutospacing="1" w:after="100" w:afterAutospacing="1"/>
        <w:rPr>
          <w:lang w:val="en-US"/>
        </w:rPr>
      </w:pPr>
      <w:r w:rsidRPr="00EE1CAF">
        <w:rPr>
          <w:rFonts w:ascii="Verdana" w:hAnsi="Verdana"/>
          <w:color w:val="000000"/>
          <w:sz w:val="18"/>
          <w:szCs w:val="18"/>
          <w:shd w:val="clear" w:color="auto" w:fill="FFFFFF"/>
          <w:lang w:val="en-US"/>
        </w:rPr>
        <w:t>normal control mode (automatic mode),</w:t>
      </w:r>
    </w:p>
    <w:p w14:paraId="39AA8E4A" w14:textId="77777777" w:rsidR="00EE1CAF" w:rsidRDefault="00EE1CAF" w:rsidP="00EE1CAF">
      <w:pPr>
        <w:numPr>
          <w:ilvl w:val="0"/>
          <w:numId w:val="26"/>
        </w:numPr>
        <w:shd w:val="clear" w:color="auto" w:fill="FFFFFF"/>
        <w:spacing w:before="100" w:beforeAutospacing="1" w:after="100" w:afterAutospacing="1"/>
      </w:pPr>
      <w:proofErr w:type="spellStart"/>
      <w:r>
        <w:rPr>
          <w:rFonts w:ascii="Verdana" w:hAnsi="Verdana"/>
          <w:color w:val="000000"/>
          <w:sz w:val="18"/>
          <w:szCs w:val="18"/>
          <w:shd w:val="clear" w:color="auto" w:fill="FFFFFF"/>
        </w:rPr>
        <w:lastRenderedPageBreak/>
        <w:t>tracking</w:t>
      </w:r>
      <w:proofErr w:type="spellEnd"/>
      <w:r>
        <w:rPr>
          <w:rFonts w:ascii="Verdana" w:hAnsi="Verdana"/>
          <w:color w:val="000000"/>
          <w:sz w:val="18"/>
          <w:szCs w:val="18"/>
          <w:shd w:val="clear" w:color="auto" w:fill="FFFFFF"/>
        </w:rPr>
        <w:t xml:space="preserve"> mode,</w:t>
      </w:r>
    </w:p>
    <w:p w14:paraId="5F21897E"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The actual operation mode is determined by the 'state' input and the '</w:t>
      </w:r>
      <w:proofErr w:type="spellStart"/>
      <w:r w:rsidRPr="00EE1CAF">
        <w:rPr>
          <w:rFonts w:ascii="Verdana" w:hAnsi="Verdana"/>
          <w:color w:val="000000"/>
          <w:sz w:val="18"/>
          <w:szCs w:val="18"/>
          <w:shd w:val="clear" w:color="auto" w:fill="FFFFFF"/>
          <w:lang w:val="en-US"/>
        </w:rPr>
        <w:t>tracking_on_sign'input</w:t>
      </w:r>
      <w:proofErr w:type="spellEnd"/>
      <w:r w:rsidRPr="00EE1CAF">
        <w:rPr>
          <w:rFonts w:ascii="Verdana" w:hAnsi="Verdana"/>
          <w:color w:val="000000"/>
          <w:sz w:val="18"/>
          <w:szCs w:val="18"/>
          <w:shd w:val="clear" w:color="auto" w:fill="FFFFFF"/>
          <w:lang w:val="en-US"/>
        </w:rPr>
        <w:t xml:space="preserve"> signal.</w:t>
      </w:r>
    </w:p>
    <w:p w14:paraId="24A49419"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In manual mode (state input 'False') the output of the controller is determined by the operator. Output can be changed manually by modifying the value of the attribute 'manual'.</w:t>
      </w:r>
    </w:p>
    <w:p w14:paraId="58D23715"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 xml:space="preserve">In normal control mode (state input 'True' and </w:t>
      </w:r>
      <w:proofErr w:type="spellStart"/>
      <w:r w:rsidRPr="00EE1CAF">
        <w:rPr>
          <w:rFonts w:ascii="Verdana" w:hAnsi="Verdana"/>
          <w:color w:val="000000"/>
          <w:sz w:val="18"/>
          <w:szCs w:val="18"/>
          <w:shd w:val="clear" w:color="auto" w:fill="FFFFFF"/>
          <w:lang w:val="en-US"/>
        </w:rPr>
        <w:t>tracking_on_sign</w:t>
      </w:r>
      <w:proofErr w:type="spellEnd"/>
      <w:r w:rsidRPr="00EE1CAF">
        <w:rPr>
          <w:rFonts w:ascii="Verdana" w:hAnsi="Verdana"/>
          <w:color w:val="000000"/>
          <w:sz w:val="18"/>
          <w:szCs w:val="18"/>
          <w:shd w:val="clear" w:color="auto" w:fill="FFFFFF"/>
          <w:lang w:val="en-US"/>
        </w:rPr>
        <w:t xml:space="preserve"> in 'False' state), the output of the controller is calculated based on the control deviation of the controller. The transfer function is in the case of </w:t>
      </w:r>
      <w:proofErr w:type="spellStart"/>
      <w:r w:rsidRPr="00EE1CAF">
        <w:rPr>
          <w:rFonts w:ascii="Verdana" w:hAnsi="Verdana"/>
          <w:color w:val="000000"/>
          <w:sz w:val="18"/>
          <w:szCs w:val="18"/>
          <w:shd w:val="clear" w:color="auto" w:fill="FFFFFF"/>
          <w:lang w:val="en-US"/>
        </w:rPr>
        <w:t>PI_controller</w:t>
      </w:r>
      <w:proofErr w:type="spellEnd"/>
      <w:r w:rsidRPr="00EE1CAF">
        <w:rPr>
          <w:rFonts w:ascii="Verdana" w:hAnsi="Verdana"/>
          <w:color w:val="000000"/>
          <w:sz w:val="18"/>
          <w:szCs w:val="18"/>
          <w:shd w:val="clear" w:color="auto" w:fill="FFFFFF"/>
          <w:lang w:val="en-US"/>
        </w:rPr>
        <w:t>:</w:t>
      </w:r>
    </w:p>
    <w:p w14:paraId="1397FCB8"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 xml:space="preserve">O(s) = </w:t>
      </w:r>
      <w:proofErr w:type="spellStart"/>
      <w:r w:rsidRPr="00EE1CAF">
        <w:rPr>
          <w:rFonts w:ascii="Verdana" w:hAnsi="Verdana"/>
          <w:color w:val="000000"/>
          <w:sz w:val="18"/>
          <w:szCs w:val="18"/>
          <w:shd w:val="clear" w:color="auto" w:fill="FFFFFF"/>
          <w:lang w:val="en-US"/>
        </w:rPr>
        <w:t>Kp</w:t>
      </w:r>
      <w:proofErr w:type="spellEnd"/>
      <w:r w:rsidRPr="00EE1CAF">
        <w:rPr>
          <w:rFonts w:ascii="Verdana" w:hAnsi="Verdana"/>
          <w:color w:val="000000"/>
          <w:sz w:val="18"/>
          <w:szCs w:val="18"/>
          <w:shd w:val="clear" w:color="auto" w:fill="FFFFFF"/>
          <w:lang w:val="en-US"/>
        </w:rPr>
        <w:t>*((1 + 1 / (</w:t>
      </w:r>
      <w:proofErr w:type="spellStart"/>
      <w:r w:rsidRPr="00EE1CAF">
        <w:rPr>
          <w:rFonts w:ascii="Verdana" w:hAnsi="Verdana"/>
          <w:color w:val="000000"/>
          <w:sz w:val="18"/>
          <w:szCs w:val="18"/>
          <w:shd w:val="clear" w:color="auto" w:fill="FFFFFF"/>
          <w:lang w:val="en-US"/>
        </w:rPr>
        <w:t>Ti</w:t>
      </w:r>
      <w:proofErr w:type="spellEnd"/>
      <w:r w:rsidRPr="00EE1CAF">
        <w:rPr>
          <w:rFonts w:ascii="Verdana" w:hAnsi="Verdana"/>
          <w:color w:val="000000"/>
          <w:sz w:val="18"/>
          <w:szCs w:val="18"/>
          <w:shd w:val="clear" w:color="auto" w:fill="FFFFFF"/>
          <w:lang w:val="en-US"/>
        </w:rPr>
        <w:t>*</w:t>
      </w:r>
      <w:proofErr w:type="gramStart"/>
      <w:r w:rsidRPr="00EE1CAF">
        <w:rPr>
          <w:rFonts w:ascii="Verdana" w:hAnsi="Verdana"/>
          <w:color w:val="000000"/>
          <w:sz w:val="18"/>
          <w:szCs w:val="18"/>
          <w:shd w:val="clear" w:color="auto" w:fill="FFFFFF"/>
          <w:lang w:val="en-US"/>
        </w:rPr>
        <w:t>s )</w:t>
      </w:r>
      <w:proofErr w:type="gramEnd"/>
      <w:r w:rsidRPr="00EE1CAF">
        <w:rPr>
          <w:rFonts w:ascii="Verdana" w:hAnsi="Verdana"/>
          <w:color w:val="000000"/>
          <w:sz w:val="18"/>
          <w:szCs w:val="18"/>
          <w:shd w:val="clear" w:color="auto" w:fill="FFFFFF"/>
          <w:lang w:val="en-US"/>
        </w:rPr>
        <w:t xml:space="preserve">) * E(s) + </w:t>
      </w:r>
      <w:proofErr w:type="spellStart"/>
      <w:r w:rsidRPr="00EE1CAF">
        <w:rPr>
          <w:rFonts w:ascii="Verdana" w:hAnsi="Verdana"/>
          <w:color w:val="000000"/>
          <w:sz w:val="18"/>
          <w:szCs w:val="18"/>
          <w:shd w:val="clear" w:color="auto" w:fill="FFFFFF"/>
          <w:lang w:val="en-US"/>
        </w:rPr>
        <w:t>Kff</w:t>
      </w:r>
      <w:proofErr w:type="spellEnd"/>
      <w:r w:rsidRPr="00EE1CAF">
        <w:rPr>
          <w:rFonts w:ascii="Verdana" w:hAnsi="Verdana"/>
          <w:color w:val="000000"/>
          <w:sz w:val="18"/>
          <w:szCs w:val="18"/>
          <w:shd w:val="clear" w:color="auto" w:fill="FFFFFF"/>
          <w:lang w:val="en-US"/>
        </w:rPr>
        <w:t>*F(s)</w:t>
      </w:r>
    </w:p>
    <w:p w14:paraId="48C6DB63"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O(</w:t>
      </w:r>
      <w:proofErr w:type="gramStart"/>
      <w:r w:rsidRPr="00EE1CAF">
        <w:rPr>
          <w:rFonts w:ascii="Verdana" w:hAnsi="Verdana"/>
          <w:color w:val="000000"/>
          <w:sz w:val="18"/>
          <w:szCs w:val="18"/>
          <w:shd w:val="clear" w:color="auto" w:fill="FFFFFF"/>
          <w:lang w:val="en-US"/>
        </w:rPr>
        <w:t xml:space="preserve">s)   </w:t>
      </w:r>
      <w:proofErr w:type="gramEnd"/>
      <w:r w:rsidRPr="00EE1CAF">
        <w:rPr>
          <w:rFonts w:ascii="Verdana" w:hAnsi="Verdana"/>
          <w:color w:val="000000"/>
          <w:sz w:val="18"/>
          <w:szCs w:val="18"/>
          <w:shd w:val="clear" w:color="auto" w:fill="FFFFFF"/>
          <w:lang w:val="en-US"/>
        </w:rPr>
        <w:t>Output of the controller</w:t>
      </w:r>
      <w:r w:rsidRPr="00EE1CAF">
        <w:rPr>
          <w:rFonts w:ascii="Verdana" w:hAnsi="Verdana"/>
          <w:color w:val="000000"/>
          <w:sz w:val="18"/>
          <w:szCs w:val="18"/>
          <w:lang w:val="en-US"/>
        </w:rPr>
        <w:br/>
      </w:r>
      <w:r w:rsidRPr="00EE1CAF">
        <w:rPr>
          <w:rFonts w:ascii="Verdana" w:hAnsi="Verdana"/>
          <w:color w:val="000000"/>
          <w:sz w:val="18"/>
          <w:szCs w:val="18"/>
          <w:shd w:val="clear" w:color="auto" w:fill="FFFFFF"/>
          <w:lang w:val="en-US"/>
        </w:rPr>
        <w:t>E(s)   Control deviation of the controller</w:t>
      </w:r>
      <w:r w:rsidRPr="00EE1CAF">
        <w:rPr>
          <w:rFonts w:ascii="Verdana" w:hAnsi="Verdana"/>
          <w:color w:val="000000"/>
          <w:sz w:val="18"/>
          <w:szCs w:val="18"/>
          <w:lang w:val="en-US"/>
        </w:rPr>
        <w:br/>
      </w:r>
      <w:r w:rsidRPr="00EE1CAF">
        <w:rPr>
          <w:rFonts w:ascii="Verdana" w:hAnsi="Verdana"/>
          <w:color w:val="000000"/>
          <w:sz w:val="18"/>
          <w:szCs w:val="18"/>
          <w:shd w:val="clear" w:color="auto" w:fill="FFFFFF"/>
          <w:lang w:val="en-US"/>
        </w:rPr>
        <w:t>F(s)   Feed forward signal of the controller</w:t>
      </w:r>
      <w:r w:rsidRPr="00EE1CAF">
        <w:rPr>
          <w:rFonts w:ascii="Verdana" w:hAnsi="Verdana"/>
          <w:color w:val="000000"/>
          <w:sz w:val="18"/>
          <w:szCs w:val="18"/>
          <w:lang w:val="en-US"/>
        </w:rPr>
        <w:br/>
      </w:r>
      <w:proofErr w:type="spellStart"/>
      <w:r w:rsidRPr="00EE1CAF">
        <w:rPr>
          <w:rFonts w:ascii="Verdana" w:hAnsi="Verdana"/>
          <w:color w:val="000000"/>
          <w:sz w:val="18"/>
          <w:szCs w:val="18"/>
          <w:shd w:val="clear" w:color="auto" w:fill="FFFFFF"/>
          <w:lang w:val="en-US"/>
        </w:rPr>
        <w:t>Kp</w:t>
      </w:r>
      <w:proofErr w:type="spellEnd"/>
      <w:r w:rsidRPr="00EE1CAF">
        <w:rPr>
          <w:rFonts w:ascii="Verdana" w:hAnsi="Verdana"/>
          <w:color w:val="000000"/>
          <w:sz w:val="18"/>
          <w:szCs w:val="18"/>
          <w:shd w:val="clear" w:color="auto" w:fill="FFFFFF"/>
          <w:lang w:val="en-US"/>
        </w:rPr>
        <w:t>    Controller gain</w:t>
      </w:r>
      <w:r w:rsidRPr="00EE1CAF">
        <w:rPr>
          <w:rFonts w:ascii="Verdana" w:hAnsi="Verdana"/>
          <w:color w:val="000000"/>
          <w:sz w:val="18"/>
          <w:szCs w:val="18"/>
          <w:lang w:val="en-US"/>
        </w:rPr>
        <w:br/>
      </w:r>
      <w:proofErr w:type="spellStart"/>
      <w:r w:rsidRPr="00EE1CAF">
        <w:rPr>
          <w:rFonts w:ascii="Verdana" w:hAnsi="Verdana"/>
          <w:color w:val="000000"/>
          <w:sz w:val="18"/>
          <w:szCs w:val="18"/>
          <w:shd w:val="clear" w:color="auto" w:fill="FFFFFF"/>
          <w:lang w:val="en-US"/>
        </w:rPr>
        <w:t>Ti</w:t>
      </w:r>
      <w:proofErr w:type="spellEnd"/>
      <w:r w:rsidRPr="00EE1CAF">
        <w:rPr>
          <w:rFonts w:ascii="Verdana" w:hAnsi="Verdana"/>
          <w:color w:val="000000"/>
          <w:sz w:val="18"/>
          <w:szCs w:val="18"/>
          <w:shd w:val="clear" w:color="auto" w:fill="FFFFFF"/>
          <w:lang w:val="en-US"/>
        </w:rPr>
        <w:t>      Integration time (sec)</w:t>
      </w:r>
      <w:r w:rsidRPr="00EE1CAF">
        <w:rPr>
          <w:rFonts w:ascii="Verdana" w:hAnsi="Verdana"/>
          <w:color w:val="000000"/>
          <w:sz w:val="18"/>
          <w:szCs w:val="18"/>
          <w:lang w:val="en-US"/>
        </w:rPr>
        <w:br/>
      </w:r>
      <w:proofErr w:type="spellStart"/>
      <w:r w:rsidRPr="00EE1CAF">
        <w:rPr>
          <w:rFonts w:ascii="Verdana" w:hAnsi="Verdana"/>
          <w:color w:val="000000"/>
          <w:sz w:val="18"/>
          <w:szCs w:val="18"/>
          <w:shd w:val="clear" w:color="auto" w:fill="FFFFFF"/>
          <w:lang w:val="en-US"/>
        </w:rPr>
        <w:t>Kff</w:t>
      </w:r>
      <w:proofErr w:type="spellEnd"/>
      <w:r w:rsidRPr="00EE1CAF">
        <w:rPr>
          <w:rFonts w:ascii="Verdana" w:hAnsi="Verdana"/>
          <w:color w:val="000000"/>
          <w:sz w:val="18"/>
          <w:szCs w:val="18"/>
          <w:shd w:val="clear" w:color="auto" w:fill="FFFFFF"/>
          <w:lang w:val="en-US"/>
        </w:rPr>
        <w:t>    Feed forward coefficient</w:t>
      </w:r>
    </w:p>
    <w:p w14:paraId="0FDB35D1"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If the feed forward signal has not been defined, the value 0.0 is used. The control deviation of the controller is calculated as:</w:t>
      </w:r>
    </w:p>
    <w:p w14:paraId="67AC4606"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 xml:space="preserve">error = set point </w:t>
      </w:r>
      <w:r w:rsidRPr="00EE1CAF">
        <w:rPr>
          <w:rFonts w:ascii="Verdana" w:hAnsi="Verdana"/>
          <w:color w:val="000000"/>
          <w:sz w:val="18"/>
          <w:szCs w:val="18"/>
          <w:shd w:val="clear" w:color="auto" w:fill="FFFFFF"/>
          <w:lang w:val="en-US"/>
        </w:rPr>
        <w:softHyphen/>
        <w:t xml:space="preserve"> measurement</w:t>
      </w:r>
    </w:p>
    <w:p w14:paraId="57074FBC"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It is possible to define the gradient limiter for the actual set point (</w:t>
      </w:r>
      <w:proofErr w:type="spellStart"/>
      <w:r w:rsidRPr="00EE1CAF">
        <w:rPr>
          <w:rFonts w:ascii="Verdana" w:hAnsi="Verdana"/>
          <w:color w:val="000000"/>
          <w:sz w:val="18"/>
          <w:szCs w:val="18"/>
          <w:shd w:val="clear" w:color="auto" w:fill="FFFFFF"/>
          <w:lang w:val="en-US"/>
        </w:rPr>
        <w:t>setpoint_grad</w:t>
      </w:r>
      <w:proofErr w:type="spellEnd"/>
      <w:r w:rsidRPr="00EE1CAF">
        <w:rPr>
          <w:rFonts w:ascii="Verdana" w:hAnsi="Verdana"/>
          <w:color w:val="000000"/>
          <w:sz w:val="18"/>
          <w:szCs w:val="18"/>
          <w:shd w:val="clear" w:color="auto" w:fill="FFFFFF"/>
          <w:lang w:val="en-US"/>
        </w:rPr>
        <w:t>) and also a dead band for the control deviation (</w:t>
      </w:r>
      <w:proofErr w:type="spellStart"/>
      <w:r w:rsidRPr="00EE1CAF">
        <w:rPr>
          <w:rFonts w:ascii="Verdana" w:hAnsi="Verdana"/>
          <w:color w:val="000000"/>
          <w:sz w:val="18"/>
          <w:szCs w:val="18"/>
          <w:shd w:val="clear" w:color="auto" w:fill="FFFFFF"/>
          <w:lang w:val="en-US"/>
        </w:rPr>
        <w:t>dead_band_value</w:t>
      </w:r>
      <w:proofErr w:type="spellEnd"/>
      <w:r w:rsidRPr="00EE1CAF">
        <w:rPr>
          <w:rFonts w:ascii="Verdana" w:hAnsi="Verdana"/>
          <w:color w:val="000000"/>
          <w:sz w:val="18"/>
          <w:szCs w:val="18"/>
          <w:shd w:val="clear" w:color="auto" w:fill="FFFFFF"/>
          <w:lang w:val="en-US"/>
        </w:rPr>
        <w:t>).</w:t>
      </w:r>
    </w:p>
    <w:p w14:paraId="4E8ACD4B"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Normal operation of the controller is such that the output of the controller will increase, if the control deviation is positive (set point is bigger than measurement). If inverse operation is needed, the gain of the controller should be defined negative (&lt; 0).</w:t>
      </w:r>
    </w:p>
    <w:p w14:paraId="3DF28299"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 xml:space="preserve">The effect of the integration part of the </w:t>
      </w:r>
      <w:proofErr w:type="spellStart"/>
      <w:r w:rsidRPr="00EE1CAF">
        <w:rPr>
          <w:rFonts w:ascii="Verdana" w:hAnsi="Verdana"/>
          <w:color w:val="000000"/>
          <w:sz w:val="18"/>
          <w:szCs w:val="18"/>
          <w:shd w:val="clear" w:color="auto" w:fill="FFFFFF"/>
          <w:lang w:val="en-US"/>
        </w:rPr>
        <w:t>the</w:t>
      </w:r>
      <w:proofErr w:type="spellEnd"/>
      <w:r w:rsidRPr="00EE1CAF">
        <w:rPr>
          <w:rFonts w:ascii="Verdana" w:hAnsi="Verdana"/>
          <w:color w:val="000000"/>
          <w:sz w:val="18"/>
          <w:szCs w:val="18"/>
          <w:shd w:val="clear" w:color="auto" w:fill="FFFFFF"/>
          <w:lang w:val="en-US"/>
        </w:rPr>
        <w:t xml:space="preserve"> controller can be stopped by binary signal </w:t>
      </w:r>
      <w:proofErr w:type="spellStart"/>
      <w:r w:rsidRPr="00EE1CAF">
        <w:rPr>
          <w:rFonts w:ascii="Verdana" w:hAnsi="Verdana"/>
          <w:color w:val="000000"/>
          <w:sz w:val="18"/>
          <w:szCs w:val="18"/>
          <w:shd w:val="clear" w:color="auto" w:fill="FFFFFF"/>
          <w:lang w:val="en-US"/>
        </w:rPr>
        <w:t>stop_sign</w:t>
      </w:r>
      <w:proofErr w:type="spellEnd"/>
      <w:r w:rsidRPr="00EE1CAF">
        <w:rPr>
          <w:rFonts w:ascii="Verdana" w:hAnsi="Verdana"/>
          <w:color w:val="000000"/>
          <w:sz w:val="18"/>
          <w:szCs w:val="18"/>
          <w:shd w:val="clear" w:color="auto" w:fill="FFFFFF"/>
          <w:lang w:val="en-US"/>
        </w:rPr>
        <w:t xml:space="preserve">. When the </w:t>
      </w:r>
      <w:proofErr w:type="spellStart"/>
      <w:r w:rsidRPr="00EE1CAF">
        <w:rPr>
          <w:rFonts w:ascii="Verdana" w:hAnsi="Verdana"/>
          <w:color w:val="000000"/>
          <w:sz w:val="18"/>
          <w:szCs w:val="18"/>
          <w:shd w:val="clear" w:color="auto" w:fill="FFFFFF"/>
          <w:lang w:val="en-US"/>
        </w:rPr>
        <w:t>stop_sign</w:t>
      </w:r>
      <w:proofErr w:type="spellEnd"/>
      <w:r w:rsidRPr="00EE1CAF">
        <w:rPr>
          <w:rFonts w:ascii="Verdana" w:hAnsi="Verdana"/>
          <w:color w:val="000000"/>
          <w:sz w:val="18"/>
          <w:szCs w:val="18"/>
          <w:shd w:val="clear" w:color="auto" w:fill="FFFFFF"/>
          <w:lang w:val="en-US"/>
        </w:rPr>
        <w:t xml:space="preserve"> is in 'True' state, the controller will behave like P</w:t>
      </w:r>
      <w:r w:rsidRPr="00EE1CAF">
        <w:rPr>
          <w:rFonts w:ascii="Verdana" w:hAnsi="Verdana"/>
          <w:color w:val="000000"/>
          <w:sz w:val="18"/>
          <w:szCs w:val="18"/>
          <w:shd w:val="clear" w:color="auto" w:fill="FFFFFF"/>
          <w:lang w:val="en-US"/>
        </w:rPr>
        <w:softHyphen/>
        <w:t>-controller. Integration part will be stopped automatically if the output of the controller reaches either of the control limits. The stop mode is indicated by binary signal '</w:t>
      </w:r>
      <w:proofErr w:type="spellStart"/>
      <w:r w:rsidRPr="00EE1CAF">
        <w:rPr>
          <w:rFonts w:ascii="Verdana" w:hAnsi="Verdana"/>
          <w:color w:val="000000"/>
          <w:sz w:val="18"/>
          <w:szCs w:val="18"/>
          <w:shd w:val="clear" w:color="auto" w:fill="FFFFFF"/>
          <w:lang w:val="en-US"/>
        </w:rPr>
        <w:t>stop_ind_sign</w:t>
      </w:r>
      <w:proofErr w:type="spellEnd"/>
      <w:r w:rsidRPr="00EE1CAF">
        <w:rPr>
          <w:rFonts w:ascii="Verdana" w:hAnsi="Verdana"/>
          <w:color w:val="000000"/>
          <w:sz w:val="18"/>
          <w:szCs w:val="18"/>
          <w:shd w:val="clear" w:color="auto" w:fill="FFFFFF"/>
          <w:lang w:val="en-US"/>
        </w:rPr>
        <w:t>'.</w:t>
      </w:r>
    </w:p>
    <w:p w14:paraId="1B8904F2"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 xml:space="preserve">In tracking mode (state input 'True' and </w:t>
      </w:r>
      <w:proofErr w:type="spellStart"/>
      <w:r w:rsidRPr="00EE1CAF">
        <w:rPr>
          <w:rFonts w:ascii="Verdana" w:hAnsi="Verdana"/>
          <w:color w:val="000000"/>
          <w:sz w:val="18"/>
          <w:szCs w:val="18"/>
          <w:shd w:val="clear" w:color="auto" w:fill="FFFFFF"/>
          <w:lang w:val="en-US"/>
        </w:rPr>
        <w:t>tracking_on_sign</w:t>
      </w:r>
      <w:proofErr w:type="spellEnd"/>
      <w:r w:rsidRPr="00EE1CAF">
        <w:rPr>
          <w:rFonts w:ascii="Verdana" w:hAnsi="Verdana"/>
          <w:color w:val="000000"/>
          <w:sz w:val="18"/>
          <w:szCs w:val="18"/>
          <w:shd w:val="clear" w:color="auto" w:fill="FFFFFF"/>
          <w:lang w:val="en-US"/>
        </w:rPr>
        <w:t xml:space="preserve"> in 'True' state) the output of the controller is following the value of tracking signal (</w:t>
      </w:r>
      <w:proofErr w:type="spellStart"/>
      <w:r w:rsidRPr="00EE1CAF">
        <w:rPr>
          <w:rFonts w:ascii="Verdana" w:hAnsi="Verdana"/>
          <w:color w:val="000000"/>
          <w:sz w:val="18"/>
          <w:szCs w:val="18"/>
          <w:shd w:val="clear" w:color="auto" w:fill="FFFFFF"/>
          <w:lang w:val="en-US"/>
        </w:rPr>
        <w:t>tracking_sign</w:t>
      </w:r>
      <w:proofErr w:type="spellEnd"/>
      <w:r w:rsidRPr="00EE1CAF">
        <w:rPr>
          <w:rFonts w:ascii="Verdana" w:hAnsi="Verdana"/>
          <w:color w:val="000000"/>
          <w:sz w:val="18"/>
          <w:szCs w:val="18"/>
          <w:shd w:val="clear" w:color="auto" w:fill="FFFFFF"/>
          <w:lang w:val="en-US"/>
        </w:rPr>
        <w:t xml:space="preserve">, analog </w:t>
      </w:r>
      <w:proofErr w:type="gramStart"/>
      <w:r w:rsidRPr="00EE1CAF">
        <w:rPr>
          <w:rFonts w:ascii="Verdana" w:hAnsi="Verdana"/>
          <w:color w:val="000000"/>
          <w:sz w:val="18"/>
          <w:szCs w:val="18"/>
          <w:shd w:val="clear" w:color="auto" w:fill="FFFFFF"/>
          <w:lang w:val="en-US"/>
        </w:rPr>
        <w:t>signal)and</w:t>
      </w:r>
      <w:proofErr w:type="gramEnd"/>
      <w:r w:rsidRPr="00EE1CAF">
        <w:rPr>
          <w:rFonts w:ascii="Verdana" w:hAnsi="Verdana"/>
          <w:color w:val="000000"/>
          <w:sz w:val="18"/>
          <w:szCs w:val="18"/>
          <w:shd w:val="clear" w:color="auto" w:fill="FFFFFF"/>
          <w:lang w:val="en-US"/>
        </w:rPr>
        <w:t xml:space="preserve"> control deviation or feed forward signal have no effect to it.</w:t>
      </w:r>
    </w:p>
    <w:p w14:paraId="728F77D3"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In each of the three operation modes, the output of the controller is limited between the lower and upper limits.</w:t>
      </w:r>
    </w:p>
    <w:p w14:paraId="04F4D789"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It is also possible to define the tuning parameters of the controller (</w:t>
      </w:r>
      <w:proofErr w:type="spellStart"/>
      <w:r w:rsidRPr="00EE1CAF">
        <w:rPr>
          <w:rFonts w:ascii="Verdana" w:hAnsi="Verdana"/>
          <w:color w:val="000000"/>
          <w:sz w:val="18"/>
          <w:szCs w:val="18"/>
          <w:shd w:val="clear" w:color="auto" w:fill="FFFFFF"/>
          <w:lang w:val="en-US"/>
        </w:rPr>
        <w:t>Kp</w:t>
      </w:r>
      <w:proofErr w:type="spellEnd"/>
      <w:r w:rsidRPr="00EE1CAF">
        <w:rPr>
          <w:rFonts w:ascii="Verdana" w:hAnsi="Verdana"/>
          <w:color w:val="000000"/>
          <w:sz w:val="18"/>
          <w:szCs w:val="18"/>
          <w:shd w:val="clear" w:color="auto" w:fill="FFFFFF"/>
          <w:lang w:val="en-US"/>
        </w:rPr>
        <w:t xml:space="preserve">, </w:t>
      </w:r>
      <w:proofErr w:type="spellStart"/>
      <w:r w:rsidRPr="00EE1CAF">
        <w:rPr>
          <w:rFonts w:ascii="Verdana" w:hAnsi="Verdana"/>
          <w:color w:val="000000"/>
          <w:sz w:val="18"/>
          <w:szCs w:val="18"/>
          <w:shd w:val="clear" w:color="auto" w:fill="FFFFFF"/>
          <w:lang w:val="en-US"/>
        </w:rPr>
        <w:t>Ti</w:t>
      </w:r>
      <w:proofErr w:type="spellEnd"/>
      <w:r w:rsidRPr="00EE1CAF">
        <w:rPr>
          <w:rFonts w:ascii="Verdana" w:hAnsi="Verdana"/>
          <w:color w:val="000000"/>
          <w:sz w:val="18"/>
          <w:szCs w:val="18"/>
          <w:shd w:val="clear" w:color="auto" w:fill="FFFFFF"/>
          <w:lang w:val="en-US"/>
        </w:rPr>
        <w:t>) and the feed forward coefficient (</w:t>
      </w:r>
      <w:proofErr w:type="spellStart"/>
      <w:r w:rsidRPr="00EE1CAF">
        <w:rPr>
          <w:rFonts w:ascii="Verdana" w:hAnsi="Verdana"/>
          <w:color w:val="000000"/>
          <w:sz w:val="18"/>
          <w:szCs w:val="18"/>
          <w:shd w:val="clear" w:color="auto" w:fill="FFFFFF"/>
          <w:lang w:val="en-US"/>
        </w:rPr>
        <w:t>Kff</w:t>
      </w:r>
      <w:proofErr w:type="spellEnd"/>
      <w:r w:rsidRPr="00EE1CAF">
        <w:rPr>
          <w:rFonts w:ascii="Verdana" w:hAnsi="Verdana"/>
          <w:color w:val="000000"/>
          <w:sz w:val="18"/>
          <w:szCs w:val="18"/>
          <w:shd w:val="clear" w:color="auto" w:fill="FFFFFF"/>
          <w:lang w:val="en-US"/>
        </w:rPr>
        <w:t>) to be dependent on some analog signal.</w:t>
      </w:r>
    </w:p>
    <w:p w14:paraId="3FFD5C3D" w14:textId="77777777" w:rsidR="00EE1CAF" w:rsidRPr="00EE1CAF" w:rsidRDefault="00EE1CAF" w:rsidP="00EE1CAF">
      <w:pPr>
        <w:rPr>
          <w:lang w:val="en-US"/>
        </w:rPr>
      </w:pPr>
      <w:r w:rsidRPr="00EE1CAF">
        <w:rPr>
          <w:rFonts w:ascii="Verdana" w:hAnsi="Verdana"/>
          <w:color w:val="000000"/>
          <w:sz w:val="18"/>
          <w:szCs w:val="18"/>
          <w:shd w:val="clear" w:color="auto" w:fill="FFFFFF"/>
          <w:lang w:val="en-US"/>
        </w:rPr>
        <w:t xml:space="preserve">The change from manual to automatic mode is </w:t>
      </w:r>
      <w:proofErr w:type="spellStart"/>
      <w:r w:rsidRPr="00EE1CAF">
        <w:rPr>
          <w:rFonts w:ascii="Verdana" w:hAnsi="Verdana"/>
          <w:color w:val="000000"/>
          <w:sz w:val="18"/>
          <w:szCs w:val="18"/>
          <w:shd w:val="clear" w:color="auto" w:fill="FFFFFF"/>
          <w:lang w:val="en-US"/>
        </w:rPr>
        <w:t>jumpless</w:t>
      </w:r>
      <w:proofErr w:type="spellEnd"/>
      <w:r w:rsidRPr="00EE1CAF">
        <w:rPr>
          <w:rFonts w:ascii="Verdana" w:hAnsi="Verdana"/>
          <w:color w:val="000000"/>
          <w:sz w:val="18"/>
          <w:szCs w:val="18"/>
          <w:shd w:val="clear" w:color="auto" w:fill="FFFFFF"/>
          <w:lang w:val="en-US"/>
        </w:rPr>
        <w:t>. During the manual mode the output of the control algorithm is updated from the given manual command and the set point after the gradient limiter is following the measurement signal.</w:t>
      </w:r>
    </w:p>
    <w:p w14:paraId="75C87636" w14:textId="77777777" w:rsidR="00EE1CAF" w:rsidRPr="00EE1CAF" w:rsidRDefault="00EE1CAF" w:rsidP="00EE1CAF">
      <w:pPr>
        <w:rPr>
          <w:lang w:val="en-US"/>
        </w:rPr>
      </w:pPr>
      <w:hyperlink r:id="rId197" w:anchor="Contents" w:history="1">
        <w:r w:rsidRPr="00EE1CAF">
          <w:rPr>
            <w:rStyle w:val="Hyperlink"/>
            <w:rFonts w:ascii="Verdana" w:hAnsi="Verdana"/>
            <w:b/>
            <w:bCs/>
            <w:color w:val="006600"/>
            <w:sz w:val="18"/>
            <w:szCs w:val="18"/>
            <w:shd w:val="clear" w:color="auto" w:fill="FFFFFF"/>
            <w:lang w:val="en-US"/>
          </w:rPr>
          <w:t>To contents of this component</w:t>
        </w:r>
      </w:hyperlink>
    </w:p>
    <w:p w14:paraId="266BDE98" w14:textId="77777777" w:rsidR="00EE1CAF" w:rsidRPr="00EE1CAF" w:rsidRDefault="00EE1CAF" w:rsidP="00EE1CAF">
      <w:pPr>
        <w:rPr>
          <w:lang w:val="en-US"/>
        </w:rPr>
      </w:pPr>
      <w:r w:rsidRPr="00EE1CAF">
        <w:rPr>
          <w:rFonts w:ascii="Verdana" w:hAnsi="Verdana"/>
          <w:b/>
          <w:bCs/>
          <w:color w:val="000000"/>
          <w:sz w:val="30"/>
          <w:szCs w:val="30"/>
          <w:shd w:val="clear" w:color="auto" w:fill="FFFFFF"/>
          <w:lang w:val="en-US"/>
        </w:rPr>
        <w:t>Error messages</w:t>
      </w:r>
    </w:p>
    <w:p w14:paraId="13473321" w14:textId="77777777" w:rsidR="00EE1CAF" w:rsidRPr="00EE1CAF" w:rsidRDefault="00EE1CAF" w:rsidP="00EE1CAF">
      <w:pPr>
        <w:rPr>
          <w:lang w:val="en-US"/>
        </w:rPr>
      </w:pPr>
      <w:r w:rsidRPr="00EE1CAF">
        <w:rPr>
          <w:rFonts w:ascii="Verdana" w:hAnsi="Verdana"/>
          <w:b/>
          <w:bCs/>
          <w:color w:val="000000"/>
          <w:sz w:val="18"/>
          <w:szCs w:val="18"/>
          <w:shd w:val="clear" w:color="auto" w:fill="FFFFFF"/>
          <w:lang w:val="en-US"/>
        </w:rPr>
        <w:t>4131 Check the parameters of the controller:</w:t>
      </w:r>
      <w:r w:rsidRPr="00EE1CAF">
        <w:rPr>
          <w:rFonts w:ascii="Verdana" w:hAnsi="Verdana"/>
          <w:color w:val="000000"/>
          <w:sz w:val="18"/>
          <w:szCs w:val="18"/>
          <w:shd w:val="clear" w:color="auto" w:fill="FFFFFF"/>
          <w:lang w:val="en-US"/>
        </w:rPr>
        <w:t xml:space="preserve"> The integration time of the controller is negative</w:t>
      </w:r>
    </w:p>
    <w:p w14:paraId="2D813E86" w14:textId="77777777" w:rsidR="00EE1CAF" w:rsidRPr="00EE1CAF" w:rsidRDefault="00EE1CAF" w:rsidP="00EE1CAF">
      <w:pPr>
        <w:rPr>
          <w:lang w:val="en-US"/>
        </w:rPr>
      </w:pPr>
      <w:r w:rsidRPr="00EE1CAF">
        <w:rPr>
          <w:rFonts w:ascii="Verdana" w:hAnsi="Verdana"/>
          <w:b/>
          <w:bCs/>
          <w:color w:val="000000"/>
          <w:sz w:val="18"/>
          <w:szCs w:val="18"/>
          <w:shd w:val="clear" w:color="auto" w:fill="FFFFFF"/>
          <w:lang w:val="en-US"/>
        </w:rPr>
        <w:t>4132 Check the output limits of the controller:</w:t>
      </w:r>
      <w:r w:rsidRPr="00EE1CAF">
        <w:rPr>
          <w:rFonts w:ascii="Verdana" w:hAnsi="Verdana"/>
          <w:color w:val="000000"/>
          <w:sz w:val="18"/>
          <w:szCs w:val="18"/>
          <w:shd w:val="clear" w:color="auto" w:fill="FFFFFF"/>
          <w:lang w:val="en-US"/>
        </w:rPr>
        <w:t xml:space="preserve"> The upper limit of the controller outputs smaller than the lower limit</w:t>
      </w:r>
    </w:p>
    <w:p w14:paraId="524863BC" w14:textId="77777777" w:rsidR="00EE1CAF" w:rsidRPr="00EE1CAF" w:rsidRDefault="00EE1CAF" w:rsidP="00EE1CAF">
      <w:pPr>
        <w:rPr>
          <w:lang w:val="en-US"/>
        </w:rPr>
      </w:pPr>
      <w:r w:rsidRPr="00EE1CAF">
        <w:rPr>
          <w:rFonts w:ascii="Verdana" w:hAnsi="Verdana"/>
          <w:b/>
          <w:bCs/>
          <w:color w:val="000000"/>
          <w:sz w:val="18"/>
          <w:szCs w:val="18"/>
          <w:shd w:val="clear" w:color="auto" w:fill="FFFFFF"/>
          <w:lang w:val="en-US"/>
        </w:rPr>
        <w:t>4155 Setpoint signal not defined for...:</w:t>
      </w:r>
      <w:r w:rsidRPr="00EE1CAF">
        <w:rPr>
          <w:rFonts w:ascii="Verdana" w:hAnsi="Verdana"/>
          <w:color w:val="000000"/>
          <w:sz w:val="18"/>
          <w:szCs w:val="18"/>
          <w:shd w:val="clear" w:color="auto" w:fill="FFFFFF"/>
          <w:lang w:val="en-US"/>
        </w:rPr>
        <w:t xml:space="preserve"> Set point signal of the controller is missing</w:t>
      </w:r>
    </w:p>
    <w:p w14:paraId="3E2700F5" w14:textId="77777777" w:rsidR="00EE1CAF" w:rsidRPr="00EE1CAF" w:rsidRDefault="00EE1CAF" w:rsidP="00EE1CAF">
      <w:pPr>
        <w:rPr>
          <w:lang w:val="en-US"/>
        </w:rPr>
      </w:pPr>
      <w:hyperlink r:id="rId198" w:anchor="Contents" w:history="1">
        <w:r w:rsidRPr="00EE1CAF">
          <w:rPr>
            <w:rStyle w:val="Hyperlink"/>
            <w:rFonts w:ascii="Verdana" w:hAnsi="Verdana"/>
            <w:b/>
            <w:bCs/>
            <w:color w:val="006600"/>
            <w:sz w:val="18"/>
            <w:szCs w:val="18"/>
            <w:shd w:val="clear" w:color="auto" w:fill="FFFFFF"/>
            <w:lang w:val="en-US"/>
          </w:rPr>
          <w:t>To contents of this component</w:t>
        </w:r>
      </w:hyperlink>
      <w:r w:rsidRPr="00EE1CAF">
        <w:rPr>
          <w:rFonts w:ascii="Verdana" w:hAnsi="Verdana"/>
          <w:color w:val="000000"/>
          <w:sz w:val="18"/>
          <w:szCs w:val="18"/>
          <w:lang w:val="en-US"/>
        </w:rPr>
        <w:br/>
      </w:r>
      <w:hyperlink r:id="rId199" w:history="1">
        <w:r w:rsidRPr="00EE1CAF">
          <w:rPr>
            <w:rStyle w:val="Hyperlink"/>
            <w:rFonts w:ascii="Verdana" w:hAnsi="Verdana"/>
            <w:b/>
            <w:bCs/>
            <w:color w:val="006600"/>
            <w:sz w:val="18"/>
            <w:szCs w:val="18"/>
            <w:shd w:val="clear" w:color="auto" w:fill="FFFFFF"/>
            <w:lang w:val="en-US"/>
          </w:rPr>
          <w:t>Analog automation</w:t>
        </w:r>
      </w:hyperlink>
      <w:r w:rsidRPr="00EE1CAF">
        <w:rPr>
          <w:rFonts w:ascii="Verdana" w:hAnsi="Verdana"/>
          <w:color w:val="000000"/>
          <w:sz w:val="18"/>
          <w:szCs w:val="18"/>
          <w:lang w:val="en-US"/>
        </w:rPr>
        <w:br/>
      </w:r>
      <w:hyperlink r:id="rId200" w:history="1">
        <w:r w:rsidRPr="00EE1CAF">
          <w:rPr>
            <w:rStyle w:val="Hyperlink"/>
            <w:rFonts w:ascii="Verdana" w:hAnsi="Verdana"/>
            <w:b/>
            <w:bCs/>
            <w:color w:val="006600"/>
            <w:sz w:val="18"/>
            <w:szCs w:val="18"/>
            <w:shd w:val="clear" w:color="auto" w:fill="FFFFFF"/>
            <w:lang w:val="en-US"/>
          </w:rPr>
          <w:t>Main Table of Contents</w:t>
        </w:r>
      </w:hyperlink>
    </w:p>
    <w:p w14:paraId="4F607DC2" w14:textId="369321C1" w:rsidR="00EE1CAF" w:rsidRDefault="00EE1CAF" w:rsidP="001741B3">
      <w:pPr>
        <w:rPr>
          <w:rFonts w:ascii="Times New Roman" w:hAnsi="Times New Roman" w:cs="Times New Roman"/>
          <w:sz w:val="28"/>
          <w:szCs w:val="28"/>
          <w:lang w:val="en-US"/>
        </w:rPr>
      </w:pPr>
    </w:p>
    <w:p w14:paraId="4582B58A" w14:textId="427B5376" w:rsidR="00EE1CAF" w:rsidRDefault="00EE1CAF" w:rsidP="001741B3">
      <w:pPr>
        <w:rPr>
          <w:rFonts w:ascii="Times New Roman" w:hAnsi="Times New Roman" w:cs="Times New Roman"/>
          <w:sz w:val="28"/>
          <w:szCs w:val="28"/>
          <w:lang w:val="en-US"/>
        </w:rPr>
      </w:pPr>
    </w:p>
    <w:p w14:paraId="103DB807" w14:textId="2AC99612" w:rsidR="00EE1CAF" w:rsidRDefault="00EE1CAF" w:rsidP="001741B3">
      <w:pPr>
        <w:rPr>
          <w:rFonts w:ascii="Times New Roman" w:hAnsi="Times New Roman" w:cs="Times New Roman"/>
          <w:sz w:val="28"/>
          <w:szCs w:val="28"/>
          <w:lang w:val="en-US"/>
        </w:rPr>
      </w:pPr>
    </w:p>
    <w:p w14:paraId="128F0CDB" w14:textId="14ECD8A5" w:rsidR="00EE1CAF" w:rsidRDefault="00EE1CAF" w:rsidP="001741B3">
      <w:pPr>
        <w:rPr>
          <w:rFonts w:ascii="Times New Roman" w:hAnsi="Times New Roman" w:cs="Times New Roman"/>
          <w:sz w:val="28"/>
          <w:szCs w:val="28"/>
          <w:lang w:val="en-US"/>
        </w:rPr>
      </w:pPr>
    </w:p>
    <w:p w14:paraId="5D3FF66D" w14:textId="79DD8E2F" w:rsidR="00EE1CAF" w:rsidRDefault="00EE1CAF" w:rsidP="001741B3">
      <w:pPr>
        <w:rPr>
          <w:rFonts w:ascii="Times New Roman" w:hAnsi="Times New Roman" w:cs="Times New Roman"/>
          <w:sz w:val="28"/>
          <w:szCs w:val="28"/>
          <w:lang w:val="en-US"/>
        </w:rPr>
      </w:pPr>
    </w:p>
    <w:p w14:paraId="43A49211" w14:textId="1B846CB8" w:rsidR="00EE1CAF" w:rsidRDefault="00EE1CAF" w:rsidP="001741B3">
      <w:pPr>
        <w:rPr>
          <w:rFonts w:ascii="Times New Roman" w:hAnsi="Times New Roman" w:cs="Times New Roman"/>
          <w:sz w:val="28"/>
          <w:szCs w:val="28"/>
          <w:lang w:val="en-US"/>
        </w:rPr>
      </w:pPr>
    </w:p>
    <w:p w14:paraId="424BA0D1" w14:textId="6A6540D3" w:rsidR="00EE1CAF" w:rsidRDefault="00EE1CAF" w:rsidP="001741B3">
      <w:pPr>
        <w:rPr>
          <w:rFonts w:ascii="Times New Roman" w:hAnsi="Times New Roman" w:cs="Times New Roman"/>
          <w:sz w:val="28"/>
          <w:szCs w:val="28"/>
          <w:lang w:val="en-US"/>
        </w:rPr>
      </w:pPr>
    </w:p>
    <w:p w14:paraId="4974C2C2" w14:textId="1F6059BB" w:rsidR="00EE1CAF" w:rsidRDefault="00EE1CAF" w:rsidP="001741B3">
      <w:pPr>
        <w:rPr>
          <w:rFonts w:ascii="Times New Roman" w:hAnsi="Times New Roman" w:cs="Times New Roman"/>
          <w:sz w:val="28"/>
          <w:szCs w:val="28"/>
          <w:lang w:val="en-US"/>
        </w:rPr>
      </w:pPr>
    </w:p>
    <w:p w14:paraId="4E5F18D3" w14:textId="314831D7" w:rsidR="00EE1CAF" w:rsidRDefault="00EE1CAF" w:rsidP="001741B3">
      <w:pPr>
        <w:rPr>
          <w:rFonts w:ascii="Times New Roman" w:hAnsi="Times New Roman" w:cs="Times New Roman"/>
          <w:sz w:val="28"/>
          <w:szCs w:val="28"/>
          <w:lang w:val="en-US"/>
        </w:rPr>
      </w:pPr>
    </w:p>
    <w:p w14:paraId="045E138E" w14:textId="2820E044" w:rsidR="00EE1CAF" w:rsidRDefault="00EE1CAF" w:rsidP="001741B3">
      <w:pPr>
        <w:rPr>
          <w:rFonts w:ascii="Times New Roman" w:hAnsi="Times New Roman" w:cs="Times New Roman"/>
          <w:sz w:val="28"/>
          <w:szCs w:val="28"/>
          <w:lang w:val="en-US"/>
        </w:rPr>
      </w:pPr>
    </w:p>
    <w:p w14:paraId="10485497" w14:textId="77777777" w:rsidR="00EE1CAF" w:rsidRPr="00B10D0A" w:rsidRDefault="00EE1CAF" w:rsidP="001741B3">
      <w:pPr>
        <w:rPr>
          <w:rFonts w:ascii="Times New Roman" w:hAnsi="Times New Roman" w:cs="Times New Roman"/>
          <w:sz w:val="28"/>
          <w:szCs w:val="28"/>
          <w:lang w:val="en-US"/>
        </w:rPr>
      </w:pPr>
    </w:p>
    <w:sectPr w:rsidR="00EE1CAF" w:rsidRPr="00B10D0A">
      <w:headerReference w:type="even" r:id="rId201"/>
      <w:headerReference w:type="default" r:id="rId202"/>
      <w:footerReference w:type="even" r:id="rId203"/>
      <w:footerReference w:type="default" r:id="rId204"/>
      <w:headerReference w:type="first" r:id="rId205"/>
      <w:footerReference w:type="first" r:id="rId20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94474" w14:textId="77777777" w:rsidR="001A2804" w:rsidRDefault="001A2804" w:rsidP="00AB37AC">
      <w:r>
        <w:separator/>
      </w:r>
    </w:p>
  </w:endnote>
  <w:endnote w:type="continuationSeparator" w:id="0">
    <w:p w14:paraId="0484B808" w14:textId="77777777" w:rsidR="001A2804" w:rsidRDefault="001A2804" w:rsidP="00AB3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8A828" w14:textId="77777777" w:rsidR="001A2804" w:rsidRDefault="001A28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13E5E" w14:textId="77777777" w:rsidR="001A2804" w:rsidRDefault="001A28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265EE" w14:textId="77777777" w:rsidR="001A2804" w:rsidRDefault="001A28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77BF8A" w14:textId="77777777" w:rsidR="001A2804" w:rsidRDefault="001A2804" w:rsidP="00AB37AC">
      <w:r>
        <w:separator/>
      </w:r>
    </w:p>
  </w:footnote>
  <w:footnote w:type="continuationSeparator" w:id="0">
    <w:p w14:paraId="5243DAA4" w14:textId="77777777" w:rsidR="001A2804" w:rsidRDefault="001A2804" w:rsidP="00AB37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5D2EA" w14:textId="77777777" w:rsidR="001A2804" w:rsidRDefault="001A28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35144" w14:textId="77777777" w:rsidR="001A2804" w:rsidRDefault="001A28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443D4" w14:textId="77777777" w:rsidR="001A2804" w:rsidRDefault="001A28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1D48B74E"/>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54C20190"/>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31A8697A"/>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6986C584"/>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BA340F86"/>
    <w:lvl w:ilvl="0">
      <w:start w:val="1"/>
      <w:numFmt w:val="decimal"/>
      <w:lvlText w:val="%1."/>
      <w:lvlJc w:val="left"/>
      <w:pPr>
        <w:tabs>
          <w:tab w:val="num" w:pos="360"/>
        </w:tabs>
        <w:ind w:left="360" w:hanging="360"/>
      </w:pPr>
    </w:lvl>
  </w:abstractNum>
  <w:abstractNum w:abstractNumId="5" w15:restartNumberingAfterBreak="0">
    <w:nsid w:val="059143F0"/>
    <w:multiLevelType w:val="multilevel"/>
    <w:tmpl w:val="0358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E732CE"/>
    <w:multiLevelType w:val="multilevel"/>
    <w:tmpl w:val="707A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B72318"/>
    <w:multiLevelType w:val="multilevel"/>
    <w:tmpl w:val="FB9E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CC36C8"/>
    <w:multiLevelType w:val="multilevel"/>
    <w:tmpl w:val="9226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C80906"/>
    <w:multiLevelType w:val="multilevel"/>
    <w:tmpl w:val="B144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5038BE"/>
    <w:multiLevelType w:val="multilevel"/>
    <w:tmpl w:val="0164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272A27"/>
    <w:multiLevelType w:val="hybridMultilevel"/>
    <w:tmpl w:val="5ED69CEA"/>
    <w:lvl w:ilvl="0" w:tplc="E2927C78">
      <w:start w:val="1"/>
      <w:numFmt w:val="bullet"/>
      <w:lvlText w:val=""/>
      <w:lvlJc w:val="left"/>
      <w:pPr>
        <w:ind w:left="720" w:hanging="360"/>
      </w:pPr>
      <w:rPr>
        <w:rFonts w:ascii="Symbol" w:hAnsi="Symbol" w:hint="default"/>
      </w:rPr>
    </w:lvl>
    <w:lvl w:ilvl="1" w:tplc="83887ADC">
      <w:start w:val="1"/>
      <w:numFmt w:val="bullet"/>
      <w:lvlText w:val="o"/>
      <w:lvlJc w:val="left"/>
      <w:pPr>
        <w:ind w:left="1440" w:hanging="360"/>
      </w:pPr>
      <w:rPr>
        <w:rFonts w:ascii="Courier New" w:hAnsi="Courier New" w:cs="Courier New" w:hint="default"/>
      </w:rPr>
    </w:lvl>
    <w:lvl w:ilvl="2" w:tplc="B77EF980">
      <w:start w:val="1"/>
      <w:numFmt w:val="bullet"/>
      <w:pStyle w:val="ListBullet3"/>
      <w:lvlText w:val=""/>
      <w:lvlJc w:val="left"/>
      <w:pPr>
        <w:ind w:left="2160" w:hanging="360"/>
      </w:pPr>
      <w:rPr>
        <w:rFonts w:ascii="Wingdings" w:hAnsi="Wingdings" w:hint="default"/>
      </w:rPr>
    </w:lvl>
    <w:lvl w:ilvl="3" w:tplc="255A78E4" w:tentative="1">
      <w:start w:val="1"/>
      <w:numFmt w:val="bullet"/>
      <w:lvlText w:val=""/>
      <w:lvlJc w:val="left"/>
      <w:pPr>
        <w:ind w:left="2880" w:hanging="360"/>
      </w:pPr>
      <w:rPr>
        <w:rFonts w:ascii="Symbol" w:hAnsi="Symbol" w:hint="default"/>
      </w:rPr>
    </w:lvl>
    <w:lvl w:ilvl="4" w:tplc="68088348" w:tentative="1">
      <w:start w:val="1"/>
      <w:numFmt w:val="bullet"/>
      <w:lvlText w:val="o"/>
      <w:lvlJc w:val="left"/>
      <w:pPr>
        <w:ind w:left="3600" w:hanging="360"/>
      </w:pPr>
      <w:rPr>
        <w:rFonts w:ascii="Courier New" w:hAnsi="Courier New" w:cs="Courier New" w:hint="default"/>
      </w:rPr>
    </w:lvl>
    <w:lvl w:ilvl="5" w:tplc="0AEA26D2" w:tentative="1">
      <w:start w:val="1"/>
      <w:numFmt w:val="bullet"/>
      <w:lvlText w:val=""/>
      <w:lvlJc w:val="left"/>
      <w:pPr>
        <w:ind w:left="4320" w:hanging="360"/>
      </w:pPr>
      <w:rPr>
        <w:rFonts w:ascii="Wingdings" w:hAnsi="Wingdings" w:hint="default"/>
      </w:rPr>
    </w:lvl>
    <w:lvl w:ilvl="6" w:tplc="A00EC936" w:tentative="1">
      <w:start w:val="1"/>
      <w:numFmt w:val="bullet"/>
      <w:lvlText w:val=""/>
      <w:lvlJc w:val="left"/>
      <w:pPr>
        <w:ind w:left="5040" w:hanging="360"/>
      </w:pPr>
      <w:rPr>
        <w:rFonts w:ascii="Symbol" w:hAnsi="Symbol" w:hint="default"/>
      </w:rPr>
    </w:lvl>
    <w:lvl w:ilvl="7" w:tplc="A2D08202" w:tentative="1">
      <w:start w:val="1"/>
      <w:numFmt w:val="bullet"/>
      <w:lvlText w:val="o"/>
      <w:lvlJc w:val="left"/>
      <w:pPr>
        <w:ind w:left="5760" w:hanging="360"/>
      </w:pPr>
      <w:rPr>
        <w:rFonts w:ascii="Courier New" w:hAnsi="Courier New" w:cs="Courier New" w:hint="default"/>
      </w:rPr>
    </w:lvl>
    <w:lvl w:ilvl="8" w:tplc="30022576" w:tentative="1">
      <w:start w:val="1"/>
      <w:numFmt w:val="bullet"/>
      <w:lvlText w:val=""/>
      <w:lvlJc w:val="left"/>
      <w:pPr>
        <w:ind w:left="6480" w:hanging="360"/>
      </w:pPr>
      <w:rPr>
        <w:rFonts w:ascii="Wingdings" w:hAnsi="Wingdings" w:hint="default"/>
      </w:rPr>
    </w:lvl>
  </w:abstractNum>
  <w:abstractNum w:abstractNumId="12" w15:restartNumberingAfterBreak="0">
    <w:nsid w:val="2CFD1D17"/>
    <w:multiLevelType w:val="multilevel"/>
    <w:tmpl w:val="86AA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610BF1"/>
    <w:multiLevelType w:val="multilevel"/>
    <w:tmpl w:val="9A4E4CEC"/>
    <w:lvl w:ilvl="0">
      <w:start w:val="1"/>
      <w:numFmt w:val="decimal"/>
      <w:pStyle w:val="KTHNumreradlistaNumreradlista"/>
      <w:lvlText w:val="%1."/>
      <w:lvlJc w:val="left"/>
      <w:pPr>
        <w:ind w:left="360" w:hanging="3"/>
      </w:pPr>
      <w:rPr>
        <w:rFonts w:hint="default"/>
      </w:rPr>
    </w:lvl>
    <w:lvl w:ilvl="1">
      <w:start w:val="1"/>
      <w:numFmt w:val="lowerLetter"/>
      <w:pStyle w:val="KTHNumreradlista2Numreradlista2"/>
      <w:lvlText w:val="%2."/>
      <w:lvlJc w:val="left"/>
      <w:pPr>
        <w:ind w:left="1077" w:firstLine="0"/>
      </w:pPr>
      <w:rPr>
        <w:rFonts w:hint="default"/>
      </w:rPr>
    </w:lvl>
    <w:lvl w:ilvl="2">
      <w:start w:val="1"/>
      <w:numFmt w:val="lowerRoman"/>
      <w:pStyle w:val="KTHNumreradlista3Numreradlista3"/>
      <w:lvlText w:val="%3."/>
      <w:lvlJc w:val="left"/>
      <w:pPr>
        <w:ind w:left="1979"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F2E2A5D"/>
    <w:multiLevelType w:val="multilevel"/>
    <w:tmpl w:val="EE6C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F63394"/>
    <w:multiLevelType w:val="multilevel"/>
    <w:tmpl w:val="DC72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85177B"/>
    <w:multiLevelType w:val="multilevel"/>
    <w:tmpl w:val="32C40BC8"/>
    <w:lvl w:ilvl="0">
      <w:start w:val="1"/>
      <w:numFmt w:val="bullet"/>
      <w:pStyle w:val="KTHPunktlistaPunktlista"/>
      <w:lvlText w:val=""/>
      <w:lvlJc w:val="left"/>
      <w:pPr>
        <w:ind w:left="360" w:hanging="3"/>
      </w:pPr>
      <w:rPr>
        <w:rFonts w:ascii="Symbol" w:hAnsi="Symbol" w:hint="default"/>
        <w:color w:val="auto"/>
      </w:rPr>
    </w:lvl>
    <w:lvl w:ilvl="1">
      <w:start w:val="1"/>
      <w:numFmt w:val="bullet"/>
      <w:pStyle w:val="KTHPunktlista2Punktlista2"/>
      <w:lvlText w:val="o"/>
      <w:lvlJc w:val="left"/>
      <w:pPr>
        <w:tabs>
          <w:tab w:val="num" w:pos="1077"/>
        </w:tabs>
        <w:ind w:left="1077" w:firstLine="0"/>
      </w:pPr>
      <w:rPr>
        <w:rFonts w:ascii="Courier New" w:hAnsi="Courier New" w:hint="default"/>
        <w:color w:val="auto"/>
      </w:rPr>
    </w:lvl>
    <w:lvl w:ilvl="2">
      <w:start w:val="1"/>
      <w:numFmt w:val="bullet"/>
      <w:pStyle w:val="KTHPunktlista3Punktlista3"/>
      <w:lvlText w:val=""/>
      <w:lvlJc w:val="left"/>
      <w:pPr>
        <w:ind w:left="1979" w:firstLine="0"/>
      </w:pPr>
      <w:rPr>
        <w:rFonts w:ascii="Wingdings" w:hAnsi="Wingdings"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9A40E0F"/>
    <w:multiLevelType w:val="multilevel"/>
    <w:tmpl w:val="11EE27CE"/>
    <w:lvl w:ilvl="0">
      <w:start w:val="1"/>
      <w:numFmt w:val="decimal"/>
      <w:pStyle w:val="KTHnRubrik1"/>
      <w:lvlText w:val="%1"/>
      <w:lvlJc w:val="left"/>
      <w:pPr>
        <w:ind w:left="432" w:hanging="432"/>
      </w:pPr>
      <w:rPr>
        <w:rFonts w:hint="default"/>
      </w:rPr>
    </w:lvl>
    <w:lvl w:ilvl="1">
      <w:start w:val="1"/>
      <w:numFmt w:val="decimal"/>
      <w:pStyle w:val="KTHnRubrik2"/>
      <w:lvlText w:val="%1.%2"/>
      <w:lvlJc w:val="left"/>
      <w:pPr>
        <w:ind w:left="576" w:hanging="576"/>
      </w:pPr>
      <w:rPr>
        <w:rFonts w:hint="default"/>
      </w:rPr>
    </w:lvl>
    <w:lvl w:ilvl="2">
      <w:start w:val="1"/>
      <w:numFmt w:val="decimal"/>
      <w:pStyle w:val="KTHnRubrik3"/>
      <w:lvlText w:val="%1.%2.%3"/>
      <w:lvlJc w:val="left"/>
      <w:pPr>
        <w:ind w:left="720" w:hanging="720"/>
      </w:pPr>
      <w:rPr>
        <w:rFonts w:hint="default"/>
      </w:rPr>
    </w:lvl>
    <w:lvl w:ilvl="3">
      <w:start w:val="1"/>
      <w:numFmt w:val="decimal"/>
      <w:pStyle w:val="KTHnRubrik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3A5D3354"/>
    <w:multiLevelType w:val="multilevel"/>
    <w:tmpl w:val="C0C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9B6911"/>
    <w:multiLevelType w:val="multilevel"/>
    <w:tmpl w:val="F6EA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7924BC"/>
    <w:multiLevelType w:val="multilevel"/>
    <w:tmpl w:val="E364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791ADD"/>
    <w:multiLevelType w:val="multilevel"/>
    <w:tmpl w:val="6990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B4D14AE"/>
    <w:multiLevelType w:val="hybridMultilevel"/>
    <w:tmpl w:val="2DA8DC40"/>
    <w:lvl w:ilvl="0" w:tplc="E8F49202">
      <w:start w:val="1"/>
      <w:numFmt w:val="bullet"/>
      <w:pStyle w:val="ListBullet"/>
      <w:lvlText w:val="o"/>
      <w:lvlJc w:val="left"/>
      <w:pPr>
        <w:ind w:left="1800" w:hanging="360"/>
      </w:pPr>
      <w:rPr>
        <w:rFonts w:ascii="Courier New" w:hAnsi="Courier New"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abstractNum w:abstractNumId="23" w15:restartNumberingAfterBreak="0">
    <w:nsid w:val="7EF97756"/>
    <w:multiLevelType w:val="multilevel"/>
    <w:tmpl w:val="01E6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
  </w:num>
  <w:num w:numId="3">
    <w:abstractNumId w:val="0"/>
  </w:num>
  <w:num w:numId="4">
    <w:abstractNumId w:val="16"/>
  </w:num>
  <w:num w:numId="5">
    <w:abstractNumId w:val="3"/>
  </w:num>
  <w:num w:numId="6">
    <w:abstractNumId w:val="2"/>
  </w:num>
  <w:num w:numId="7">
    <w:abstractNumId w:val="4"/>
  </w:num>
  <w:num w:numId="8">
    <w:abstractNumId w:val="11"/>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num>
  <w:num w:numId="11">
    <w:abstractNumId w:val="17"/>
  </w:num>
  <w:num w:numId="12">
    <w:abstractNumId w:val="13"/>
    <w:lvlOverride w:ilvl="0">
      <w:lvl w:ilvl="0">
        <w:start w:val="1"/>
        <w:numFmt w:val="decimal"/>
        <w:pStyle w:val="KTHNumreradlistaNumreradlista"/>
        <w:lvlText w:val="%1."/>
        <w:lvlJc w:val="left"/>
        <w:pPr>
          <w:ind w:left="360" w:hanging="3"/>
        </w:pPr>
        <w:rPr>
          <w:rFonts w:hint="default"/>
        </w:rPr>
      </w:lvl>
    </w:lvlOverride>
    <w:lvlOverride w:ilvl="1">
      <w:lvl w:ilvl="1">
        <w:start w:val="1"/>
        <w:numFmt w:val="lowerLetter"/>
        <w:pStyle w:val="KTHNumreradlista2Numreradlista2"/>
        <w:lvlText w:val="%2."/>
        <w:lvlJc w:val="left"/>
        <w:pPr>
          <w:tabs>
            <w:tab w:val="num" w:pos="1077"/>
          </w:tabs>
          <w:ind w:left="1077" w:firstLine="0"/>
        </w:pPr>
        <w:rPr>
          <w:rFonts w:hint="default"/>
        </w:rPr>
      </w:lvl>
    </w:lvlOverride>
    <w:lvlOverride w:ilvl="2">
      <w:lvl w:ilvl="2">
        <w:start w:val="1"/>
        <w:numFmt w:val="lowerRoman"/>
        <w:pStyle w:val="KTHNumreradlista3Numreradlista3"/>
        <w:lvlText w:val="%3."/>
        <w:lvlJc w:val="left"/>
        <w:pPr>
          <w:ind w:left="357" w:firstLine="1622"/>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9"/>
  </w:num>
  <w:num w:numId="14">
    <w:abstractNumId w:val="6"/>
  </w:num>
  <w:num w:numId="15">
    <w:abstractNumId w:val="23"/>
  </w:num>
  <w:num w:numId="16">
    <w:abstractNumId w:val="12"/>
  </w:num>
  <w:num w:numId="17">
    <w:abstractNumId w:val="15"/>
  </w:num>
  <w:num w:numId="18">
    <w:abstractNumId w:val="18"/>
  </w:num>
  <w:num w:numId="19">
    <w:abstractNumId w:val="7"/>
  </w:num>
  <w:num w:numId="20">
    <w:abstractNumId w:val="19"/>
  </w:num>
  <w:num w:numId="21">
    <w:abstractNumId w:val="10"/>
  </w:num>
  <w:num w:numId="22">
    <w:abstractNumId w:val="20"/>
  </w:num>
  <w:num w:numId="23">
    <w:abstractNumId w:val="5"/>
  </w:num>
  <w:num w:numId="24">
    <w:abstractNumId w:val="8"/>
  </w:num>
  <w:num w:numId="25">
    <w:abstractNumId w:val="2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130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4B1"/>
    <w:rsid w:val="000234D0"/>
    <w:rsid w:val="00037A26"/>
    <w:rsid w:val="00046953"/>
    <w:rsid w:val="000B4D37"/>
    <w:rsid w:val="000E0B56"/>
    <w:rsid w:val="000F0D78"/>
    <w:rsid w:val="001621F9"/>
    <w:rsid w:val="001741B3"/>
    <w:rsid w:val="0018642A"/>
    <w:rsid w:val="001A2804"/>
    <w:rsid w:val="001F3547"/>
    <w:rsid w:val="002A115A"/>
    <w:rsid w:val="002E47D4"/>
    <w:rsid w:val="00310604"/>
    <w:rsid w:val="00383258"/>
    <w:rsid w:val="003A221F"/>
    <w:rsid w:val="003B55F6"/>
    <w:rsid w:val="003D5E50"/>
    <w:rsid w:val="00484AB4"/>
    <w:rsid w:val="004A3440"/>
    <w:rsid w:val="004B3394"/>
    <w:rsid w:val="004F684C"/>
    <w:rsid w:val="00516DE4"/>
    <w:rsid w:val="00523FF5"/>
    <w:rsid w:val="00547786"/>
    <w:rsid w:val="00547E65"/>
    <w:rsid w:val="0057553D"/>
    <w:rsid w:val="00586B58"/>
    <w:rsid w:val="00611DEC"/>
    <w:rsid w:val="006574CC"/>
    <w:rsid w:val="006C3154"/>
    <w:rsid w:val="007835A7"/>
    <w:rsid w:val="00792464"/>
    <w:rsid w:val="007D0976"/>
    <w:rsid w:val="007F3C19"/>
    <w:rsid w:val="00825507"/>
    <w:rsid w:val="00863257"/>
    <w:rsid w:val="00873303"/>
    <w:rsid w:val="008815CA"/>
    <w:rsid w:val="008822FA"/>
    <w:rsid w:val="008824EF"/>
    <w:rsid w:val="008E4593"/>
    <w:rsid w:val="009014E0"/>
    <w:rsid w:val="00922FFA"/>
    <w:rsid w:val="00923193"/>
    <w:rsid w:val="009361E7"/>
    <w:rsid w:val="00981197"/>
    <w:rsid w:val="009A3428"/>
    <w:rsid w:val="009A59C3"/>
    <w:rsid w:val="00A37248"/>
    <w:rsid w:val="00A506FD"/>
    <w:rsid w:val="00A77340"/>
    <w:rsid w:val="00A833EA"/>
    <w:rsid w:val="00AA3946"/>
    <w:rsid w:val="00AB37AC"/>
    <w:rsid w:val="00AD5B1E"/>
    <w:rsid w:val="00AF0371"/>
    <w:rsid w:val="00B02309"/>
    <w:rsid w:val="00B10D0A"/>
    <w:rsid w:val="00B411DA"/>
    <w:rsid w:val="00B5121A"/>
    <w:rsid w:val="00B90528"/>
    <w:rsid w:val="00BC64D7"/>
    <w:rsid w:val="00BC7DF3"/>
    <w:rsid w:val="00BD10EE"/>
    <w:rsid w:val="00C06690"/>
    <w:rsid w:val="00C33F81"/>
    <w:rsid w:val="00C46B7C"/>
    <w:rsid w:val="00C65034"/>
    <w:rsid w:val="00C87FA2"/>
    <w:rsid w:val="00D2245B"/>
    <w:rsid w:val="00D32E33"/>
    <w:rsid w:val="00DF04B1"/>
    <w:rsid w:val="00EB07F4"/>
    <w:rsid w:val="00EE1CAF"/>
    <w:rsid w:val="00EF1D64"/>
    <w:rsid w:val="00F57388"/>
    <w:rsid w:val="00F94E56"/>
    <w:rsid w:val="00FA1481"/>
    <w:rsid w:val="00FA2711"/>
    <w:rsid w:val="00FC5FBC"/>
    <w:rsid w:val="00FE3A70"/>
    <w:rsid w:val="00FF337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98BA04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sv-SE" w:eastAsia="en-US" w:bidi="ar-SA"/>
      </w:rPr>
    </w:rPrDefault>
    <w:pPrDefault/>
  </w:docDefaults>
  <w:latentStyles w:defLockedState="0" w:defUIPriority="99" w:defSemiHidden="0" w:defUnhideWhenUsed="0" w:defQFormat="0" w:count="375">
    <w:lsdException w:name="Normal" w:uiPriority="0" w:qFormat="1"/>
    <w:lsdException w:name="heading 1" w:uiPriority="3" w:qFormat="1"/>
    <w:lsdException w:name="heading 2" w:uiPriority="3" w:qFormat="1"/>
    <w:lsdException w:name="heading 3" w:uiPriority="3" w:unhideWhenUsed="1" w:qFormat="1"/>
    <w:lsdException w:name="heading 4"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8" w:unhideWhenUsed="1"/>
    <w:lsdException w:name="footer" w:uiPriority="8" w:unhideWhenUsed="1"/>
    <w:lsdException w:name="index heading" w:semiHidden="1" w:unhideWhenUsed="1"/>
    <w:lsdException w:name="caption" w:semiHidden="1" w:uiPriority="35" w:unhideWhenUsed="1" w:qFormat="1"/>
    <w:lsdException w:name="table of figures" w:semiHidden="1" w:unhideWhenUsed="1"/>
    <w:lsdException w:name="envelope address" w:uiPriority="7"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8"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uiPriority="5" w:unhideWhenUsed="1"/>
    <w:lsdException w:name="List Bullet 3" w:uiPriority="5"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lsdException w:name="Closing" w:semiHidden="1" w:unhideWhenUsed="1"/>
    <w:lsdException w:name="Signature" w:semiHidden="1" w:unhideWhenUsed="1"/>
    <w:lsdException w:name="Default Paragraph Font" w:semiHidden="1" w:uiPriority="1" w:unhideWhenUsed="1"/>
    <w:lsdException w:name="Body Text" w:uiPriority="4"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4"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uiPriority="3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41B3"/>
  </w:style>
  <w:style w:type="paragraph" w:styleId="Heading1">
    <w:name w:val="heading 1"/>
    <w:aliases w:val="KTH Rubrik 1"/>
    <w:basedOn w:val="Normal"/>
    <w:next w:val="BodyText"/>
    <w:link w:val="Heading1Char"/>
    <w:uiPriority w:val="3"/>
    <w:qFormat/>
    <w:rsid w:val="00923193"/>
    <w:pPr>
      <w:keepNext/>
      <w:keepLines/>
      <w:spacing w:before="240" w:after="240" w:line="280" w:lineRule="atLeast"/>
      <w:outlineLvl w:val="0"/>
    </w:pPr>
    <w:rPr>
      <w:rFonts w:asciiTheme="majorHAnsi" w:eastAsiaTheme="majorEastAsia" w:hAnsiTheme="majorHAnsi" w:cstheme="majorBidi"/>
      <w:b/>
      <w:bCs/>
      <w:sz w:val="24"/>
      <w:szCs w:val="28"/>
    </w:rPr>
  </w:style>
  <w:style w:type="paragraph" w:styleId="Heading2">
    <w:name w:val="heading 2"/>
    <w:aliases w:val="KTH Rubrik 2"/>
    <w:basedOn w:val="Normal"/>
    <w:next w:val="BodyText"/>
    <w:link w:val="Heading2Char"/>
    <w:uiPriority w:val="3"/>
    <w:qFormat/>
    <w:rsid w:val="00923193"/>
    <w:pPr>
      <w:keepNext/>
      <w:keepLines/>
      <w:spacing w:before="240" w:after="80" w:line="260" w:lineRule="atLeast"/>
      <w:outlineLvl w:val="1"/>
    </w:pPr>
    <w:rPr>
      <w:rFonts w:asciiTheme="majorHAnsi" w:eastAsiaTheme="majorEastAsia" w:hAnsiTheme="majorHAnsi" w:cstheme="majorBidi"/>
      <w:b/>
      <w:bCs/>
      <w:szCs w:val="26"/>
    </w:rPr>
  </w:style>
  <w:style w:type="paragraph" w:styleId="Heading3">
    <w:name w:val="heading 3"/>
    <w:aliases w:val="KTH Rubrik 3"/>
    <w:basedOn w:val="Normal"/>
    <w:next w:val="BodyText"/>
    <w:link w:val="Heading3Char"/>
    <w:uiPriority w:val="3"/>
    <w:qFormat/>
    <w:rsid w:val="00923193"/>
    <w:pPr>
      <w:keepNext/>
      <w:keepLines/>
      <w:spacing w:before="240" w:after="60" w:line="260" w:lineRule="atLeast"/>
      <w:outlineLvl w:val="2"/>
    </w:pPr>
    <w:rPr>
      <w:rFonts w:asciiTheme="majorHAnsi" w:eastAsiaTheme="majorEastAsia" w:hAnsiTheme="majorHAnsi" w:cstheme="majorBidi"/>
      <w:bCs/>
    </w:rPr>
  </w:style>
  <w:style w:type="paragraph" w:styleId="Heading4">
    <w:name w:val="heading 4"/>
    <w:aliases w:val="KTH Rubrik 4"/>
    <w:basedOn w:val="Normal"/>
    <w:next w:val="BodyText"/>
    <w:link w:val="Heading4Char"/>
    <w:uiPriority w:val="3"/>
    <w:qFormat/>
    <w:rsid w:val="00923193"/>
    <w:pPr>
      <w:keepNext/>
      <w:keepLines/>
      <w:spacing w:before="240" w:after="40" w:line="260" w:lineRule="atLeast"/>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semiHidden/>
    <w:qFormat/>
    <w:rsid w:val="00611DEC"/>
    <w:pPr>
      <w:keepNext/>
      <w:keepLines/>
      <w:numPr>
        <w:ilvl w:val="4"/>
        <w:numId w:val="11"/>
      </w:numPr>
      <w:spacing w:before="200"/>
      <w:outlineLvl w:val="4"/>
    </w:pPr>
    <w:rPr>
      <w:rFonts w:asciiTheme="majorHAnsi" w:eastAsiaTheme="majorEastAsia" w:hAnsiTheme="majorHAnsi" w:cstheme="majorBidi"/>
      <w:color w:val="0C2952" w:themeColor="accent1" w:themeShade="7F"/>
    </w:rPr>
  </w:style>
  <w:style w:type="paragraph" w:styleId="Heading6">
    <w:name w:val="heading 6"/>
    <w:basedOn w:val="Normal"/>
    <w:next w:val="Normal"/>
    <w:link w:val="Heading6Char"/>
    <w:uiPriority w:val="9"/>
    <w:semiHidden/>
    <w:qFormat/>
    <w:rsid w:val="00611DEC"/>
    <w:pPr>
      <w:keepNext/>
      <w:keepLines/>
      <w:numPr>
        <w:ilvl w:val="5"/>
        <w:numId w:val="11"/>
      </w:numPr>
      <w:spacing w:before="200"/>
      <w:outlineLvl w:val="5"/>
    </w:pPr>
    <w:rPr>
      <w:rFonts w:asciiTheme="majorHAnsi" w:eastAsiaTheme="majorEastAsia" w:hAnsiTheme="majorHAnsi" w:cstheme="majorBidi"/>
      <w:i/>
      <w:iCs/>
      <w:color w:val="0C2952" w:themeColor="accent1" w:themeShade="7F"/>
    </w:rPr>
  </w:style>
  <w:style w:type="paragraph" w:styleId="Heading7">
    <w:name w:val="heading 7"/>
    <w:basedOn w:val="Normal"/>
    <w:next w:val="Normal"/>
    <w:link w:val="Heading7Char"/>
    <w:uiPriority w:val="9"/>
    <w:semiHidden/>
    <w:qFormat/>
    <w:rsid w:val="00611DEC"/>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611DEC"/>
    <w:pPr>
      <w:keepNext/>
      <w:keepLines/>
      <w:numPr>
        <w:ilvl w:val="7"/>
        <w:numId w:val="1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611DEC"/>
    <w:pPr>
      <w:keepNext/>
      <w:keepLines/>
      <w:numPr>
        <w:ilvl w:val="8"/>
        <w:numId w:val="1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KTH Brödtext"/>
    <w:basedOn w:val="Normal"/>
    <w:link w:val="BodyTextChar"/>
    <w:uiPriority w:val="1"/>
    <w:qFormat/>
    <w:rsid w:val="00C33F81"/>
    <w:pPr>
      <w:spacing w:after="240" w:line="260" w:lineRule="atLeast"/>
    </w:pPr>
  </w:style>
  <w:style w:type="character" w:customStyle="1" w:styleId="BodyTextChar">
    <w:name w:val="Body Text Char"/>
    <w:aliases w:val="KTH Brödtext Char"/>
    <w:basedOn w:val="DefaultParagraphFont"/>
    <w:link w:val="BodyText"/>
    <w:uiPriority w:val="1"/>
    <w:rsid w:val="001741B3"/>
  </w:style>
  <w:style w:type="paragraph" w:styleId="BodyText2">
    <w:name w:val="Body Text 2"/>
    <w:aliases w:val="KTH Brödtext 2"/>
    <w:basedOn w:val="BodyText"/>
    <w:link w:val="BodyText2Char"/>
    <w:uiPriority w:val="4"/>
    <w:rsid w:val="004A3440"/>
    <w:pPr>
      <w:ind w:firstLine="357"/>
    </w:pPr>
  </w:style>
  <w:style w:type="character" w:customStyle="1" w:styleId="BodyText2Char">
    <w:name w:val="Body Text 2 Char"/>
    <w:aliases w:val="KTH Brödtext 2 Char"/>
    <w:basedOn w:val="DefaultParagraphFont"/>
    <w:link w:val="BodyText2"/>
    <w:uiPriority w:val="4"/>
    <w:rsid w:val="004A3440"/>
  </w:style>
  <w:style w:type="character" w:customStyle="1" w:styleId="Heading1Char">
    <w:name w:val="Heading 1 Char"/>
    <w:aliases w:val="KTH Rubrik 1 Char"/>
    <w:basedOn w:val="DefaultParagraphFont"/>
    <w:link w:val="Heading1"/>
    <w:uiPriority w:val="3"/>
    <w:rsid w:val="00923193"/>
    <w:rPr>
      <w:rFonts w:asciiTheme="majorHAnsi" w:eastAsiaTheme="majorEastAsia" w:hAnsiTheme="majorHAnsi" w:cstheme="majorBidi"/>
      <w:b/>
      <w:bCs/>
      <w:sz w:val="24"/>
      <w:szCs w:val="28"/>
    </w:rPr>
  </w:style>
  <w:style w:type="character" w:customStyle="1" w:styleId="Heading2Char">
    <w:name w:val="Heading 2 Char"/>
    <w:aliases w:val="KTH Rubrik 2 Char"/>
    <w:basedOn w:val="DefaultParagraphFont"/>
    <w:link w:val="Heading2"/>
    <w:uiPriority w:val="3"/>
    <w:rsid w:val="00923193"/>
    <w:rPr>
      <w:rFonts w:asciiTheme="majorHAnsi" w:eastAsiaTheme="majorEastAsia" w:hAnsiTheme="majorHAnsi" w:cstheme="majorBidi"/>
      <w:b/>
      <w:bCs/>
      <w:szCs w:val="26"/>
    </w:rPr>
  </w:style>
  <w:style w:type="character" w:customStyle="1" w:styleId="Heading3Char">
    <w:name w:val="Heading 3 Char"/>
    <w:aliases w:val="KTH Rubrik 3 Char"/>
    <w:basedOn w:val="DefaultParagraphFont"/>
    <w:link w:val="Heading3"/>
    <w:uiPriority w:val="3"/>
    <w:rsid w:val="00923193"/>
    <w:rPr>
      <w:rFonts w:asciiTheme="majorHAnsi" w:eastAsiaTheme="majorEastAsia" w:hAnsiTheme="majorHAnsi" w:cstheme="majorBidi"/>
      <w:bCs/>
    </w:rPr>
  </w:style>
  <w:style w:type="character" w:customStyle="1" w:styleId="Heading4Char">
    <w:name w:val="Heading 4 Char"/>
    <w:aliases w:val="KTH Rubrik 4 Char"/>
    <w:basedOn w:val="DefaultParagraphFont"/>
    <w:link w:val="Heading4"/>
    <w:uiPriority w:val="3"/>
    <w:rsid w:val="00923193"/>
    <w:rPr>
      <w:rFonts w:asciiTheme="majorHAnsi" w:eastAsiaTheme="majorEastAsia" w:hAnsiTheme="majorHAnsi" w:cstheme="majorBidi"/>
      <w:bCs/>
      <w:i/>
      <w:iCs/>
    </w:rPr>
  </w:style>
  <w:style w:type="paragraph" w:styleId="Title">
    <w:name w:val="Title"/>
    <w:aliases w:val="KTH Rubrik"/>
    <w:basedOn w:val="Normal"/>
    <w:next w:val="Subtitle"/>
    <w:link w:val="TitleChar"/>
    <w:uiPriority w:val="1"/>
    <w:rsid w:val="0057553D"/>
    <w:pPr>
      <w:spacing w:after="480" w:line="600" w:lineRule="atLeast"/>
    </w:pPr>
    <w:rPr>
      <w:rFonts w:asciiTheme="majorHAnsi" w:eastAsiaTheme="majorEastAsia" w:hAnsiTheme="majorHAnsi" w:cstheme="majorBidi"/>
      <w:b/>
      <w:spacing w:val="5"/>
      <w:kern w:val="28"/>
      <w:sz w:val="56"/>
      <w:szCs w:val="52"/>
    </w:rPr>
  </w:style>
  <w:style w:type="character" w:customStyle="1" w:styleId="TitleChar">
    <w:name w:val="Title Char"/>
    <w:aliases w:val="KTH Rubrik Char"/>
    <w:basedOn w:val="DefaultParagraphFont"/>
    <w:link w:val="Title"/>
    <w:uiPriority w:val="1"/>
    <w:rsid w:val="0057553D"/>
    <w:rPr>
      <w:rFonts w:asciiTheme="majorHAnsi" w:eastAsiaTheme="majorEastAsia" w:hAnsiTheme="majorHAnsi" w:cstheme="majorBidi"/>
      <w:b/>
      <w:spacing w:val="5"/>
      <w:kern w:val="28"/>
      <w:sz w:val="56"/>
      <w:szCs w:val="52"/>
    </w:rPr>
  </w:style>
  <w:style w:type="paragraph" w:customStyle="1" w:styleId="KTHTitel">
    <w:name w:val="KTH Titel"/>
    <w:basedOn w:val="Normal"/>
    <w:next w:val="BodyText"/>
    <w:uiPriority w:val="2"/>
    <w:qFormat/>
    <w:rsid w:val="00AD5B1E"/>
    <w:pPr>
      <w:spacing w:after="360" w:line="320" w:lineRule="atLeast"/>
    </w:pPr>
    <w:rPr>
      <w:rFonts w:asciiTheme="majorHAnsi" w:hAnsiTheme="majorHAnsi"/>
      <w:b/>
      <w:sz w:val="28"/>
    </w:rPr>
  </w:style>
  <w:style w:type="paragraph" w:styleId="Subtitle">
    <w:name w:val="Subtitle"/>
    <w:aliases w:val="KTH Underrubrik"/>
    <w:basedOn w:val="Normal"/>
    <w:next w:val="BodyText"/>
    <w:link w:val="SubtitleChar"/>
    <w:uiPriority w:val="1"/>
    <w:rsid w:val="00A77340"/>
    <w:pPr>
      <w:numPr>
        <w:ilvl w:val="1"/>
      </w:numPr>
      <w:spacing w:after="480" w:line="380" w:lineRule="atLeast"/>
    </w:pPr>
    <w:rPr>
      <w:rFonts w:asciiTheme="majorHAnsi" w:eastAsiaTheme="majorEastAsia" w:hAnsiTheme="majorHAnsi" w:cstheme="majorBidi"/>
      <w:iCs/>
      <w:spacing w:val="15"/>
      <w:sz w:val="32"/>
      <w:szCs w:val="24"/>
    </w:rPr>
  </w:style>
  <w:style w:type="character" w:customStyle="1" w:styleId="SubtitleChar">
    <w:name w:val="Subtitle Char"/>
    <w:aliases w:val="KTH Underrubrik Char"/>
    <w:basedOn w:val="DefaultParagraphFont"/>
    <w:link w:val="Subtitle"/>
    <w:uiPriority w:val="1"/>
    <w:rsid w:val="00B411DA"/>
    <w:rPr>
      <w:rFonts w:asciiTheme="majorHAnsi" w:eastAsiaTheme="majorEastAsia" w:hAnsiTheme="majorHAnsi" w:cstheme="majorBidi"/>
      <w:iCs/>
      <w:spacing w:val="15"/>
      <w:sz w:val="32"/>
      <w:szCs w:val="24"/>
    </w:rPr>
  </w:style>
  <w:style w:type="paragraph" w:customStyle="1" w:styleId="KTHPunktlistaPunktlista">
    <w:name w:val="KTH Punktlista  (Punktlista)"/>
    <w:basedOn w:val="Normal"/>
    <w:uiPriority w:val="5"/>
    <w:qFormat/>
    <w:rsid w:val="00981197"/>
    <w:pPr>
      <w:numPr>
        <w:numId w:val="4"/>
      </w:numPr>
      <w:spacing w:before="120" w:after="120" w:line="260" w:lineRule="atLeast"/>
      <w:ind w:left="714" w:hanging="357"/>
    </w:pPr>
  </w:style>
  <w:style w:type="paragraph" w:customStyle="1" w:styleId="KTHPunktlista2Punktlista2">
    <w:name w:val="KTH Punktlista 2  (Punktlista 2)"/>
    <w:basedOn w:val="Normal"/>
    <w:uiPriority w:val="5"/>
    <w:rsid w:val="00981197"/>
    <w:pPr>
      <w:numPr>
        <w:ilvl w:val="1"/>
        <w:numId w:val="4"/>
      </w:numPr>
      <w:spacing w:before="80" w:after="80" w:line="260" w:lineRule="atLeast"/>
      <w:ind w:left="1434" w:hanging="357"/>
    </w:pPr>
  </w:style>
  <w:style w:type="paragraph" w:customStyle="1" w:styleId="KTHPunktlista3Punktlista3">
    <w:name w:val="KTH Punktlista 3  (Punktlista 3)"/>
    <w:basedOn w:val="Normal"/>
    <w:uiPriority w:val="5"/>
    <w:rsid w:val="00981197"/>
    <w:pPr>
      <w:numPr>
        <w:ilvl w:val="2"/>
        <w:numId w:val="4"/>
      </w:numPr>
      <w:spacing w:before="40" w:after="40" w:line="260" w:lineRule="atLeast"/>
      <w:ind w:left="2336" w:hanging="357"/>
    </w:pPr>
  </w:style>
  <w:style w:type="paragraph" w:styleId="ListBullet">
    <w:name w:val="List Bullet"/>
    <w:aliases w:val="KTH Punktlista"/>
    <w:basedOn w:val="Normal"/>
    <w:uiPriority w:val="99"/>
    <w:semiHidden/>
    <w:rsid w:val="00922FFA"/>
    <w:pPr>
      <w:numPr>
        <w:numId w:val="10"/>
      </w:numPr>
      <w:contextualSpacing/>
    </w:pPr>
  </w:style>
  <w:style w:type="paragraph" w:styleId="ListBullet2">
    <w:name w:val="List Bullet 2"/>
    <w:aliases w:val="KTH Punktlista 2"/>
    <w:basedOn w:val="Normal"/>
    <w:uiPriority w:val="99"/>
    <w:semiHidden/>
    <w:rsid w:val="003D5E50"/>
    <w:pPr>
      <w:numPr>
        <w:numId w:val="5"/>
      </w:numPr>
      <w:contextualSpacing/>
    </w:pPr>
  </w:style>
  <w:style w:type="paragraph" w:styleId="ListBullet3">
    <w:name w:val="List Bullet 3"/>
    <w:aliases w:val="KTH Punktlista 3"/>
    <w:basedOn w:val="ListBullet"/>
    <w:uiPriority w:val="99"/>
    <w:semiHidden/>
    <w:rsid w:val="00922FFA"/>
    <w:pPr>
      <w:numPr>
        <w:ilvl w:val="2"/>
        <w:numId w:val="8"/>
      </w:numPr>
    </w:pPr>
  </w:style>
  <w:style w:type="paragraph" w:customStyle="1" w:styleId="KTHNumreradlistaNumreradlista">
    <w:name w:val="KTH Numrerad lista  (Numrerad lista)"/>
    <w:basedOn w:val="Normal"/>
    <w:uiPriority w:val="5"/>
    <w:qFormat/>
    <w:rsid w:val="006C3154"/>
    <w:pPr>
      <w:numPr>
        <w:numId w:val="1"/>
      </w:numPr>
      <w:spacing w:before="120" w:after="120" w:line="260" w:lineRule="atLeast"/>
      <w:ind w:left="714" w:hanging="357"/>
    </w:pPr>
  </w:style>
  <w:style w:type="paragraph" w:customStyle="1" w:styleId="KTHNumreradlista2Numreradlista2">
    <w:name w:val="KTH Numrerad lista 2  (Numrerad lista 2)"/>
    <w:basedOn w:val="Normal"/>
    <w:uiPriority w:val="5"/>
    <w:rsid w:val="00383258"/>
    <w:pPr>
      <w:numPr>
        <w:ilvl w:val="1"/>
        <w:numId w:val="1"/>
      </w:numPr>
      <w:spacing w:before="80" w:after="80" w:line="260" w:lineRule="atLeast"/>
      <w:ind w:left="1434" w:hanging="357"/>
    </w:pPr>
  </w:style>
  <w:style w:type="paragraph" w:customStyle="1" w:styleId="KTHNumreradlista3Numreradlista3">
    <w:name w:val="KTH Numrerad lista 3  (Numrerad lista 3)"/>
    <w:basedOn w:val="Normal"/>
    <w:uiPriority w:val="5"/>
    <w:rsid w:val="00383258"/>
    <w:pPr>
      <w:numPr>
        <w:ilvl w:val="2"/>
        <w:numId w:val="1"/>
      </w:numPr>
      <w:spacing w:before="40" w:after="40" w:line="260" w:lineRule="atLeast"/>
      <w:ind w:left="2336" w:hanging="357"/>
    </w:pPr>
  </w:style>
  <w:style w:type="paragraph" w:customStyle="1" w:styleId="KTHnRubrik1">
    <w:name w:val="KTH nRubrik 1"/>
    <w:basedOn w:val="Heading1"/>
    <w:next w:val="BodyText"/>
    <w:uiPriority w:val="6"/>
    <w:qFormat/>
    <w:rsid w:val="00BC7DF3"/>
    <w:pPr>
      <w:numPr>
        <w:numId w:val="11"/>
      </w:numPr>
      <w:ind w:left="431" w:hanging="431"/>
    </w:pPr>
  </w:style>
  <w:style w:type="paragraph" w:customStyle="1" w:styleId="KTHnRubrik2">
    <w:name w:val="KTH nRubrik 2"/>
    <w:basedOn w:val="Heading2"/>
    <w:next w:val="BodyText"/>
    <w:uiPriority w:val="6"/>
    <w:qFormat/>
    <w:rsid w:val="00BC7DF3"/>
    <w:pPr>
      <w:numPr>
        <w:ilvl w:val="1"/>
        <w:numId w:val="11"/>
      </w:numPr>
      <w:ind w:left="578" w:hanging="578"/>
    </w:pPr>
  </w:style>
  <w:style w:type="paragraph" w:customStyle="1" w:styleId="KTHnRubrik3">
    <w:name w:val="KTH nRubrik 3"/>
    <w:basedOn w:val="Heading3"/>
    <w:next w:val="BodyText"/>
    <w:uiPriority w:val="6"/>
    <w:qFormat/>
    <w:rsid w:val="00BC7DF3"/>
    <w:pPr>
      <w:numPr>
        <w:ilvl w:val="2"/>
        <w:numId w:val="11"/>
      </w:numPr>
    </w:pPr>
  </w:style>
  <w:style w:type="paragraph" w:customStyle="1" w:styleId="KTHnRubrik4">
    <w:name w:val="KTH nRubrik 4"/>
    <w:basedOn w:val="Heading4"/>
    <w:next w:val="BodyText"/>
    <w:uiPriority w:val="6"/>
    <w:qFormat/>
    <w:rsid w:val="00BC7DF3"/>
    <w:pPr>
      <w:numPr>
        <w:ilvl w:val="3"/>
        <w:numId w:val="11"/>
      </w:numPr>
      <w:ind w:left="862" w:hanging="862"/>
    </w:pPr>
  </w:style>
  <w:style w:type="character" w:customStyle="1" w:styleId="Heading5Char">
    <w:name w:val="Heading 5 Char"/>
    <w:basedOn w:val="DefaultParagraphFont"/>
    <w:link w:val="Heading5"/>
    <w:uiPriority w:val="9"/>
    <w:semiHidden/>
    <w:rsid w:val="00611DEC"/>
    <w:rPr>
      <w:rFonts w:asciiTheme="majorHAnsi" w:eastAsiaTheme="majorEastAsia" w:hAnsiTheme="majorHAnsi" w:cstheme="majorBidi"/>
      <w:color w:val="0C2952" w:themeColor="accent1" w:themeShade="7F"/>
    </w:rPr>
  </w:style>
  <w:style w:type="character" w:customStyle="1" w:styleId="Heading6Char">
    <w:name w:val="Heading 6 Char"/>
    <w:basedOn w:val="DefaultParagraphFont"/>
    <w:link w:val="Heading6"/>
    <w:uiPriority w:val="9"/>
    <w:semiHidden/>
    <w:rsid w:val="00611DEC"/>
    <w:rPr>
      <w:rFonts w:asciiTheme="majorHAnsi" w:eastAsiaTheme="majorEastAsia" w:hAnsiTheme="majorHAnsi" w:cstheme="majorBidi"/>
      <w:i/>
      <w:iCs/>
      <w:color w:val="0C2952" w:themeColor="accent1" w:themeShade="7F"/>
    </w:rPr>
  </w:style>
  <w:style w:type="character" w:customStyle="1" w:styleId="Heading7Char">
    <w:name w:val="Heading 7 Char"/>
    <w:basedOn w:val="DefaultParagraphFont"/>
    <w:link w:val="Heading7"/>
    <w:uiPriority w:val="9"/>
    <w:semiHidden/>
    <w:rsid w:val="00611DE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1DE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11DEC"/>
    <w:rPr>
      <w:rFonts w:asciiTheme="majorHAnsi" w:eastAsiaTheme="majorEastAsia" w:hAnsiTheme="majorHAnsi" w:cstheme="majorBidi"/>
      <w:i/>
      <w:iCs/>
      <w:color w:val="404040" w:themeColor="text1" w:themeTint="BF"/>
    </w:rPr>
  </w:style>
  <w:style w:type="paragraph" w:styleId="TOCHeading">
    <w:name w:val="TOC Heading"/>
    <w:basedOn w:val="KTHTitel"/>
    <w:next w:val="Normal"/>
    <w:uiPriority w:val="38"/>
    <w:rsid w:val="009A3428"/>
    <w:pPr>
      <w:spacing w:before="240" w:after="240"/>
    </w:pPr>
  </w:style>
  <w:style w:type="paragraph" w:styleId="Header">
    <w:name w:val="header"/>
    <w:basedOn w:val="Normal"/>
    <w:link w:val="HeaderChar"/>
    <w:uiPriority w:val="8"/>
    <w:rsid w:val="00547786"/>
    <w:pPr>
      <w:tabs>
        <w:tab w:val="center" w:pos="4536"/>
        <w:tab w:val="right" w:pos="9072"/>
      </w:tabs>
      <w:spacing w:after="20"/>
    </w:pPr>
    <w:rPr>
      <w:rFonts w:asciiTheme="majorHAnsi" w:hAnsiTheme="majorHAnsi"/>
      <w:sz w:val="15"/>
    </w:rPr>
  </w:style>
  <w:style w:type="character" w:customStyle="1" w:styleId="HeaderChar">
    <w:name w:val="Header Char"/>
    <w:basedOn w:val="DefaultParagraphFont"/>
    <w:link w:val="Header"/>
    <w:uiPriority w:val="8"/>
    <w:rsid w:val="00547786"/>
    <w:rPr>
      <w:rFonts w:asciiTheme="majorHAnsi" w:hAnsiTheme="majorHAnsi"/>
      <w:sz w:val="15"/>
    </w:rPr>
  </w:style>
  <w:style w:type="character" w:styleId="PageNumber">
    <w:name w:val="page number"/>
    <w:basedOn w:val="DefaultParagraphFont"/>
    <w:uiPriority w:val="8"/>
    <w:rsid w:val="003A221F"/>
    <w:rPr>
      <w:rFonts w:asciiTheme="majorHAnsi" w:hAnsiTheme="majorHAnsi"/>
      <w:sz w:val="15"/>
    </w:rPr>
  </w:style>
  <w:style w:type="paragraph" w:styleId="Footer">
    <w:name w:val="footer"/>
    <w:basedOn w:val="Normal"/>
    <w:link w:val="FooterChar"/>
    <w:uiPriority w:val="8"/>
    <w:rsid w:val="00C87FA2"/>
    <w:pPr>
      <w:tabs>
        <w:tab w:val="center" w:pos="4536"/>
        <w:tab w:val="right" w:pos="9072"/>
      </w:tabs>
      <w:spacing w:line="210" w:lineRule="atLeast"/>
    </w:pPr>
    <w:rPr>
      <w:rFonts w:asciiTheme="majorHAnsi" w:hAnsiTheme="majorHAnsi"/>
      <w:sz w:val="15"/>
    </w:rPr>
  </w:style>
  <w:style w:type="character" w:customStyle="1" w:styleId="FooterChar">
    <w:name w:val="Footer Char"/>
    <w:basedOn w:val="DefaultParagraphFont"/>
    <w:link w:val="Footer"/>
    <w:uiPriority w:val="8"/>
    <w:rsid w:val="00C87FA2"/>
    <w:rPr>
      <w:rFonts w:asciiTheme="majorHAnsi" w:hAnsiTheme="majorHAnsi"/>
      <w:sz w:val="15"/>
    </w:rPr>
  </w:style>
  <w:style w:type="paragraph" w:customStyle="1" w:styleId="HeaderBold">
    <w:name w:val="HeaderBold"/>
    <w:basedOn w:val="Header"/>
    <w:uiPriority w:val="8"/>
    <w:rsid w:val="00547786"/>
    <w:pPr>
      <w:spacing w:before="20"/>
    </w:pPr>
    <w:rPr>
      <w:b/>
    </w:rPr>
  </w:style>
  <w:style w:type="paragraph" w:styleId="TOC1">
    <w:name w:val="toc 1"/>
    <w:basedOn w:val="Normal"/>
    <w:next w:val="Normal"/>
    <w:uiPriority w:val="39"/>
    <w:rsid w:val="001F3547"/>
    <w:pPr>
      <w:spacing w:after="100"/>
    </w:pPr>
  </w:style>
  <w:style w:type="paragraph" w:styleId="TOC2">
    <w:name w:val="toc 2"/>
    <w:basedOn w:val="Normal"/>
    <w:next w:val="Normal"/>
    <w:uiPriority w:val="39"/>
    <w:rsid w:val="001F3547"/>
    <w:pPr>
      <w:spacing w:after="100"/>
      <w:ind w:left="200"/>
    </w:pPr>
  </w:style>
  <w:style w:type="paragraph" w:styleId="TOC3">
    <w:name w:val="toc 3"/>
    <w:basedOn w:val="Normal"/>
    <w:next w:val="Normal"/>
    <w:uiPriority w:val="39"/>
    <w:rsid w:val="001F3547"/>
    <w:pPr>
      <w:spacing w:after="100"/>
      <w:ind w:left="400"/>
    </w:pPr>
  </w:style>
  <w:style w:type="paragraph" w:styleId="EnvelopeAddress">
    <w:name w:val="envelope address"/>
    <w:basedOn w:val="Normal"/>
    <w:uiPriority w:val="7"/>
    <w:rsid w:val="00873303"/>
    <w:rPr>
      <w:rFonts w:ascii="Arial" w:eastAsia="Georgia" w:hAnsi="Arial" w:cs="Arial"/>
    </w:rPr>
  </w:style>
  <w:style w:type="paragraph" w:customStyle="1" w:styleId="FooterBold">
    <w:name w:val="FooterBold"/>
    <w:basedOn w:val="Footer"/>
    <w:uiPriority w:val="8"/>
    <w:rsid w:val="00C87FA2"/>
    <w:pPr>
      <w:spacing w:line="200" w:lineRule="atLeast"/>
    </w:pPr>
    <w:rPr>
      <w:b/>
    </w:rPr>
  </w:style>
  <w:style w:type="character" w:styleId="Hyperlink">
    <w:name w:val="Hyperlink"/>
    <w:basedOn w:val="DefaultParagraphFont"/>
    <w:uiPriority w:val="99"/>
    <w:semiHidden/>
    <w:unhideWhenUsed/>
    <w:rsid w:val="00DF04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38411">
      <w:bodyDiv w:val="1"/>
      <w:marLeft w:val="0"/>
      <w:marRight w:val="0"/>
      <w:marTop w:val="0"/>
      <w:marBottom w:val="0"/>
      <w:divBdr>
        <w:top w:val="none" w:sz="0" w:space="0" w:color="auto"/>
        <w:left w:val="none" w:sz="0" w:space="0" w:color="auto"/>
        <w:bottom w:val="none" w:sz="0" w:space="0" w:color="auto"/>
        <w:right w:val="none" w:sz="0" w:space="0" w:color="auto"/>
      </w:divBdr>
      <w:divsChild>
        <w:div w:id="722801233">
          <w:marLeft w:val="0"/>
          <w:marRight w:val="0"/>
          <w:marTop w:val="0"/>
          <w:marBottom w:val="0"/>
          <w:divBdr>
            <w:top w:val="none" w:sz="0" w:space="0" w:color="auto"/>
            <w:left w:val="none" w:sz="0" w:space="0" w:color="auto"/>
            <w:bottom w:val="none" w:sz="0" w:space="0" w:color="auto"/>
            <w:right w:val="none" w:sz="0" w:space="0" w:color="auto"/>
          </w:divBdr>
        </w:div>
        <w:div w:id="1041200088">
          <w:marLeft w:val="0"/>
          <w:marRight w:val="0"/>
          <w:marTop w:val="0"/>
          <w:marBottom w:val="0"/>
          <w:divBdr>
            <w:top w:val="none" w:sz="0" w:space="0" w:color="auto"/>
            <w:left w:val="none" w:sz="0" w:space="0" w:color="auto"/>
            <w:bottom w:val="none" w:sz="0" w:space="0" w:color="auto"/>
            <w:right w:val="none" w:sz="0" w:space="0" w:color="auto"/>
          </w:divBdr>
        </w:div>
        <w:div w:id="1144926031">
          <w:marLeft w:val="0"/>
          <w:marRight w:val="0"/>
          <w:marTop w:val="0"/>
          <w:marBottom w:val="0"/>
          <w:divBdr>
            <w:top w:val="none" w:sz="0" w:space="0" w:color="auto"/>
            <w:left w:val="none" w:sz="0" w:space="0" w:color="auto"/>
            <w:bottom w:val="none" w:sz="0" w:space="0" w:color="auto"/>
            <w:right w:val="none" w:sz="0" w:space="0" w:color="auto"/>
          </w:divBdr>
        </w:div>
        <w:div w:id="1705053369">
          <w:marLeft w:val="0"/>
          <w:marRight w:val="0"/>
          <w:marTop w:val="0"/>
          <w:marBottom w:val="0"/>
          <w:divBdr>
            <w:top w:val="none" w:sz="0" w:space="0" w:color="auto"/>
            <w:left w:val="none" w:sz="0" w:space="0" w:color="auto"/>
            <w:bottom w:val="none" w:sz="0" w:space="0" w:color="auto"/>
            <w:right w:val="none" w:sz="0" w:space="0" w:color="auto"/>
          </w:divBdr>
        </w:div>
        <w:div w:id="1686515812">
          <w:marLeft w:val="0"/>
          <w:marRight w:val="0"/>
          <w:marTop w:val="0"/>
          <w:marBottom w:val="0"/>
          <w:divBdr>
            <w:top w:val="none" w:sz="0" w:space="0" w:color="auto"/>
            <w:left w:val="none" w:sz="0" w:space="0" w:color="auto"/>
            <w:bottom w:val="none" w:sz="0" w:space="0" w:color="auto"/>
            <w:right w:val="none" w:sz="0" w:space="0" w:color="auto"/>
          </w:divBdr>
        </w:div>
        <w:div w:id="96799185">
          <w:marLeft w:val="0"/>
          <w:marRight w:val="0"/>
          <w:marTop w:val="0"/>
          <w:marBottom w:val="0"/>
          <w:divBdr>
            <w:top w:val="none" w:sz="0" w:space="0" w:color="auto"/>
            <w:left w:val="none" w:sz="0" w:space="0" w:color="auto"/>
            <w:bottom w:val="none" w:sz="0" w:space="0" w:color="auto"/>
            <w:right w:val="none" w:sz="0" w:space="0" w:color="auto"/>
          </w:divBdr>
        </w:div>
        <w:div w:id="522597147">
          <w:marLeft w:val="0"/>
          <w:marRight w:val="0"/>
          <w:marTop w:val="0"/>
          <w:marBottom w:val="0"/>
          <w:divBdr>
            <w:top w:val="none" w:sz="0" w:space="0" w:color="auto"/>
            <w:left w:val="none" w:sz="0" w:space="0" w:color="auto"/>
            <w:bottom w:val="none" w:sz="0" w:space="0" w:color="auto"/>
            <w:right w:val="none" w:sz="0" w:space="0" w:color="auto"/>
          </w:divBdr>
        </w:div>
        <w:div w:id="736785420">
          <w:marLeft w:val="0"/>
          <w:marRight w:val="0"/>
          <w:marTop w:val="0"/>
          <w:marBottom w:val="0"/>
          <w:divBdr>
            <w:top w:val="none" w:sz="0" w:space="0" w:color="auto"/>
            <w:left w:val="none" w:sz="0" w:space="0" w:color="auto"/>
            <w:bottom w:val="none" w:sz="0" w:space="0" w:color="auto"/>
            <w:right w:val="none" w:sz="0" w:space="0" w:color="auto"/>
          </w:divBdr>
        </w:div>
        <w:div w:id="635068336">
          <w:marLeft w:val="0"/>
          <w:marRight w:val="0"/>
          <w:marTop w:val="0"/>
          <w:marBottom w:val="0"/>
          <w:divBdr>
            <w:top w:val="none" w:sz="0" w:space="0" w:color="auto"/>
            <w:left w:val="none" w:sz="0" w:space="0" w:color="auto"/>
            <w:bottom w:val="none" w:sz="0" w:space="0" w:color="auto"/>
            <w:right w:val="none" w:sz="0" w:space="0" w:color="auto"/>
          </w:divBdr>
        </w:div>
        <w:div w:id="388840959">
          <w:marLeft w:val="0"/>
          <w:marRight w:val="0"/>
          <w:marTop w:val="0"/>
          <w:marBottom w:val="0"/>
          <w:divBdr>
            <w:top w:val="none" w:sz="0" w:space="0" w:color="auto"/>
            <w:left w:val="none" w:sz="0" w:space="0" w:color="auto"/>
            <w:bottom w:val="none" w:sz="0" w:space="0" w:color="auto"/>
            <w:right w:val="none" w:sz="0" w:space="0" w:color="auto"/>
          </w:divBdr>
        </w:div>
        <w:div w:id="1793358300">
          <w:marLeft w:val="0"/>
          <w:marRight w:val="0"/>
          <w:marTop w:val="0"/>
          <w:marBottom w:val="0"/>
          <w:divBdr>
            <w:top w:val="none" w:sz="0" w:space="0" w:color="auto"/>
            <w:left w:val="none" w:sz="0" w:space="0" w:color="auto"/>
            <w:bottom w:val="none" w:sz="0" w:space="0" w:color="auto"/>
            <w:right w:val="none" w:sz="0" w:space="0" w:color="auto"/>
          </w:divBdr>
        </w:div>
        <w:div w:id="72240261">
          <w:marLeft w:val="0"/>
          <w:marRight w:val="0"/>
          <w:marTop w:val="0"/>
          <w:marBottom w:val="0"/>
          <w:divBdr>
            <w:top w:val="none" w:sz="0" w:space="0" w:color="auto"/>
            <w:left w:val="none" w:sz="0" w:space="0" w:color="auto"/>
            <w:bottom w:val="none" w:sz="0" w:space="0" w:color="auto"/>
            <w:right w:val="none" w:sz="0" w:space="0" w:color="auto"/>
          </w:divBdr>
        </w:div>
        <w:div w:id="674961834">
          <w:marLeft w:val="0"/>
          <w:marRight w:val="0"/>
          <w:marTop w:val="0"/>
          <w:marBottom w:val="0"/>
          <w:divBdr>
            <w:top w:val="none" w:sz="0" w:space="0" w:color="auto"/>
            <w:left w:val="none" w:sz="0" w:space="0" w:color="auto"/>
            <w:bottom w:val="none" w:sz="0" w:space="0" w:color="auto"/>
            <w:right w:val="none" w:sz="0" w:space="0" w:color="auto"/>
          </w:divBdr>
        </w:div>
        <w:div w:id="254483980">
          <w:marLeft w:val="0"/>
          <w:marRight w:val="0"/>
          <w:marTop w:val="0"/>
          <w:marBottom w:val="0"/>
          <w:divBdr>
            <w:top w:val="none" w:sz="0" w:space="0" w:color="auto"/>
            <w:left w:val="none" w:sz="0" w:space="0" w:color="auto"/>
            <w:bottom w:val="none" w:sz="0" w:space="0" w:color="auto"/>
            <w:right w:val="none" w:sz="0" w:space="0" w:color="auto"/>
          </w:divBdr>
        </w:div>
        <w:div w:id="999038934">
          <w:marLeft w:val="0"/>
          <w:marRight w:val="0"/>
          <w:marTop w:val="0"/>
          <w:marBottom w:val="0"/>
          <w:divBdr>
            <w:top w:val="none" w:sz="0" w:space="0" w:color="auto"/>
            <w:left w:val="none" w:sz="0" w:space="0" w:color="auto"/>
            <w:bottom w:val="none" w:sz="0" w:space="0" w:color="auto"/>
            <w:right w:val="none" w:sz="0" w:space="0" w:color="auto"/>
          </w:divBdr>
        </w:div>
        <w:div w:id="1957907175">
          <w:marLeft w:val="0"/>
          <w:marRight w:val="0"/>
          <w:marTop w:val="0"/>
          <w:marBottom w:val="0"/>
          <w:divBdr>
            <w:top w:val="none" w:sz="0" w:space="0" w:color="auto"/>
            <w:left w:val="none" w:sz="0" w:space="0" w:color="auto"/>
            <w:bottom w:val="none" w:sz="0" w:space="0" w:color="auto"/>
            <w:right w:val="none" w:sz="0" w:space="0" w:color="auto"/>
          </w:divBdr>
        </w:div>
        <w:div w:id="263415917">
          <w:marLeft w:val="0"/>
          <w:marRight w:val="0"/>
          <w:marTop w:val="0"/>
          <w:marBottom w:val="0"/>
          <w:divBdr>
            <w:top w:val="none" w:sz="0" w:space="0" w:color="auto"/>
            <w:left w:val="none" w:sz="0" w:space="0" w:color="auto"/>
            <w:bottom w:val="none" w:sz="0" w:space="0" w:color="auto"/>
            <w:right w:val="none" w:sz="0" w:space="0" w:color="auto"/>
          </w:divBdr>
        </w:div>
        <w:div w:id="1451512512">
          <w:marLeft w:val="0"/>
          <w:marRight w:val="0"/>
          <w:marTop w:val="0"/>
          <w:marBottom w:val="0"/>
          <w:divBdr>
            <w:top w:val="none" w:sz="0" w:space="0" w:color="auto"/>
            <w:left w:val="none" w:sz="0" w:space="0" w:color="auto"/>
            <w:bottom w:val="none" w:sz="0" w:space="0" w:color="auto"/>
            <w:right w:val="none" w:sz="0" w:space="0" w:color="auto"/>
          </w:divBdr>
        </w:div>
        <w:div w:id="823936634">
          <w:marLeft w:val="0"/>
          <w:marRight w:val="0"/>
          <w:marTop w:val="0"/>
          <w:marBottom w:val="0"/>
          <w:divBdr>
            <w:top w:val="none" w:sz="0" w:space="0" w:color="auto"/>
            <w:left w:val="none" w:sz="0" w:space="0" w:color="auto"/>
            <w:bottom w:val="none" w:sz="0" w:space="0" w:color="auto"/>
            <w:right w:val="none" w:sz="0" w:space="0" w:color="auto"/>
          </w:divBdr>
        </w:div>
        <w:div w:id="1133131171">
          <w:marLeft w:val="0"/>
          <w:marRight w:val="0"/>
          <w:marTop w:val="0"/>
          <w:marBottom w:val="0"/>
          <w:divBdr>
            <w:top w:val="none" w:sz="0" w:space="0" w:color="auto"/>
            <w:left w:val="none" w:sz="0" w:space="0" w:color="auto"/>
            <w:bottom w:val="none" w:sz="0" w:space="0" w:color="auto"/>
            <w:right w:val="none" w:sz="0" w:space="0" w:color="auto"/>
          </w:divBdr>
        </w:div>
        <w:div w:id="1002048851">
          <w:marLeft w:val="0"/>
          <w:marRight w:val="0"/>
          <w:marTop w:val="0"/>
          <w:marBottom w:val="0"/>
          <w:divBdr>
            <w:top w:val="none" w:sz="0" w:space="0" w:color="auto"/>
            <w:left w:val="none" w:sz="0" w:space="0" w:color="auto"/>
            <w:bottom w:val="none" w:sz="0" w:space="0" w:color="auto"/>
            <w:right w:val="none" w:sz="0" w:space="0" w:color="auto"/>
          </w:divBdr>
        </w:div>
        <w:div w:id="697853800">
          <w:marLeft w:val="0"/>
          <w:marRight w:val="0"/>
          <w:marTop w:val="0"/>
          <w:marBottom w:val="0"/>
          <w:divBdr>
            <w:top w:val="none" w:sz="0" w:space="0" w:color="auto"/>
            <w:left w:val="none" w:sz="0" w:space="0" w:color="auto"/>
            <w:bottom w:val="none" w:sz="0" w:space="0" w:color="auto"/>
            <w:right w:val="none" w:sz="0" w:space="0" w:color="auto"/>
          </w:divBdr>
        </w:div>
        <w:div w:id="722482316">
          <w:marLeft w:val="0"/>
          <w:marRight w:val="0"/>
          <w:marTop w:val="0"/>
          <w:marBottom w:val="0"/>
          <w:divBdr>
            <w:top w:val="none" w:sz="0" w:space="0" w:color="auto"/>
            <w:left w:val="none" w:sz="0" w:space="0" w:color="auto"/>
            <w:bottom w:val="none" w:sz="0" w:space="0" w:color="auto"/>
            <w:right w:val="none" w:sz="0" w:space="0" w:color="auto"/>
          </w:divBdr>
        </w:div>
        <w:div w:id="1740594052">
          <w:marLeft w:val="0"/>
          <w:marRight w:val="0"/>
          <w:marTop w:val="0"/>
          <w:marBottom w:val="0"/>
          <w:divBdr>
            <w:top w:val="none" w:sz="0" w:space="0" w:color="auto"/>
            <w:left w:val="none" w:sz="0" w:space="0" w:color="auto"/>
            <w:bottom w:val="none" w:sz="0" w:space="0" w:color="auto"/>
            <w:right w:val="none" w:sz="0" w:space="0" w:color="auto"/>
          </w:divBdr>
        </w:div>
        <w:div w:id="2110850808">
          <w:marLeft w:val="0"/>
          <w:marRight w:val="0"/>
          <w:marTop w:val="0"/>
          <w:marBottom w:val="0"/>
          <w:divBdr>
            <w:top w:val="none" w:sz="0" w:space="0" w:color="auto"/>
            <w:left w:val="none" w:sz="0" w:space="0" w:color="auto"/>
            <w:bottom w:val="none" w:sz="0" w:space="0" w:color="auto"/>
            <w:right w:val="none" w:sz="0" w:space="0" w:color="auto"/>
          </w:divBdr>
        </w:div>
        <w:div w:id="1930969113">
          <w:marLeft w:val="0"/>
          <w:marRight w:val="0"/>
          <w:marTop w:val="0"/>
          <w:marBottom w:val="0"/>
          <w:divBdr>
            <w:top w:val="none" w:sz="0" w:space="0" w:color="auto"/>
            <w:left w:val="none" w:sz="0" w:space="0" w:color="auto"/>
            <w:bottom w:val="none" w:sz="0" w:space="0" w:color="auto"/>
            <w:right w:val="none" w:sz="0" w:space="0" w:color="auto"/>
          </w:divBdr>
        </w:div>
        <w:div w:id="716203123">
          <w:marLeft w:val="0"/>
          <w:marRight w:val="0"/>
          <w:marTop w:val="0"/>
          <w:marBottom w:val="0"/>
          <w:divBdr>
            <w:top w:val="none" w:sz="0" w:space="0" w:color="auto"/>
            <w:left w:val="none" w:sz="0" w:space="0" w:color="auto"/>
            <w:bottom w:val="none" w:sz="0" w:space="0" w:color="auto"/>
            <w:right w:val="none" w:sz="0" w:space="0" w:color="auto"/>
          </w:divBdr>
        </w:div>
        <w:div w:id="763114449">
          <w:marLeft w:val="0"/>
          <w:marRight w:val="0"/>
          <w:marTop w:val="0"/>
          <w:marBottom w:val="0"/>
          <w:divBdr>
            <w:top w:val="none" w:sz="0" w:space="0" w:color="auto"/>
            <w:left w:val="none" w:sz="0" w:space="0" w:color="auto"/>
            <w:bottom w:val="none" w:sz="0" w:space="0" w:color="auto"/>
            <w:right w:val="none" w:sz="0" w:space="0" w:color="auto"/>
          </w:divBdr>
        </w:div>
        <w:div w:id="1793934353">
          <w:marLeft w:val="0"/>
          <w:marRight w:val="0"/>
          <w:marTop w:val="0"/>
          <w:marBottom w:val="0"/>
          <w:divBdr>
            <w:top w:val="none" w:sz="0" w:space="0" w:color="auto"/>
            <w:left w:val="none" w:sz="0" w:space="0" w:color="auto"/>
            <w:bottom w:val="none" w:sz="0" w:space="0" w:color="auto"/>
            <w:right w:val="none" w:sz="0" w:space="0" w:color="auto"/>
          </w:divBdr>
        </w:div>
        <w:div w:id="1320108753">
          <w:marLeft w:val="0"/>
          <w:marRight w:val="0"/>
          <w:marTop w:val="0"/>
          <w:marBottom w:val="0"/>
          <w:divBdr>
            <w:top w:val="none" w:sz="0" w:space="0" w:color="auto"/>
            <w:left w:val="none" w:sz="0" w:space="0" w:color="auto"/>
            <w:bottom w:val="none" w:sz="0" w:space="0" w:color="auto"/>
            <w:right w:val="none" w:sz="0" w:space="0" w:color="auto"/>
          </w:divBdr>
        </w:div>
        <w:div w:id="1531576620">
          <w:marLeft w:val="0"/>
          <w:marRight w:val="0"/>
          <w:marTop w:val="0"/>
          <w:marBottom w:val="0"/>
          <w:divBdr>
            <w:top w:val="none" w:sz="0" w:space="0" w:color="auto"/>
            <w:left w:val="none" w:sz="0" w:space="0" w:color="auto"/>
            <w:bottom w:val="none" w:sz="0" w:space="0" w:color="auto"/>
            <w:right w:val="none" w:sz="0" w:space="0" w:color="auto"/>
          </w:divBdr>
        </w:div>
        <w:div w:id="44259633">
          <w:marLeft w:val="0"/>
          <w:marRight w:val="0"/>
          <w:marTop w:val="0"/>
          <w:marBottom w:val="0"/>
          <w:divBdr>
            <w:top w:val="none" w:sz="0" w:space="0" w:color="auto"/>
            <w:left w:val="none" w:sz="0" w:space="0" w:color="auto"/>
            <w:bottom w:val="none" w:sz="0" w:space="0" w:color="auto"/>
            <w:right w:val="none" w:sz="0" w:space="0" w:color="auto"/>
          </w:divBdr>
        </w:div>
        <w:div w:id="1363289421">
          <w:marLeft w:val="0"/>
          <w:marRight w:val="0"/>
          <w:marTop w:val="0"/>
          <w:marBottom w:val="0"/>
          <w:divBdr>
            <w:top w:val="none" w:sz="0" w:space="0" w:color="auto"/>
            <w:left w:val="none" w:sz="0" w:space="0" w:color="auto"/>
            <w:bottom w:val="none" w:sz="0" w:space="0" w:color="auto"/>
            <w:right w:val="none" w:sz="0" w:space="0" w:color="auto"/>
          </w:divBdr>
        </w:div>
        <w:div w:id="2074303969">
          <w:marLeft w:val="0"/>
          <w:marRight w:val="0"/>
          <w:marTop w:val="0"/>
          <w:marBottom w:val="0"/>
          <w:divBdr>
            <w:top w:val="none" w:sz="0" w:space="0" w:color="auto"/>
            <w:left w:val="none" w:sz="0" w:space="0" w:color="auto"/>
            <w:bottom w:val="none" w:sz="0" w:space="0" w:color="auto"/>
            <w:right w:val="none" w:sz="0" w:space="0" w:color="auto"/>
          </w:divBdr>
        </w:div>
        <w:div w:id="690765878">
          <w:marLeft w:val="0"/>
          <w:marRight w:val="0"/>
          <w:marTop w:val="0"/>
          <w:marBottom w:val="0"/>
          <w:divBdr>
            <w:top w:val="none" w:sz="0" w:space="0" w:color="auto"/>
            <w:left w:val="none" w:sz="0" w:space="0" w:color="auto"/>
            <w:bottom w:val="none" w:sz="0" w:space="0" w:color="auto"/>
            <w:right w:val="none" w:sz="0" w:space="0" w:color="auto"/>
          </w:divBdr>
        </w:div>
        <w:div w:id="129328529">
          <w:marLeft w:val="0"/>
          <w:marRight w:val="0"/>
          <w:marTop w:val="0"/>
          <w:marBottom w:val="0"/>
          <w:divBdr>
            <w:top w:val="none" w:sz="0" w:space="0" w:color="auto"/>
            <w:left w:val="none" w:sz="0" w:space="0" w:color="auto"/>
            <w:bottom w:val="none" w:sz="0" w:space="0" w:color="auto"/>
            <w:right w:val="none" w:sz="0" w:space="0" w:color="auto"/>
          </w:divBdr>
        </w:div>
        <w:div w:id="288823096">
          <w:marLeft w:val="0"/>
          <w:marRight w:val="0"/>
          <w:marTop w:val="0"/>
          <w:marBottom w:val="0"/>
          <w:divBdr>
            <w:top w:val="none" w:sz="0" w:space="0" w:color="auto"/>
            <w:left w:val="none" w:sz="0" w:space="0" w:color="auto"/>
            <w:bottom w:val="none" w:sz="0" w:space="0" w:color="auto"/>
            <w:right w:val="none" w:sz="0" w:space="0" w:color="auto"/>
          </w:divBdr>
        </w:div>
        <w:div w:id="1543636250">
          <w:marLeft w:val="0"/>
          <w:marRight w:val="0"/>
          <w:marTop w:val="0"/>
          <w:marBottom w:val="0"/>
          <w:divBdr>
            <w:top w:val="none" w:sz="0" w:space="0" w:color="auto"/>
            <w:left w:val="none" w:sz="0" w:space="0" w:color="auto"/>
            <w:bottom w:val="none" w:sz="0" w:space="0" w:color="auto"/>
            <w:right w:val="none" w:sz="0" w:space="0" w:color="auto"/>
          </w:divBdr>
        </w:div>
        <w:div w:id="1243485675">
          <w:marLeft w:val="0"/>
          <w:marRight w:val="0"/>
          <w:marTop w:val="0"/>
          <w:marBottom w:val="0"/>
          <w:divBdr>
            <w:top w:val="none" w:sz="0" w:space="0" w:color="auto"/>
            <w:left w:val="none" w:sz="0" w:space="0" w:color="auto"/>
            <w:bottom w:val="none" w:sz="0" w:space="0" w:color="auto"/>
            <w:right w:val="none" w:sz="0" w:space="0" w:color="auto"/>
          </w:divBdr>
        </w:div>
        <w:div w:id="1839686699">
          <w:marLeft w:val="0"/>
          <w:marRight w:val="0"/>
          <w:marTop w:val="0"/>
          <w:marBottom w:val="0"/>
          <w:divBdr>
            <w:top w:val="none" w:sz="0" w:space="0" w:color="auto"/>
            <w:left w:val="none" w:sz="0" w:space="0" w:color="auto"/>
            <w:bottom w:val="none" w:sz="0" w:space="0" w:color="auto"/>
            <w:right w:val="none" w:sz="0" w:space="0" w:color="auto"/>
          </w:divBdr>
        </w:div>
        <w:div w:id="1488739934">
          <w:marLeft w:val="0"/>
          <w:marRight w:val="0"/>
          <w:marTop w:val="0"/>
          <w:marBottom w:val="0"/>
          <w:divBdr>
            <w:top w:val="none" w:sz="0" w:space="0" w:color="auto"/>
            <w:left w:val="none" w:sz="0" w:space="0" w:color="auto"/>
            <w:bottom w:val="none" w:sz="0" w:space="0" w:color="auto"/>
            <w:right w:val="none" w:sz="0" w:space="0" w:color="auto"/>
          </w:divBdr>
        </w:div>
        <w:div w:id="1424178910">
          <w:marLeft w:val="0"/>
          <w:marRight w:val="0"/>
          <w:marTop w:val="0"/>
          <w:marBottom w:val="0"/>
          <w:divBdr>
            <w:top w:val="none" w:sz="0" w:space="0" w:color="auto"/>
            <w:left w:val="none" w:sz="0" w:space="0" w:color="auto"/>
            <w:bottom w:val="none" w:sz="0" w:space="0" w:color="auto"/>
            <w:right w:val="none" w:sz="0" w:space="0" w:color="auto"/>
          </w:divBdr>
        </w:div>
        <w:div w:id="1977445834">
          <w:marLeft w:val="0"/>
          <w:marRight w:val="0"/>
          <w:marTop w:val="0"/>
          <w:marBottom w:val="0"/>
          <w:divBdr>
            <w:top w:val="none" w:sz="0" w:space="0" w:color="auto"/>
            <w:left w:val="none" w:sz="0" w:space="0" w:color="auto"/>
            <w:bottom w:val="none" w:sz="0" w:space="0" w:color="auto"/>
            <w:right w:val="none" w:sz="0" w:space="0" w:color="auto"/>
          </w:divBdr>
        </w:div>
        <w:div w:id="2120485787">
          <w:marLeft w:val="0"/>
          <w:marRight w:val="0"/>
          <w:marTop w:val="0"/>
          <w:marBottom w:val="0"/>
          <w:divBdr>
            <w:top w:val="none" w:sz="0" w:space="0" w:color="auto"/>
            <w:left w:val="none" w:sz="0" w:space="0" w:color="auto"/>
            <w:bottom w:val="none" w:sz="0" w:space="0" w:color="auto"/>
            <w:right w:val="none" w:sz="0" w:space="0" w:color="auto"/>
          </w:divBdr>
        </w:div>
        <w:div w:id="1251423705">
          <w:marLeft w:val="0"/>
          <w:marRight w:val="0"/>
          <w:marTop w:val="0"/>
          <w:marBottom w:val="0"/>
          <w:divBdr>
            <w:top w:val="none" w:sz="0" w:space="0" w:color="auto"/>
            <w:left w:val="none" w:sz="0" w:space="0" w:color="auto"/>
            <w:bottom w:val="none" w:sz="0" w:space="0" w:color="auto"/>
            <w:right w:val="none" w:sz="0" w:space="0" w:color="auto"/>
          </w:divBdr>
        </w:div>
        <w:div w:id="1464469547">
          <w:marLeft w:val="0"/>
          <w:marRight w:val="0"/>
          <w:marTop w:val="0"/>
          <w:marBottom w:val="0"/>
          <w:divBdr>
            <w:top w:val="none" w:sz="0" w:space="0" w:color="auto"/>
            <w:left w:val="none" w:sz="0" w:space="0" w:color="auto"/>
            <w:bottom w:val="none" w:sz="0" w:space="0" w:color="auto"/>
            <w:right w:val="none" w:sz="0" w:space="0" w:color="auto"/>
          </w:divBdr>
        </w:div>
        <w:div w:id="1469855105">
          <w:marLeft w:val="0"/>
          <w:marRight w:val="0"/>
          <w:marTop w:val="0"/>
          <w:marBottom w:val="0"/>
          <w:divBdr>
            <w:top w:val="none" w:sz="0" w:space="0" w:color="auto"/>
            <w:left w:val="none" w:sz="0" w:space="0" w:color="auto"/>
            <w:bottom w:val="none" w:sz="0" w:space="0" w:color="auto"/>
            <w:right w:val="none" w:sz="0" w:space="0" w:color="auto"/>
          </w:divBdr>
        </w:div>
        <w:div w:id="584537238">
          <w:marLeft w:val="0"/>
          <w:marRight w:val="0"/>
          <w:marTop w:val="0"/>
          <w:marBottom w:val="0"/>
          <w:divBdr>
            <w:top w:val="none" w:sz="0" w:space="0" w:color="auto"/>
            <w:left w:val="none" w:sz="0" w:space="0" w:color="auto"/>
            <w:bottom w:val="none" w:sz="0" w:space="0" w:color="auto"/>
            <w:right w:val="none" w:sz="0" w:space="0" w:color="auto"/>
          </w:divBdr>
        </w:div>
        <w:div w:id="653728339">
          <w:marLeft w:val="0"/>
          <w:marRight w:val="0"/>
          <w:marTop w:val="0"/>
          <w:marBottom w:val="0"/>
          <w:divBdr>
            <w:top w:val="none" w:sz="0" w:space="0" w:color="auto"/>
            <w:left w:val="none" w:sz="0" w:space="0" w:color="auto"/>
            <w:bottom w:val="none" w:sz="0" w:space="0" w:color="auto"/>
            <w:right w:val="none" w:sz="0" w:space="0" w:color="auto"/>
          </w:divBdr>
        </w:div>
        <w:div w:id="1807041984">
          <w:marLeft w:val="0"/>
          <w:marRight w:val="0"/>
          <w:marTop w:val="0"/>
          <w:marBottom w:val="0"/>
          <w:divBdr>
            <w:top w:val="none" w:sz="0" w:space="0" w:color="auto"/>
            <w:left w:val="none" w:sz="0" w:space="0" w:color="auto"/>
            <w:bottom w:val="none" w:sz="0" w:space="0" w:color="auto"/>
            <w:right w:val="none" w:sz="0" w:space="0" w:color="auto"/>
          </w:divBdr>
        </w:div>
        <w:div w:id="1663855409">
          <w:marLeft w:val="0"/>
          <w:marRight w:val="0"/>
          <w:marTop w:val="0"/>
          <w:marBottom w:val="0"/>
          <w:divBdr>
            <w:top w:val="none" w:sz="0" w:space="0" w:color="auto"/>
            <w:left w:val="none" w:sz="0" w:space="0" w:color="auto"/>
            <w:bottom w:val="none" w:sz="0" w:space="0" w:color="auto"/>
            <w:right w:val="none" w:sz="0" w:space="0" w:color="auto"/>
          </w:divBdr>
        </w:div>
        <w:div w:id="1716738811">
          <w:marLeft w:val="0"/>
          <w:marRight w:val="0"/>
          <w:marTop w:val="0"/>
          <w:marBottom w:val="0"/>
          <w:divBdr>
            <w:top w:val="none" w:sz="0" w:space="0" w:color="auto"/>
            <w:left w:val="none" w:sz="0" w:space="0" w:color="auto"/>
            <w:bottom w:val="none" w:sz="0" w:space="0" w:color="auto"/>
            <w:right w:val="none" w:sz="0" w:space="0" w:color="auto"/>
          </w:divBdr>
        </w:div>
        <w:div w:id="2079814986">
          <w:marLeft w:val="0"/>
          <w:marRight w:val="0"/>
          <w:marTop w:val="0"/>
          <w:marBottom w:val="0"/>
          <w:divBdr>
            <w:top w:val="none" w:sz="0" w:space="0" w:color="auto"/>
            <w:left w:val="none" w:sz="0" w:space="0" w:color="auto"/>
            <w:bottom w:val="none" w:sz="0" w:space="0" w:color="auto"/>
            <w:right w:val="none" w:sz="0" w:space="0" w:color="auto"/>
          </w:divBdr>
        </w:div>
        <w:div w:id="1123232880">
          <w:marLeft w:val="0"/>
          <w:marRight w:val="0"/>
          <w:marTop w:val="0"/>
          <w:marBottom w:val="0"/>
          <w:divBdr>
            <w:top w:val="none" w:sz="0" w:space="0" w:color="auto"/>
            <w:left w:val="none" w:sz="0" w:space="0" w:color="auto"/>
            <w:bottom w:val="none" w:sz="0" w:space="0" w:color="auto"/>
            <w:right w:val="none" w:sz="0" w:space="0" w:color="auto"/>
          </w:divBdr>
        </w:div>
        <w:div w:id="1286304035">
          <w:marLeft w:val="0"/>
          <w:marRight w:val="0"/>
          <w:marTop w:val="0"/>
          <w:marBottom w:val="0"/>
          <w:divBdr>
            <w:top w:val="none" w:sz="0" w:space="0" w:color="auto"/>
            <w:left w:val="none" w:sz="0" w:space="0" w:color="auto"/>
            <w:bottom w:val="none" w:sz="0" w:space="0" w:color="auto"/>
            <w:right w:val="none" w:sz="0" w:space="0" w:color="auto"/>
          </w:divBdr>
        </w:div>
        <w:div w:id="1967849565">
          <w:marLeft w:val="0"/>
          <w:marRight w:val="0"/>
          <w:marTop w:val="0"/>
          <w:marBottom w:val="0"/>
          <w:divBdr>
            <w:top w:val="none" w:sz="0" w:space="0" w:color="auto"/>
            <w:left w:val="none" w:sz="0" w:space="0" w:color="auto"/>
            <w:bottom w:val="none" w:sz="0" w:space="0" w:color="auto"/>
            <w:right w:val="none" w:sz="0" w:space="0" w:color="auto"/>
          </w:divBdr>
        </w:div>
        <w:div w:id="1848909312">
          <w:marLeft w:val="0"/>
          <w:marRight w:val="0"/>
          <w:marTop w:val="0"/>
          <w:marBottom w:val="0"/>
          <w:divBdr>
            <w:top w:val="none" w:sz="0" w:space="0" w:color="auto"/>
            <w:left w:val="none" w:sz="0" w:space="0" w:color="auto"/>
            <w:bottom w:val="none" w:sz="0" w:space="0" w:color="auto"/>
            <w:right w:val="none" w:sz="0" w:space="0" w:color="auto"/>
          </w:divBdr>
        </w:div>
        <w:div w:id="137652088">
          <w:marLeft w:val="0"/>
          <w:marRight w:val="0"/>
          <w:marTop w:val="0"/>
          <w:marBottom w:val="0"/>
          <w:divBdr>
            <w:top w:val="none" w:sz="0" w:space="0" w:color="auto"/>
            <w:left w:val="none" w:sz="0" w:space="0" w:color="auto"/>
            <w:bottom w:val="none" w:sz="0" w:space="0" w:color="auto"/>
            <w:right w:val="none" w:sz="0" w:space="0" w:color="auto"/>
          </w:divBdr>
        </w:div>
        <w:div w:id="2121533030">
          <w:marLeft w:val="0"/>
          <w:marRight w:val="0"/>
          <w:marTop w:val="0"/>
          <w:marBottom w:val="0"/>
          <w:divBdr>
            <w:top w:val="none" w:sz="0" w:space="0" w:color="auto"/>
            <w:left w:val="none" w:sz="0" w:space="0" w:color="auto"/>
            <w:bottom w:val="none" w:sz="0" w:space="0" w:color="auto"/>
            <w:right w:val="none" w:sz="0" w:space="0" w:color="auto"/>
          </w:divBdr>
        </w:div>
        <w:div w:id="1953974019">
          <w:marLeft w:val="0"/>
          <w:marRight w:val="0"/>
          <w:marTop w:val="0"/>
          <w:marBottom w:val="0"/>
          <w:divBdr>
            <w:top w:val="none" w:sz="0" w:space="0" w:color="auto"/>
            <w:left w:val="none" w:sz="0" w:space="0" w:color="auto"/>
            <w:bottom w:val="none" w:sz="0" w:space="0" w:color="auto"/>
            <w:right w:val="none" w:sz="0" w:space="0" w:color="auto"/>
          </w:divBdr>
        </w:div>
        <w:div w:id="1613171138">
          <w:marLeft w:val="0"/>
          <w:marRight w:val="0"/>
          <w:marTop w:val="0"/>
          <w:marBottom w:val="0"/>
          <w:divBdr>
            <w:top w:val="none" w:sz="0" w:space="0" w:color="auto"/>
            <w:left w:val="none" w:sz="0" w:space="0" w:color="auto"/>
            <w:bottom w:val="none" w:sz="0" w:space="0" w:color="auto"/>
            <w:right w:val="none" w:sz="0" w:space="0" w:color="auto"/>
          </w:divBdr>
        </w:div>
        <w:div w:id="1598055827">
          <w:marLeft w:val="0"/>
          <w:marRight w:val="0"/>
          <w:marTop w:val="0"/>
          <w:marBottom w:val="0"/>
          <w:divBdr>
            <w:top w:val="none" w:sz="0" w:space="0" w:color="auto"/>
            <w:left w:val="none" w:sz="0" w:space="0" w:color="auto"/>
            <w:bottom w:val="none" w:sz="0" w:space="0" w:color="auto"/>
            <w:right w:val="none" w:sz="0" w:space="0" w:color="auto"/>
          </w:divBdr>
        </w:div>
        <w:div w:id="1707631590">
          <w:marLeft w:val="0"/>
          <w:marRight w:val="0"/>
          <w:marTop w:val="0"/>
          <w:marBottom w:val="0"/>
          <w:divBdr>
            <w:top w:val="none" w:sz="0" w:space="0" w:color="auto"/>
            <w:left w:val="none" w:sz="0" w:space="0" w:color="auto"/>
            <w:bottom w:val="none" w:sz="0" w:space="0" w:color="auto"/>
            <w:right w:val="none" w:sz="0" w:space="0" w:color="auto"/>
          </w:divBdr>
        </w:div>
        <w:div w:id="57900746">
          <w:marLeft w:val="0"/>
          <w:marRight w:val="0"/>
          <w:marTop w:val="0"/>
          <w:marBottom w:val="0"/>
          <w:divBdr>
            <w:top w:val="none" w:sz="0" w:space="0" w:color="auto"/>
            <w:left w:val="none" w:sz="0" w:space="0" w:color="auto"/>
            <w:bottom w:val="none" w:sz="0" w:space="0" w:color="auto"/>
            <w:right w:val="none" w:sz="0" w:space="0" w:color="auto"/>
          </w:divBdr>
        </w:div>
        <w:div w:id="1139230029">
          <w:marLeft w:val="0"/>
          <w:marRight w:val="0"/>
          <w:marTop w:val="0"/>
          <w:marBottom w:val="0"/>
          <w:divBdr>
            <w:top w:val="none" w:sz="0" w:space="0" w:color="auto"/>
            <w:left w:val="none" w:sz="0" w:space="0" w:color="auto"/>
            <w:bottom w:val="none" w:sz="0" w:space="0" w:color="auto"/>
            <w:right w:val="none" w:sz="0" w:space="0" w:color="auto"/>
          </w:divBdr>
        </w:div>
        <w:div w:id="780880237">
          <w:marLeft w:val="0"/>
          <w:marRight w:val="0"/>
          <w:marTop w:val="0"/>
          <w:marBottom w:val="0"/>
          <w:divBdr>
            <w:top w:val="none" w:sz="0" w:space="0" w:color="auto"/>
            <w:left w:val="none" w:sz="0" w:space="0" w:color="auto"/>
            <w:bottom w:val="none" w:sz="0" w:space="0" w:color="auto"/>
            <w:right w:val="none" w:sz="0" w:space="0" w:color="auto"/>
          </w:divBdr>
        </w:div>
        <w:div w:id="1912422992">
          <w:marLeft w:val="0"/>
          <w:marRight w:val="0"/>
          <w:marTop w:val="0"/>
          <w:marBottom w:val="0"/>
          <w:divBdr>
            <w:top w:val="none" w:sz="0" w:space="0" w:color="auto"/>
            <w:left w:val="none" w:sz="0" w:space="0" w:color="auto"/>
            <w:bottom w:val="none" w:sz="0" w:space="0" w:color="auto"/>
            <w:right w:val="none" w:sz="0" w:space="0" w:color="auto"/>
          </w:divBdr>
        </w:div>
        <w:div w:id="348991332">
          <w:marLeft w:val="0"/>
          <w:marRight w:val="0"/>
          <w:marTop w:val="0"/>
          <w:marBottom w:val="0"/>
          <w:divBdr>
            <w:top w:val="none" w:sz="0" w:space="0" w:color="auto"/>
            <w:left w:val="none" w:sz="0" w:space="0" w:color="auto"/>
            <w:bottom w:val="none" w:sz="0" w:space="0" w:color="auto"/>
            <w:right w:val="none" w:sz="0" w:space="0" w:color="auto"/>
          </w:divBdr>
        </w:div>
        <w:div w:id="745886187">
          <w:marLeft w:val="0"/>
          <w:marRight w:val="0"/>
          <w:marTop w:val="0"/>
          <w:marBottom w:val="0"/>
          <w:divBdr>
            <w:top w:val="none" w:sz="0" w:space="0" w:color="auto"/>
            <w:left w:val="none" w:sz="0" w:space="0" w:color="auto"/>
            <w:bottom w:val="none" w:sz="0" w:space="0" w:color="auto"/>
            <w:right w:val="none" w:sz="0" w:space="0" w:color="auto"/>
          </w:divBdr>
        </w:div>
        <w:div w:id="978728213">
          <w:marLeft w:val="0"/>
          <w:marRight w:val="0"/>
          <w:marTop w:val="0"/>
          <w:marBottom w:val="0"/>
          <w:divBdr>
            <w:top w:val="none" w:sz="0" w:space="0" w:color="auto"/>
            <w:left w:val="none" w:sz="0" w:space="0" w:color="auto"/>
            <w:bottom w:val="none" w:sz="0" w:space="0" w:color="auto"/>
            <w:right w:val="none" w:sz="0" w:space="0" w:color="auto"/>
          </w:divBdr>
        </w:div>
        <w:div w:id="1984851818">
          <w:marLeft w:val="0"/>
          <w:marRight w:val="0"/>
          <w:marTop w:val="0"/>
          <w:marBottom w:val="0"/>
          <w:divBdr>
            <w:top w:val="none" w:sz="0" w:space="0" w:color="auto"/>
            <w:left w:val="none" w:sz="0" w:space="0" w:color="auto"/>
            <w:bottom w:val="none" w:sz="0" w:space="0" w:color="auto"/>
            <w:right w:val="none" w:sz="0" w:space="0" w:color="auto"/>
          </w:divBdr>
        </w:div>
        <w:div w:id="1873181510">
          <w:marLeft w:val="0"/>
          <w:marRight w:val="0"/>
          <w:marTop w:val="0"/>
          <w:marBottom w:val="0"/>
          <w:divBdr>
            <w:top w:val="none" w:sz="0" w:space="0" w:color="auto"/>
            <w:left w:val="none" w:sz="0" w:space="0" w:color="auto"/>
            <w:bottom w:val="none" w:sz="0" w:space="0" w:color="auto"/>
            <w:right w:val="none" w:sz="0" w:space="0" w:color="auto"/>
          </w:divBdr>
        </w:div>
        <w:div w:id="1453746122">
          <w:marLeft w:val="0"/>
          <w:marRight w:val="0"/>
          <w:marTop w:val="0"/>
          <w:marBottom w:val="0"/>
          <w:divBdr>
            <w:top w:val="none" w:sz="0" w:space="0" w:color="auto"/>
            <w:left w:val="none" w:sz="0" w:space="0" w:color="auto"/>
            <w:bottom w:val="none" w:sz="0" w:space="0" w:color="auto"/>
            <w:right w:val="none" w:sz="0" w:space="0" w:color="auto"/>
          </w:divBdr>
        </w:div>
        <w:div w:id="1577131009">
          <w:marLeft w:val="0"/>
          <w:marRight w:val="0"/>
          <w:marTop w:val="0"/>
          <w:marBottom w:val="0"/>
          <w:divBdr>
            <w:top w:val="none" w:sz="0" w:space="0" w:color="auto"/>
            <w:left w:val="none" w:sz="0" w:space="0" w:color="auto"/>
            <w:bottom w:val="none" w:sz="0" w:space="0" w:color="auto"/>
            <w:right w:val="none" w:sz="0" w:space="0" w:color="auto"/>
          </w:divBdr>
        </w:div>
        <w:div w:id="1829176792">
          <w:marLeft w:val="0"/>
          <w:marRight w:val="0"/>
          <w:marTop w:val="0"/>
          <w:marBottom w:val="0"/>
          <w:divBdr>
            <w:top w:val="none" w:sz="0" w:space="0" w:color="auto"/>
            <w:left w:val="none" w:sz="0" w:space="0" w:color="auto"/>
            <w:bottom w:val="none" w:sz="0" w:space="0" w:color="auto"/>
            <w:right w:val="none" w:sz="0" w:space="0" w:color="auto"/>
          </w:divBdr>
        </w:div>
        <w:div w:id="764880621">
          <w:marLeft w:val="0"/>
          <w:marRight w:val="0"/>
          <w:marTop w:val="0"/>
          <w:marBottom w:val="0"/>
          <w:divBdr>
            <w:top w:val="none" w:sz="0" w:space="0" w:color="auto"/>
            <w:left w:val="none" w:sz="0" w:space="0" w:color="auto"/>
            <w:bottom w:val="none" w:sz="0" w:space="0" w:color="auto"/>
            <w:right w:val="none" w:sz="0" w:space="0" w:color="auto"/>
          </w:divBdr>
        </w:div>
        <w:div w:id="1846245256">
          <w:marLeft w:val="0"/>
          <w:marRight w:val="0"/>
          <w:marTop w:val="0"/>
          <w:marBottom w:val="0"/>
          <w:divBdr>
            <w:top w:val="none" w:sz="0" w:space="0" w:color="auto"/>
            <w:left w:val="none" w:sz="0" w:space="0" w:color="auto"/>
            <w:bottom w:val="none" w:sz="0" w:space="0" w:color="auto"/>
            <w:right w:val="none" w:sz="0" w:space="0" w:color="auto"/>
          </w:divBdr>
        </w:div>
        <w:div w:id="1386417439">
          <w:marLeft w:val="0"/>
          <w:marRight w:val="0"/>
          <w:marTop w:val="0"/>
          <w:marBottom w:val="0"/>
          <w:divBdr>
            <w:top w:val="none" w:sz="0" w:space="0" w:color="auto"/>
            <w:left w:val="none" w:sz="0" w:space="0" w:color="auto"/>
            <w:bottom w:val="none" w:sz="0" w:space="0" w:color="auto"/>
            <w:right w:val="none" w:sz="0" w:space="0" w:color="auto"/>
          </w:divBdr>
        </w:div>
        <w:div w:id="1706906946">
          <w:marLeft w:val="0"/>
          <w:marRight w:val="0"/>
          <w:marTop w:val="0"/>
          <w:marBottom w:val="0"/>
          <w:divBdr>
            <w:top w:val="none" w:sz="0" w:space="0" w:color="auto"/>
            <w:left w:val="none" w:sz="0" w:space="0" w:color="auto"/>
            <w:bottom w:val="none" w:sz="0" w:space="0" w:color="auto"/>
            <w:right w:val="none" w:sz="0" w:space="0" w:color="auto"/>
          </w:divBdr>
        </w:div>
        <w:div w:id="1769503367">
          <w:marLeft w:val="0"/>
          <w:marRight w:val="0"/>
          <w:marTop w:val="0"/>
          <w:marBottom w:val="0"/>
          <w:divBdr>
            <w:top w:val="none" w:sz="0" w:space="0" w:color="auto"/>
            <w:left w:val="none" w:sz="0" w:space="0" w:color="auto"/>
            <w:bottom w:val="none" w:sz="0" w:space="0" w:color="auto"/>
            <w:right w:val="none" w:sz="0" w:space="0" w:color="auto"/>
          </w:divBdr>
        </w:div>
        <w:div w:id="1269849600">
          <w:marLeft w:val="0"/>
          <w:marRight w:val="0"/>
          <w:marTop w:val="0"/>
          <w:marBottom w:val="0"/>
          <w:divBdr>
            <w:top w:val="none" w:sz="0" w:space="0" w:color="auto"/>
            <w:left w:val="none" w:sz="0" w:space="0" w:color="auto"/>
            <w:bottom w:val="none" w:sz="0" w:space="0" w:color="auto"/>
            <w:right w:val="none" w:sz="0" w:space="0" w:color="auto"/>
          </w:divBdr>
        </w:div>
        <w:div w:id="1315842267">
          <w:marLeft w:val="0"/>
          <w:marRight w:val="0"/>
          <w:marTop w:val="0"/>
          <w:marBottom w:val="0"/>
          <w:divBdr>
            <w:top w:val="none" w:sz="0" w:space="0" w:color="auto"/>
            <w:left w:val="none" w:sz="0" w:space="0" w:color="auto"/>
            <w:bottom w:val="none" w:sz="0" w:space="0" w:color="auto"/>
            <w:right w:val="none" w:sz="0" w:space="0" w:color="auto"/>
          </w:divBdr>
        </w:div>
        <w:div w:id="1641960606">
          <w:marLeft w:val="0"/>
          <w:marRight w:val="0"/>
          <w:marTop w:val="0"/>
          <w:marBottom w:val="0"/>
          <w:divBdr>
            <w:top w:val="none" w:sz="0" w:space="0" w:color="auto"/>
            <w:left w:val="none" w:sz="0" w:space="0" w:color="auto"/>
            <w:bottom w:val="none" w:sz="0" w:space="0" w:color="auto"/>
            <w:right w:val="none" w:sz="0" w:space="0" w:color="auto"/>
          </w:divBdr>
        </w:div>
        <w:div w:id="1474061980">
          <w:marLeft w:val="0"/>
          <w:marRight w:val="0"/>
          <w:marTop w:val="0"/>
          <w:marBottom w:val="0"/>
          <w:divBdr>
            <w:top w:val="none" w:sz="0" w:space="0" w:color="auto"/>
            <w:left w:val="none" w:sz="0" w:space="0" w:color="auto"/>
            <w:bottom w:val="none" w:sz="0" w:space="0" w:color="auto"/>
            <w:right w:val="none" w:sz="0" w:space="0" w:color="auto"/>
          </w:divBdr>
        </w:div>
        <w:div w:id="200024157">
          <w:marLeft w:val="0"/>
          <w:marRight w:val="0"/>
          <w:marTop w:val="0"/>
          <w:marBottom w:val="0"/>
          <w:divBdr>
            <w:top w:val="none" w:sz="0" w:space="0" w:color="auto"/>
            <w:left w:val="none" w:sz="0" w:space="0" w:color="auto"/>
            <w:bottom w:val="none" w:sz="0" w:space="0" w:color="auto"/>
            <w:right w:val="none" w:sz="0" w:space="0" w:color="auto"/>
          </w:divBdr>
        </w:div>
        <w:div w:id="349838334">
          <w:marLeft w:val="0"/>
          <w:marRight w:val="0"/>
          <w:marTop w:val="0"/>
          <w:marBottom w:val="0"/>
          <w:divBdr>
            <w:top w:val="none" w:sz="0" w:space="0" w:color="auto"/>
            <w:left w:val="none" w:sz="0" w:space="0" w:color="auto"/>
            <w:bottom w:val="none" w:sz="0" w:space="0" w:color="auto"/>
            <w:right w:val="none" w:sz="0" w:space="0" w:color="auto"/>
          </w:divBdr>
        </w:div>
        <w:div w:id="1949963314">
          <w:marLeft w:val="0"/>
          <w:marRight w:val="0"/>
          <w:marTop w:val="0"/>
          <w:marBottom w:val="0"/>
          <w:divBdr>
            <w:top w:val="none" w:sz="0" w:space="0" w:color="auto"/>
            <w:left w:val="none" w:sz="0" w:space="0" w:color="auto"/>
            <w:bottom w:val="none" w:sz="0" w:space="0" w:color="auto"/>
            <w:right w:val="none" w:sz="0" w:space="0" w:color="auto"/>
          </w:divBdr>
        </w:div>
        <w:div w:id="1656252041">
          <w:marLeft w:val="0"/>
          <w:marRight w:val="0"/>
          <w:marTop w:val="0"/>
          <w:marBottom w:val="0"/>
          <w:divBdr>
            <w:top w:val="none" w:sz="0" w:space="0" w:color="auto"/>
            <w:left w:val="none" w:sz="0" w:space="0" w:color="auto"/>
            <w:bottom w:val="none" w:sz="0" w:space="0" w:color="auto"/>
            <w:right w:val="none" w:sz="0" w:space="0" w:color="auto"/>
          </w:divBdr>
        </w:div>
        <w:div w:id="694841475">
          <w:marLeft w:val="0"/>
          <w:marRight w:val="0"/>
          <w:marTop w:val="0"/>
          <w:marBottom w:val="0"/>
          <w:divBdr>
            <w:top w:val="none" w:sz="0" w:space="0" w:color="auto"/>
            <w:left w:val="none" w:sz="0" w:space="0" w:color="auto"/>
            <w:bottom w:val="none" w:sz="0" w:space="0" w:color="auto"/>
            <w:right w:val="none" w:sz="0" w:space="0" w:color="auto"/>
          </w:divBdr>
        </w:div>
        <w:div w:id="139932286">
          <w:marLeft w:val="0"/>
          <w:marRight w:val="0"/>
          <w:marTop w:val="0"/>
          <w:marBottom w:val="0"/>
          <w:divBdr>
            <w:top w:val="none" w:sz="0" w:space="0" w:color="auto"/>
            <w:left w:val="none" w:sz="0" w:space="0" w:color="auto"/>
            <w:bottom w:val="none" w:sz="0" w:space="0" w:color="auto"/>
            <w:right w:val="none" w:sz="0" w:space="0" w:color="auto"/>
          </w:divBdr>
        </w:div>
        <w:div w:id="572928925">
          <w:marLeft w:val="0"/>
          <w:marRight w:val="0"/>
          <w:marTop w:val="0"/>
          <w:marBottom w:val="0"/>
          <w:divBdr>
            <w:top w:val="none" w:sz="0" w:space="0" w:color="auto"/>
            <w:left w:val="none" w:sz="0" w:space="0" w:color="auto"/>
            <w:bottom w:val="none" w:sz="0" w:space="0" w:color="auto"/>
            <w:right w:val="none" w:sz="0" w:space="0" w:color="auto"/>
          </w:divBdr>
        </w:div>
        <w:div w:id="805313627">
          <w:marLeft w:val="0"/>
          <w:marRight w:val="0"/>
          <w:marTop w:val="0"/>
          <w:marBottom w:val="0"/>
          <w:divBdr>
            <w:top w:val="none" w:sz="0" w:space="0" w:color="auto"/>
            <w:left w:val="none" w:sz="0" w:space="0" w:color="auto"/>
            <w:bottom w:val="none" w:sz="0" w:space="0" w:color="auto"/>
            <w:right w:val="none" w:sz="0" w:space="0" w:color="auto"/>
          </w:divBdr>
        </w:div>
        <w:div w:id="1585602994">
          <w:marLeft w:val="0"/>
          <w:marRight w:val="0"/>
          <w:marTop w:val="0"/>
          <w:marBottom w:val="0"/>
          <w:divBdr>
            <w:top w:val="none" w:sz="0" w:space="0" w:color="auto"/>
            <w:left w:val="none" w:sz="0" w:space="0" w:color="auto"/>
            <w:bottom w:val="none" w:sz="0" w:space="0" w:color="auto"/>
            <w:right w:val="none" w:sz="0" w:space="0" w:color="auto"/>
          </w:divBdr>
        </w:div>
        <w:div w:id="568464024">
          <w:marLeft w:val="0"/>
          <w:marRight w:val="0"/>
          <w:marTop w:val="0"/>
          <w:marBottom w:val="0"/>
          <w:divBdr>
            <w:top w:val="none" w:sz="0" w:space="0" w:color="auto"/>
            <w:left w:val="none" w:sz="0" w:space="0" w:color="auto"/>
            <w:bottom w:val="none" w:sz="0" w:space="0" w:color="auto"/>
            <w:right w:val="none" w:sz="0" w:space="0" w:color="auto"/>
          </w:divBdr>
        </w:div>
        <w:div w:id="1624119664">
          <w:marLeft w:val="0"/>
          <w:marRight w:val="0"/>
          <w:marTop w:val="0"/>
          <w:marBottom w:val="0"/>
          <w:divBdr>
            <w:top w:val="none" w:sz="0" w:space="0" w:color="auto"/>
            <w:left w:val="none" w:sz="0" w:space="0" w:color="auto"/>
            <w:bottom w:val="none" w:sz="0" w:space="0" w:color="auto"/>
            <w:right w:val="none" w:sz="0" w:space="0" w:color="auto"/>
          </w:divBdr>
        </w:div>
        <w:div w:id="1816409606">
          <w:marLeft w:val="0"/>
          <w:marRight w:val="0"/>
          <w:marTop w:val="0"/>
          <w:marBottom w:val="0"/>
          <w:divBdr>
            <w:top w:val="none" w:sz="0" w:space="0" w:color="auto"/>
            <w:left w:val="none" w:sz="0" w:space="0" w:color="auto"/>
            <w:bottom w:val="none" w:sz="0" w:space="0" w:color="auto"/>
            <w:right w:val="none" w:sz="0" w:space="0" w:color="auto"/>
          </w:divBdr>
        </w:div>
        <w:div w:id="208080533">
          <w:marLeft w:val="0"/>
          <w:marRight w:val="0"/>
          <w:marTop w:val="0"/>
          <w:marBottom w:val="0"/>
          <w:divBdr>
            <w:top w:val="none" w:sz="0" w:space="0" w:color="auto"/>
            <w:left w:val="none" w:sz="0" w:space="0" w:color="auto"/>
            <w:bottom w:val="none" w:sz="0" w:space="0" w:color="auto"/>
            <w:right w:val="none" w:sz="0" w:space="0" w:color="auto"/>
          </w:divBdr>
        </w:div>
        <w:div w:id="1980527205">
          <w:marLeft w:val="0"/>
          <w:marRight w:val="0"/>
          <w:marTop w:val="0"/>
          <w:marBottom w:val="0"/>
          <w:divBdr>
            <w:top w:val="none" w:sz="0" w:space="0" w:color="auto"/>
            <w:left w:val="none" w:sz="0" w:space="0" w:color="auto"/>
            <w:bottom w:val="none" w:sz="0" w:space="0" w:color="auto"/>
            <w:right w:val="none" w:sz="0" w:space="0" w:color="auto"/>
          </w:divBdr>
        </w:div>
        <w:div w:id="888616405">
          <w:marLeft w:val="0"/>
          <w:marRight w:val="0"/>
          <w:marTop w:val="0"/>
          <w:marBottom w:val="0"/>
          <w:divBdr>
            <w:top w:val="none" w:sz="0" w:space="0" w:color="auto"/>
            <w:left w:val="none" w:sz="0" w:space="0" w:color="auto"/>
            <w:bottom w:val="none" w:sz="0" w:space="0" w:color="auto"/>
            <w:right w:val="none" w:sz="0" w:space="0" w:color="auto"/>
          </w:divBdr>
        </w:div>
        <w:div w:id="1083918993">
          <w:marLeft w:val="0"/>
          <w:marRight w:val="0"/>
          <w:marTop w:val="0"/>
          <w:marBottom w:val="0"/>
          <w:divBdr>
            <w:top w:val="none" w:sz="0" w:space="0" w:color="auto"/>
            <w:left w:val="none" w:sz="0" w:space="0" w:color="auto"/>
            <w:bottom w:val="none" w:sz="0" w:space="0" w:color="auto"/>
            <w:right w:val="none" w:sz="0" w:space="0" w:color="auto"/>
          </w:divBdr>
        </w:div>
        <w:div w:id="714738366">
          <w:marLeft w:val="0"/>
          <w:marRight w:val="0"/>
          <w:marTop w:val="0"/>
          <w:marBottom w:val="0"/>
          <w:divBdr>
            <w:top w:val="none" w:sz="0" w:space="0" w:color="auto"/>
            <w:left w:val="none" w:sz="0" w:space="0" w:color="auto"/>
            <w:bottom w:val="none" w:sz="0" w:space="0" w:color="auto"/>
            <w:right w:val="none" w:sz="0" w:space="0" w:color="auto"/>
          </w:divBdr>
        </w:div>
        <w:div w:id="697244099">
          <w:marLeft w:val="0"/>
          <w:marRight w:val="0"/>
          <w:marTop w:val="0"/>
          <w:marBottom w:val="0"/>
          <w:divBdr>
            <w:top w:val="none" w:sz="0" w:space="0" w:color="auto"/>
            <w:left w:val="none" w:sz="0" w:space="0" w:color="auto"/>
            <w:bottom w:val="none" w:sz="0" w:space="0" w:color="auto"/>
            <w:right w:val="none" w:sz="0" w:space="0" w:color="auto"/>
          </w:divBdr>
        </w:div>
        <w:div w:id="1346593107">
          <w:marLeft w:val="0"/>
          <w:marRight w:val="0"/>
          <w:marTop w:val="0"/>
          <w:marBottom w:val="0"/>
          <w:divBdr>
            <w:top w:val="none" w:sz="0" w:space="0" w:color="auto"/>
            <w:left w:val="none" w:sz="0" w:space="0" w:color="auto"/>
            <w:bottom w:val="none" w:sz="0" w:space="0" w:color="auto"/>
            <w:right w:val="none" w:sz="0" w:space="0" w:color="auto"/>
          </w:divBdr>
        </w:div>
        <w:div w:id="1476293066">
          <w:marLeft w:val="0"/>
          <w:marRight w:val="0"/>
          <w:marTop w:val="0"/>
          <w:marBottom w:val="0"/>
          <w:divBdr>
            <w:top w:val="none" w:sz="0" w:space="0" w:color="auto"/>
            <w:left w:val="none" w:sz="0" w:space="0" w:color="auto"/>
            <w:bottom w:val="none" w:sz="0" w:space="0" w:color="auto"/>
            <w:right w:val="none" w:sz="0" w:space="0" w:color="auto"/>
          </w:divBdr>
        </w:div>
        <w:div w:id="2034989705">
          <w:marLeft w:val="0"/>
          <w:marRight w:val="0"/>
          <w:marTop w:val="0"/>
          <w:marBottom w:val="0"/>
          <w:divBdr>
            <w:top w:val="none" w:sz="0" w:space="0" w:color="auto"/>
            <w:left w:val="none" w:sz="0" w:space="0" w:color="auto"/>
            <w:bottom w:val="none" w:sz="0" w:space="0" w:color="auto"/>
            <w:right w:val="none" w:sz="0" w:space="0" w:color="auto"/>
          </w:divBdr>
        </w:div>
        <w:div w:id="25329260">
          <w:marLeft w:val="0"/>
          <w:marRight w:val="0"/>
          <w:marTop w:val="0"/>
          <w:marBottom w:val="0"/>
          <w:divBdr>
            <w:top w:val="none" w:sz="0" w:space="0" w:color="auto"/>
            <w:left w:val="none" w:sz="0" w:space="0" w:color="auto"/>
            <w:bottom w:val="none" w:sz="0" w:space="0" w:color="auto"/>
            <w:right w:val="none" w:sz="0" w:space="0" w:color="auto"/>
          </w:divBdr>
        </w:div>
        <w:div w:id="645814327">
          <w:marLeft w:val="0"/>
          <w:marRight w:val="0"/>
          <w:marTop w:val="0"/>
          <w:marBottom w:val="0"/>
          <w:divBdr>
            <w:top w:val="none" w:sz="0" w:space="0" w:color="auto"/>
            <w:left w:val="none" w:sz="0" w:space="0" w:color="auto"/>
            <w:bottom w:val="none" w:sz="0" w:space="0" w:color="auto"/>
            <w:right w:val="none" w:sz="0" w:space="0" w:color="auto"/>
          </w:divBdr>
        </w:div>
        <w:div w:id="1614946520">
          <w:marLeft w:val="0"/>
          <w:marRight w:val="0"/>
          <w:marTop w:val="0"/>
          <w:marBottom w:val="0"/>
          <w:divBdr>
            <w:top w:val="none" w:sz="0" w:space="0" w:color="auto"/>
            <w:left w:val="none" w:sz="0" w:space="0" w:color="auto"/>
            <w:bottom w:val="none" w:sz="0" w:space="0" w:color="auto"/>
            <w:right w:val="none" w:sz="0" w:space="0" w:color="auto"/>
          </w:divBdr>
        </w:div>
        <w:div w:id="329646661">
          <w:marLeft w:val="0"/>
          <w:marRight w:val="0"/>
          <w:marTop w:val="0"/>
          <w:marBottom w:val="0"/>
          <w:divBdr>
            <w:top w:val="none" w:sz="0" w:space="0" w:color="auto"/>
            <w:left w:val="none" w:sz="0" w:space="0" w:color="auto"/>
            <w:bottom w:val="none" w:sz="0" w:space="0" w:color="auto"/>
            <w:right w:val="none" w:sz="0" w:space="0" w:color="auto"/>
          </w:divBdr>
        </w:div>
        <w:div w:id="240141327">
          <w:marLeft w:val="0"/>
          <w:marRight w:val="0"/>
          <w:marTop w:val="0"/>
          <w:marBottom w:val="0"/>
          <w:divBdr>
            <w:top w:val="none" w:sz="0" w:space="0" w:color="auto"/>
            <w:left w:val="none" w:sz="0" w:space="0" w:color="auto"/>
            <w:bottom w:val="none" w:sz="0" w:space="0" w:color="auto"/>
            <w:right w:val="none" w:sz="0" w:space="0" w:color="auto"/>
          </w:divBdr>
        </w:div>
        <w:div w:id="2129931170">
          <w:marLeft w:val="0"/>
          <w:marRight w:val="0"/>
          <w:marTop w:val="0"/>
          <w:marBottom w:val="0"/>
          <w:divBdr>
            <w:top w:val="none" w:sz="0" w:space="0" w:color="auto"/>
            <w:left w:val="none" w:sz="0" w:space="0" w:color="auto"/>
            <w:bottom w:val="none" w:sz="0" w:space="0" w:color="auto"/>
            <w:right w:val="none" w:sz="0" w:space="0" w:color="auto"/>
          </w:divBdr>
        </w:div>
        <w:div w:id="1819806465">
          <w:marLeft w:val="0"/>
          <w:marRight w:val="0"/>
          <w:marTop w:val="0"/>
          <w:marBottom w:val="0"/>
          <w:divBdr>
            <w:top w:val="none" w:sz="0" w:space="0" w:color="auto"/>
            <w:left w:val="none" w:sz="0" w:space="0" w:color="auto"/>
            <w:bottom w:val="none" w:sz="0" w:space="0" w:color="auto"/>
            <w:right w:val="none" w:sz="0" w:space="0" w:color="auto"/>
          </w:divBdr>
        </w:div>
        <w:div w:id="603684080">
          <w:marLeft w:val="0"/>
          <w:marRight w:val="0"/>
          <w:marTop w:val="0"/>
          <w:marBottom w:val="0"/>
          <w:divBdr>
            <w:top w:val="none" w:sz="0" w:space="0" w:color="auto"/>
            <w:left w:val="none" w:sz="0" w:space="0" w:color="auto"/>
            <w:bottom w:val="none" w:sz="0" w:space="0" w:color="auto"/>
            <w:right w:val="none" w:sz="0" w:space="0" w:color="auto"/>
          </w:divBdr>
        </w:div>
        <w:div w:id="839539197">
          <w:marLeft w:val="0"/>
          <w:marRight w:val="0"/>
          <w:marTop w:val="0"/>
          <w:marBottom w:val="0"/>
          <w:divBdr>
            <w:top w:val="none" w:sz="0" w:space="0" w:color="auto"/>
            <w:left w:val="none" w:sz="0" w:space="0" w:color="auto"/>
            <w:bottom w:val="none" w:sz="0" w:space="0" w:color="auto"/>
            <w:right w:val="none" w:sz="0" w:space="0" w:color="auto"/>
          </w:divBdr>
        </w:div>
        <w:div w:id="1724408629">
          <w:marLeft w:val="0"/>
          <w:marRight w:val="0"/>
          <w:marTop w:val="0"/>
          <w:marBottom w:val="0"/>
          <w:divBdr>
            <w:top w:val="none" w:sz="0" w:space="0" w:color="auto"/>
            <w:left w:val="none" w:sz="0" w:space="0" w:color="auto"/>
            <w:bottom w:val="none" w:sz="0" w:space="0" w:color="auto"/>
            <w:right w:val="none" w:sz="0" w:space="0" w:color="auto"/>
          </w:divBdr>
        </w:div>
        <w:div w:id="2089841174">
          <w:marLeft w:val="0"/>
          <w:marRight w:val="0"/>
          <w:marTop w:val="0"/>
          <w:marBottom w:val="0"/>
          <w:divBdr>
            <w:top w:val="none" w:sz="0" w:space="0" w:color="auto"/>
            <w:left w:val="none" w:sz="0" w:space="0" w:color="auto"/>
            <w:bottom w:val="none" w:sz="0" w:space="0" w:color="auto"/>
            <w:right w:val="none" w:sz="0" w:space="0" w:color="auto"/>
          </w:divBdr>
        </w:div>
        <w:div w:id="1902595753">
          <w:marLeft w:val="0"/>
          <w:marRight w:val="0"/>
          <w:marTop w:val="0"/>
          <w:marBottom w:val="0"/>
          <w:divBdr>
            <w:top w:val="none" w:sz="0" w:space="0" w:color="auto"/>
            <w:left w:val="none" w:sz="0" w:space="0" w:color="auto"/>
            <w:bottom w:val="none" w:sz="0" w:space="0" w:color="auto"/>
            <w:right w:val="none" w:sz="0" w:space="0" w:color="auto"/>
          </w:divBdr>
        </w:div>
        <w:div w:id="1299383396">
          <w:marLeft w:val="0"/>
          <w:marRight w:val="0"/>
          <w:marTop w:val="0"/>
          <w:marBottom w:val="0"/>
          <w:divBdr>
            <w:top w:val="none" w:sz="0" w:space="0" w:color="auto"/>
            <w:left w:val="none" w:sz="0" w:space="0" w:color="auto"/>
            <w:bottom w:val="none" w:sz="0" w:space="0" w:color="auto"/>
            <w:right w:val="none" w:sz="0" w:space="0" w:color="auto"/>
          </w:divBdr>
        </w:div>
        <w:div w:id="1745564327">
          <w:marLeft w:val="0"/>
          <w:marRight w:val="0"/>
          <w:marTop w:val="0"/>
          <w:marBottom w:val="0"/>
          <w:divBdr>
            <w:top w:val="none" w:sz="0" w:space="0" w:color="auto"/>
            <w:left w:val="none" w:sz="0" w:space="0" w:color="auto"/>
            <w:bottom w:val="none" w:sz="0" w:space="0" w:color="auto"/>
            <w:right w:val="none" w:sz="0" w:space="0" w:color="auto"/>
          </w:divBdr>
        </w:div>
        <w:div w:id="1331181441">
          <w:marLeft w:val="0"/>
          <w:marRight w:val="0"/>
          <w:marTop w:val="0"/>
          <w:marBottom w:val="0"/>
          <w:divBdr>
            <w:top w:val="none" w:sz="0" w:space="0" w:color="auto"/>
            <w:left w:val="none" w:sz="0" w:space="0" w:color="auto"/>
            <w:bottom w:val="none" w:sz="0" w:space="0" w:color="auto"/>
            <w:right w:val="none" w:sz="0" w:space="0" w:color="auto"/>
          </w:divBdr>
        </w:div>
        <w:div w:id="1827741875">
          <w:marLeft w:val="0"/>
          <w:marRight w:val="0"/>
          <w:marTop w:val="0"/>
          <w:marBottom w:val="0"/>
          <w:divBdr>
            <w:top w:val="none" w:sz="0" w:space="0" w:color="auto"/>
            <w:left w:val="none" w:sz="0" w:space="0" w:color="auto"/>
            <w:bottom w:val="none" w:sz="0" w:space="0" w:color="auto"/>
            <w:right w:val="none" w:sz="0" w:space="0" w:color="auto"/>
          </w:divBdr>
        </w:div>
        <w:div w:id="1957173014">
          <w:marLeft w:val="0"/>
          <w:marRight w:val="0"/>
          <w:marTop w:val="0"/>
          <w:marBottom w:val="0"/>
          <w:divBdr>
            <w:top w:val="none" w:sz="0" w:space="0" w:color="auto"/>
            <w:left w:val="none" w:sz="0" w:space="0" w:color="auto"/>
            <w:bottom w:val="none" w:sz="0" w:space="0" w:color="auto"/>
            <w:right w:val="none" w:sz="0" w:space="0" w:color="auto"/>
          </w:divBdr>
        </w:div>
        <w:div w:id="757674912">
          <w:marLeft w:val="0"/>
          <w:marRight w:val="0"/>
          <w:marTop w:val="0"/>
          <w:marBottom w:val="0"/>
          <w:divBdr>
            <w:top w:val="none" w:sz="0" w:space="0" w:color="auto"/>
            <w:left w:val="none" w:sz="0" w:space="0" w:color="auto"/>
            <w:bottom w:val="none" w:sz="0" w:space="0" w:color="auto"/>
            <w:right w:val="none" w:sz="0" w:space="0" w:color="auto"/>
          </w:divBdr>
        </w:div>
        <w:div w:id="526412043">
          <w:marLeft w:val="0"/>
          <w:marRight w:val="0"/>
          <w:marTop w:val="0"/>
          <w:marBottom w:val="0"/>
          <w:divBdr>
            <w:top w:val="none" w:sz="0" w:space="0" w:color="auto"/>
            <w:left w:val="none" w:sz="0" w:space="0" w:color="auto"/>
            <w:bottom w:val="none" w:sz="0" w:space="0" w:color="auto"/>
            <w:right w:val="none" w:sz="0" w:space="0" w:color="auto"/>
          </w:divBdr>
        </w:div>
        <w:div w:id="2013027110">
          <w:marLeft w:val="0"/>
          <w:marRight w:val="0"/>
          <w:marTop w:val="0"/>
          <w:marBottom w:val="0"/>
          <w:divBdr>
            <w:top w:val="none" w:sz="0" w:space="0" w:color="auto"/>
            <w:left w:val="none" w:sz="0" w:space="0" w:color="auto"/>
            <w:bottom w:val="none" w:sz="0" w:space="0" w:color="auto"/>
            <w:right w:val="none" w:sz="0" w:space="0" w:color="auto"/>
          </w:divBdr>
        </w:div>
        <w:div w:id="1472289672">
          <w:marLeft w:val="0"/>
          <w:marRight w:val="0"/>
          <w:marTop w:val="0"/>
          <w:marBottom w:val="0"/>
          <w:divBdr>
            <w:top w:val="none" w:sz="0" w:space="0" w:color="auto"/>
            <w:left w:val="none" w:sz="0" w:space="0" w:color="auto"/>
            <w:bottom w:val="none" w:sz="0" w:space="0" w:color="auto"/>
            <w:right w:val="none" w:sz="0" w:space="0" w:color="auto"/>
          </w:divBdr>
        </w:div>
        <w:div w:id="80873984">
          <w:marLeft w:val="0"/>
          <w:marRight w:val="0"/>
          <w:marTop w:val="0"/>
          <w:marBottom w:val="0"/>
          <w:divBdr>
            <w:top w:val="none" w:sz="0" w:space="0" w:color="auto"/>
            <w:left w:val="none" w:sz="0" w:space="0" w:color="auto"/>
            <w:bottom w:val="none" w:sz="0" w:space="0" w:color="auto"/>
            <w:right w:val="none" w:sz="0" w:space="0" w:color="auto"/>
          </w:divBdr>
        </w:div>
        <w:div w:id="515384613">
          <w:marLeft w:val="0"/>
          <w:marRight w:val="0"/>
          <w:marTop w:val="0"/>
          <w:marBottom w:val="0"/>
          <w:divBdr>
            <w:top w:val="none" w:sz="0" w:space="0" w:color="auto"/>
            <w:left w:val="none" w:sz="0" w:space="0" w:color="auto"/>
            <w:bottom w:val="none" w:sz="0" w:space="0" w:color="auto"/>
            <w:right w:val="none" w:sz="0" w:space="0" w:color="auto"/>
          </w:divBdr>
        </w:div>
        <w:div w:id="516624348">
          <w:marLeft w:val="0"/>
          <w:marRight w:val="0"/>
          <w:marTop w:val="0"/>
          <w:marBottom w:val="0"/>
          <w:divBdr>
            <w:top w:val="none" w:sz="0" w:space="0" w:color="auto"/>
            <w:left w:val="none" w:sz="0" w:space="0" w:color="auto"/>
            <w:bottom w:val="none" w:sz="0" w:space="0" w:color="auto"/>
            <w:right w:val="none" w:sz="0" w:space="0" w:color="auto"/>
          </w:divBdr>
        </w:div>
        <w:div w:id="35934759">
          <w:marLeft w:val="0"/>
          <w:marRight w:val="0"/>
          <w:marTop w:val="0"/>
          <w:marBottom w:val="0"/>
          <w:divBdr>
            <w:top w:val="none" w:sz="0" w:space="0" w:color="auto"/>
            <w:left w:val="none" w:sz="0" w:space="0" w:color="auto"/>
            <w:bottom w:val="none" w:sz="0" w:space="0" w:color="auto"/>
            <w:right w:val="none" w:sz="0" w:space="0" w:color="auto"/>
          </w:divBdr>
        </w:div>
        <w:div w:id="1177236180">
          <w:marLeft w:val="0"/>
          <w:marRight w:val="0"/>
          <w:marTop w:val="0"/>
          <w:marBottom w:val="0"/>
          <w:divBdr>
            <w:top w:val="none" w:sz="0" w:space="0" w:color="auto"/>
            <w:left w:val="none" w:sz="0" w:space="0" w:color="auto"/>
            <w:bottom w:val="none" w:sz="0" w:space="0" w:color="auto"/>
            <w:right w:val="none" w:sz="0" w:space="0" w:color="auto"/>
          </w:divBdr>
        </w:div>
        <w:div w:id="278880689">
          <w:marLeft w:val="0"/>
          <w:marRight w:val="0"/>
          <w:marTop w:val="0"/>
          <w:marBottom w:val="0"/>
          <w:divBdr>
            <w:top w:val="none" w:sz="0" w:space="0" w:color="auto"/>
            <w:left w:val="none" w:sz="0" w:space="0" w:color="auto"/>
            <w:bottom w:val="none" w:sz="0" w:space="0" w:color="auto"/>
            <w:right w:val="none" w:sz="0" w:space="0" w:color="auto"/>
          </w:divBdr>
        </w:div>
        <w:div w:id="1549762207">
          <w:marLeft w:val="0"/>
          <w:marRight w:val="0"/>
          <w:marTop w:val="0"/>
          <w:marBottom w:val="0"/>
          <w:divBdr>
            <w:top w:val="none" w:sz="0" w:space="0" w:color="auto"/>
            <w:left w:val="none" w:sz="0" w:space="0" w:color="auto"/>
            <w:bottom w:val="none" w:sz="0" w:space="0" w:color="auto"/>
            <w:right w:val="none" w:sz="0" w:space="0" w:color="auto"/>
          </w:divBdr>
        </w:div>
        <w:div w:id="1471895437">
          <w:marLeft w:val="0"/>
          <w:marRight w:val="0"/>
          <w:marTop w:val="0"/>
          <w:marBottom w:val="0"/>
          <w:divBdr>
            <w:top w:val="none" w:sz="0" w:space="0" w:color="auto"/>
            <w:left w:val="none" w:sz="0" w:space="0" w:color="auto"/>
            <w:bottom w:val="none" w:sz="0" w:space="0" w:color="auto"/>
            <w:right w:val="none" w:sz="0" w:space="0" w:color="auto"/>
          </w:divBdr>
        </w:div>
        <w:div w:id="1673990765">
          <w:marLeft w:val="0"/>
          <w:marRight w:val="0"/>
          <w:marTop w:val="0"/>
          <w:marBottom w:val="0"/>
          <w:divBdr>
            <w:top w:val="none" w:sz="0" w:space="0" w:color="auto"/>
            <w:left w:val="none" w:sz="0" w:space="0" w:color="auto"/>
            <w:bottom w:val="none" w:sz="0" w:space="0" w:color="auto"/>
            <w:right w:val="none" w:sz="0" w:space="0" w:color="auto"/>
          </w:divBdr>
        </w:div>
        <w:div w:id="1899053539">
          <w:marLeft w:val="0"/>
          <w:marRight w:val="0"/>
          <w:marTop w:val="0"/>
          <w:marBottom w:val="0"/>
          <w:divBdr>
            <w:top w:val="none" w:sz="0" w:space="0" w:color="auto"/>
            <w:left w:val="none" w:sz="0" w:space="0" w:color="auto"/>
            <w:bottom w:val="none" w:sz="0" w:space="0" w:color="auto"/>
            <w:right w:val="none" w:sz="0" w:space="0" w:color="auto"/>
          </w:divBdr>
        </w:div>
        <w:div w:id="1112750833">
          <w:marLeft w:val="0"/>
          <w:marRight w:val="0"/>
          <w:marTop w:val="0"/>
          <w:marBottom w:val="0"/>
          <w:divBdr>
            <w:top w:val="none" w:sz="0" w:space="0" w:color="auto"/>
            <w:left w:val="none" w:sz="0" w:space="0" w:color="auto"/>
            <w:bottom w:val="none" w:sz="0" w:space="0" w:color="auto"/>
            <w:right w:val="none" w:sz="0" w:space="0" w:color="auto"/>
          </w:divBdr>
        </w:div>
        <w:div w:id="1341735948">
          <w:marLeft w:val="0"/>
          <w:marRight w:val="0"/>
          <w:marTop w:val="0"/>
          <w:marBottom w:val="0"/>
          <w:divBdr>
            <w:top w:val="none" w:sz="0" w:space="0" w:color="auto"/>
            <w:left w:val="none" w:sz="0" w:space="0" w:color="auto"/>
            <w:bottom w:val="none" w:sz="0" w:space="0" w:color="auto"/>
            <w:right w:val="none" w:sz="0" w:space="0" w:color="auto"/>
          </w:divBdr>
        </w:div>
        <w:div w:id="415056930">
          <w:marLeft w:val="0"/>
          <w:marRight w:val="0"/>
          <w:marTop w:val="0"/>
          <w:marBottom w:val="0"/>
          <w:divBdr>
            <w:top w:val="none" w:sz="0" w:space="0" w:color="auto"/>
            <w:left w:val="none" w:sz="0" w:space="0" w:color="auto"/>
            <w:bottom w:val="none" w:sz="0" w:space="0" w:color="auto"/>
            <w:right w:val="none" w:sz="0" w:space="0" w:color="auto"/>
          </w:divBdr>
        </w:div>
        <w:div w:id="1622109625">
          <w:marLeft w:val="0"/>
          <w:marRight w:val="0"/>
          <w:marTop w:val="0"/>
          <w:marBottom w:val="0"/>
          <w:divBdr>
            <w:top w:val="none" w:sz="0" w:space="0" w:color="auto"/>
            <w:left w:val="none" w:sz="0" w:space="0" w:color="auto"/>
            <w:bottom w:val="none" w:sz="0" w:space="0" w:color="auto"/>
            <w:right w:val="none" w:sz="0" w:space="0" w:color="auto"/>
          </w:divBdr>
        </w:div>
        <w:div w:id="11148816">
          <w:marLeft w:val="0"/>
          <w:marRight w:val="0"/>
          <w:marTop w:val="0"/>
          <w:marBottom w:val="0"/>
          <w:divBdr>
            <w:top w:val="none" w:sz="0" w:space="0" w:color="auto"/>
            <w:left w:val="none" w:sz="0" w:space="0" w:color="auto"/>
            <w:bottom w:val="none" w:sz="0" w:space="0" w:color="auto"/>
            <w:right w:val="none" w:sz="0" w:space="0" w:color="auto"/>
          </w:divBdr>
        </w:div>
        <w:div w:id="1694912872">
          <w:marLeft w:val="0"/>
          <w:marRight w:val="0"/>
          <w:marTop w:val="0"/>
          <w:marBottom w:val="0"/>
          <w:divBdr>
            <w:top w:val="none" w:sz="0" w:space="0" w:color="auto"/>
            <w:left w:val="none" w:sz="0" w:space="0" w:color="auto"/>
            <w:bottom w:val="none" w:sz="0" w:space="0" w:color="auto"/>
            <w:right w:val="none" w:sz="0" w:space="0" w:color="auto"/>
          </w:divBdr>
        </w:div>
        <w:div w:id="387191915">
          <w:marLeft w:val="0"/>
          <w:marRight w:val="0"/>
          <w:marTop w:val="0"/>
          <w:marBottom w:val="0"/>
          <w:divBdr>
            <w:top w:val="none" w:sz="0" w:space="0" w:color="auto"/>
            <w:left w:val="none" w:sz="0" w:space="0" w:color="auto"/>
            <w:bottom w:val="none" w:sz="0" w:space="0" w:color="auto"/>
            <w:right w:val="none" w:sz="0" w:space="0" w:color="auto"/>
          </w:divBdr>
        </w:div>
        <w:div w:id="1315185299">
          <w:marLeft w:val="0"/>
          <w:marRight w:val="0"/>
          <w:marTop w:val="0"/>
          <w:marBottom w:val="0"/>
          <w:divBdr>
            <w:top w:val="none" w:sz="0" w:space="0" w:color="auto"/>
            <w:left w:val="none" w:sz="0" w:space="0" w:color="auto"/>
            <w:bottom w:val="none" w:sz="0" w:space="0" w:color="auto"/>
            <w:right w:val="none" w:sz="0" w:space="0" w:color="auto"/>
          </w:divBdr>
        </w:div>
        <w:div w:id="2055696095">
          <w:marLeft w:val="0"/>
          <w:marRight w:val="0"/>
          <w:marTop w:val="0"/>
          <w:marBottom w:val="0"/>
          <w:divBdr>
            <w:top w:val="none" w:sz="0" w:space="0" w:color="auto"/>
            <w:left w:val="none" w:sz="0" w:space="0" w:color="auto"/>
            <w:bottom w:val="none" w:sz="0" w:space="0" w:color="auto"/>
            <w:right w:val="none" w:sz="0" w:space="0" w:color="auto"/>
          </w:divBdr>
        </w:div>
        <w:div w:id="396782578">
          <w:marLeft w:val="0"/>
          <w:marRight w:val="0"/>
          <w:marTop w:val="0"/>
          <w:marBottom w:val="0"/>
          <w:divBdr>
            <w:top w:val="none" w:sz="0" w:space="0" w:color="auto"/>
            <w:left w:val="none" w:sz="0" w:space="0" w:color="auto"/>
            <w:bottom w:val="none" w:sz="0" w:space="0" w:color="auto"/>
            <w:right w:val="none" w:sz="0" w:space="0" w:color="auto"/>
          </w:divBdr>
        </w:div>
        <w:div w:id="1466122611">
          <w:marLeft w:val="0"/>
          <w:marRight w:val="0"/>
          <w:marTop w:val="0"/>
          <w:marBottom w:val="0"/>
          <w:divBdr>
            <w:top w:val="none" w:sz="0" w:space="0" w:color="auto"/>
            <w:left w:val="none" w:sz="0" w:space="0" w:color="auto"/>
            <w:bottom w:val="none" w:sz="0" w:space="0" w:color="auto"/>
            <w:right w:val="none" w:sz="0" w:space="0" w:color="auto"/>
          </w:divBdr>
        </w:div>
        <w:div w:id="1658073890">
          <w:marLeft w:val="0"/>
          <w:marRight w:val="0"/>
          <w:marTop w:val="0"/>
          <w:marBottom w:val="0"/>
          <w:divBdr>
            <w:top w:val="none" w:sz="0" w:space="0" w:color="auto"/>
            <w:left w:val="none" w:sz="0" w:space="0" w:color="auto"/>
            <w:bottom w:val="none" w:sz="0" w:space="0" w:color="auto"/>
            <w:right w:val="none" w:sz="0" w:space="0" w:color="auto"/>
          </w:divBdr>
        </w:div>
        <w:div w:id="1109814079">
          <w:marLeft w:val="0"/>
          <w:marRight w:val="0"/>
          <w:marTop w:val="0"/>
          <w:marBottom w:val="0"/>
          <w:divBdr>
            <w:top w:val="none" w:sz="0" w:space="0" w:color="auto"/>
            <w:left w:val="none" w:sz="0" w:space="0" w:color="auto"/>
            <w:bottom w:val="none" w:sz="0" w:space="0" w:color="auto"/>
            <w:right w:val="none" w:sz="0" w:space="0" w:color="auto"/>
          </w:divBdr>
        </w:div>
        <w:div w:id="98334790">
          <w:marLeft w:val="0"/>
          <w:marRight w:val="0"/>
          <w:marTop w:val="0"/>
          <w:marBottom w:val="0"/>
          <w:divBdr>
            <w:top w:val="none" w:sz="0" w:space="0" w:color="auto"/>
            <w:left w:val="none" w:sz="0" w:space="0" w:color="auto"/>
            <w:bottom w:val="none" w:sz="0" w:space="0" w:color="auto"/>
            <w:right w:val="none" w:sz="0" w:space="0" w:color="auto"/>
          </w:divBdr>
        </w:div>
        <w:div w:id="984090234">
          <w:marLeft w:val="0"/>
          <w:marRight w:val="0"/>
          <w:marTop w:val="0"/>
          <w:marBottom w:val="0"/>
          <w:divBdr>
            <w:top w:val="none" w:sz="0" w:space="0" w:color="auto"/>
            <w:left w:val="none" w:sz="0" w:space="0" w:color="auto"/>
            <w:bottom w:val="none" w:sz="0" w:space="0" w:color="auto"/>
            <w:right w:val="none" w:sz="0" w:space="0" w:color="auto"/>
          </w:divBdr>
        </w:div>
        <w:div w:id="306404087">
          <w:marLeft w:val="0"/>
          <w:marRight w:val="0"/>
          <w:marTop w:val="0"/>
          <w:marBottom w:val="0"/>
          <w:divBdr>
            <w:top w:val="none" w:sz="0" w:space="0" w:color="auto"/>
            <w:left w:val="none" w:sz="0" w:space="0" w:color="auto"/>
            <w:bottom w:val="none" w:sz="0" w:space="0" w:color="auto"/>
            <w:right w:val="none" w:sz="0" w:space="0" w:color="auto"/>
          </w:divBdr>
        </w:div>
        <w:div w:id="1516455826">
          <w:marLeft w:val="0"/>
          <w:marRight w:val="0"/>
          <w:marTop w:val="0"/>
          <w:marBottom w:val="0"/>
          <w:divBdr>
            <w:top w:val="none" w:sz="0" w:space="0" w:color="auto"/>
            <w:left w:val="none" w:sz="0" w:space="0" w:color="auto"/>
            <w:bottom w:val="none" w:sz="0" w:space="0" w:color="auto"/>
            <w:right w:val="none" w:sz="0" w:space="0" w:color="auto"/>
          </w:divBdr>
        </w:div>
        <w:div w:id="948590339">
          <w:marLeft w:val="0"/>
          <w:marRight w:val="0"/>
          <w:marTop w:val="0"/>
          <w:marBottom w:val="0"/>
          <w:divBdr>
            <w:top w:val="none" w:sz="0" w:space="0" w:color="auto"/>
            <w:left w:val="none" w:sz="0" w:space="0" w:color="auto"/>
            <w:bottom w:val="none" w:sz="0" w:space="0" w:color="auto"/>
            <w:right w:val="none" w:sz="0" w:space="0" w:color="auto"/>
          </w:divBdr>
        </w:div>
        <w:div w:id="785853269">
          <w:marLeft w:val="0"/>
          <w:marRight w:val="0"/>
          <w:marTop w:val="0"/>
          <w:marBottom w:val="0"/>
          <w:divBdr>
            <w:top w:val="none" w:sz="0" w:space="0" w:color="auto"/>
            <w:left w:val="none" w:sz="0" w:space="0" w:color="auto"/>
            <w:bottom w:val="none" w:sz="0" w:space="0" w:color="auto"/>
            <w:right w:val="none" w:sz="0" w:space="0" w:color="auto"/>
          </w:divBdr>
        </w:div>
        <w:div w:id="2138798403">
          <w:marLeft w:val="0"/>
          <w:marRight w:val="0"/>
          <w:marTop w:val="0"/>
          <w:marBottom w:val="0"/>
          <w:divBdr>
            <w:top w:val="none" w:sz="0" w:space="0" w:color="auto"/>
            <w:left w:val="none" w:sz="0" w:space="0" w:color="auto"/>
            <w:bottom w:val="none" w:sz="0" w:space="0" w:color="auto"/>
            <w:right w:val="none" w:sz="0" w:space="0" w:color="auto"/>
          </w:divBdr>
        </w:div>
        <w:div w:id="501358137">
          <w:marLeft w:val="0"/>
          <w:marRight w:val="0"/>
          <w:marTop w:val="0"/>
          <w:marBottom w:val="0"/>
          <w:divBdr>
            <w:top w:val="none" w:sz="0" w:space="0" w:color="auto"/>
            <w:left w:val="none" w:sz="0" w:space="0" w:color="auto"/>
            <w:bottom w:val="none" w:sz="0" w:space="0" w:color="auto"/>
            <w:right w:val="none" w:sz="0" w:space="0" w:color="auto"/>
          </w:divBdr>
        </w:div>
        <w:div w:id="236136183">
          <w:marLeft w:val="0"/>
          <w:marRight w:val="0"/>
          <w:marTop w:val="0"/>
          <w:marBottom w:val="0"/>
          <w:divBdr>
            <w:top w:val="none" w:sz="0" w:space="0" w:color="auto"/>
            <w:left w:val="none" w:sz="0" w:space="0" w:color="auto"/>
            <w:bottom w:val="none" w:sz="0" w:space="0" w:color="auto"/>
            <w:right w:val="none" w:sz="0" w:space="0" w:color="auto"/>
          </w:divBdr>
        </w:div>
        <w:div w:id="1610967464">
          <w:marLeft w:val="0"/>
          <w:marRight w:val="0"/>
          <w:marTop w:val="0"/>
          <w:marBottom w:val="0"/>
          <w:divBdr>
            <w:top w:val="none" w:sz="0" w:space="0" w:color="auto"/>
            <w:left w:val="none" w:sz="0" w:space="0" w:color="auto"/>
            <w:bottom w:val="none" w:sz="0" w:space="0" w:color="auto"/>
            <w:right w:val="none" w:sz="0" w:space="0" w:color="auto"/>
          </w:divBdr>
        </w:div>
        <w:div w:id="1803962054">
          <w:marLeft w:val="0"/>
          <w:marRight w:val="0"/>
          <w:marTop w:val="0"/>
          <w:marBottom w:val="0"/>
          <w:divBdr>
            <w:top w:val="none" w:sz="0" w:space="0" w:color="auto"/>
            <w:left w:val="none" w:sz="0" w:space="0" w:color="auto"/>
            <w:bottom w:val="none" w:sz="0" w:space="0" w:color="auto"/>
            <w:right w:val="none" w:sz="0" w:space="0" w:color="auto"/>
          </w:divBdr>
        </w:div>
        <w:div w:id="977998182">
          <w:marLeft w:val="0"/>
          <w:marRight w:val="0"/>
          <w:marTop w:val="0"/>
          <w:marBottom w:val="0"/>
          <w:divBdr>
            <w:top w:val="none" w:sz="0" w:space="0" w:color="auto"/>
            <w:left w:val="none" w:sz="0" w:space="0" w:color="auto"/>
            <w:bottom w:val="none" w:sz="0" w:space="0" w:color="auto"/>
            <w:right w:val="none" w:sz="0" w:space="0" w:color="auto"/>
          </w:divBdr>
        </w:div>
        <w:div w:id="2112629299">
          <w:marLeft w:val="0"/>
          <w:marRight w:val="0"/>
          <w:marTop w:val="0"/>
          <w:marBottom w:val="0"/>
          <w:divBdr>
            <w:top w:val="none" w:sz="0" w:space="0" w:color="auto"/>
            <w:left w:val="none" w:sz="0" w:space="0" w:color="auto"/>
            <w:bottom w:val="none" w:sz="0" w:space="0" w:color="auto"/>
            <w:right w:val="none" w:sz="0" w:space="0" w:color="auto"/>
          </w:divBdr>
        </w:div>
        <w:div w:id="1831482677">
          <w:marLeft w:val="0"/>
          <w:marRight w:val="0"/>
          <w:marTop w:val="0"/>
          <w:marBottom w:val="0"/>
          <w:divBdr>
            <w:top w:val="none" w:sz="0" w:space="0" w:color="auto"/>
            <w:left w:val="none" w:sz="0" w:space="0" w:color="auto"/>
            <w:bottom w:val="none" w:sz="0" w:space="0" w:color="auto"/>
            <w:right w:val="none" w:sz="0" w:space="0" w:color="auto"/>
          </w:divBdr>
        </w:div>
        <w:div w:id="1129278325">
          <w:marLeft w:val="0"/>
          <w:marRight w:val="0"/>
          <w:marTop w:val="0"/>
          <w:marBottom w:val="0"/>
          <w:divBdr>
            <w:top w:val="none" w:sz="0" w:space="0" w:color="auto"/>
            <w:left w:val="none" w:sz="0" w:space="0" w:color="auto"/>
            <w:bottom w:val="none" w:sz="0" w:space="0" w:color="auto"/>
            <w:right w:val="none" w:sz="0" w:space="0" w:color="auto"/>
          </w:divBdr>
        </w:div>
        <w:div w:id="2108839582">
          <w:marLeft w:val="0"/>
          <w:marRight w:val="0"/>
          <w:marTop w:val="0"/>
          <w:marBottom w:val="0"/>
          <w:divBdr>
            <w:top w:val="none" w:sz="0" w:space="0" w:color="auto"/>
            <w:left w:val="none" w:sz="0" w:space="0" w:color="auto"/>
            <w:bottom w:val="none" w:sz="0" w:space="0" w:color="auto"/>
            <w:right w:val="none" w:sz="0" w:space="0" w:color="auto"/>
          </w:divBdr>
        </w:div>
        <w:div w:id="2124381448">
          <w:marLeft w:val="0"/>
          <w:marRight w:val="0"/>
          <w:marTop w:val="0"/>
          <w:marBottom w:val="0"/>
          <w:divBdr>
            <w:top w:val="none" w:sz="0" w:space="0" w:color="auto"/>
            <w:left w:val="none" w:sz="0" w:space="0" w:color="auto"/>
            <w:bottom w:val="none" w:sz="0" w:space="0" w:color="auto"/>
            <w:right w:val="none" w:sz="0" w:space="0" w:color="auto"/>
          </w:divBdr>
        </w:div>
        <w:div w:id="927346970">
          <w:marLeft w:val="0"/>
          <w:marRight w:val="0"/>
          <w:marTop w:val="0"/>
          <w:marBottom w:val="0"/>
          <w:divBdr>
            <w:top w:val="none" w:sz="0" w:space="0" w:color="auto"/>
            <w:left w:val="none" w:sz="0" w:space="0" w:color="auto"/>
            <w:bottom w:val="none" w:sz="0" w:space="0" w:color="auto"/>
            <w:right w:val="none" w:sz="0" w:space="0" w:color="auto"/>
          </w:divBdr>
        </w:div>
        <w:div w:id="1283926297">
          <w:marLeft w:val="0"/>
          <w:marRight w:val="0"/>
          <w:marTop w:val="0"/>
          <w:marBottom w:val="0"/>
          <w:divBdr>
            <w:top w:val="none" w:sz="0" w:space="0" w:color="auto"/>
            <w:left w:val="none" w:sz="0" w:space="0" w:color="auto"/>
            <w:bottom w:val="none" w:sz="0" w:space="0" w:color="auto"/>
            <w:right w:val="none" w:sz="0" w:space="0" w:color="auto"/>
          </w:divBdr>
        </w:div>
        <w:div w:id="936909053">
          <w:marLeft w:val="0"/>
          <w:marRight w:val="0"/>
          <w:marTop w:val="0"/>
          <w:marBottom w:val="0"/>
          <w:divBdr>
            <w:top w:val="none" w:sz="0" w:space="0" w:color="auto"/>
            <w:left w:val="none" w:sz="0" w:space="0" w:color="auto"/>
            <w:bottom w:val="none" w:sz="0" w:space="0" w:color="auto"/>
            <w:right w:val="none" w:sz="0" w:space="0" w:color="auto"/>
          </w:divBdr>
        </w:div>
        <w:div w:id="1057705798">
          <w:marLeft w:val="0"/>
          <w:marRight w:val="0"/>
          <w:marTop w:val="0"/>
          <w:marBottom w:val="0"/>
          <w:divBdr>
            <w:top w:val="none" w:sz="0" w:space="0" w:color="auto"/>
            <w:left w:val="none" w:sz="0" w:space="0" w:color="auto"/>
            <w:bottom w:val="none" w:sz="0" w:space="0" w:color="auto"/>
            <w:right w:val="none" w:sz="0" w:space="0" w:color="auto"/>
          </w:divBdr>
        </w:div>
        <w:div w:id="1161776641">
          <w:marLeft w:val="0"/>
          <w:marRight w:val="0"/>
          <w:marTop w:val="0"/>
          <w:marBottom w:val="0"/>
          <w:divBdr>
            <w:top w:val="none" w:sz="0" w:space="0" w:color="auto"/>
            <w:left w:val="none" w:sz="0" w:space="0" w:color="auto"/>
            <w:bottom w:val="none" w:sz="0" w:space="0" w:color="auto"/>
            <w:right w:val="none" w:sz="0" w:space="0" w:color="auto"/>
          </w:divBdr>
        </w:div>
        <w:div w:id="372772417">
          <w:marLeft w:val="0"/>
          <w:marRight w:val="0"/>
          <w:marTop w:val="0"/>
          <w:marBottom w:val="0"/>
          <w:divBdr>
            <w:top w:val="none" w:sz="0" w:space="0" w:color="auto"/>
            <w:left w:val="none" w:sz="0" w:space="0" w:color="auto"/>
            <w:bottom w:val="none" w:sz="0" w:space="0" w:color="auto"/>
            <w:right w:val="none" w:sz="0" w:space="0" w:color="auto"/>
          </w:divBdr>
        </w:div>
        <w:div w:id="1620993481">
          <w:marLeft w:val="0"/>
          <w:marRight w:val="0"/>
          <w:marTop w:val="0"/>
          <w:marBottom w:val="0"/>
          <w:divBdr>
            <w:top w:val="none" w:sz="0" w:space="0" w:color="auto"/>
            <w:left w:val="none" w:sz="0" w:space="0" w:color="auto"/>
            <w:bottom w:val="none" w:sz="0" w:space="0" w:color="auto"/>
            <w:right w:val="none" w:sz="0" w:space="0" w:color="auto"/>
          </w:divBdr>
        </w:div>
        <w:div w:id="1736707839">
          <w:marLeft w:val="0"/>
          <w:marRight w:val="0"/>
          <w:marTop w:val="0"/>
          <w:marBottom w:val="0"/>
          <w:divBdr>
            <w:top w:val="none" w:sz="0" w:space="0" w:color="auto"/>
            <w:left w:val="none" w:sz="0" w:space="0" w:color="auto"/>
            <w:bottom w:val="none" w:sz="0" w:space="0" w:color="auto"/>
            <w:right w:val="none" w:sz="0" w:space="0" w:color="auto"/>
          </w:divBdr>
        </w:div>
        <w:div w:id="1398236490">
          <w:marLeft w:val="0"/>
          <w:marRight w:val="0"/>
          <w:marTop w:val="0"/>
          <w:marBottom w:val="0"/>
          <w:divBdr>
            <w:top w:val="none" w:sz="0" w:space="0" w:color="auto"/>
            <w:left w:val="none" w:sz="0" w:space="0" w:color="auto"/>
            <w:bottom w:val="none" w:sz="0" w:space="0" w:color="auto"/>
            <w:right w:val="none" w:sz="0" w:space="0" w:color="auto"/>
          </w:divBdr>
        </w:div>
        <w:div w:id="1688216791">
          <w:marLeft w:val="0"/>
          <w:marRight w:val="0"/>
          <w:marTop w:val="0"/>
          <w:marBottom w:val="0"/>
          <w:divBdr>
            <w:top w:val="none" w:sz="0" w:space="0" w:color="auto"/>
            <w:left w:val="none" w:sz="0" w:space="0" w:color="auto"/>
            <w:bottom w:val="none" w:sz="0" w:space="0" w:color="auto"/>
            <w:right w:val="none" w:sz="0" w:space="0" w:color="auto"/>
          </w:divBdr>
        </w:div>
        <w:div w:id="1857766361">
          <w:marLeft w:val="0"/>
          <w:marRight w:val="0"/>
          <w:marTop w:val="0"/>
          <w:marBottom w:val="0"/>
          <w:divBdr>
            <w:top w:val="none" w:sz="0" w:space="0" w:color="auto"/>
            <w:left w:val="none" w:sz="0" w:space="0" w:color="auto"/>
            <w:bottom w:val="none" w:sz="0" w:space="0" w:color="auto"/>
            <w:right w:val="none" w:sz="0" w:space="0" w:color="auto"/>
          </w:divBdr>
        </w:div>
        <w:div w:id="17243041">
          <w:marLeft w:val="0"/>
          <w:marRight w:val="0"/>
          <w:marTop w:val="0"/>
          <w:marBottom w:val="0"/>
          <w:divBdr>
            <w:top w:val="none" w:sz="0" w:space="0" w:color="auto"/>
            <w:left w:val="none" w:sz="0" w:space="0" w:color="auto"/>
            <w:bottom w:val="none" w:sz="0" w:space="0" w:color="auto"/>
            <w:right w:val="none" w:sz="0" w:space="0" w:color="auto"/>
          </w:divBdr>
        </w:div>
        <w:div w:id="94904358">
          <w:marLeft w:val="0"/>
          <w:marRight w:val="0"/>
          <w:marTop w:val="0"/>
          <w:marBottom w:val="0"/>
          <w:divBdr>
            <w:top w:val="none" w:sz="0" w:space="0" w:color="auto"/>
            <w:left w:val="none" w:sz="0" w:space="0" w:color="auto"/>
            <w:bottom w:val="none" w:sz="0" w:space="0" w:color="auto"/>
            <w:right w:val="none" w:sz="0" w:space="0" w:color="auto"/>
          </w:divBdr>
        </w:div>
        <w:div w:id="1801457884">
          <w:marLeft w:val="0"/>
          <w:marRight w:val="0"/>
          <w:marTop w:val="0"/>
          <w:marBottom w:val="0"/>
          <w:divBdr>
            <w:top w:val="none" w:sz="0" w:space="0" w:color="auto"/>
            <w:left w:val="none" w:sz="0" w:space="0" w:color="auto"/>
            <w:bottom w:val="none" w:sz="0" w:space="0" w:color="auto"/>
            <w:right w:val="none" w:sz="0" w:space="0" w:color="auto"/>
          </w:divBdr>
        </w:div>
        <w:div w:id="1694916312">
          <w:marLeft w:val="0"/>
          <w:marRight w:val="0"/>
          <w:marTop w:val="0"/>
          <w:marBottom w:val="0"/>
          <w:divBdr>
            <w:top w:val="none" w:sz="0" w:space="0" w:color="auto"/>
            <w:left w:val="none" w:sz="0" w:space="0" w:color="auto"/>
            <w:bottom w:val="none" w:sz="0" w:space="0" w:color="auto"/>
            <w:right w:val="none" w:sz="0" w:space="0" w:color="auto"/>
          </w:divBdr>
        </w:div>
        <w:div w:id="984504855">
          <w:marLeft w:val="0"/>
          <w:marRight w:val="0"/>
          <w:marTop w:val="0"/>
          <w:marBottom w:val="0"/>
          <w:divBdr>
            <w:top w:val="none" w:sz="0" w:space="0" w:color="auto"/>
            <w:left w:val="none" w:sz="0" w:space="0" w:color="auto"/>
            <w:bottom w:val="none" w:sz="0" w:space="0" w:color="auto"/>
            <w:right w:val="none" w:sz="0" w:space="0" w:color="auto"/>
          </w:divBdr>
        </w:div>
        <w:div w:id="1453356586">
          <w:marLeft w:val="0"/>
          <w:marRight w:val="0"/>
          <w:marTop w:val="0"/>
          <w:marBottom w:val="0"/>
          <w:divBdr>
            <w:top w:val="none" w:sz="0" w:space="0" w:color="auto"/>
            <w:left w:val="none" w:sz="0" w:space="0" w:color="auto"/>
            <w:bottom w:val="none" w:sz="0" w:space="0" w:color="auto"/>
            <w:right w:val="none" w:sz="0" w:space="0" w:color="auto"/>
          </w:divBdr>
        </w:div>
        <w:div w:id="1450052598">
          <w:marLeft w:val="0"/>
          <w:marRight w:val="0"/>
          <w:marTop w:val="0"/>
          <w:marBottom w:val="0"/>
          <w:divBdr>
            <w:top w:val="none" w:sz="0" w:space="0" w:color="auto"/>
            <w:left w:val="none" w:sz="0" w:space="0" w:color="auto"/>
            <w:bottom w:val="none" w:sz="0" w:space="0" w:color="auto"/>
            <w:right w:val="none" w:sz="0" w:space="0" w:color="auto"/>
          </w:divBdr>
        </w:div>
        <w:div w:id="1841698916">
          <w:marLeft w:val="0"/>
          <w:marRight w:val="0"/>
          <w:marTop w:val="0"/>
          <w:marBottom w:val="0"/>
          <w:divBdr>
            <w:top w:val="none" w:sz="0" w:space="0" w:color="auto"/>
            <w:left w:val="none" w:sz="0" w:space="0" w:color="auto"/>
            <w:bottom w:val="none" w:sz="0" w:space="0" w:color="auto"/>
            <w:right w:val="none" w:sz="0" w:space="0" w:color="auto"/>
          </w:divBdr>
        </w:div>
        <w:div w:id="1449081347">
          <w:marLeft w:val="0"/>
          <w:marRight w:val="0"/>
          <w:marTop w:val="0"/>
          <w:marBottom w:val="0"/>
          <w:divBdr>
            <w:top w:val="none" w:sz="0" w:space="0" w:color="auto"/>
            <w:left w:val="none" w:sz="0" w:space="0" w:color="auto"/>
            <w:bottom w:val="none" w:sz="0" w:space="0" w:color="auto"/>
            <w:right w:val="none" w:sz="0" w:space="0" w:color="auto"/>
          </w:divBdr>
        </w:div>
        <w:div w:id="340592156">
          <w:marLeft w:val="0"/>
          <w:marRight w:val="0"/>
          <w:marTop w:val="0"/>
          <w:marBottom w:val="0"/>
          <w:divBdr>
            <w:top w:val="none" w:sz="0" w:space="0" w:color="auto"/>
            <w:left w:val="none" w:sz="0" w:space="0" w:color="auto"/>
            <w:bottom w:val="none" w:sz="0" w:space="0" w:color="auto"/>
            <w:right w:val="none" w:sz="0" w:space="0" w:color="auto"/>
          </w:divBdr>
        </w:div>
        <w:div w:id="1936018149">
          <w:marLeft w:val="0"/>
          <w:marRight w:val="0"/>
          <w:marTop w:val="0"/>
          <w:marBottom w:val="0"/>
          <w:divBdr>
            <w:top w:val="none" w:sz="0" w:space="0" w:color="auto"/>
            <w:left w:val="none" w:sz="0" w:space="0" w:color="auto"/>
            <w:bottom w:val="none" w:sz="0" w:space="0" w:color="auto"/>
            <w:right w:val="none" w:sz="0" w:space="0" w:color="auto"/>
          </w:divBdr>
        </w:div>
        <w:div w:id="1377847838">
          <w:marLeft w:val="0"/>
          <w:marRight w:val="0"/>
          <w:marTop w:val="0"/>
          <w:marBottom w:val="0"/>
          <w:divBdr>
            <w:top w:val="none" w:sz="0" w:space="0" w:color="auto"/>
            <w:left w:val="none" w:sz="0" w:space="0" w:color="auto"/>
            <w:bottom w:val="none" w:sz="0" w:space="0" w:color="auto"/>
            <w:right w:val="none" w:sz="0" w:space="0" w:color="auto"/>
          </w:divBdr>
        </w:div>
        <w:div w:id="143668384">
          <w:marLeft w:val="0"/>
          <w:marRight w:val="0"/>
          <w:marTop w:val="0"/>
          <w:marBottom w:val="0"/>
          <w:divBdr>
            <w:top w:val="none" w:sz="0" w:space="0" w:color="auto"/>
            <w:left w:val="none" w:sz="0" w:space="0" w:color="auto"/>
            <w:bottom w:val="none" w:sz="0" w:space="0" w:color="auto"/>
            <w:right w:val="none" w:sz="0" w:space="0" w:color="auto"/>
          </w:divBdr>
        </w:div>
        <w:div w:id="83381590">
          <w:marLeft w:val="0"/>
          <w:marRight w:val="0"/>
          <w:marTop w:val="0"/>
          <w:marBottom w:val="0"/>
          <w:divBdr>
            <w:top w:val="none" w:sz="0" w:space="0" w:color="auto"/>
            <w:left w:val="none" w:sz="0" w:space="0" w:color="auto"/>
            <w:bottom w:val="none" w:sz="0" w:space="0" w:color="auto"/>
            <w:right w:val="none" w:sz="0" w:space="0" w:color="auto"/>
          </w:divBdr>
        </w:div>
        <w:div w:id="1952785124">
          <w:marLeft w:val="0"/>
          <w:marRight w:val="0"/>
          <w:marTop w:val="0"/>
          <w:marBottom w:val="0"/>
          <w:divBdr>
            <w:top w:val="none" w:sz="0" w:space="0" w:color="auto"/>
            <w:left w:val="none" w:sz="0" w:space="0" w:color="auto"/>
            <w:bottom w:val="none" w:sz="0" w:space="0" w:color="auto"/>
            <w:right w:val="none" w:sz="0" w:space="0" w:color="auto"/>
          </w:divBdr>
        </w:div>
        <w:div w:id="612247810">
          <w:marLeft w:val="0"/>
          <w:marRight w:val="0"/>
          <w:marTop w:val="0"/>
          <w:marBottom w:val="0"/>
          <w:divBdr>
            <w:top w:val="none" w:sz="0" w:space="0" w:color="auto"/>
            <w:left w:val="none" w:sz="0" w:space="0" w:color="auto"/>
            <w:bottom w:val="none" w:sz="0" w:space="0" w:color="auto"/>
            <w:right w:val="none" w:sz="0" w:space="0" w:color="auto"/>
          </w:divBdr>
        </w:div>
        <w:div w:id="1046369264">
          <w:marLeft w:val="0"/>
          <w:marRight w:val="0"/>
          <w:marTop w:val="0"/>
          <w:marBottom w:val="0"/>
          <w:divBdr>
            <w:top w:val="none" w:sz="0" w:space="0" w:color="auto"/>
            <w:left w:val="none" w:sz="0" w:space="0" w:color="auto"/>
            <w:bottom w:val="none" w:sz="0" w:space="0" w:color="auto"/>
            <w:right w:val="none" w:sz="0" w:space="0" w:color="auto"/>
          </w:divBdr>
        </w:div>
        <w:div w:id="1780486935">
          <w:marLeft w:val="0"/>
          <w:marRight w:val="0"/>
          <w:marTop w:val="0"/>
          <w:marBottom w:val="0"/>
          <w:divBdr>
            <w:top w:val="none" w:sz="0" w:space="0" w:color="auto"/>
            <w:left w:val="none" w:sz="0" w:space="0" w:color="auto"/>
            <w:bottom w:val="none" w:sz="0" w:space="0" w:color="auto"/>
            <w:right w:val="none" w:sz="0" w:space="0" w:color="auto"/>
          </w:divBdr>
        </w:div>
        <w:div w:id="1452046662">
          <w:marLeft w:val="0"/>
          <w:marRight w:val="0"/>
          <w:marTop w:val="0"/>
          <w:marBottom w:val="0"/>
          <w:divBdr>
            <w:top w:val="none" w:sz="0" w:space="0" w:color="auto"/>
            <w:left w:val="none" w:sz="0" w:space="0" w:color="auto"/>
            <w:bottom w:val="none" w:sz="0" w:space="0" w:color="auto"/>
            <w:right w:val="none" w:sz="0" w:space="0" w:color="auto"/>
          </w:divBdr>
        </w:div>
        <w:div w:id="509368130">
          <w:marLeft w:val="0"/>
          <w:marRight w:val="0"/>
          <w:marTop w:val="0"/>
          <w:marBottom w:val="0"/>
          <w:divBdr>
            <w:top w:val="none" w:sz="0" w:space="0" w:color="auto"/>
            <w:left w:val="none" w:sz="0" w:space="0" w:color="auto"/>
            <w:bottom w:val="none" w:sz="0" w:space="0" w:color="auto"/>
            <w:right w:val="none" w:sz="0" w:space="0" w:color="auto"/>
          </w:divBdr>
        </w:div>
        <w:div w:id="2049790933">
          <w:marLeft w:val="0"/>
          <w:marRight w:val="0"/>
          <w:marTop w:val="0"/>
          <w:marBottom w:val="0"/>
          <w:divBdr>
            <w:top w:val="none" w:sz="0" w:space="0" w:color="auto"/>
            <w:left w:val="none" w:sz="0" w:space="0" w:color="auto"/>
            <w:bottom w:val="none" w:sz="0" w:space="0" w:color="auto"/>
            <w:right w:val="none" w:sz="0" w:space="0" w:color="auto"/>
          </w:divBdr>
        </w:div>
        <w:div w:id="935555146">
          <w:marLeft w:val="0"/>
          <w:marRight w:val="0"/>
          <w:marTop w:val="0"/>
          <w:marBottom w:val="0"/>
          <w:divBdr>
            <w:top w:val="none" w:sz="0" w:space="0" w:color="auto"/>
            <w:left w:val="none" w:sz="0" w:space="0" w:color="auto"/>
            <w:bottom w:val="none" w:sz="0" w:space="0" w:color="auto"/>
            <w:right w:val="none" w:sz="0" w:space="0" w:color="auto"/>
          </w:divBdr>
        </w:div>
        <w:div w:id="44258738">
          <w:marLeft w:val="0"/>
          <w:marRight w:val="0"/>
          <w:marTop w:val="0"/>
          <w:marBottom w:val="0"/>
          <w:divBdr>
            <w:top w:val="none" w:sz="0" w:space="0" w:color="auto"/>
            <w:left w:val="none" w:sz="0" w:space="0" w:color="auto"/>
            <w:bottom w:val="none" w:sz="0" w:space="0" w:color="auto"/>
            <w:right w:val="none" w:sz="0" w:space="0" w:color="auto"/>
          </w:divBdr>
        </w:div>
        <w:div w:id="976644625">
          <w:marLeft w:val="0"/>
          <w:marRight w:val="0"/>
          <w:marTop w:val="0"/>
          <w:marBottom w:val="0"/>
          <w:divBdr>
            <w:top w:val="none" w:sz="0" w:space="0" w:color="auto"/>
            <w:left w:val="none" w:sz="0" w:space="0" w:color="auto"/>
            <w:bottom w:val="none" w:sz="0" w:space="0" w:color="auto"/>
            <w:right w:val="none" w:sz="0" w:space="0" w:color="auto"/>
          </w:divBdr>
        </w:div>
        <w:div w:id="795954730">
          <w:marLeft w:val="0"/>
          <w:marRight w:val="0"/>
          <w:marTop w:val="0"/>
          <w:marBottom w:val="0"/>
          <w:divBdr>
            <w:top w:val="none" w:sz="0" w:space="0" w:color="auto"/>
            <w:left w:val="none" w:sz="0" w:space="0" w:color="auto"/>
            <w:bottom w:val="none" w:sz="0" w:space="0" w:color="auto"/>
            <w:right w:val="none" w:sz="0" w:space="0" w:color="auto"/>
          </w:divBdr>
        </w:div>
        <w:div w:id="1074164696">
          <w:marLeft w:val="0"/>
          <w:marRight w:val="0"/>
          <w:marTop w:val="0"/>
          <w:marBottom w:val="0"/>
          <w:divBdr>
            <w:top w:val="none" w:sz="0" w:space="0" w:color="auto"/>
            <w:left w:val="none" w:sz="0" w:space="0" w:color="auto"/>
            <w:bottom w:val="none" w:sz="0" w:space="0" w:color="auto"/>
            <w:right w:val="none" w:sz="0" w:space="0" w:color="auto"/>
          </w:divBdr>
        </w:div>
        <w:div w:id="1348947049">
          <w:marLeft w:val="0"/>
          <w:marRight w:val="0"/>
          <w:marTop w:val="0"/>
          <w:marBottom w:val="0"/>
          <w:divBdr>
            <w:top w:val="none" w:sz="0" w:space="0" w:color="auto"/>
            <w:left w:val="none" w:sz="0" w:space="0" w:color="auto"/>
            <w:bottom w:val="none" w:sz="0" w:space="0" w:color="auto"/>
            <w:right w:val="none" w:sz="0" w:space="0" w:color="auto"/>
          </w:divBdr>
        </w:div>
        <w:div w:id="1751998183">
          <w:marLeft w:val="0"/>
          <w:marRight w:val="0"/>
          <w:marTop w:val="0"/>
          <w:marBottom w:val="0"/>
          <w:divBdr>
            <w:top w:val="none" w:sz="0" w:space="0" w:color="auto"/>
            <w:left w:val="none" w:sz="0" w:space="0" w:color="auto"/>
            <w:bottom w:val="none" w:sz="0" w:space="0" w:color="auto"/>
            <w:right w:val="none" w:sz="0" w:space="0" w:color="auto"/>
          </w:divBdr>
        </w:div>
        <w:div w:id="1487697230">
          <w:marLeft w:val="0"/>
          <w:marRight w:val="0"/>
          <w:marTop w:val="0"/>
          <w:marBottom w:val="0"/>
          <w:divBdr>
            <w:top w:val="none" w:sz="0" w:space="0" w:color="auto"/>
            <w:left w:val="none" w:sz="0" w:space="0" w:color="auto"/>
            <w:bottom w:val="none" w:sz="0" w:space="0" w:color="auto"/>
            <w:right w:val="none" w:sz="0" w:space="0" w:color="auto"/>
          </w:divBdr>
        </w:div>
        <w:div w:id="1791780001">
          <w:marLeft w:val="0"/>
          <w:marRight w:val="0"/>
          <w:marTop w:val="0"/>
          <w:marBottom w:val="0"/>
          <w:divBdr>
            <w:top w:val="none" w:sz="0" w:space="0" w:color="auto"/>
            <w:left w:val="none" w:sz="0" w:space="0" w:color="auto"/>
            <w:bottom w:val="none" w:sz="0" w:space="0" w:color="auto"/>
            <w:right w:val="none" w:sz="0" w:space="0" w:color="auto"/>
          </w:divBdr>
        </w:div>
        <w:div w:id="395012698">
          <w:marLeft w:val="0"/>
          <w:marRight w:val="0"/>
          <w:marTop w:val="0"/>
          <w:marBottom w:val="0"/>
          <w:divBdr>
            <w:top w:val="none" w:sz="0" w:space="0" w:color="auto"/>
            <w:left w:val="none" w:sz="0" w:space="0" w:color="auto"/>
            <w:bottom w:val="none" w:sz="0" w:space="0" w:color="auto"/>
            <w:right w:val="none" w:sz="0" w:space="0" w:color="auto"/>
          </w:divBdr>
        </w:div>
        <w:div w:id="507597087">
          <w:marLeft w:val="0"/>
          <w:marRight w:val="0"/>
          <w:marTop w:val="0"/>
          <w:marBottom w:val="0"/>
          <w:divBdr>
            <w:top w:val="none" w:sz="0" w:space="0" w:color="auto"/>
            <w:left w:val="none" w:sz="0" w:space="0" w:color="auto"/>
            <w:bottom w:val="none" w:sz="0" w:space="0" w:color="auto"/>
            <w:right w:val="none" w:sz="0" w:space="0" w:color="auto"/>
          </w:divBdr>
        </w:div>
        <w:div w:id="910696506">
          <w:marLeft w:val="0"/>
          <w:marRight w:val="0"/>
          <w:marTop w:val="0"/>
          <w:marBottom w:val="0"/>
          <w:divBdr>
            <w:top w:val="none" w:sz="0" w:space="0" w:color="auto"/>
            <w:left w:val="none" w:sz="0" w:space="0" w:color="auto"/>
            <w:bottom w:val="none" w:sz="0" w:space="0" w:color="auto"/>
            <w:right w:val="none" w:sz="0" w:space="0" w:color="auto"/>
          </w:divBdr>
        </w:div>
        <w:div w:id="1441990051">
          <w:marLeft w:val="0"/>
          <w:marRight w:val="0"/>
          <w:marTop w:val="0"/>
          <w:marBottom w:val="0"/>
          <w:divBdr>
            <w:top w:val="none" w:sz="0" w:space="0" w:color="auto"/>
            <w:left w:val="none" w:sz="0" w:space="0" w:color="auto"/>
            <w:bottom w:val="none" w:sz="0" w:space="0" w:color="auto"/>
            <w:right w:val="none" w:sz="0" w:space="0" w:color="auto"/>
          </w:divBdr>
        </w:div>
        <w:div w:id="1306928235">
          <w:marLeft w:val="0"/>
          <w:marRight w:val="0"/>
          <w:marTop w:val="0"/>
          <w:marBottom w:val="0"/>
          <w:divBdr>
            <w:top w:val="none" w:sz="0" w:space="0" w:color="auto"/>
            <w:left w:val="none" w:sz="0" w:space="0" w:color="auto"/>
            <w:bottom w:val="none" w:sz="0" w:space="0" w:color="auto"/>
            <w:right w:val="none" w:sz="0" w:space="0" w:color="auto"/>
          </w:divBdr>
        </w:div>
        <w:div w:id="708380588">
          <w:marLeft w:val="0"/>
          <w:marRight w:val="0"/>
          <w:marTop w:val="0"/>
          <w:marBottom w:val="0"/>
          <w:divBdr>
            <w:top w:val="none" w:sz="0" w:space="0" w:color="auto"/>
            <w:left w:val="none" w:sz="0" w:space="0" w:color="auto"/>
            <w:bottom w:val="none" w:sz="0" w:space="0" w:color="auto"/>
            <w:right w:val="none" w:sz="0" w:space="0" w:color="auto"/>
          </w:divBdr>
        </w:div>
        <w:div w:id="1494370368">
          <w:marLeft w:val="0"/>
          <w:marRight w:val="0"/>
          <w:marTop w:val="0"/>
          <w:marBottom w:val="0"/>
          <w:divBdr>
            <w:top w:val="none" w:sz="0" w:space="0" w:color="auto"/>
            <w:left w:val="none" w:sz="0" w:space="0" w:color="auto"/>
            <w:bottom w:val="none" w:sz="0" w:space="0" w:color="auto"/>
            <w:right w:val="none" w:sz="0" w:space="0" w:color="auto"/>
          </w:divBdr>
        </w:div>
        <w:div w:id="1870945005">
          <w:marLeft w:val="0"/>
          <w:marRight w:val="0"/>
          <w:marTop w:val="0"/>
          <w:marBottom w:val="0"/>
          <w:divBdr>
            <w:top w:val="none" w:sz="0" w:space="0" w:color="auto"/>
            <w:left w:val="none" w:sz="0" w:space="0" w:color="auto"/>
            <w:bottom w:val="none" w:sz="0" w:space="0" w:color="auto"/>
            <w:right w:val="none" w:sz="0" w:space="0" w:color="auto"/>
          </w:divBdr>
        </w:div>
        <w:div w:id="1246305069">
          <w:marLeft w:val="0"/>
          <w:marRight w:val="0"/>
          <w:marTop w:val="0"/>
          <w:marBottom w:val="0"/>
          <w:divBdr>
            <w:top w:val="none" w:sz="0" w:space="0" w:color="auto"/>
            <w:left w:val="none" w:sz="0" w:space="0" w:color="auto"/>
            <w:bottom w:val="none" w:sz="0" w:space="0" w:color="auto"/>
            <w:right w:val="none" w:sz="0" w:space="0" w:color="auto"/>
          </w:divBdr>
        </w:div>
        <w:div w:id="442767278">
          <w:marLeft w:val="0"/>
          <w:marRight w:val="0"/>
          <w:marTop w:val="0"/>
          <w:marBottom w:val="0"/>
          <w:divBdr>
            <w:top w:val="none" w:sz="0" w:space="0" w:color="auto"/>
            <w:left w:val="none" w:sz="0" w:space="0" w:color="auto"/>
            <w:bottom w:val="none" w:sz="0" w:space="0" w:color="auto"/>
            <w:right w:val="none" w:sz="0" w:space="0" w:color="auto"/>
          </w:divBdr>
        </w:div>
        <w:div w:id="2070299334">
          <w:marLeft w:val="0"/>
          <w:marRight w:val="0"/>
          <w:marTop w:val="0"/>
          <w:marBottom w:val="0"/>
          <w:divBdr>
            <w:top w:val="none" w:sz="0" w:space="0" w:color="auto"/>
            <w:left w:val="none" w:sz="0" w:space="0" w:color="auto"/>
            <w:bottom w:val="none" w:sz="0" w:space="0" w:color="auto"/>
            <w:right w:val="none" w:sz="0" w:space="0" w:color="auto"/>
          </w:divBdr>
        </w:div>
        <w:div w:id="1106654956">
          <w:marLeft w:val="0"/>
          <w:marRight w:val="0"/>
          <w:marTop w:val="0"/>
          <w:marBottom w:val="0"/>
          <w:divBdr>
            <w:top w:val="none" w:sz="0" w:space="0" w:color="auto"/>
            <w:left w:val="none" w:sz="0" w:space="0" w:color="auto"/>
            <w:bottom w:val="none" w:sz="0" w:space="0" w:color="auto"/>
            <w:right w:val="none" w:sz="0" w:space="0" w:color="auto"/>
          </w:divBdr>
        </w:div>
        <w:div w:id="627206763">
          <w:marLeft w:val="0"/>
          <w:marRight w:val="0"/>
          <w:marTop w:val="0"/>
          <w:marBottom w:val="0"/>
          <w:divBdr>
            <w:top w:val="none" w:sz="0" w:space="0" w:color="auto"/>
            <w:left w:val="none" w:sz="0" w:space="0" w:color="auto"/>
            <w:bottom w:val="none" w:sz="0" w:space="0" w:color="auto"/>
            <w:right w:val="none" w:sz="0" w:space="0" w:color="auto"/>
          </w:divBdr>
        </w:div>
        <w:div w:id="1095899741">
          <w:marLeft w:val="0"/>
          <w:marRight w:val="0"/>
          <w:marTop w:val="0"/>
          <w:marBottom w:val="0"/>
          <w:divBdr>
            <w:top w:val="none" w:sz="0" w:space="0" w:color="auto"/>
            <w:left w:val="none" w:sz="0" w:space="0" w:color="auto"/>
            <w:bottom w:val="none" w:sz="0" w:space="0" w:color="auto"/>
            <w:right w:val="none" w:sz="0" w:space="0" w:color="auto"/>
          </w:divBdr>
        </w:div>
        <w:div w:id="1694307063">
          <w:marLeft w:val="0"/>
          <w:marRight w:val="0"/>
          <w:marTop w:val="0"/>
          <w:marBottom w:val="0"/>
          <w:divBdr>
            <w:top w:val="none" w:sz="0" w:space="0" w:color="auto"/>
            <w:left w:val="none" w:sz="0" w:space="0" w:color="auto"/>
            <w:bottom w:val="none" w:sz="0" w:space="0" w:color="auto"/>
            <w:right w:val="none" w:sz="0" w:space="0" w:color="auto"/>
          </w:divBdr>
        </w:div>
        <w:div w:id="654992103">
          <w:marLeft w:val="0"/>
          <w:marRight w:val="0"/>
          <w:marTop w:val="0"/>
          <w:marBottom w:val="0"/>
          <w:divBdr>
            <w:top w:val="none" w:sz="0" w:space="0" w:color="auto"/>
            <w:left w:val="none" w:sz="0" w:space="0" w:color="auto"/>
            <w:bottom w:val="none" w:sz="0" w:space="0" w:color="auto"/>
            <w:right w:val="none" w:sz="0" w:space="0" w:color="auto"/>
          </w:divBdr>
        </w:div>
        <w:div w:id="1773011973">
          <w:marLeft w:val="0"/>
          <w:marRight w:val="0"/>
          <w:marTop w:val="0"/>
          <w:marBottom w:val="0"/>
          <w:divBdr>
            <w:top w:val="none" w:sz="0" w:space="0" w:color="auto"/>
            <w:left w:val="none" w:sz="0" w:space="0" w:color="auto"/>
            <w:bottom w:val="none" w:sz="0" w:space="0" w:color="auto"/>
            <w:right w:val="none" w:sz="0" w:space="0" w:color="auto"/>
          </w:divBdr>
        </w:div>
        <w:div w:id="1150946375">
          <w:marLeft w:val="0"/>
          <w:marRight w:val="0"/>
          <w:marTop w:val="0"/>
          <w:marBottom w:val="0"/>
          <w:divBdr>
            <w:top w:val="none" w:sz="0" w:space="0" w:color="auto"/>
            <w:left w:val="none" w:sz="0" w:space="0" w:color="auto"/>
            <w:bottom w:val="none" w:sz="0" w:space="0" w:color="auto"/>
            <w:right w:val="none" w:sz="0" w:space="0" w:color="auto"/>
          </w:divBdr>
        </w:div>
        <w:div w:id="238829956">
          <w:marLeft w:val="0"/>
          <w:marRight w:val="0"/>
          <w:marTop w:val="0"/>
          <w:marBottom w:val="0"/>
          <w:divBdr>
            <w:top w:val="none" w:sz="0" w:space="0" w:color="auto"/>
            <w:left w:val="none" w:sz="0" w:space="0" w:color="auto"/>
            <w:bottom w:val="none" w:sz="0" w:space="0" w:color="auto"/>
            <w:right w:val="none" w:sz="0" w:space="0" w:color="auto"/>
          </w:divBdr>
        </w:div>
      </w:divsChild>
    </w:div>
    <w:div w:id="61563542">
      <w:bodyDiv w:val="1"/>
      <w:marLeft w:val="0"/>
      <w:marRight w:val="0"/>
      <w:marTop w:val="0"/>
      <w:marBottom w:val="0"/>
      <w:divBdr>
        <w:top w:val="none" w:sz="0" w:space="0" w:color="auto"/>
        <w:left w:val="none" w:sz="0" w:space="0" w:color="auto"/>
        <w:bottom w:val="none" w:sz="0" w:space="0" w:color="auto"/>
        <w:right w:val="none" w:sz="0" w:space="0" w:color="auto"/>
      </w:divBdr>
      <w:divsChild>
        <w:div w:id="85615226">
          <w:marLeft w:val="0"/>
          <w:marRight w:val="0"/>
          <w:marTop w:val="0"/>
          <w:marBottom w:val="0"/>
          <w:divBdr>
            <w:top w:val="none" w:sz="0" w:space="0" w:color="auto"/>
            <w:left w:val="none" w:sz="0" w:space="0" w:color="auto"/>
            <w:bottom w:val="none" w:sz="0" w:space="0" w:color="auto"/>
            <w:right w:val="none" w:sz="0" w:space="0" w:color="auto"/>
          </w:divBdr>
          <w:divsChild>
            <w:div w:id="275841587">
              <w:marLeft w:val="0"/>
              <w:marRight w:val="0"/>
              <w:marTop w:val="0"/>
              <w:marBottom w:val="0"/>
              <w:divBdr>
                <w:top w:val="none" w:sz="0" w:space="0" w:color="auto"/>
                <w:left w:val="none" w:sz="0" w:space="0" w:color="auto"/>
                <w:bottom w:val="none" w:sz="0" w:space="0" w:color="auto"/>
                <w:right w:val="none" w:sz="0" w:space="0" w:color="auto"/>
              </w:divBdr>
            </w:div>
            <w:div w:id="1949847298">
              <w:marLeft w:val="0"/>
              <w:marRight w:val="0"/>
              <w:marTop w:val="0"/>
              <w:marBottom w:val="0"/>
              <w:divBdr>
                <w:top w:val="none" w:sz="0" w:space="0" w:color="auto"/>
                <w:left w:val="none" w:sz="0" w:space="0" w:color="auto"/>
                <w:bottom w:val="none" w:sz="0" w:space="0" w:color="auto"/>
                <w:right w:val="none" w:sz="0" w:space="0" w:color="auto"/>
              </w:divBdr>
            </w:div>
            <w:div w:id="749305599">
              <w:marLeft w:val="0"/>
              <w:marRight w:val="0"/>
              <w:marTop w:val="0"/>
              <w:marBottom w:val="0"/>
              <w:divBdr>
                <w:top w:val="none" w:sz="0" w:space="0" w:color="auto"/>
                <w:left w:val="none" w:sz="0" w:space="0" w:color="auto"/>
                <w:bottom w:val="none" w:sz="0" w:space="0" w:color="auto"/>
                <w:right w:val="none" w:sz="0" w:space="0" w:color="auto"/>
              </w:divBdr>
            </w:div>
            <w:div w:id="932590304">
              <w:marLeft w:val="0"/>
              <w:marRight w:val="0"/>
              <w:marTop w:val="0"/>
              <w:marBottom w:val="0"/>
              <w:divBdr>
                <w:top w:val="none" w:sz="0" w:space="0" w:color="auto"/>
                <w:left w:val="none" w:sz="0" w:space="0" w:color="auto"/>
                <w:bottom w:val="none" w:sz="0" w:space="0" w:color="auto"/>
                <w:right w:val="none" w:sz="0" w:space="0" w:color="auto"/>
              </w:divBdr>
            </w:div>
            <w:div w:id="1725718242">
              <w:marLeft w:val="0"/>
              <w:marRight w:val="0"/>
              <w:marTop w:val="0"/>
              <w:marBottom w:val="0"/>
              <w:divBdr>
                <w:top w:val="none" w:sz="0" w:space="0" w:color="auto"/>
                <w:left w:val="none" w:sz="0" w:space="0" w:color="auto"/>
                <w:bottom w:val="none" w:sz="0" w:space="0" w:color="auto"/>
                <w:right w:val="none" w:sz="0" w:space="0" w:color="auto"/>
              </w:divBdr>
            </w:div>
            <w:div w:id="541405025">
              <w:marLeft w:val="0"/>
              <w:marRight w:val="0"/>
              <w:marTop w:val="0"/>
              <w:marBottom w:val="0"/>
              <w:divBdr>
                <w:top w:val="none" w:sz="0" w:space="0" w:color="auto"/>
                <w:left w:val="none" w:sz="0" w:space="0" w:color="auto"/>
                <w:bottom w:val="none" w:sz="0" w:space="0" w:color="auto"/>
                <w:right w:val="none" w:sz="0" w:space="0" w:color="auto"/>
              </w:divBdr>
            </w:div>
            <w:div w:id="790321293">
              <w:marLeft w:val="0"/>
              <w:marRight w:val="0"/>
              <w:marTop w:val="0"/>
              <w:marBottom w:val="0"/>
              <w:divBdr>
                <w:top w:val="none" w:sz="0" w:space="0" w:color="auto"/>
                <w:left w:val="none" w:sz="0" w:space="0" w:color="auto"/>
                <w:bottom w:val="none" w:sz="0" w:space="0" w:color="auto"/>
                <w:right w:val="none" w:sz="0" w:space="0" w:color="auto"/>
              </w:divBdr>
            </w:div>
            <w:div w:id="920220092">
              <w:marLeft w:val="0"/>
              <w:marRight w:val="0"/>
              <w:marTop w:val="0"/>
              <w:marBottom w:val="0"/>
              <w:divBdr>
                <w:top w:val="none" w:sz="0" w:space="0" w:color="auto"/>
                <w:left w:val="none" w:sz="0" w:space="0" w:color="auto"/>
                <w:bottom w:val="none" w:sz="0" w:space="0" w:color="auto"/>
                <w:right w:val="none" w:sz="0" w:space="0" w:color="auto"/>
              </w:divBdr>
            </w:div>
            <w:div w:id="1720132776">
              <w:marLeft w:val="0"/>
              <w:marRight w:val="0"/>
              <w:marTop w:val="0"/>
              <w:marBottom w:val="0"/>
              <w:divBdr>
                <w:top w:val="none" w:sz="0" w:space="0" w:color="auto"/>
                <w:left w:val="none" w:sz="0" w:space="0" w:color="auto"/>
                <w:bottom w:val="none" w:sz="0" w:space="0" w:color="auto"/>
                <w:right w:val="none" w:sz="0" w:space="0" w:color="auto"/>
              </w:divBdr>
            </w:div>
            <w:div w:id="1094980032">
              <w:marLeft w:val="0"/>
              <w:marRight w:val="0"/>
              <w:marTop w:val="0"/>
              <w:marBottom w:val="0"/>
              <w:divBdr>
                <w:top w:val="none" w:sz="0" w:space="0" w:color="auto"/>
                <w:left w:val="none" w:sz="0" w:space="0" w:color="auto"/>
                <w:bottom w:val="none" w:sz="0" w:space="0" w:color="auto"/>
                <w:right w:val="none" w:sz="0" w:space="0" w:color="auto"/>
              </w:divBdr>
            </w:div>
            <w:div w:id="135805545">
              <w:marLeft w:val="0"/>
              <w:marRight w:val="0"/>
              <w:marTop w:val="0"/>
              <w:marBottom w:val="0"/>
              <w:divBdr>
                <w:top w:val="none" w:sz="0" w:space="0" w:color="auto"/>
                <w:left w:val="none" w:sz="0" w:space="0" w:color="auto"/>
                <w:bottom w:val="none" w:sz="0" w:space="0" w:color="auto"/>
                <w:right w:val="none" w:sz="0" w:space="0" w:color="auto"/>
              </w:divBdr>
            </w:div>
            <w:div w:id="2002267164">
              <w:marLeft w:val="0"/>
              <w:marRight w:val="0"/>
              <w:marTop w:val="0"/>
              <w:marBottom w:val="0"/>
              <w:divBdr>
                <w:top w:val="none" w:sz="0" w:space="0" w:color="auto"/>
                <w:left w:val="none" w:sz="0" w:space="0" w:color="auto"/>
                <w:bottom w:val="none" w:sz="0" w:space="0" w:color="auto"/>
                <w:right w:val="none" w:sz="0" w:space="0" w:color="auto"/>
              </w:divBdr>
            </w:div>
            <w:div w:id="892884672">
              <w:marLeft w:val="0"/>
              <w:marRight w:val="0"/>
              <w:marTop w:val="0"/>
              <w:marBottom w:val="0"/>
              <w:divBdr>
                <w:top w:val="none" w:sz="0" w:space="0" w:color="auto"/>
                <w:left w:val="none" w:sz="0" w:space="0" w:color="auto"/>
                <w:bottom w:val="none" w:sz="0" w:space="0" w:color="auto"/>
                <w:right w:val="none" w:sz="0" w:space="0" w:color="auto"/>
              </w:divBdr>
            </w:div>
            <w:div w:id="631982887">
              <w:marLeft w:val="0"/>
              <w:marRight w:val="0"/>
              <w:marTop w:val="0"/>
              <w:marBottom w:val="0"/>
              <w:divBdr>
                <w:top w:val="none" w:sz="0" w:space="0" w:color="auto"/>
                <w:left w:val="none" w:sz="0" w:space="0" w:color="auto"/>
                <w:bottom w:val="none" w:sz="0" w:space="0" w:color="auto"/>
                <w:right w:val="none" w:sz="0" w:space="0" w:color="auto"/>
              </w:divBdr>
            </w:div>
            <w:div w:id="1112286363">
              <w:marLeft w:val="0"/>
              <w:marRight w:val="0"/>
              <w:marTop w:val="0"/>
              <w:marBottom w:val="0"/>
              <w:divBdr>
                <w:top w:val="none" w:sz="0" w:space="0" w:color="auto"/>
                <w:left w:val="none" w:sz="0" w:space="0" w:color="auto"/>
                <w:bottom w:val="none" w:sz="0" w:space="0" w:color="auto"/>
                <w:right w:val="none" w:sz="0" w:space="0" w:color="auto"/>
              </w:divBdr>
            </w:div>
            <w:div w:id="1567454759">
              <w:marLeft w:val="0"/>
              <w:marRight w:val="0"/>
              <w:marTop w:val="0"/>
              <w:marBottom w:val="0"/>
              <w:divBdr>
                <w:top w:val="none" w:sz="0" w:space="0" w:color="auto"/>
                <w:left w:val="none" w:sz="0" w:space="0" w:color="auto"/>
                <w:bottom w:val="none" w:sz="0" w:space="0" w:color="auto"/>
                <w:right w:val="none" w:sz="0" w:space="0" w:color="auto"/>
              </w:divBdr>
            </w:div>
            <w:div w:id="1881546641">
              <w:marLeft w:val="0"/>
              <w:marRight w:val="0"/>
              <w:marTop w:val="0"/>
              <w:marBottom w:val="0"/>
              <w:divBdr>
                <w:top w:val="none" w:sz="0" w:space="0" w:color="auto"/>
                <w:left w:val="none" w:sz="0" w:space="0" w:color="auto"/>
                <w:bottom w:val="none" w:sz="0" w:space="0" w:color="auto"/>
                <w:right w:val="none" w:sz="0" w:space="0" w:color="auto"/>
              </w:divBdr>
            </w:div>
            <w:div w:id="9767973">
              <w:marLeft w:val="0"/>
              <w:marRight w:val="0"/>
              <w:marTop w:val="0"/>
              <w:marBottom w:val="0"/>
              <w:divBdr>
                <w:top w:val="none" w:sz="0" w:space="0" w:color="auto"/>
                <w:left w:val="none" w:sz="0" w:space="0" w:color="auto"/>
                <w:bottom w:val="none" w:sz="0" w:space="0" w:color="auto"/>
                <w:right w:val="none" w:sz="0" w:space="0" w:color="auto"/>
              </w:divBdr>
            </w:div>
            <w:div w:id="1826780811">
              <w:marLeft w:val="0"/>
              <w:marRight w:val="0"/>
              <w:marTop w:val="0"/>
              <w:marBottom w:val="0"/>
              <w:divBdr>
                <w:top w:val="none" w:sz="0" w:space="0" w:color="auto"/>
                <w:left w:val="none" w:sz="0" w:space="0" w:color="auto"/>
                <w:bottom w:val="none" w:sz="0" w:space="0" w:color="auto"/>
                <w:right w:val="none" w:sz="0" w:space="0" w:color="auto"/>
              </w:divBdr>
            </w:div>
            <w:div w:id="1572499495">
              <w:marLeft w:val="0"/>
              <w:marRight w:val="0"/>
              <w:marTop w:val="0"/>
              <w:marBottom w:val="0"/>
              <w:divBdr>
                <w:top w:val="none" w:sz="0" w:space="0" w:color="auto"/>
                <w:left w:val="none" w:sz="0" w:space="0" w:color="auto"/>
                <w:bottom w:val="none" w:sz="0" w:space="0" w:color="auto"/>
                <w:right w:val="none" w:sz="0" w:space="0" w:color="auto"/>
              </w:divBdr>
            </w:div>
            <w:div w:id="1953125594">
              <w:marLeft w:val="0"/>
              <w:marRight w:val="0"/>
              <w:marTop w:val="0"/>
              <w:marBottom w:val="0"/>
              <w:divBdr>
                <w:top w:val="none" w:sz="0" w:space="0" w:color="auto"/>
                <w:left w:val="none" w:sz="0" w:space="0" w:color="auto"/>
                <w:bottom w:val="none" w:sz="0" w:space="0" w:color="auto"/>
                <w:right w:val="none" w:sz="0" w:space="0" w:color="auto"/>
              </w:divBdr>
            </w:div>
            <w:div w:id="1097409241">
              <w:marLeft w:val="0"/>
              <w:marRight w:val="0"/>
              <w:marTop w:val="0"/>
              <w:marBottom w:val="0"/>
              <w:divBdr>
                <w:top w:val="none" w:sz="0" w:space="0" w:color="auto"/>
                <w:left w:val="none" w:sz="0" w:space="0" w:color="auto"/>
                <w:bottom w:val="none" w:sz="0" w:space="0" w:color="auto"/>
                <w:right w:val="none" w:sz="0" w:space="0" w:color="auto"/>
              </w:divBdr>
            </w:div>
            <w:div w:id="1700740171">
              <w:marLeft w:val="0"/>
              <w:marRight w:val="0"/>
              <w:marTop w:val="0"/>
              <w:marBottom w:val="0"/>
              <w:divBdr>
                <w:top w:val="none" w:sz="0" w:space="0" w:color="auto"/>
                <w:left w:val="none" w:sz="0" w:space="0" w:color="auto"/>
                <w:bottom w:val="none" w:sz="0" w:space="0" w:color="auto"/>
                <w:right w:val="none" w:sz="0" w:space="0" w:color="auto"/>
              </w:divBdr>
            </w:div>
            <w:div w:id="600526161">
              <w:marLeft w:val="0"/>
              <w:marRight w:val="0"/>
              <w:marTop w:val="0"/>
              <w:marBottom w:val="0"/>
              <w:divBdr>
                <w:top w:val="none" w:sz="0" w:space="0" w:color="auto"/>
                <w:left w:val="none" w:sz="0" w:space="0" w:color="auto"/>
                <w:bottom w:val="none" w:sz="0" w:space="0" w:color="auto"/>
                <w:right w:val="none" w:sz="0" w:space="0" w:color="auto"/>
              </w:divBdr>
            </w:div>
            <w:div w:id="813638501">
              <w:marLeft w:val="0"/>
              <w:marRight w:val="0"/>
              <w:marTop w:val="0"/>
              <w:marBottom w:val="0"/>
              <w:divBdr>
                <w:top w:val="none" w:sz="0" w:space="0" w:color="auto"/>
                <w:left w:val="none" w:sz="0" w:space="0" w:color="auto"/>
                <w:bottom w:val="none" w:sz="0" w:space="0" w:color="auto"/>
                <w:right w:val="none" w:sz="0" w:space="0" w:color="auto"/>
              </w:divBdr>
            </w:div>
            <w:div w:id="2111274077">
              <w:marLeft w:val="0"/>
              <w:marRight w:val="0"/>
              <w:marTop w:val="0"/>
              <w:marBottom w:val="0"/>
              <w:divBdr>
                <w:top w:val="none" w:sz="0" w:space="0" w:color="auto"/>
                <w:left w:val="none" w:sz="0" w:space="0" w:color="auto"/>
                <w:bottom w:val="none" w:sz="0" w:space="0" w:color="auto"/>
                <w:right w:val="none" w:sz="0" w:space="0" w:color="auto"/>
              </w:divBdr>
            </w:div>
            <w:div w:id="789203218">
              <w:marLeft w:val="0"/>
              <w:marRight w:val="0"/>
              <w:marTop w:val="0"/>
              <w:marBottom w:val="0"/>
              <w:divBdr>
                <w:top w:val="none" w:sz="0" w:space="0" w:color="auto"/>
                <w:left w:val="none" w:sz="0" w:space="0" w:color="auto"/>
                <w:bottom w:val="none" w:sz="0" w:space="0" w:color="auto"/>
                <w:right w:val="none" w:sz="0" w:space="0" w:color="auto"/>
              </w:divBdr>
            </w:div>
            <w:div w:id="1137188241">
              <w:marLeft w:val="0"/>
              <w:marRight w:val="0"/>
              <w:marTop w:val="0"/>
              <w:marBottom w:val="0"/>
              <w:divBdr>
                <w:top w:val="none" w:sz="0" w:space="0" w:color="auto"/>
                <w:left w:val="none" w:sz="0" w:space="0" w:color="auto"/>
                <w:bottom w:val="none" w:sz="0" w:space="0" w:color="auto"/>
                <w:right w:val="none" w:sz="0" w:space="0" w:color="auto"/>
              </w:divBdr>
            </w:div>
            <w:div w:id="1716544012">
              <w:marLeft w:val="0"/>
              <w:marRight w:val="0"/>
              <w:marTop w:val="0"/>
              <w:marBottom w:val="0"/>
              <w:divBdr>
                <w:top w:val="none" w:sz="0" w:space="0" w:color="auto"/>
                <w:left w:val="none" w:sz="0" w:space="0" w:color="auto"/>
                <w:bottom w:val="none" w:sz="0" w:space="0" w:color="auto"/>
                <w:right w:val="none" w:sz="0" w:space="0" w:color="auto"/>
              </w:divBdr>
            </w:div>
            <w:div w:id="286546184">
              <w:marLeft w:val="0"/>
              <w:marRight w:val="0"/>
              <w:marTop w:val="0"/>
              <w:marBottom w:val="0"/>
              <w:divBdr>
                <w:top w:val="none" w:sz="0" w:space="0" w:color="auto"/>
                <w:left w:val="none" w:sz="0" w:space="0" w:color="auto"/>
                <w:bottom w:val="none" w:sz="0" w:space="0" w:color="auto"/>
                <w:right w:val="none" w:sz="0" w:space="0" w:color="auto"/>
              </w:divBdr>
            </w:div>
            <w:div w:id="569536485">
              <w:marLeft w:val="0"/>
              <w:marRight w:val="0"/>
              <w:marTop w:val="0"/>
              <w:marBottom w:val="0"/>
              <w:divBdr>
                <w:top w:val="none" w:sz="0" w:space="0" w:color="auto"/>
                <w:left w:val="none" w:sz="0" w:space="0" w:color="auto"/>
                <w:bottom w:val="none" w:sz="0" w:space="0" w:color="auto"/>
                <w:right w:val="none" w:sz="0" w:space="0" w:color="auto"/>
              </w:divBdr>
            </w:div>
            <w:div w:id="1462503395">
              <w:marLeft w:val="0"/>
              <w:marRight w:val="0"/>
              <w:marTop w:val="0"/>
              <w:marBottom w:val="0"/>
              <w:divBdr>
                <w:top w:val="none" w:sz="0" w:space="0" w:color="auto"/>
                <w:left w:val="none" w:sz="0" w:space="0" w:color="auto"/>
                <w:bottom w:val="none" w:sz="0" w:space="0" w:color="auto"/>
                <w:right w:val="none" w:sz="0" w:space="0" w:color="auto"/>
              </w:divBdr>
            </w:div>
            <w:div w:id="190995894">
              <w:marLeft w:val="0"/>
              <w:marRight w:val="0"/>
              <w:marTop w:val="0"/>
              <w:marBottom w:val="0"/>
              <w:divBdr>
                <w:top w:val="none" w:sz="0" w:space="0" w:color="auto"/>
                <w:left w:val="none" w:sz="0" w:space="0" w:color="auto"/>
                <w:bottom w:val="none" w:sz="0" w:space="0" w:color="auto"/>
                <w:right w:val="none" w:sz="0" w:space="0" w:color="auto"/>
              </w:divBdr>
            </w:div>
            <w:div w:id="719091050">
              <w:marLeft w:val="0"/>
              <w:marRight w:val="0"/>
              <w:marTop w:val="0"/>
              <w:marBottom w:val="0"/>
              <w:divBdr>
                <w:top w:val="none" w:sz="0" w:space="0" w:color="auto"/>
                <w:left w:val="none" w:sz="0" w:space="0" w:color="auto"/>
                <w:bottom w:val="none" w:sz="0" w:space="0" w:color="auto"/>
                <w:right w:val="none" w:sz="0" w:space="0" w:color="auto"/>
              </w:divBdr>
            </w:div>
            <w:div w:id="315032401">
              <w:marLeft w:val="0"/>
              <w:marRight w:val="0"/>
              <w:marTop w:val="0"/>
              <w:marBottom w:val="0"/>
              <w:divBdr>
                <w:top w:val="none" w:sz="0" w:space="0" w:color="auto"/>
                <w:left w:val="none" w:sz="0" w:space="0" w:color="auto"/>
                <w:bottom w:val="none" w:sz="0" w:space="0" w:color="auto"/>
                <w:right w:val="none" w:sz="0" w:space="0" w:color="auto"/>
              </w:divBdr>
            </w:div>
            <w:div w:id="1400592417">
              <w:marLeft w:val="0"/>
              <w:marRight w:val="0"/>
              <w:marTop w:val="0"/>
              <w:marBottom w:val="0"/>
              <w:divBdr>
                <w:top w:val="none" w:sz="0" w:space="0" w:color="auto"/>
                <w:left w:val="none" w:sz="0" w:space="0" w:color="auto"/>
                <w:bottom w:val="none" w:sz="0" w:space="0" w:color="auto"/>
                <w:right w:val="none" w:sz="0" w:space="0" w:color="auto"/>
              </w:divBdr>
            </w:div>
            <w:div w:id="51776650">
              <w:marLeft w:val="0"/>
              <w:marRight w:val="0"/>
              <w:marTop w:val="0"/>
              <w:marBottom w:val="0"/>
              <w:divBdr>
                <w:top w:val="none" w:sz="0" w:space="0" w:color="auto"/>
                <w:left w:val="none" w:sz="0" w:space="0" w:color="auto"/>
                <w:bottom w:val="none" w:sz="0" w:space="0" w:color="auto"/>
                <w:right w:val="none" w:sz="0" w:space="0" w:color="auto"/>
              </w:divBdr>
            </w:div>
            <w:div w:id="275256363">
              <w:marLeft w:val="0"/>
              <w:marRight w:val="0"/>
              <w:marTop w:val="0"/>
              <w:marBottom w:val="0"/>
              <w:divBdr>
                <w:top w:val="none" w:sz="0" w:space="0" w:color="auto"/>
                <w:left w:val="none" w:sz="0" w:space="0" w:color="auto"/>
                <w:bottom w:val="none" w:sz="0" w:space="0" w:color="auto"/>
                <w:right w:val="none" w:sz="0" w:space="0" w:color="auto"/>
              </w:divBdr>
            </w:div>
            <w:div w:id="11293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4706">
      <w:bodyDiv w:val="1"/>
      <w:marLeft w:val="0"/>
      <w:marRight w:val="0"/>
      <w:marTop w:val="0"/>
      <w:marBottom w:val="0"/>
      <w:divBdr>
        <w:top w:val="none" w:sz="0" w:space="0" w:color="auto"/>
        <w:left w:val="none" w:sz="0" w:space="0" w:color="auto"/>
        <w:bottom w:val="none" w:sz="0" w:space="0" w:color="auto"/>
        <w:right w:val="none" w:sz="0" w:space="0" w:color="auto"/>
      </w:divBdr>
      <w:divsChild>
        <w:div w:id="731199184">
          <w:marLeft w:val="0"/>
          <w:marRight w:val="0"/>
          <w:marTop w:val="0"/>
          <w:marBottom w:val="0"/>
          <w:divBdr>
            <w:top w:val="none" w:sz="0" w:space="0" w:color="auto"/>
            <w:left w:val="none" w:sz="0" w:space="0" w:color="auto"/>
            <w:bottom w:val="none" w:sz="0" w:space="0" w:color="auto"/>
            <w:right w:val="none" w:sz="0" w:space="0" w:color="auto"/>
          </w:divBdr>
        </w:div>
        <w:div w:id="1939020247">
          <w:marLeft w:val="0"/>
          <w:marRight w:val="0"/>
          <w:marTop w:val="0"/>
          <w:marBottom w:val="0"/>
          <w:divBdr>
            <w:top w:val="none" w:sz="0" w:space="0" w:color="auto"/>
            <w:left w:val="none" w:sz="0" w:space="0" w:color="auto"/>
            <w:bottom w:val="none" w:sz="0" w:space="0" w:color="auto"/>
            <w:right w:val="none" w:sz="0" w:space="0" w:color="auto"/>
          </w:divBdr>
        </w:div>
        <w:div w:id="1827088776">
          <w:marLeft w:val="0"/>
          <w:marRight w:val="0"/>
          <w:marTop w:val="0"/>
          <w:marBottom w:val="0"/>
          <w:divBdr>
            <w:top w:val="none" w:sz="0" w:space="0" w:color="auto"/>
            <w:left w:val="none" w:sz="0" w:space="0" w:color="auto"/>
            <w:bottom w:val="none" w:sz="0" w:space="0" w:color="auto"/>
            <w:right w:val="none" w:sz="0" w:space="0" w:color="auto"/>
          </w:divBdr>
        </w:div>
        <w:div w:id="1146749164">
          <w:marLeft w:val="0"/>
          <w:marRight w:val="0"/>
          <w:marTop w:val="0"/>
          <w:marBottom w:val="0"/>
          <w:divBdr>
            <w:top w:val="none" w:sz="0" w:space="0" w:color="auto"/>
            <w:left w:val="none" w:sz="0" w:space="0" w:color="auto"/>
            <w:bottom w:val="none" w:sz="0" w:space="0" w:color="auto"/>
            <w:right w:val="none" w:sz="0" w:space="0" w:color="auto"/>
          </w:divBdr>
        </w:div>
        <w:div w:id="867375970">
          <w:marLeft w:val="0"/>
          <w:marRight w:val="0"/>
          <w:marTop w:val="0"/>
          <w:marBottom w:val="0"/>
          <w:divBdr>
            <w:top w:val="none" w:sz="0" w:space="0" w:color="auto"/>
            <w:left w:val="none" w:sz="0" w:space="0" w:color="auto"/>
            <w:bottom w:val="none" w:sz="0" w:space="0" w:color="auto"/>
            <w:right w:val="none" w:sz="0" w:space="0" w:color="auto"/>
          </w:divBdr>
        </w:div>
        <w:div w:id="132993648">
          <w:marLeft w:val="0"/>
          <w:marRight w:val="0"/>
          <w:marTop w:val="0"/>
          <w:marBottom w:val="0"/>
          <w:divBdr>
            <w:top w:val="none" w:sz="0" w:space="0" w:color="auto"/>
            <w:left w:val="none" w:sz="0" w:space="0" w:color="auto"/>
            <w:bottom w:val="none" w:sz="0" w:space="0" w:color="auto"/>
            <w:right w:val="none" w:sz="0" w:space="0" w:color="auto"/>
          </w:divBdr>
        </w:div>
        <w:div w:id="601301710">
          <w:marLeft w:val="0"/>
          <w:marRight w:val="0"/>
          <w:marTop w:val="0"/>
          <w:marBottom w:val="0"/>
          <w:divBdr>
            <w:top w:val="none" w:sz="0" w:space="0" w:color="auto"/>
            <w:left w:val="none" w:sz="0" w:space="0" w:color="auto"/>
            <w:bottom w:val="none" w:sz="0" w:space="0" w:color="auto"/>
            <w:right w:val="none" w:sz="0" w:space="0" w:color="auto"/>
          </w:divBdr>
        </w:div>
        <w:div w:id="957567180">
          <w:marLeft w:val="0"/>
          <w:marRight w:val="0"/>
          <w:marTop w:val="0"/>
          <w:marBottom w:val="0"/>
          <w:divBdr>
            <w:top w:val="none" w:sz="0" w:space="0" w:color="auto"/>
            <w:left w:val="none" w:sz="0" w:space="0" w:color="auto"/>
            <w:bottom w:val="none" w:sz="0" w:space="0" w:color="auto"/>
            <w:right w:val="none" w:sz="0" w:space="0" w:color="auto"/>
          </w:divBdr>
        </w:div>
        <w:div w:id="1101873563">
          <w:marLeft w:val="0"/>
          <w:marRight w:val="0"/>
          <w:marTop w:val="0"/>
          <w:marBottom w:val="0"/>
          <w:divBdr>
            <w:top w:val="none" w:sz="0" w:space="0" w:color="auto"/>
            <w:left w:val="none" w:sz="0" w:space="0" w:color="auto"/>
            <w:bottom w:val="none" w:sz="0" w:space="0" w:color="auto"/>
            <w:right w:val="none" w:sz="0" w:space="0" w:color="auto"/>
          </w:divBdr>
        </w:div>
        <w:div w:id="42142620">
          <w:marLeft w:val="0"/>
          <w:marRight w:val="0"/>
          <w:marTop w:val="0"/>
          <w:marBottom w:val="0"/>
          <w:divBdr>
            <w:top w:val="none" w:sz="0" w:space="0" w:color="auto"/>
            <w:left w:val="none" w:sz="0" w:space="0" w:color="auto"/>
            <w:bottom w:val="none" w:sz="0" w:space="0" w:color="auto"/>
            <w:right w:val="none" w:sz="0" w:space="0" w:color="auto"/>
          </w:divBdr>
        </w:div>
        <w:div w:id="1610894088">
          <w:marLeft w:val="0"/>
          <w:marRight w:val="0"/>
          <w:marTop w:val="0"/>
          <w:marBottom w:val="0"/>
          <w:divBdr>
            <w:top w:val="none" w:sz="0" w:space="0" w:color="auto"/>
            <w:left w:val="none" w:sz="0" w:space="0" w:color="auto"/>
            <w:bottom w:val="none" w:sz="0" w:space="0" w:color="auto"/>
            <w:right w:val="none" w:sz="0" w:space="0" w:color="auto"/>
          </w:divBdr>
        </w:div>
        <w:div w:id="1326130992">
          <w:marLeft w:val="0"/>
          <w:marRight w:val="0"/>
          <w:marTop w:val="0"/>
          <w:marBottom w:val="0"/>
          <w:divBdr>
            <w:top w:val="none" w:sz="0" w:space="0" w:color="auto"/>
            <w:left w:val="none" w:sz="0" w:space="0" w:color="auto"/>
            <w:bottom w:val="none" w:sz="0" w:space="0" w:color="auto"/>
            <w:right w:val="none" w:sz="0" w:space="0" w:color="auto"/>
          </w:divBdr>
        </w:div>
        <w:div w:id="1973290622">
          <w:marLeft w:val="0"/>
          <w:marRight w:val="0"/>
          <w:marTop w:val="0"/>
          <w:marBottom w:val="0"/>
          <w:divBdr>
            <w:top w:val="none" w:sz="0" w:space="0" w:color="auto"/>
            <w:left w:val="none" w:sz="0" w:space="0" w:color="auto"/>
            <w:bottom w:val="none" w:sz="0" w:space="0" w:color="auto"/>
            <w:right w:val="none" w:sz="0" w:space="0" w:color="auto"/>
          </w:divBdr>
        </w:div>
        <w:div w:id="311913042">
          <w:marLeft w:val="0"/>
          <w:marRight w:val="0"/>
          <w:marTop w:val="0"/>
          <w:marBottom w:val="0"/>
          <w:divBdr>
            <w:top w:val="none" w:sz="0" w:space="0" w:color="auto"/>
            <w:left w:val="none" w:sz="0" w:space="0" w:color="auto"/>
            <w:bottom w:val="none" w:sz="0" w:space="0" w:color="auto"/>
            <w:right w:val="none" w:sz="0" w:space="0" w:color="auto"/>
          </w:divBdr>
        </w:div>
        <w:div w:id="2078933958">
          <w:marLeft w:val="0"/>
          <w:marRight w:val="0"/>
          <w:marTop w:val="0"/>
          <w:marBottom w:val="0"/>
          <w:divBdr>
            <w:top w:val="none" w:sz="0" w:space="0" w:color="auto"/>
            <w:left w:val="none" w:sz="0" w:space="0" w:color="auto"/>
            <w:bottom w:val="none" w:sz="0" w:space="0" w:color="auto"/>
            <w:right w:val="none" w:sz="0" w:space="0" w:color="auto"/>
          </w:divBdr>
        </w:div>
        <w:div w:id="845905237">
          <w:marLeft w:val="0"/>
          <w:marRight w:val="0"/>
          <w:marTop w:val="0"/>
          <w:marBottom w:val="0"/>
          <w:divBdr>
            <w:top w:val="none" w:sz="0" w:space="0" w:color="auto"/>
            <w:left w:val="none" w:sz="0" w:space="0" w:color="auto"/>
            <w:bottom w:val="none" w:sz="0" w:space="0" w:color="auto"/>
            <w:right w:val="none" w:sz="0" w:space="0" w:color="auto"/>
          </w:divBdr>
        </w:div>
        <w:div w:id="1438021576">
          <w:marLeft w:val="0"/>
          <w:marRight w:val="0"/>
          <w:marTop w:val="0"/>
          <w:marBottom w:val="0"/>
          <w:divBdr>
            <w:top w:val="none" w:sz="0" w:space="0" w:color="auto"/>
            <w:left w:val="none" w:sz="0" w:space="0" w:color="auto"/>
            <w:bottom w:val="none" w:sz="0" w:space="0" w:color="auto"/>
            <w:right w:val="none" w:sz="0" w:space="0" w:color="auto"/>
          </w:divBdr>
        </w:div>
        <w:div w:id="1420828156">
          <w:marLeft w:val="0"/>
          <w:marRight w:val="0"/>
          <w:marTop w:val="0"/>
          <w:marBottom w:val="0"/>
          <w:divBdr>
            <w:top w:val="none" w:sz="0" w:space="0" w:color="auto"/>
            <w:left w:val="none" w:sz="0" w:space="0" w:color="auto"/>
            <w:bottom w:val="none" w:sz="0" w:space="0" w:color="auto"/>
            <w:right w:val="none" w:sz="0" w:space="0" w:color="auto"/>
          </w:divBdr>
        </w:div>
        <w:div w:id="1798835084">
          <w:marLeft w:val="0"/>
          <w:marRight w:val="0"/>
          <w:marTop w:val="0"/>
          <w:marBottom w:val="0"/>
          <w:divBdr>
            <w:top w:val="none" w:sz="0" w:space="0" w:color="auto"/>
            <w:left w:val="none" w:sz="0" w:space="0" w:color="auto"/>
            <w:bottom w:val="none" w:sz="0" w:space="0" w:color="auto"/>
            <w:right w:val="none" w:sz="0" w:space="0" w:color="auto"/>
          </w:divBdr>
        </w:div>
        <w:div w:id="163399984">
          <w:marLeft w:val="0"/>
          <w:marRight w:val="0"/>
          <w:marTop w:val="0"/>
          <w:marBottom w:val="0"/>
          <w:divBdr>
            <w:top w:val="none" w:sz="0" w:space="0" w:color="auto"/>
            <w:left w:val="none" w:sz="0" w:space="0" w:color="auto"/>
            <w:bottom w:val="none" w:sz="0" w:space="0" w:color="auto"/>
            <w:right w:val="none" w:sz="0" w:space="0" w:color="auto"/>
          </w:divBdr>
        </w:div>
        <w:div w:id="1172914715">
          <w:marLeft w:val="0"/>
          <w:marRight w:val="0"/>
          <w:marTop w:val="0"/>
          <w:marBottom w:val="0"/>
          <w:divBdr>
            <w:top w:val="none" w:sz="0" w:space="0" w:color="auto"/>
            <w:left w:val="none" w:sz="0" w:space="0" w:color="auto"/>
            <w:bottom w:val="none" w:sz="0" w:space="0" w:color="auto"/>
            <w:right w:val="none" w:sz="0" w:space="0" w:color="auto"/>
          </w:divBdr>
        </w:div>
        <w:div w:id="557668454">
          <w:marLeft w:val="0"/>
          <w:marRight w:val="0"/>
          <w:marTop w:val="0"/>
          <w:marBottom w:val="0"/>
          <w:divBdr>
            <w:top w:val="none" w:sz="0" w:space="0" w:color="auto"/>
            <w:left w:val="none" w:sz="0" w:space="0" w:color="auto"/>
            <w:bottom w:val="none" w:sz="0" w:space="0" w:color="auto"/>
            <w:right w:val="none" w:sz="0" w:space="0" w:color="auto"/>
          </w:divBdr>
        </w:div>
        <w:div w:id="283461281">
          <w:marLeft w:val="0"/>
          <w:marRight w:val="0"/>
          <w:marTop w:val="0"/>
          <w:marBottom w:val="0"/>
          <w:divBdr>
            <w:top w:val="none" w:sz="0" w:space="0" w:color="auto"/>
            <w:left w:val="none" w:sz="0" w:space="0" w:color="auto"/>
            <w:bottom w:val="none" w:sz="0" w:space="0" w:color="auto"/>
            <w:right w:val="none" w:sz="0" w:space="0" w:color="auto"/>
          </w:divBdr>
        </w:div>
        <w:div w:id="994794278">
          <w:marLeft w:val="0"/>
          <w:marRight w:val="0"/>
          <w:marTop w:val="0"/>
          <w:marBottom w:val="0"/>
          <w:divBdr>
            <w:top w:val="none" w:sz="0" w:space="0" w:color="auto"/>
            <w:left w:val="none" w:sz="0" w:space="0" w:color="auto"/>
            <w:bottom w:val="none" w:sz="0" w:space="0" w:color="auto"/>
            <w:right w:val="none" w:sz="0" w:space="0" w:color="auto"/>
          </w:divBdr>
        </w:div>
        <w:div w:id="1747608832">
          <w:marLeft w:val="0"/>
          <w:marRight w:val="0"/>
          <w:marTop w:val="0"/>
          <w:marBottom w:val="0"/>
          <w:divBdr>
            <w:top w:val="none" w:sz="0" w:space="0" w:color="auto"/>
            <w:left w:val="none" w:sz="0" w:space="0" w:color="auto"/>
            <w:bottom w:val="none" w:sz="0" w:space="0" w:color="auto"/>
            <w:right w:val="none" w:sz="0" w:space="0" w:color="auto"/>
          </w:divBdr>
        </w:div>
        <w:div w:id="1624001593">
          <w:marLeft w:val="0"/>
          <w:marRight w:val="0"/>
          <w:marTop w:val="0"/>
          <w:marBottom w:val="0"/>
          <w:divBdr>
            <w:top w:val="none" w:sz="0" w:space="0" w:color="auto"/>
            <w:left w:val="none" w:sz="0" w:space="0" w:color="auto"/>
            <w:bottom w:val="none" w:sz="0" w:space="0" w:color="auto"/>
            <w:right w:val="none" w:sz="0" w:space="0" w:color="auto"/>
          </w:divBdr>
        </w:div>
        <w:div w:id="951668679">
          <w:marLeft w:val="0"/>
          <w:marRight w:val="0"/>
          <w:marTop w:val="0"/>
          <w:marBottom w:val="0"/>
          <w:divBdr>
            <w:top w:val="none" w:sz="0" w:space="0" w:color="auto"/>
            <w:left w:val="none" w:sz="0" w:space="0" w:color="auto"/>
            <w:bottom w:val="none" w:sz="0" w:space="0" w:color="auto"/>
            <w:right w:val="none" w:sz="0" w:space="0" w:color="auto"/>
          </w:divBdr>
        </w:div>
        <w:div w:id="376588701">
          <w:marLeft w:val="0"/>
          <w:marRight w:val="0"/>
          <w:marTop w:val="0"/>
          <w:marBottom w:val="0"/>
          <w:divBdr>
            <w:top w:val="none" w:sz="0" w:space="0" w:color="auto"/>
            <w:left w:val="none" w:sz="0" w:space="0" w:color="auto"/>
            <w:bottom w:val="none" w:sz="0" w:space="0" w:color="auto"/>
            <w:right w:val="none" w:sz="0" w:space="0" w:color="auto"/>
          </w:divBdr>
        </w:div>
        <w:div w:id="857474381">
          <w:marLeft w:val="0"/>
          <w:marRight w:val="0"/>
          <w:marTop w:val="0"/>
          <w:marBottom w:val="0"/>
          <w:divBdr>
            <w:top w:val="none" w:sz="0" w:space="0" w:color="auto"/>
            <w:left w:val="none" w:sz="0" w:space="0" w:color="auto"/>
            <w:bottom w:val="none" w:sz="0" w:space="0" w:color="auto"/>
            <w:right w:val="none" w:sz="0" w:space="0" w:color="auto"/>
          </w:divBdr>
        </w:div>
        <w:div w:id="1845703144">
          <w:marLeft w:val="0"/>
          <w:marRight w:val="0"/>
          <w:marTop w:val="0"/>
          <w:marBottom w:val="0"/>
          <w:divBdr>
            <w:top w:val="none" w:sz="0" w:space="0" w:color="auto"/>
            <w:left w:val="none" w:sz="0" w:space="0" w:color="auto"/>
            <w:bottom w:val="none" w:sz="0" w:space="0" w:color="auto"/>
            <w:right w:val="none" w:sz="0" w:space="0" w:color="auto"/>
          </w:divBdr>
        </w:div>
        <w:div w:id="949818355">
          <w:marLeft w:val="0"/>
          <w:marRight w:val="0"/>
          <w:marTop w:val="0"/>
          <w:marBottom w:val="0"/>
          <w:divBdr>
            <w:top w:val="none" w:sz="0" w:space="0" w:color="auto"/>
            <w:left w:val="none" w:sz="0" w:space="0" w:color="auto"/>
            <w:bottom w:val="none" w:sz="0" w:space="0" w:color="auto"/>
            <w:right w:val="none" w:sz="0" w:space="0" w:color="auto"/>
          </w:divBdr>
        </w:div>
        <w:div w:id="1444182977">
          <w:marLeft w:val="0"/>
          <w:marRight w:val="0"/>
          <w:marTop w:val="0"/>
          <w:marBottom w:val="0"/>
          <w:divBdr>
            <w:top w:val="none" w:sz="0" w:space="0" w:color="auto"/>
            <w:left w:val="none" w:sz="0" w:space="0" w:color="auto"/>
            <w:bottom w:val="none" w:sz="0" w:space="0" w:color="auto"/>
            <w:right w:val="none" w:sz="0" w:space="0" w:color="auto"/>
          </w:divBdr>
        </w:div>
        <w:div w:id="1254782327">
          <w:marLeft w:val="0"/>
          <w:marRight w:val="0"/>
          <w:marTop w:val="0"/>
          <w:marBottom w:val="0"/>
          <w:divBdr>
            <w:top w:val="none" w:sz="0" w:space="0" w:color="auto"/>
            <w:left w:val="none" w:sz="0" w:space="0" w:color="auto"/>
            <w:bottom w:val="none" w:sz="0" w:space="0" w:color="auto"/>
            <w:right w:val="none" w:sz="0" w:space="0" w:color="auto"/>
          </w:divBdr>
        </w:div>
        <w:div w:id="1940334136">
          <w:marLeft w:val="0"/>
          <w:marRight w:val="0"/>
          <w:marTop w:val="0"/>
          <w:marBottom w:val="0"/>
          <w:divBdr>
            <w:top w:val="none" w:sz="0" w:space="0" w:color="auto"/>
            <w:left w:val="none" w:sz="0" w:space="0" w:color="auto"/>
            <w:bottom w:val="none" w:sz="0" w:space="0" w:color="auto"/>
            <w:right w:val="none" w:sz="0" w:space="0" w:color="auto"/>
          </w:divBdr>
        </w:div>
        <w:div w:id="1837379657">
          <w:marLeft w:val="0"/>
          <w:marRight w:val="0"/>
          <w:marTop w:val="0"/>
          <w:marBottom w:val="0"/>
          <w:divBdr>
            <w:top w:val="none" w:sz="0" w:space="0" w:color="auto"/>
            <w:left w:val="none" w:sz="0" w:space="0" w:color="auto"/>
            <w:bottom w:val="none" w:sz="0" w:space="0" w:color="auto"/>
            <w:right w:val="none" w:sz="0" w:space="0" w:color="auto"/>
          </w:divBdr>
        </w:div>
        <w:div w:id="83041928">
          <w:marLeft w:val="0"/>
          <w:marRight w:val="0"/>
          <w:marTop w:val="0"/>
          <w:marBottom w:val="0"/>
          <w:divBdr>
            <w:top w:val="none" w:sz="0" w:space="0" w:color="auto"/>
            <w:left w:val="none" w:sz="0" w:space="0" w:color="auto"/>
            <w:bottom w:val="none" w:sz="0" w:space="0" w:color="auto"/>
            <w:right w:val="none" w:sz="0" w:space="0" w:color="auto"/>
          </w:divBdr>
        </w:div>
        <w:div w:id="1538736920">
          <w:marLeft w:val="0"/>
          <w:marRight w:val="0"/>
          <w:marTop w:val="0"/>
          <w:marBottom w:val="0"/>
          <w:divBdr>
            <w:top w:val="none" w:sz="0" w:space="0" w:color="auto"/>
            <w:left w:val="none" w:sz="0" w:space="0" w:color="auto"/>
            <w:bottom w:val="none" w:sz="0" w:space="0" w:color="auto"/>
            <w:right w:val="none" w:sz="0" w:space="0" w:color="auto"/>
          </w:divBdr>
        </w:div>
        <w:div w:id="454719905">
          <w:marLeft w:val="0"/>
          <w:marRight w:val="0"/>
          <w:marTop w:val="0"/>
          <w:marBottom w:val="0"/>
          <w:divBdr>
            <w:top w:val="none" w:sz="0" w:space="0" w:color="auto"/>
            <w:left w:val="none" w:sz="0" w:space="0" w:color="auto"/>
            <w:bottom w:val="none" w:sz="0" w:space="0" w:color="auto"/>
            <w:right w:val="none" w:sz="0" w:space="0" w:color="auto"/>
          </w:divBdr>
        </w:div>
        <w:div w:id="1349016678">
          <w:marLeft w:val="0"/>
          <w:marRight w:val="0"/>
          <w:marTop w:val="0"/>
          <w:marBottom w:val="0"/>
          <w:divBdr>
            <w:top w:val="none" w:sz="0" w:space="0" w:color="auto"/>
            <w:left w:val="none" w:sz="0" w:space="0" w:color="auto"/>
            <w:bottom w:val="none" w:sz="0" w:space="0" w:color="auto"/>
            <w:right w:val="none" w:sz="0" w:space="0" w:color="auto"/>
          </w:divBdr>
        </w:div>
        <w:div w:id="1313753955">
          <w:marLeft w:val="0"/>
          <w:marRight w:val="0"/>
          <w:marTop w:val="0"/>
          <w:marBottom w:val="0"/>
          <w:divBdr>
            <w:top w:val="none" w:sz="0" w:space="0" w:color="auto"/>
            <w:left w:val="none" w:sz="0" w:space="0" w:color="auto"/>
            <w:bottom w:val="none" w:sz="0" w:space="0" w:color="auto"/>
            <w:right w:val="none" w:sz="0" w:space="0" w:color="auto"/>
          </w:divBdr>
        </w:div>
        <w:div w:id="665323933">
          <w:marLeft w:val="0"/>
          <w:marRight w:val="0"/>
          <w:marTop w:val="0"/>
          <w:marBottom w:val="0"/>
          <w:divBdr>
            <w:top w:val="none" w:sz="0" w:space="0" w:color="auto"/>
            <w:left w:val="none" w:sz="0" w:space="0" w:color="auto"/>
            <w:bottom w:val="none" w:sz="0" w:space="0" w:color="auto"/>
            <w:right w:val="none" w:sz="0" w:space="0" w:color="auto"/>
          </w:divBdr>
        </w:div>
        <w:div w:id="1313832667">
          <w:marLeft w:val="0"/>
          <w:marRight w:val="0"/>
          <w:marTop w:val="0"/>
          <w:marBottom w:val="0"/>
          <w:divBdr>
            <w:top w:val="none" w:sz="0" w:space="0" w:color="auto"/>
            <w:left w:val="none" w:sz="0" w:space="0" w:color="auto"/>
            <w:bottom w:val="none" w:sz="0" w:space="0" w:color="auto"/>
            <w:right w:val="none" w:sz="0" w:space="0" w:color="auto"/>
          </w:divBdr>
        </w:div>
        <w:div w:id="847062761">
          <w:marLeft w:val="0"/>
          <w:marRight w:val="0"/>
          <w:marTop w:val="0"/>
          <w:marBottom w:val="0"/>
          <w:divBdr>
            <w:top w:val="none" w:sz="0" w:space="0" w:color="auto"/>
            <w:left w:val="none" w:sz="0" w:space="0" w:color="auto"/>
            <w:bottom w:val="none" w:sz="0" w:space="0" w:color="auto"/>
            <w:right w:val="none" w:sz="0" w:space="0" w:color="auto"/>
          </w:divBdr>
        </w:div>
        <w:div w:id="1413429952">
          <w:marLeft w:val="0"/>
          <w:marRight w:val="0"/>
          <w:marTop w:val="0"/>
          <w:marBottom w:val="0"/>
          <w:divBdr>
            <w:top w:val="none" w:sz="0" w:space="0" w:color="auto"/>
            <w:left w:val="none" w:sz="0" w:space="0" w:color="auto"/>
            <w:bottom w:val="none" w:sz="0" w:space="0" w:color="auto"/>
            <w:right w:val="none" w:sz="0" w:space="0" w:color="auto"/>
          </w:divBdr>
        </w:div>
        <w:div w:id="65803991">
          <w:marLeft w:val="0"/>
          <w:marRight w:val="0"/>
          <w:marTop w:val="0"/>
          <w:marBottom w:val="0"/>
          <w:divBdr>
            <w:top w:val="none" w:sz="0" w:space="0" w:color="auto"/>
            <w:left w:val="none" w:sz="0" w:space="0" w:color="auto"/>
            <w:bottom w:val="none" w:sz="0" w:space="0" w:color="auto"/>
            <w:right w:val="none" w:sz="0" w:space="0" w:color="auto"/>
          </w:divBdr>
        </w:div>
        <w:div w:id="1447118355">
          <w:marLeft w:val="0"/>
          <w:marRight w:val="0"/>
          <w:marTop w:val="0"/>
          <w:marBottom w:val="0"/>
          <w:divBdr>
            <w:top w:val="none" w:sz="0" w:space="0" w:color="auto"/>
            <w:left w:val="none" w:sz="0" w:space="0" w:color="auto"/>
            <w:bottom w:val="none" w:sz="0" w:space="0" w:color="auto"/>
            <w:right w:val="none" w:sz="0" w:space="0" w:color="auto"/>
          </w:divBdr>
        </w:div>
        <w:div w:id="1438022663">
          <w:marLeft w:val="0"/>
          <w:marRight w:val="0"/>
          <w:marTop w:val="0"/>
          <w:marBottom w:val="0"/>
          <w:divBdr>
            <w:top w:val="none" w:sz="0" w:space="0" w:color="auto"/>
            <w:left w:val="none" w:sz="0" w:space="0" w:color="auto"/>
            <w:bottom w:val="none" w:sz="0" w:space="0" w:color="auto"/>
            <w:right w:val="none" w:sz="0" w:space="0" w:color="auto"/>
          </w:divBdr>
        </w:div>
        <w:div w:id="1286430473">
          <w:marLeft w:val="0"/>
          <w:marRight w:val="0"/>
          <w:marTop w:val="0"/>
          <w:marBottom w:val="0"/>
          <w:divBdr>
            <w:top w:val="none" w:sz="0" w:space="0" w:color="auto"/>
            <w:left w:val="none" w:sz="0" w:space="0" w:color="auto"/>
            <w:bottom w:val="none" w:sz="0" w:space="0" w:color="auto"/>
            <w:right w:val="none" w:sz="0" w:space="0" w:color="auto"/>
          </w:divBdr>
        </w:div>
        <w:div w:id="151608994">
          <w:marLeft w:val="0"/>
          <w:marRight w:val="0"/>
          <w:marTop w:val="0"/>
          <w:marBottom w:val="0"/>
          <w:divBdr>
            <w:top w:val="none" w:sz="0" w:space="0" w:color="auto"/>
            <w:left w:val="none" w:sz="0" w:space="0" w:color="auto"/>
            <w:bottom w:val="none" w:sz="0" w:space="0" w:color="auto"/>
            <w:right w:val="none" w:sz="0" w:space="0" w:color="auto"/>
          </w:divBdr>
        </w:div>
        <w:div w:id="242223004">
          <w:marLeft w:val="0"/>
          <w:marRight w:val="0"/>
          <w:marTop w:val="0"/>
          <w:marBottom w:val="0"/>
          <w:divBdr>
            <w:top w:val="none" w:sz="0" w:space="0" w:color="auto"/>
            <w:left w:val="none" w:sz="0" w:space="0" w:color="auto"/>
            <w:bottom w:val="none" w:sz="0" w:space="0" w:color="auto"/>
            <w:right w:val="none" w:sz="0" w:space="0" w:color="auto"/>
          </w:divBdr>
        </w:div>
        <w:div w:id="2114548643">
          <w:marLeft w:val="0"/>
          <w:marRight w:val="0"/>
          <w:marTop w:val="0"/>
          <w:marBottom w:val="0"/>
          <w:divBdr>
            <w:top w:val="none" w:sz="0" w:space="0" w:color="auto"/>
            <w:left w:val="none" w:sz="0" w:space="0" w:color="auto"/>
            <w:bottom w:val="none" w:sz="0" w:space="0" w:color="auto"/>
            <w:right w:val="none" w:sz="0" w:space="0" w:color="auto"/>
          </w:divBdr>
        </w:div>
        <w:div w:id="1827085145">
          <w:marLeft w:val="0"/>
          <w:marRight w:val="0"/>
          <w:marTop w:val="0"/>
          <w:marBottom w:val="0"/>
          <w:divBdr>
            <w:top w:val="none" w:sz="0" w:space="0" w:color="auto"/>
            <w:left w:val="none" w:sz="0" w:space="0" w:color="auto"/>
            <w:bottom w:val="none" w:sz="0" w:space="0" w:color="auto"/>
            <w:right w:val="none" w:sz="0" w:space="0" w:color="auto"/>
          </w:divBdr>
        </w:div>
        <w:div w:id="764808555">
          <w:marLeft w:val="0"/>
          <w:marRight w:val="0"/>
          <w:marTop w:val="0"/>
          <w:marBottom w:val="0"/>
          <w:divBdr>
            <w:top w:val="none" w:sz="0" w:space="0" w:color="auto"/>
            <w:left w:val="none" w:sz="0" w:space="0" w:color="auto"/>
            <w:bottom w:val="none" w:sz="0" w:space="0" w:color="auto"/>
            <w:right w:val="none" w:sz="0" w:space="0" w:color="auto"/>
          </w:divBdr>
        </w:div>
        <w:div w:id="1213536450">
          <w:marLeft w:val="0"/>
          <w:marRight w:val="0"/>
          <w:marTop w:val="0"/>
          <w:marBottom w:val="0"/>
          <w:divBdr>
            <w:top w:val="none" w:sz="0" w:space="0" w:color="auto"/>
            <w:left w:val="none" w:sz="0" w:space="0" w:color="auto"/>
            <w:bottom w:val="none" w:sz="0" w:space="0" w:color="auto"/>
            <w:right w:val="none" w:sz="0" w:space="0" w:color="auto"/>
          </w:divBdr>
        </w:div>
        <w:div w:id="1521309844">
          <w:marLeft w:val="0"/>
          <w:marRight w:val="0"/>
          <w:marTop w:val="0"/>
          <w:marBottom w:val="0"/>
          <w:divBdr>
            <w:top w:val="none" w:sz="0" w:space="0" w:color="auto"/>
            <w:left w:val="none" w:sz="0" w:space="0" w:color="auto"/>
            <w:bottom w:val="none" w:sz="0" w:space="0" w:color="auto"/>
            <w:right w:val="none" w:sz="0" w:space="0" w:color="auto"/>
          </w:divBdr>
        </w:div>
        <w:div w:id="1278873283">
          <w:marLeft w:val="0"/>
          <w:marRight w:val="0"/>
          <w:marTop w:val="0"/>
          <w:marBottom w:val="0"/>
          <w:divBdr>
            <w:top w:val="none" w:sz="0" w:space="0" w:color="auto"/>
            <w:left w:val="none" w:sz="0" w:space="0" w:color="auto"/>
            <w:bottom w:val="none" w:sz="0" w:space="0" w:color="auto"/>
            <w:right w:val="none" w:sz="0" w:space="0" w:color="auto"/>
          </w:divBdr>
        </w:div>
        <w:div w:id="1288777560">
          <w:marLeft w:val="0"/>
          <w:marRight w:val="0"/>
          <w:marTop w:val="0"/>
          <w:marBottom w:val="0"/>
          <w:divBdr>
            <w:top w:val="none" w:sz="0" w:space="0" w:color="auto"/>
            <w:left w:val="none" w:sz="0" w:space="0" w:color="auto"/>
            <w:bottom w:val="none" w:sz="0" w:space="0" w:color="auto"/>
            <w:right w:val="none" w:sz="0" w:space="0" w:color="auto"/>
          </w:divBdr>
        </w:div>
        <w:div w:id="1718814383">
          <w:marLeft w:val="0"/>
          <w:marRight w:val="0"/>
          <w:marTop w:val="0"/>
          <w:marBottom w:val="0"/>
          <w:divBdr>
            <w:top w:val="none" w:sz="0" w:space="0" w:color="auto"/>
            <w:left w:val="none" w:sz="0" w:space="0" w:color="auto"/>
            <w:bottom w:val="none" w:sz="0" w:space="0" w:color="auto"/>
            <w:right w:val="none" w:sz="0" w:space="0" w:color="auto"/>
          </w:divBdr>
        </w:div>
        <w:div w:id="2121801409">
          <w:marLeft w:val="0"/>
          <w:marRight w:val="0"/>
          <w:marTop w:val="0"/>
          <w:marBottom w:val="0"/>
          <w:divBdr>
            <w:top w:val="none" w:sz="0" w:space="0" w:color="auto"/>
            <w:left w:val="none" w:sz="0" w:space="0" w:color="auto"/>
            <w:bottom w:val="none" w:sz="0" w:space="0" w:color="auto"/>
            <w:right w:val="none" w:sz="0" w:space="0" w:color="auto"/>
          </w:divBdr>
        </w:div>
        <w:div w:id="1411612442">
          <w:marLeft w:val="0"/>
          <w:marRight w:val="0"/>
          <w:marTop w:val="0"/>
          <w:marBottom w:val="0"/>
          <w:divBdr>
            <w:top w:val="none" w:sz="0" w:space="0" w:color="auto"/>
            <w:left w:val="none" w:sz="0" w:space="0" w:color="auto"/>
            <w:bottom w:val="none" w:sz="0" w:space="0" w:color="auto"/>
            <w:right w:val="none" w:sz="0" w:space="0" w:color="auto"/>
          </w:divBdr>
        </w:div>
        <w:div w:id="959142248">
          <w:marLeft w:val="0"/>
          <w:marRight w:val="0"/>
          <w:marTop w:val="0"/>
          <w:marBottom w:val="0"/>
          <w:divBdr>
            <w:top w:val="none" w:sz="0" w:space="0" w:color="auto"/>
            <w:left w:val="none" w:sz="0" w:space="0" w:color="auto"/>
            <w:bottom w:val="none" w:sz="0" w:space="0" w:color="auto"/>
            <w:right w:val="none" w:sz="0" w:space="0" w:color="auto"/>
          </w:divBdr>
        </w:div>
        <w:div w:id="402414609">
          <w:marLeft w:val="0"/>
          <w:marRight w:val="0"/>
          <w:marTop w:val="0"/>
          <w:marBottom w:val="0"/>
          <w:divBdr>
            <w:top w:val="none" w:sz="0" w:space="0" w:color="auto"/>
            <w:left w:val="none" w:sz="0" w:space="0" w:color="auto"/>
            <w:bottom w:val="none" w:sz="0" w:space="0" w:color="auto"/>
            <w:right w:val="none" w:sz="0" w:space="0" w:color="auto"/>
          </w:divBdr>
        </w:div>
        <w:div w:id="474957039">
          <w:marLeft w:val="0"/>
          <w:marRight w:val="0"/>
          <w:marTop w:val="0"/>
          <w:marBottom w:val="0"/>
          <w:divBdr>
            <w:top w:val="none" w:sz="0" w:space="0" w:color="auto"/>
            <w:left w:val="none" w:sz="0" w:space="0" w:color="auto"/>
            <w:bottom w:val="none" w:sz="0" w:space="0" w:color="auto"/>
            <w:right w:val="none" w:sz="0" w:space="0" w:color="auto"/>
          </w:divBdr>
        </w:div>
        <w:div w:id="879589941">
          <w:marLeft w:val="0"/>
          <w:marRight w:val="0"/>
          <w:marTop w:val="0"/>
          <w:marBottom w:val="0"/>
          <w:divBdr>
            <w:top w:val="none" w:sz="0" w:space="0" w:color="auto"/>
            <w:left w:val="none" w:sz="0" w:space="0" w:color="auto"/>
            <w:bottom w:val="none" w:sz="0" w:space="0" w:color="auto"/>
            <w:right w:val="none" w:sz="0" w:space="0" w:color="auto"/>
          </w:divBdr>
        </w:div>
        <w:div w:id="2120561331">
          <w:marLeft w:val="0"/>
          <w:marRight w:val="0"/>
          <w:marTop w:val="0"/>
          <w:marBottom w:val="0"/>
          <w:divBdr>
            <w:top w:val="none" w:sz="0" w:space="0" w:color="auto"/>
            <w:left w:val="none" w:sz="0" w:space="0" w:color="auto"/>
            <w:bottom w:val="none" w:sz="0" w:space="0" w:color="auto"/>
            <w:right w:val="none" w:sz="0" w:space="0" w:color="auto"/>
          </w:divBdr>
        </w:div>
        <w:div w:id="130052573">
          <w:marLeft w:val="0"/>
          <w:marRight w:val="0"/>
          <w:marTop w:val="0"/>
          <w:marBottom w:val="0"/>
          <w:divBdr>
            <w:top w:val="none" w:sz="0" w:space="0" w:color="auto"/>
            <w:left w:val="none" w:sz="0" w:space="0" w:color="auto"/>
            <w:bottom w:val="none" w:sz="0" w:space="0" w:color="auto"/>
            <w:right w:val="none" w:sz="0" w:space="0" w:color="auto"/>
          </w:divBdr>
        </w:div>
        <w:div w:id="1502117064">
          <w:marLeft w:val="0"/>
          <w:marRight w:val="0"/>
          <w:marTop w:val="0"/>
          <w:marBottom w:val="0"/>
          <w:divBdr>
            <w:top w:val="none" w:sz="0" w:space="0" w:color="auto"/>
            <w:left w:val="none" w:sz="0" w:space="0" w:color="auto"/>
            <w:bottom w:val="none" w:sz="0" w:space="0" w:color="auto"/>
            <w:right w:val="none" w:sz="0" w:space="0" w:color="auto"/>
          </w:divBdr>
        </w:div>
        <w:div w:id="771972913">
          <w:marLeft w:val="0"/>
          <w:marRight w:val="0"/>
          <w:marTop w:val="0"/>
          <w:marBottom w:val="0"/>
          <w:divBdr>
            <w:top w:val="none" w:sz="0" w:space="0" w:color="auto"/>
            <w:left w:val="none" w:sz="0" w:space="0" w:color="auto"/>
            <w:bottom w:val="none" w:sz="0" w:space="0" w:color="auto"/>
            <w:right w:val="none" w:sz="0" w:space="0" w:color="auto"/>
          </w:divBdr>
        </w:div>
        <w:div w:id="2090419759">
          <w:marLeft w:val="0"/>
          <w:marRight w:val="0"/>
          <w:marTop w:val="0"/>
          <w:marBottom w:val="0"/>
          <w:divBdr>
            <w:top w:val="none" w:sz="0" w:space="0" w:color="auto"/>
            <w:left w:val="none" w:sz="0" w:space="0" w:color="auto"/>
            <w:bottom w:val="none" w:sz="0" w:space="0" w:color="auto"/>
            <w:right w:val="none" w:sz="0" w:space="0" w:color="auto"/>
          </w:divBdr>
        </w:div>
        <w:div w:id="154028234">
          <w:marLeft w:val="0"/>
          <w:marRight w:val="0"/>
          <w:marTop w:val="0"/>
          <w:marBottom w:val="0"/>
          <w:divBdr>
            <w:top w:val="none" w:sz="0" w:space="0" w:color="auto"/>
            <w:left w:val="none" w:sz="0" w:space="0" w:color="auto"/>
            <w:bottom w:val="none" w:sz="0" w:space="0" w:color="auto"/>
            <w:right w:val="none" w:sz="0" w:space="0" w:color="auto"/>
          </w:divBdr>
        </w:div>
        <w:div w:id="412091535">
          <w:marLeft w:val="0"/>
          <w:marRight w:val="0"/>
          <w:marTop w:val="0"/>
          <w:marBottom w:val="0"/>
          <w:divBdr>
            <w:top w:val="none" w:sz="0" w:space="0" w:color="auto"/>
            <w:left w:val="none" w:sz="0" w:space="0" w:color="auto"/>
            <w:bottom w:val="none" w:sz="0" w:space="0" w:color="auto"/>
            <w:right w:val="none" w:sz="0" w:space="0" w:color="auto"/>
          </w:divBdr>
        </w:div>
        <w:div w:id="1559586786">
          <w:marLeft w:val="0"/>
          <w:marRight w:val="0"/>
          <w:marTop w:val="0"/>
          <w:marBottom w:val="0"/>
          <w:divBdr>
            <w:top w:val="none" w:sz="0" w:space="0" w:color="auto"/>
            <w:left w:val="none" w:sz="0" w:space="0" w:color="auto"/>
            <w:bottom w:val="none" w:sz="0" w:space="0" w:color="auto"/>
            <w:right w:val="none" w:sz="0" w:space="0" w:color="auto"/>
          </w:divBdr>
        </w:div>
        <w:div w:id="1886520817">
          <w:marLeft w:val="0"/>
          <w:marRight w:val="0"/>
          <w:marTop w:val="0"/>
          <w:marBottom w:val="0"/>
          <w:divBdr>
            <w:top w:val="none" w:sz="0" w:space="0" w:color="auto"/>
            <w:left w:val="none" w:sz="0" w:space="0" w:color="auto"/>
            <w:bottom w:val="none" w:sz="0" w:space="0" w:color="auto"/>
            <w:right w:val="none" w:sz="0" w:space="0" w:color="auto"/>
          </w:divBdr>
        </w:div>
        <w:div w:id="1806238369">
          <w:marLeft w:val="0"/>
          <w:marRight w:val="0"/>
          <w:marTop w:val="0"/>
          <w:marBottom w:val="0"/>
          <w:divBdr>
            <w:top w:val="none" w:sz="0" w:space="0" w:color="auto"/>
            <w:left w:val="none" w:sz="0" w:space="0" w:color="auto"/>
            <w:bottom w:val="none" w:sz="0" w:space="0" w:color="auto"/>
            <w:right w:val="none" w:sz="0" w:space="0" w:color="auto"/>
          </w:divBdr>
        </w:div>
        <w:div w:id="1633557757">
          <w:marLeft w:val="0"/>
          <w:marRight w:val="0"/>
          <w:marTop w:val="0"/>
          <w:marBottom w:val="0"/>
          <w:divBdr>
            <w:top w:val="none" w:sz="0" w:space="0" w:color="auto"/>
            <w:left w:val="none" w:sz="0" w:space="0" w:color="auto"/>
            <w:bottom w:val="none" w:sz="0" w:space="0" w:color="auto"/>
            <w:right w:val="none" w:sz="0" w:space="0" w:color="auto"/>
          </w:divBdr>
        </w:div>
        <w:div w:id="530269174">
          <w:marLeft w:val="0"/>
          <w:marRight w:val="0"/>
          <w:marTop w:val="0"/>
          <w:marBottom w:val="0"/>
          <w:divBdr>
            <w:top w:val="none" w:sz="0" w:space="0" w:color="auto"/>
            <w:left w:val="none" w:sz="0" w:space="0" w:color="auto"/>
            <w:bottom w:val="none" w:sz="0" w:space="0" w:color="auto"/>
            <w:right w:val="none" w:sz="0" w:space="0" w:color="auto"/>
          </w:divBdr>
        </w:div>
        <w:div w:id="1090007884">
          <w:marLeft w:val="0"/>
          <w:marRight w:val="0"/>
          <w:marTop w:val="0"/>
          <w:marBottom w:val="0"/>
          <w:divBdr>
            <w:top w:val="none" w:sz="0" w:space="0" w:color="auto"/>
            <w:left w:val="none" w:sz="0" w:space="0" w:color="auto"/>
            <w:bottom w:val="none" w:sz="0" w:space="0" w:color="auto"/>
            <w:right w:val="none" w:sz="0" w:space="0" w:color="auto"/>
          </w:divBdr>
        </w:div>
        <w:div w:id="170923466">
          <w:marLeft w:val="0"/>
          <w:marRight w:val="0"/>
          <w:marTop w:val="0"/>
          <w:marBottom w:val="0"/>
          <w:divBdr>
            <w:top w:val="none" w:sz="0" w:space="0" w:color="auto"/>
            <w:left w:val="none" w:sz="0" w:space="0" w:color="auto"/>
            <w:bottom w:val="none" w:sz="0" w:space="0" w:color="auto"/>
            <w:right w:val="none" w:sz="0" w:space="0" w:color="auto"/>
          </w:divBdr>
        </w:div>
        <w:div w:id="1715276413">
          <w:marLeft w:val="0"/>
          <w:marRight w:val="0"/>
          <w:marTop w:val="0"/>
          <w:marBottom w:val="0"/>
          <w:divBdr>
            <w:top w:val="none" w:sz="0" w:space="0" w:color="auto"/>
            <w:left w:val="none" w:sz="0" w:space="0" w:color="auto"/>
            <w:bottom w:val="none" w:sz="0" w:space="0" w:color="auto"/>
            <w:right w:val="none" w:sz="0" w:space="0" w:color="auto"/>
          </w:divBdr>
        </w:div>
        <w:div w:id="1931111068">
          <w:marLeft w:val="0"/>
          <w:marRight w:val="0"/>
          <w:marTop w:val="0"/>
          <w:marBottom w:val="0"/>
          <w:divBdr>
            <w:top w:val="none" w:sz="0" w:space="0" w:color="auto"/>
            <w:left w:val="none" w:sz="0" w:space="0" w:color="auto"/>
            <w:bottom w:val="none" w:sz="0" w:space="0" w:color="auto"/>
            <w:right w:val="none" w:sz="0" w:space="0" w:color="auto"/>
          </w:divBdr>
        </w:div>
        <w:div w:id="266618189">
          <w:marLeft w:val="0"/>
          <w:marRight w:val="0"/>
          <w:marTop w:val="0"/>
          <w:marBottom w:val="0"/>
          <w:divBdr>
            <w:top w:val="none" w:sz="0" w:space="0" w:color="auto"/>
            <w:left w:val="none" w:sz="0" w:space="0" w:color="auto"/>
            <w:bottom w:val="none" w:sz="0" w:space="0" w:color="auto"/>
            <w:right w:val="none" w:sz="0" w:space="0" w:color="auto"/>
          </w:divBdr>
        </w:div>
        <w:div w:id="1195770378">
          <w:marLeft w:val="0"/>
          <w:marRight w:val="0"/>
          <w:marTop w:val="0"/>
          <w:marBottom w:val="0"/>
          <w:divBdr>
            <w:top w:val="none" w:sz="0" w:space="0" w:color="auto"/>
            <w:left w:val="none" w:sz="0" w:space="0" w:color="auto"/>
            <w:bottom w:val="none" w:sz="0" w:space="0" w:color="auto"/>
            <w:right w:val="none" w:sz="0" w:space="0" w:color="auto"/>
          </w:divBdr>
        </w:div>
        <w:div w:id="1415979815">
          <w:marLeft w:val="0"/>
          <w:marRight w:val="0"/>
          <w:marTop w:val="0"/>
          <w:marBottom w:val="0"/>
          <w:divBdr>
            <w:top w:val="none" w:sz="0" w:space="0" w:color="auto"/>
            <w:left w:val="none" w:sz="0" w:space="0" w:color="auto"/>
            <w:bottom w:val="none" w:sz="0" w:space="0" w:color="auto"/>
            <w:right w:val="none" w:sz="0" w:space="0" w:color="auto"/>
          </w:divBdr>
        </w:div>
        <w:div w:id="356929907">
          <w:marLeft w:val="0"/>
          <w:marRight w:val="0"/>
          <w:marTop w:val="0"/>
          <w:marBottom w:val="0"/>
          <w:divBdr>
            <w:top w:val="none" w:sz="0" w:space="0" w:color="auto"/>
            <w:left w:val="none" w:sz="0" w:space="0" w:color="auto"/>
            <w:bottom w:val="none" w:sz="0" w:space="0" w:color="auto"/>
            <w:right w:val="none" w:sz="0" w:space="0" w:color="auto"/>
          </w:divBdr>
        </w:div>
        <w:div w:id="1264269623">
          <w:marLeft w:val="0"/>
          <w:marRight w:val="0"/>
          <w:marTop w:val="0"/>
          <w:marBottom w:val="0"/>
          <w:divBdr>
            <w:top w:val="none" w:sz="0" w:space="0" w:color="auto"/>
            <w:left w:val="none" w:sz="0" w:space="0" w:color="auto"/>
            <w:bottom w:val="none" w:sz="0" w:space="0" w:color="auto"/>
            <w:right w:val="none" w:sz="0" w:space="0" w:color="auto"/>
          </w:divBdr>
        </w:div>
        <w:div w:id="2087261119">
          <w:marLeft w:val="0"/>
          <w:marRight w:val="0"/>
          <w:marTop w:val="0"/>
          <w:marBottom w:val="0"/>
          <w:divBdr>
            <w:top w:val="none" w:sz="0" w:space="0" w:color="auto"/>
            <w:left w:val="none" w:sz="0" w:space="0" w:color="auto"/>
            <w:bottom w:val="none" w:sz="0" w:space="0" w:color="auto"/>
            <w:right w:val="none" w:sz="0" w:space="0" w:color="auto"/>
          </w:divBdr>
        </w:div>
        <w:div w:id="411901729">
          <w:marLeft w:val="0"/>
          <w:marRight w:val="0"/>
          <w:marTop w:val="0"/>
          <w:marBottom w:val="0"/>
          <w:divBdr>
            <w:top w:val="none" w:sz="0" w:space="0" w:color="auto"/>
            <w:left w:val="none" w:sz="0" w:space="0" w:color="auto"/>
            <w:bottom w:val="none" w:sz="0" w:space="0" w:color="auto"/>
            <w:right w:val="none" w:sz="0" w:space="0" w:color="auto"/>
          </w:divBdr>
        </w:div>
        <w:div w:id="907879715">
          <w:marLeft w:val="0"/>
          <w:marRight w:val="0"/>
          <w:marTop w:val="0"/>
          <w:marBottom w:val="0"/>
          <w:divBdr>
            <w:top w:val="none" w:sz="0" w:space="0" w:color="auto"/>
            <w:left w:val="none" w:sz="0" w:space="0" w:color="auto"/>
            <w:bottom w:val="none" w:sz="0" w:space="0" w:color="auto"/>
            <w:right w:val="none" w:sz="0" w:space="0" w:color="auto"/>
          </w:divBdr>
        </w:div>
        <w:div w:id="1199053905">
          <w:marLeft w:val="0"/>
          <w:marRight w:val="0"/>
          <w:marTop w:val="0"/>
          <w:marBottom w:val="0"/>
          <w:divBdr>
            <w:top w:val="none" w:sz="0" w:space="0" w:color="auto"/>
            <w:left w:val="none" w:sz="0" w:space="0" w:color="auto"/>
            <w:bottom w:val="none" w:sz="0" w:space="0" w:color="auto"/>
            <w:right w:val="none" w:sz="0" w:space="0" w:color="auto"/>
          </w:divBdr>
        </w:div>
        <w:div w:id="1923559174">
          <w:marLeft w:val="0"/>
          <w:marRight w:val="0"/>
          <w:marTop w:val="0"/>
          <w:marBottom w:val="0"/>
          <w:divBdr>
            <w:top w:val="none" w:sz="0" w:space="0" w:color="auto"/>
            <w:left w:val="none" w:sz="0" w:space="0" w:color="auto"/>
            <w:bottom w:val="none" w:sz="0" w:space="0" w:color="auto"/>
            <w:right w:val="none" w:sz="0" w:space="0" w:color="auto"/>
          </w:divBdr>
        </w:div>
        <w:div w:id="189028354">
          <w:marLeft w:val="0"/>
          <w:marRight w:val="0"/>
          <w:marTop w:val="0"/>
          <w:marBottom w:val="0"/>
          <w:divBdr>
            <w:top w:val="none" w:sz="0" w:space="0" w:color="auto"/>
            <w:left w:val="none" w:sz="0" w:space="0" w:color="auto"/>
            <w:bottom w:val="none" w:sz="0" w:space="0" w:color="auto"/>
            <w:right w:val="none" w:sz="0" w:space="0" w:color="auto"/>
          </w:divBdr>
        </w:div>
        <w:div w:id="1719938976">
          <w:marLeft w:val="0"/>
          <w:marRight w:val="0"/>
          <w:marTop w:val="0"/>
          <w:marBottom w:val="0"/>
          <w:divBdr>
            <w:top w:val="none" w:sz="0" w:space="0" w:color="auto"/>
            <w:left w:val="none" w:sz="0" w:space="0" w:color="auto"/>
            <w:bottom w:val="none" w:sz="0" w:space="0" w:color="auto"/>
            <w:right w:val="none" w:sz="0" w:space="0" w:color="auto"/>
          </w:divBdr>
        </w:div>
        <w:div w:id="805009788">
          <w:marLeft w:val="0"/>
          <w:marRight w:val="0"/>
          <w:marTop w:val="0"/>
          <w:marBottom w:val="0"/>
          <w:divBdr>
            <w:top w:val="none" w:sz="0" w:space="0" w:color="auto"/>
            <w:left w:val="none" w:sz="0" w:space="0" w:color="auto"/>
            <w:bottom w:val="none" w:sz="0" w:space="0" w:color="auto"/>
            <w:right w:val="none" w:sz="0" w:space="0" w:color="auto"/>
          </w:divBdr>
        </w:div>
        <w:div w:id="939875619">
          <w:marLeft w:val="0"/>
          <w:marRight w:val="0"/>
          <w:marTop w:val="0"/>
          <w:marBottom w:val="0"/>
          <w:divBdr>
            <w:top w:val="none" w:sz="0" w:space="0" w:color="auto"/>
            <w:left w:val="none" w:sz="0" w:space="0" w:color="auto"/>
            <w:bottom w:val="none" w:sz="0" w:space="0" w:color="auto"/>
            <w:right w:val="none" w:sz="0" w:space="0" w:color="auto"/>
          </w:divBdr>
        </w:div>
        <w:div w:id="737750803">
          <w:marLeft w:val="0"/>
          <w:marRight w:val="0"/>
          <w:marTop w:val="0"/>
          <w:marBottom w:val="0"/>
          <w:divBdr>
            <w:top w:val="none" w:sz="0" w:space="0" w:color="auto"/>
            <w:left w:val="none" w:sz="0" w:space="0" w:color="auto"/>
            <w:bottom w:val="none" w:sz="0" w:space="0" w:color="auto"/>
            <w:right w:val="none" w:sz="0" w:space="0" w:color="auto"/>
          </w:divBdr>
        </w:div>
        <w:div w:id="227155940">
          <w:marLeft w:val="0"/>
          <w:marRight w:val="0"/>
          <w:marTop w:val="0"/>
          <w:marBottom w:val="0"/>
          <w:divBdr>
            <w:top w:val="none" w:sz="0" w:space="0" w:color="auto"/>
            <w:left w:val="none" w:sz="0" w:space="0" w:color="auto"/>
            <w:bottom w:val="none" w:sz="0" w:space="0" w:color="auto"/>
            <w:right w:val="none" w:sz="0" w:space="0" w:color="auto"/>
          </w:divBdr>
        </w:div>
        <w:div w:id="1893038481">
          <w:marLeft w:val="0"/>
          <w:marRight w:val="0"/>
          <w:marTop w:val="0"/>
          <w:marBottom w:val="0"/>
          <w:divBdr>
            <w:top w:val="none" w:sz="0" w:space="0" w:color="auto"/>
            <w:left w:val="none" w:sz="0" w:space="0" w:color="auto"/>
            <w:bottom w:val="none" w:sz="0" w:space="0" w:color="auto"/>
            <w:right w:val="none" w:sz="0" w:space="0" w:color="auto"/>
          </w:divBdr>
        </w:div>
        <w:div w:id="1700550646">
          <w:marLeft w:val="0"/>
          <w:marRight w:val="0"/>
          <w:marTop w:val="0"/>
          <w:marBottom w:val="0"/>
          <w:divBdr>
            <w:top w:val="none" w:sz="0" w:space="0" w:color="auto"/>
            <w:left w:val="none" w:sz="0" w:space="0" w:color="auto"/>
            <w:bottom w:val="none" w:sz="0" w:space="0" w:color="auto"/>
            <w:right w:val="none" w:sz="0" w:space="0" w:color="auto"/>
          </w:divBdr>
        </w:div>
        <w:div w:id="509610114">
          <w:marLeft w:val="0"/>
          <w:marRight w:val="0"/>
          <w:marTop w:val="0"/>
          <w:marBottom w:val="0"/>
          <w:divBdr>
            <w:top w:val="none" w:sz="0" w:space="0" w:color="auto"/>
            <w:left w:val="none" w:sz="0" w:space="0" w:color="auto"/>
            <w:bottom w:val="none" w:sz="0" w:space="0" w:color="auto"/>
            <w:right w:val="none" w:sz="0" w:space="0" w:color="auto"/>
          </w:divBdr>
        </w:div>
        <w:div w:id="1587760767">
          <w:marLeft w:val="0"/>
          <w:marRight w:val="0"/>
          <w:marTop w:val="0"/>
          <w:marBottom w:val="0"/>
          <w:divBdr>
            <w:top w:val="none" w:sz="0" w:space="0" w:color="auto"/>
            <w:left w:val="none" w:sz="0" w:space="0" w:color="auto"/>
            <w:bottom w:val="none" w:sz="0" w:space="0" w:color="auto"/>
            <w:right w:val="none" w:sz="0" w:space="0" w:color="auto"/>
          </w:divBdr>
        </w:div>
        <w:div w:id="2097363558">
          <w:marLeft w:val="0"/>
          <w:marRight w:val="0"/>
          <w:marTop w:val="0"/>
          <w:marBottom w:val="0"/>
          <w:divBdr>
            <w:top w:val="none" w:sz="0" w:space="0" w:color="auto"/>
            <w:left w:val="none" w:sz="0" w:space="0" w:color="auto"/>
            <w:bottom w:val="none" w:sz="0" w:space="0" w:color="auto"/>
            <w:right w:val="none" w:sz="0" w:space="0" w:color="auto"/>
          </w:divBdr>
        </w:div>
        <w:div w:id="1957254456">
          <w:marLeft w:val="0"/>
          <w:marRight w:val="0"/>
          <w:marTop w:val="0"/>
          <w:marBottom w:val="0"/>
          <w:divBdr>
            <w:top w:val="none" w:sz="0" w:space="0" w:color="auto"/>
            <w:left w:val="none" w:sz="0" w:space="0" w:color="auto"/>
            <w:bottom w:val="none" w:sz="0" w:space="0" w:color="auto"/>
            <w:right w:val="none" w:sz="0" w:space="0" w:color="auto"/>
          </w:divBdr>
        </w:div>
        <w:div w:id="1602370153">
          <w:marLeft w:val="0"/>
          <w:marRight w:val="0"/>
          <w:marTop w:val="0"/>
          <w:marBottom w:val="0"/>
          <w:divBdr>
            <w:top w:val="none" w:sz="0" w:space="0" w:color="auto"/>
            <w:left w:val="none" w:sz="0" w:space="0" w:color="auto"/>
            <w:bottom w:val="none" w:sz="0" w:space="0" w:color="auto"/>
            <w:right w:val="none" w:sz="0" w:space="0" w:color="auto"/>
          </w:divBdr>
        </w:div>
        <w:div w:id="2037148179">
          <w:marLeft w:val="0"/>
          <w:marRight w:val="0"/>
          <w:marTop w:val="0"/>
          <w:marBottom w:val="0"/>
          <w:divBdr>
            <w:top w:val="none" w:sz="0" w:space="0" w:color="auto"/>
            <w:left w:val="none" w:sz="0" w:space="0" w:color="auto"/>
            <w:bottom w:val="none" w:sz="0" w:space="0" w:color="auto"/>
            <w:right w:val="none" w:sz="0" w:space="0" w:color="auto"/>
          </w:divBdr>
        </w:div>
        <w:div w:id="2077436109">
          <w:marLeft w:val="0"/>
          <w:marRight w:val="0"/>
          <w:marTop w:val="0"/>
          <w:marBottom w:val="0"/>
          <w:divBdr>
            <w:top w:val="none" w:sz="0" w:space="0" w:color="auto"/>
            <w:left w:val="none" w:sz="0" w:space="0" w:color="auto"/>
            <w:bottom w:val="none" w:sz="0" w:space="0" w:color="auto"/>
            <w:right w:val="none" w:sz="0" w:space="0" w:color="auto"/>
          </w:divBdr>
        </w:div>
        <w:div w:id="1251084793">
          <w:marLeft w:val="0"/>
          <w:marRight w:val="0"/>
          <w:marTop w:val="0"/>
          <w:marBottom w:val="0"/>
          <w:divBdr>
            <w:top w:val="none" w:sz="0" w:space="0" w:color="auto"/>
            <w:left w:val="none" w:sz="0" w:space="0" w:color="auto"/>
            <w:bottom w:val="none" w:sz="0" w:space="0" w:color="auto"/>
            <w:right w:val="none" w:sz="0" w:space="0" w:color="auto"/>
          </w:divBdr>
        </w:div>
        <w:div w:id="786896003">
          <w:marLeft w:val="0"/>
          <w:marRight w:val="0"/>
          <w:marTop w:val="0"/>
          <w:marBottom w:val="0"/>
          <w:divBdr>
            <w:top w:val="none" w:sz="0" w:space="0" w:color="auto"/>
            <w:left w:val="none" w:sz="0" w:space="0" w:color="auto"/>
            <w:bottom w:val="none" w:sz="0" w:space="0" w:color="auto"/>
            <w:right w:val="none" w:sz="0" w:space="0" w:color="auto"/>
          </w:divBdr>
        </w:div>
        <w:div w:id="1873615999">
          <w:marLeft w:val="0"/>
          <w:marRight w:val="0"/>
          <w:marTop w:val="0"/>
          <w:marBottom w:val="0"/>
          <w:divBdr>
            <w:top w:val="none" w:sz="0" w:space="0" w:color="auto"/>
            <w:left w:val="none" w:sz="0" w:space="0" w:color="auto"/>
            <w:bottom w:val="none" w:sz="0" w:space="0" w:color="auto"/>
            <w:right w:val="none" w:sz="0" w:space="0" w:color="auto"/>
          </w:divBdr>
        </w:div>
        <w:div w:id="1109203745">
          <w:marLeft w:val="0"/>
          <w:marRight w:val="0"/>
          <w:marTop w:val="0"/>
          <w:marBottom w:val="0"/>
          <w:divBdr>
            <w:top w:val="none" w:sz="0" w:space="0" w:color="auto"/>
            <w:left w:val="none" w:sz="0" w:space="0" w:color="auto"/>
            <w:bottom w:val="none" w:sz="0" w:space="0" w:color="auto"/>
            <w:right w:val="none" w:sz="0" w:space="0" w:color="auto"/>
          </w:divBdr>
        </w:div>
        <w:div w:id="1524903416">
          <w:marLeft w:val="0"/>
          <w:marRight w:val="0"/>
          <w:marTop w:val="0"/>
          <w:marBottom w:val="0"/>
          <w:divBdr>
            <w:top w:val="none" w:sz="0" w:space="0" w:color="auto"/>
            <w:left w:val="none" w:sz="0" w:space="0" w:color="auto"/>
            <w:bottom w:val="none" w:sz="0" w:space="0" w:color="auto"/>
            <w:right w:val="none" w:sz="0" w:space="0" w:color="auto"/>
          </w:divBdr>
        </w:div>
        <w:div w:id="1915159849">
          <w:marLeft w:val="0"/>
          <w:marRight w:val="0"/>
          <w:marTop w:val="0"/>
          <w:marBottom w:val="0"/>
          <w:divBdr>
            <w:top w:val="none" w:sz="0" w:space="0" w:color="auto"/>
            <w:left w:val="none" w:sz="0" w:space="0" w:color="auto"/>
            <w:bottom w:val="none" w:sz="0" w:space="0" w:color="auto"/>
            <w:right w:val="none" w:sz="0" w:space="0" w:color="auto"/>
          </w:divBdr>
        </w:div>
      </w:divsChild>
    </w:div>
    <w:div w:id="346369218">
      <w:bodyDiv w:val="1"/>
      <w:marLeft w:val="0"/>
      <w:marRight w:val="0"/>
      <w:marTop w:val="0"/>
      <w:marBottom w:val="0"/>
      <w:divBdr>
        <w:top w:val="none" w:sz="0" w:space="0" w:color="auto"/>
        <w:left w:val="none" w:sz="0" w:space="0" w:color="auto"/>
        <w:bottom w:val="none" w:sz="0" w:space="0" w:color="auto"/>
        <w:right w:val="none" w:sz="0" w:space="0" w:color="auto"/>
      </w:divBdr>
      <w:divsChild>
        <w:div w:id="1566186712">
          <w:marLeft w:val="0"/>
          <w:marRight w:val="0"/>
          <w:marTop w:val="0"/>
          <w:marBottom w:val="0"/>
          <w:divBdr>
            <w:top w:val="none" w:sz="0" w:space="0" w:color="auto"/>
            <w:left w:val="none" w:sz="0" w:space="0" w:color="auto"/>
            <w:bottom w:val="none" w:sz="0" w:space="0" w:color="auto"/>
            <w:right w:val="none" w:sz="0" w:space="0" w:color="auto"/>
          </w:divBdr>
        </w:div>
        <w:div w:id="375934880">
          <w:marLeft w:val="0"/>
          <w:marRight w:val="0"/>
          <w:marTop w:val="0"/>
          <w:marBottom w:val="0"/>
          <w:divBdr>
            <w:top w:val="none" w:sz="0" w:space="0" w:color="auto"/>
            <w:left w:val="none" w:sz="0" w:space="0" w:color="auto"/>
            <w:bottom w:val="none" w:sz="0" w:space="0" w:color="auto"/>
            <w:right w:val="none" w:sz="0" w:space="0" w:color="auto"/>
          </w:divBdr>
        </w:div>
        <w:div w:id="978151223">
          <w:marLeft w:val="0"/>
          <w:marRight w:val="0"/>
          <w:marTop w:val="0"/>
          <w:marBottom w:val="0"/>
          <w:divBdr>
            <w:top w:val="none" w:sz="0" w:space="0" w:color="auto"/>
            <w:left w:val="none" w:sz="0" w:space="0" w:color="auto"/>
            <w:bottom w:val="none" w:sz="0" w:space="0" w:color="auto"/>
            <w:right w:val="none" w:sz="0" w:space="0" w:color="auto"/>
          </w:divBdr>
        </w:div>
        <w:div w:id="527988424">
          <w:marLeft w:val="0"/>
          <w:marRight w:val="0"/>
          <w:marTop w:val="0"/>
          <w:marBottom w:val="0"/>
          <w:divBdr>
            <w:top w:val="none" w:sz="0" w:space="0" w:color="auto"/>
            <w:left w:val="none" w:sz="0" w:space="0" w:color="auto"/>
            <w:bottom w:val="none" w:sz="0" w:space="0" w:color="auto"/>
            <w:right w:val="none" w:sz="0" w:space="0" w:color="auto"/>
          </w:divBdr>
        </w:div>
        <w:div w:id="1904826488">
          <w:marLeft w:val="0"/>
          <w:marRight w:val="0"/>
          <w:marTop w:val="0"/>
          <w:marBottom w:val="0"/>
          <w:divBdr>
            <w:top w:val="none" w:sz="0" w:space="0" w:color="auto"/>
            <w:left w:val="none" w:sz="0" w:space="0" w:color="auto"/>
            <w:bottom w:val="none" w:sz="0" w:space="0" w:color="auto"/>
            <w:right w:val="none" w:sz="0" w:space="0" w:color="auto"/>
          </w:divBdr>
        </w:div>
        <w:div w:id="224873368">
          <w:marLeft w:val="0"/>
          <w:marRight w:val="0"/>
          <w:marTop w:val="0"/>
          <w:marBottom w:val="0"/>
          <w:divBdr>
            <w:top w:val="none" w:sz="0" w:space="0" w:color="auto"/>
            <w:left w:val="none" w:sz="0" w:space="0" w:color="auto"/>
            <w:bottom w:val="none" w:sz="0" w:space="0" w:color="auto"/>
            <w:right w:val="none" w:sz="0" w:space="0" w:color="auto"/>
          </w:divBdr>
        </w:div>
        <w:div w:id="470489412">
          <w:marLeft w:val="0"/>
          <w:marRight w:val="0"/>
          <w:marTop w:val="0"/>
          <w:marBottom w:val="0"/>
          <w:divBdr>
            <w:top w:val="none" w:sz="0" w:space="0" w:color="auto"/>
            <w:left w:val="none" w:sz="0" w:space="0" w:color="auto"/>
            <w:bottom w:val="none" w:sz="0" w:space="0" w:color="auto"/>
            <w:right w:val="none" w:sz="0" w:space="0" w:color="auto"/>
          </w:divBdr>
        </w:div>
        <w:div w:id="1304775793">
          <w:marLeft w:val="0"/>
          <w:marRight w:val="0"/>
          <w:marTop w:val="0"/>
          <w:marBottom w:val="0"/>
          <w:divBdr>
            <w:top w:val="none" w:sz="0" w:space="0" w:color="auto"/>
            <w:left w:val="none" w:sz="0" w:space="0" w:color="auto"/>
            <w:bottom w:val="none" w:sz="0" w:space="0" w:color="auto"/>
            <w:right w:val="none" w:sz="0" w:space="0" w:color="auto"/>
          </w:divBdr>
        </w:div>
        <w:div w:id="611210865">
          <w:marLeft w:val="0"/>
          <w:marRight w:val="0"/>
          <w:marTop w:val="0"/>
          <w:marBottom w:val="0"/>
          <w:divBdr>
            <w:top w:val="none" w:sz="0" w:space="0" w:color="auto"/>
            <w:left w:val="none" w:sz="0" w:space="0" w:color="auto"/>
            <w:bottom w:val="none" w:sz="0" w:space="0" w:color="auto"/>
            <w:right w:val="none" w:sz="0" w:space="0" w:color="auto"/>
          </w:divBdr>
        </w:div>
        <w:div w:id="1039159669">
          <w:marLeft w:val="0"/>
          <w:marRight w:val="0"/>
          <w:marTop w:val="0"/>
          <w:marBottom w:val="0"/>
          <w:divBdr>
            <w:top w:val="none" w:sz="0" w:space="0" w:color="auto"/>
            <w:left w:val="none" w:sz="0" w:space="0" w:color="auto"/>
            <w:bottom w:val="none" w:sz="0" w:space="0" w:color="auto"/>
            <w:right w:val="none" w:sz="0" w:space="0" w:color="auto"/>
          </w:divBdr>
        </w:div>
        <w:div w:id="215355451">
          <w:marLeft w:val="0"/>
          <w:marRight w:val="0"/>
          <w:marTop w:val="0"/>
          <w:marBottom w:val="0"/>
          <w:divBdr>
            <w:top w:val="none" w:sz="0" w:space="0" w:color="auto"/>
            <w:left w:val="none" w:sz="0" w:space="0" w:color="auto"/>
            <w:bottom w:val="none" w:sz="0" w:space="0" w:color="auto"/>
            <w:right w:val="none" w:sz="0" w:space="0" w:color="auto"/>
          </w:divBdr>
        </w:div>
        <w:div w:id="745882464">
          <w:marLeft w:val="0"/>
          <w:marRight w:val="0"/>
          <w:marTop w:val="0"/>
          <w:marBottom w:val="0"/>
          <w:divBdr>
            <w:top w:val="none" w:sz="0" w:space="0" w:color="auto"/>
            <w:left w:val="none" w:sz="0" w:space="0" w:color="auto"/>
            <w:bottom w:val="none" w:sz="0" w:space="0" w:color="auto"/>
            <w:right w:val="none" w:sz="0" w:space="0" w:color="auto"/>
          </w:divBdr>
        </w:div>
        <w:div w:id="1192380398">
          <w:marLeft w:val="0"/>
          <w:marRight w:val="0"/>
          <w:marTop w:val="0"/>
          <w:marBottom w:val="0"/>
          <w:divBdr>
            <w:top w:val="none" w:sz="0" w:space="0" w:color="auto"/>
            <w:left w:val="none" w:sz="0" w:space="0" w:color="auto"/>
            <w:bottom w:val="none" w:sz="0" w:space="0" w:color="auto"/>
            <w:right w:val="none" w:sz="0" w:space="0" w:color="auto"/>
          </w:divBdr>
        </w:div>
        <w:div w:id="333916540">
          <w:marLeft w:val="0"/>
          <w:marRight w:val="0"/>
          <w:marTop w:val="0"/>
          <w:marBottom w:val="0"/>
          <w:divBdr>
            <w:top w:val="none" w:sz="0" w:space="0" w:color="auto"/>
            <w:left w:val="none" w:sz="0" w:space="0" w:color="auto"/>
            <w:bottom w:val="none" w:sz="0" w:space="0" w:color="auto"/>
            <w:right w:val="none" w:sz="0" w:space="0" w:color="auto"/>
          </w:divBdr>
        </w:div>
        <w:div w:id="528221728">
          <w:marLeft w:val="0"/>
          <w:marRight w:val="0"/>
          <w:marTop w:val="0"/>
          <w:marBottom w:val="0"/>
          <w:divBdr>
            <w:top w:val="none" w:sz="0" w:space="0" w:color="auto"/>
            <w:left w:val="none" w:sz="0" w:space="0" w:color="auto"/>
            <w:bottom w:val="none" w:sz="0" w:space="0" w:color="auto"/>
            <w:right w:val="none" w:sz="0" w:space="0" w:color="auto"/>
          </w:divBdr>
        </w:div>
        <w:div w:id="2066559266">
          <w:marLeft w:val="0"/>
          <w:marRight w:val="0"/>
          <w:marTop w:val="0"/>
          <w:marBottom w:val="0"/>
          <w:divBdr>
            <w:top w:val="none" w:sz="0" w:space="0" w:color="auto"/>
            <w:left w:val="none" w:sz="0" w:space="0" w:color="auto"/>
            <w:bottom w:val="none" w:sz="0" w:space="0" w:color="auto"/>
            <w:right w:val="none" w:sz="0" w:space="0" w:color="auto"/>
          </w:divBdr>
        </w:div>
        <w:div w:id="2043243696">
          <w:marLeft w:val="0"/>
          <w:marRight w:val="0"/>
          <w:marTop w:val="0"/>
          <w:marBottom w:val="0"/>
          <w:divBdr>
            <w:top w:val="none" w:sz="0" w:space="0" w:color="auto"/>
            <w:left w:val="none" w:sz="0" w:space="0" w:color="auto"/>
            <w:bottom w:val="none" w:sz="0" w:space="0" w:color="auto"/>
            <w:right w:val="none" w:sz="0" w:space="0" w:color="auto"/>
          </w:divBdr>
        </w:div>
        <w:div w:id="1036269986">
          <w:marLeft w:val="0"/>
          <w:marRight w:val="0"/>
          <w:marTop w:val="0"/>
          <w:marBottom w:val="0"/>
          <w:divBdr>
            <w:top w:val="none" w:sz="0" w:space="0" w:color="auto"/>
            <w:left w:val="none" w:sz="0" w:space="0" w:color="auto"/>
            <w:bottom w:val="none" w:sz="0" w:space="0" w:color="auto"/>
            <w:right w:val="none" w:sz="0" w:space="0" w:color="auto"/>
          </w:divBdr>
        </w:div>
        <w:div w:id="387074630">
          <w:marLeft w:val="0"/>
          <w:marRight w:val="0"/>
          <w:marTop w:val="0"/>
          <w:marBottom w:val="0"/>
          <w:divBdr>
            <w:top w:val="none" w:sz="0" w:space="0" w:color="auto"/>
            <w:left w:val="none" w:sz="0" w:space="0" w:color="auto"/>
            <w:bottom w:val="none" w:sz="0" w:space="0" w:color="auto"/>
            <w:right w:val="none" w:sz="0" w:space="0" w:color="auto"/>
          </w:divBdr>
        </w:div>
        <w:div w:id="2057777407">
          <w:marLeft w:val="0"/>
          <w:marRight w:val="0"/>
          <w:marTop w:val="0"/>
          <w:marBottom w:val="0"/>
          <w:divBdr>
            <w:top w:val="none" w:sz="0" w:space="0" w:color="auto"/>
            <w:left w:val="none" w:sz="0" w:space="0" w:color="auto"/>
            <w:bottom w:val="none" w:sz="0" w:space="0" w:color="auto"/>
            <w:right w:val="none" w:sz="0" w:space="0" w:color="auto"/>
          </w:divBdr>
        </w:div>
        <w:div w:id="965046254">
          <w:marLeft w:val="0"/>
          <w:marRight w:val="0"/>
          <w:marTop w:val="0"/>
          <w:marBottom w:val="0"/>
          <w:divBdr>
            <w:top w:val="none" w:sz="0" w:space="0" w:color="auto"/>
            <w:left w:val="none" w:sz="0" w:space="0" w:color="auto"/>
            <w:bottom w:val="none" w:sz="0" w:space="0" w:color="auto"/>
            <w:right w:val="none" w:sz="0" w:space="0" w:color="auto"/>
          </w:divBdr>
        </w:div>
        <w:div w:id="372116903">
          <w:marLeft w:val="0"/>
          <w:marRight w:val="0"/>
          <w:marTop w:val="0"/>
          <w:marBottom w:val="0"/>
          <w:divBdr>
            <w:top w:val="none" w:sz="0" w:space="0" w:color="auto"/>
            <w:left w:val="none" w:sz="0" w:space="0" w:color="auto"/>
            <w:bottom w:val="none" w:sz="0" w:space="0" w:color="auto"/>
            <w:right w:val="none" w:sz="0" w:space="0" w:color="auto"/>
          </w:divBdr>
        </w:div>
        <w:div w:id="1243637208">
          <w:marLeft w:val="0"/>
          <w:marRight w:val="0"/>
          <w:marTop w:val="0"/>
          <w:marBottom w:val="0"/>
          <w:divBdr>
            <w:top w:val="none" w:sz="0" w:space="0" w:color="auto"/>
            <w:left w:val="none" w:sz="0" w:space="0" w:color="auto"/>
            <w:bottom w:val="none" w:sz="0" w:space="0" w:color="auto"/>
            <w:right w:val="none" w:sz="0" w:space="0" w:color="auto"/>
          </w:divBdr>
        </w:div>
        <w:div w:id="1166166394">
          <w:marLeft w:val="0"/>
          <w:marRight w:val="0"/>
          <w:marTop w:val="0"/>
          <w:marBottom w:val="0"/>
          <w:divBdr>
            <w:top w:val="none" w:sz="0" w:space="0" w:color="auto"/>
            <w:left w:val="none" w:sz="0" w:space="0" w:color="auto"/>
            <w:bottom w:val="none" w:sz="0" w:space="0" w:color="auto"/>
            <w:right w:val="none" w:sz="0" w:space="0" w:color="auto"/>
          </w:divBdr>
        </w:div>
        <w:div w:id="1942489871">
          <w:marLeft w:val="0"/>
          <w:marRight w:val="0"/>
          <w:marTop w:val="0"/>
          <w:marBottom w:val="0"/>
          <w:divBdr>
            <w:top w:val="none" w:sz="0" w:space="0" w:color="auto"/>
            <w:left w:val="none" w:sz="0" w:space="0" w:color="auto"/>
            <w:bottom w:val="none" w:sz="0" w:space="0" w:color="auto"/>
            <w:right w:val="none" w:sz="0" w:space="0" w:color="auto"/>
          </w:divBdr>
        </w:div>
        <w:div w:id="1295714813">
          <w:marLeft w:val="0"/>
          <w:marRight w:val="0"/>
          <w:marTop w:val="0"/>
          <w:marBottom w:val="0"/>
          <w:divBdr>
            <w:top w:val="none" w:sz="0" w:space="0" w:color="auto"/>
            <w:left w:val="none" w:sz="0" w:space="0" w:color="auto"/>
            <w:bottom w:val="none" w:sz="0" w:space="0" w:color="auto"/>
            <w:right w:val="none" w:sz="0" w:space="0" w:color="auto"/>
          </w:divBdr>
        </w:div>
        <w:div w:id="656347642">
          <w:marLeft w:val="0"/>
          <w:marRight w:val="0"/>
          <w:marTop w:val="0"/>
          <w:marBottom w:val="0"/>
          <w:divBdr>
            <w:top w:val="none" w:sz="0" w:space="0" w:color="auto"/>
            <w:left w:val="none" w:sz="0" w:space="0" w:color="auto"/>
            <w:bottom w:val="none" w:sz="0" w:space="0" w:color="auto"/>
            <w:right w:val="none" w:sz="0" w:space="0" w:color="auto"/>
          </w:divBdr>
        </w:div>
        <w:div w:id="588584900">
          <w:marLeft w:val="0"/>
          <w:marRight w:val="0"/>
          <w:marTop w:val="0"/>
          <w:marBottom w:val="0"/>
          <w:divBdr>
            <w:top w:val="none" w:sz="0" w:space="0" w:color="auto"/>
            <w:left w:val="none" w:sz="0" w:space="0" w:color="auto"/>
            <w:bottom w:val="none" w:sz="0" w:space="0" w:color="auto"/>
            <w:right w:val="none" w:sz="0" w:space="0" w:color="auto"/>
          </w:divBdr>
        </w:div>
        <w:div w:id="1365906478">
          <w:marLeft w:val="0"/>
          <w:marRight w:val="0"/>
          <w:marTop w:val="0"/>
          <w:marBottom w:val="0"/>
          <w:divBdr>
            <w:top w:val="none" w:sz="0" w:space="0" w:color="auto"/>
            <w:left w:val="none" w:sz="0" w:space="0" w:color="auto"/>
            <w:bottom w:val="none" w:sz="0" w:space="0" w:color="auto"/>
            <w:right w:val="none" w:sz="0" w:space="0" w:color="auto"/>
          </w:divBdr>
        </w:div>
        <w:div w:id="1229268850">
          <w:marLeft w:val="0"/>
          <w:marRight w:val="0"/>
          <w:marTop w:val="0"/>
          <w:marBottom w:val="0"/>
          <w:divBdr>
            <w:top w:val="none" w:sz="0" w:space="0" w:color="auto"/>
            <w:left w:val="none" w:sz="0" w:space="0" w:color="auto"/>
            <w:bottom w:val="none" w:sz="0" w:space="0" w:color="auto"/>
            <w:right w:val="none" w:sz="0" w:space="0" w:color="auto"/>
          </w:divBdr>
        </w:div>
        <w:div w:id="1717969244">
          <w:marLeft w:val="0"/>
          <w:marRight w:val="0"/>
          <w:marTop w:val="0"/>
          <w:marBottom w:val="0"/>
          <w:divBdr>
            <w:top w:val="none" w:sz="0" w:space="0" w:color="auto"/>
            <w:left w:val="none" w:sz="0" w:space="0" w:color="auto"/>
            <w:bottom w:val="none" w:sz="0" w:space="0" w:color="auto"/>
            <w:right w:val="none" w:sz="0" w:space="0" w:color="auto"/>
          </w:divBdr>
        </w:div>
        <w:div w:id="1426799667">
          <w:marLeft w:val="0"/>
          <w:marRight w:val="0"/>
          <w:marTop w:val="0"/>
          <w:marBottom w:val="0"/>
          <w:divBdr>
            <w:top w:val="none" w:sz="0" w:space="0" w:color="auto"/>
            <w:left w:val="none" w:sz="0" w:space="0" w:color="auto"/>
            <w:bottom w:val="none" w:sz="0" w:space="0" w:color="auto"/>
            <w:right w:val="none" w:sz="0" w:space="0" w:color="auto"/>
          </w:divBdr>
        </w:div>
        <w:div w:id="2054231167">
          <w:marLeft w:val="0"/>
          <w:marRight w:val="0"/>
          <w:marTop w:val="0"/>
          <w:marBottom w:val="0"/>
          <w:divBdr>
            <w:top w:val="none" w:sz="0" w:space="0" w:color="auto"/>
            <w:left w:val="none" w:sz="0" w:space="0" w:color="auto"/>
            <w:bottom w:val="none" w:sz="0" w:space="0" w:color="auto"/>
            <w:right w:val="none" w:sz="0" w:space="0" w:color="auto"/>
          </w:divBdr>
        </w:div>
        <w:div w:id="1581254186">
          <w:marLeft w:val="0"/>
          <w:marRight w:val="0"/>
          <w:marTop w:val="0"/>
          <w:marBottom w:val="0"/>
          <w:divBdr>
            <w:top w:val="none" w:sz="0" w:space="0" w:color="auto"/>
            <w:left w:val="none" w:sz="0" w:space="0" w:color="auto"/>
            <w:bottom w:val="none" w:sz="0" w:space="0" w:color="auto"/>
            <w:right w:val="none" w:sz="0" w:space="0" w:color="auto"/>
          </w:divBdr>
        </w:div>
        <w:div w:id="1926184300">
          <w:marLeft w:val="0"/>
          <w:marRight w:val="0"/>
          <w:marTop w:val="0"/>
          <w:marBottom w:val="0"/>
          <w:divBdr>
            <w:top w:val="none" w:sz="0" w:space="0" w:color="auto"/>
            <w:left w:val="none" w:sz="0" w:space="0" w:color="auto"/>
            <w:bottom w:val="none" w:sz="0" w:space="0" w:color="auto"/>
            <w:right w:val="none" w:sz="0" w:space="0" w:color="auto"/>
          </w:divBdr>
        </w:div>
        <w:div w:id="1738746823">
          <w:marLeft w:val="0"/>
          <w:marRight w:val="0"/>
          <w:marTop w:val="0"/>
          <w:marBottom w:val="0"/>
          <w:divBdr>
            <w:top w:val="none" w:sz="0" w:space="0" w:color="auto"/>
            <w:left w:val="none" w:sz="0" w:space="0" w:color="auto"/>
            <w:bottom w:val="none" w:sz="0" w:space="0" w:color="auto"/>
            <w:right w:val="none" w:sz="0" w:space="0" w:color="auto"/>
          </w:divBdr>
        </w:div>
        <w:div w:id="199629949">
          <w:marLeft w:val="0"/>
          <w:marRight w:val="0"/>
          <w:marTop w:val="0"/>
          <w:marBottom w:val="0"/>
          <w:divBdr>
            <w:top w:val="none" w:sz="0" w:space="0" w:color="auto"/>
            <w:left w:val="none" w:sz="0" w:space="0" w:color="auto"/>
            <w:bottom w:val="none" w:sz="0" w:space="0" w:color="auto"/>
            <w:right w:val="none" w:sz="0" w:space="0" w:color="auto"/>
          </w:divBdr>
        </w:div>
        <w:div w:id="1954970055">
          <w:marLeft w:val="0"/>
          <w:marRight w:val="0"/>
          <w:marTop w:val="0"/>
          <w:marBottom w:val="0"/>
          <w:divBdr>
            <w:top w:val="none" w:sz="0" w:space="0" w:color="auto"/>
            <w:left w:val="none" w:sz="0" w:space="0" w:color="auto"/>
            <w:bottom w:val="none" w:sz="0" w:space="0" w:color="auto"/>
            <w:right w:val="none" w:sz="0" w:space="0" w:color="auto"/>
          </w:divBdr>
        </w:div>
        <w:div w:id="2134053470">
          <w:marLeft w:val="0"/>
          <w:marRight w:val="0"/>
          <w:marTop w:val="0"/>
          <w:marBottom w:val="0"/>
          <w:divBdr>
            <w:top w:val="none" w:sz="0" w:space="0" w:color="auto"/>
            <w:left w:val="none" w:sz="0" w:space="0" w:color="auto"/>
            <w:bottom w:val="none" w:sz="0" w:space="0" w:color="auto"/>
            <w:right w:val="none" w:sz="0" w:space="0" w:color="auto"/>
          </w:divBdr>
        </w:div>
        <w:div w:id="694386622">
          <w:marLeft w:val="0"/>
          <w:marRight w:val="0"/>
          <w:marTop w:val="0"/>
          <w:marBottom w:val="0"/>
          <w:divBdr>
            <w:top w:val="none" w:sz="0" w:space="0" w:color="auto"/>
            <w:left w:val="none" w:sz="0" w:space="0" w:color="auto"/>
            <w:bottom w:val="none" w:sz="0" w:space="0" w:color="auto"/>
            <w:right w:val="none" w:sz="0" w:space="0" w:color="auto"/>
          </w:divBdr>
        </w:div>
        <w:div w:id="1100444440">
          <w:marLeft w:val="0"/>
          <w:marRight w:val="0"/>
          <w:marTop w:val="0"/>
          <w:marBottom w:val="0"/>
          <w:divBdr>
            <w:top w:val="none" w:sz="0" w:space="0" w:color="auto"/>
            <w:left w:val="none" w:sz="0" w:space="0" w:color="auto"/>
            <w:bottom w:val="none" w:sz="0" w:space="0" w:color="auto"/>
            <w:right w:val="none" w:sz="0" w:space="0" w:color="auto"/>
          </w:divBdr>
        </w:div>
        <w:div w:id="430661509">
          <w:marLeft w:val="0"/>
          <w:marRight w:val="0"/>
          <w:marTop w:val="0"/>
          <w:marBottom w:val="0"/>
          <w:divBdr>
            <w:top w:val="none" w:sz="0" w:space="0" w:color="auto"/>
            <w:left w:val="none" w:sz="0" w:space="0" w:color="auto"/>
            <w:bottom w:val="none" w:sz="0" w:space="0" w:color="auto"/>
            <w:right w:val="none" w:sz="0" w:space="0" w:color="auto"/>
          </w:divBdr>
        </w:div>
        <w:div w:id="319700161">
          <w:marLeft w:val="0"/>
          <w:marRight w:val="0"/>
          <w:marTop w:val="0"/>
          <w:marBottom w:val="0"/>
          <w:divBdr>
            <w:top w:val="none" w:sz="0" w:space="0" w:color="auto"/>
            <w:left w:val="none" w:sz="0" w:space="0" w:color="auto"/>
            <w:bottom w:val="none" w:sz="0" w:space="0" w:color="auto"/>
            <w:right w:val="none" w:sz="0" w:space="0" w:color="auto"/>
          </w:divBdr>
        </w:div>
        <w:div w:id="1280332055">
          <w:marLeft w:val="0"/>
          <w:marRight w:val="0"/>
          <w:marTop w:val="0"/>
          <w:marBottom w:val="0"/>
          <w:divBdr>
            <w:top w:val="none" w:sz="0" w:space="0" w:color="auto"/>
            <w:left w:val="none" w:sz="0" w:space="0" w:color="auto"/>
            <w:bottom w:val="none" w:sz="0" w:space="0" w:color="auto"/>
            <w:right w:val="none" w:sz="0" w:space="0" w:color="auto"/>
          </w:divBdr>
        </w:div>
      </w:divsChild>
    </w:div>
    <w:div w:id="363138757">
      <w:bodyDiv w:val="1"/>
      <w:marLeft w:val="0"/>
      <w:marRight w:val="0"/>
      <w:marTop w:val="0"/>
      <w:marBottom w:val="0"/>
      <w:divBdr>
        <w:top w:val="none" w:sz="0" w:space="0" w:color="auto"/>
        <w:left w:val="none" w:sz="0" w:space="0" w:color="auto"/>
        <w:bottom w:val="none" w:sz="0" w:space="0" w:color="auto"/>
        <w:right w:val="none" w:sz="0" w:space="0" w:color="auto"/>
      </w:divBdr>
      <w:divsChild>
        <w:div w:id="123744454">
          <w:marLeft w:val="0"/>
          <w:marRight w:val="0"/>
          <w:marTop w:val="0"/>
          <w:marBottom w:val="0"/>
          <w:divBdr>
            <w:top w:val="none" w:sz="0" w:space="0" w:color="auto"/>
            <w:left w:val="none" w:sz="0" w:space="0" w:color="auto"/>
            <w:bottom w:val="none" w:sz="0" w:space="0" w:color="auto"/>
            <w:right w:val="none" w:sz="0" w:space="0" w:color="auto"/>
          </w:divBdr>
        </w:div>
        <w:div w:id="1045837143">
          <w:marLeft w:val="0"/>
          <w:marRight w:val="0"/>
          <w:marTop w:val="0"/>
          <w:marBottom w:val="0"/>
          <w:divBdr>
            <w:top w:val="none" w:sz="0" w:space="0" w:color="auto"/>
            <w:left w:val="none" w:sz="0" w:space="0" w:color="auto"/>
            <w:bottom w:val="none" w:sz="0" w:space="0" w:color="auto"/>
            <w:right w:val="none" w:sz="0" w:space="0" w:color="auto"/>
          </w:divBdr>
        </w:div>
        <w:div w:id="1935237040">
          <w:marLeft w:val="0"/>
          <w:marRight w:val="0"/>
          <w:marTop w:val="0"/>
          <w:marBottom w:val="0"/>
          <w:divBdr>
            <w:top w:val="none" w:sz="0" w:space="0" w:color="auto"/>
            <w:left w:val="none" w:sz="0" w:space="0" w:color="auto"/>
            <w:bottom w:val="none" w:sz="0" w:space="0" w:color="auto"/>
            <w:right w:val="none" w:sz="0" w:space="0" w:color="auto"/>
          </w:divBdr>
        </w:div>
        <w:div w:id="746609328">
          <w:marLeft w:val="0"/>
          <w:marRight w:val="0"/>
          <w:marTop w:val="0"/>
          <w:marBottom w:val="0"/>
          <w:divBdr>
            <w:top w:val="none" w:sz="0" w:space="0" w:color="auto"/>
            <w:left w:val="none" w:sz="0" w:space="0" w:color="auto"/>
            <w:bottom w:val="none" w:sz="0" w:space="0" w:color="auto"/>
            <w:right w:val="none" w:sz="0" w:space="0" w:color="auto"/>
          </w:divBdr>
        </w:div>
        <w:div w:id="1367877498">
          <w:marLeft w:val="0"/>
          <w:marRight w:val="0"/>
          <w:marTop w:val="0"/>
          <w:marBottom w:val="0"/>
          <w:divBdr>
            <w:top w:val="none" w:sz="0" w:space="0" w:color="auto"/>
            <w:left w:val="none" w:sz="0" w:space="0" w:color="auto"/>
            <w:bottom w:val="none" w:sz="0" w:space="0" w:color="auto"/>
            <w:right w:val="none" w:sz="0" w:space="0" w:color="auto"/>
          </w:divBdr>
        </w:div>
        <w:div w:id="1478179724">
          <w:marLeft w:val="0"/>
          <w:marRight w:val="0"/>
          <w:marTop w:val="0"/>
          <w:marBottom w:val="0"/>
          <w:divBdr>
            <w:top w:val="none" w:sz="0" w:space="0" w:color="auto"/>
            <w:left w:val="none" w:sz="0" w:space="0" w:color="auto"/>
            <w:bottom w:val="none" w:sz="0" w:space="0" w:color="auto"/>
            <w:right w:val="none" w:sz="0" w:space="0" w:color="auto"/>
          </w:divBdr>
        </w:div>
        <w:div w:id="2105412527">
          <w:marLeft w:val="0"/>
          <w:marRight w:val="0"/>
          <w:marTop w:val="0"/>
          <w:marBottom w:val="0"/>
          <w:divBdr>
            <w:top w:val="none" w:sz="0" w:space="0" w:color="auto"/>
            <w:left w:val="none" w:sz="0" w:space="0" w:color="auto"/>
            <w:bottom w:val="none" w:sz="0" w:space="0" w:color="auto"/>
            <w:right w:val="none" w:sz="0" w:space="0" w:color="auto"/>
          </w:divBdr>
        </w:div>
        <w:div w:id="1370566424">
          <w:marLeft w:val="0"/>
          <w:marRight w:val="0"/>
          <w:marTop w:val="0"/>
          <w:marBottom w:val="0"/>
          <w:divBdr>
            <w:top w:val="none" w:sz="0" w:space="0" w:color="auto"/>
            <w:left w:val="none" w:sz="0" w:space="0" w:color="auto"/>
            <w:bottom w:val="none" w:sz="0" w:space="0" w:color="auto"/>
            <w:right w:val="none" w:sz="0" w:space="0" w:color="auto"/>
          </w:divBdr>
        </w:div>
        <w:div w:id="870339053">
          <w:marLeft w:val="0"/>
          <w:marRight w:val="0"/>
          <w:marTop w:val="0"/>
          <w:marBottom w:val="0"/>
          <w:divBdr>
            <w:top w:val="none" w:sz="0" w:space="0" w:color="auto"/>
            <w:left w:val="none" w:sz="0" w:space="0" w:color="auto"/>
            <w:bottom w:val="none" w:sz="0" w:space="0" w:color="auto"/>
            <w:right w:val="none" w:sz="0" w:space="0" w:color="auto"/>
          </w:divBdr>
        </w:div>
        <w:div w:id="901519795">
          <w:marLeft w:val="0"/>
          <w:marRight w:val="0"/>
          <w:marTop w:val="0"/>
          <w:marBottom w:val="0"/>
          <w:divBdr>
            <w:top w:val="none" w:sz="0" w:space="0" w:color="auto"/>
            <w:left w:val="none" w:sz="0" w:space="0" w:color="auto"/>
            <w:bottom w:val="none" w:sz="0" w:space="0" w:color="auto"/>
            <w:right w:val="none" w:sz="0" w:space="0" w:color="auto"/>
          </w:divBdr>
        </w:div>
        <w:div w:id="2068648211">
          <w:marLeft w:val="0"/>
          <w:marRight w:val="0"/>
          <w:marTop w:val="0"/>
          <w:marBottom w:val="0"/>
          <w:divBdr>
            <w:top w:val="none" w:sz="0" w:space="0" w:color="auto"/>
            <w:left w:val="none" w:sz="0" w:space="0" w:color="auto"/>
            <w:bottom w:val="none" w:sz="0" w:space="0" w:color="auto"/>
            <w:right w:val="none" w:sz="0" w:space="0" w:color="auto"/>
          </w:divBdr>
        </w:div>
        <w:div w:id="197545729">
          <w:marLeft w:val="0"/>
          <w:marRight w:val="0"/>
          <w:marTop w:val="0"/>
          <w:marBottom w:val="0"/>
          <w:divBdr>
            <w:top w:val="none" w:sz="0" w:space="0" w:color="auto"/>
            <w:left w:val="none" w:sz="0" w:space="0" w:color="auto"/>
            <w:bottom w:val="none" w:sz="0" w:space="0" w:color="auto"/>
            <w:right w:val="none" w:sz="0" w:space="0" w:color="auto"/>
          </w:divBdr>
        </w:div>
        <w:div w:id="934926">
          <w:marLeft w:val="0"/>
          <w:marRight w:val="0"/>
          <w:marTop w:val="0"/>
          <w:marBottom w:val="0"/>
          <w:divBdr>
            <w:top w:val="none" w:sz="0" w:space="0" w:color="auto"/>
            <w:left w:val="none" w:sz="0" w:space="0" w:color="auto"/>
            <w:bottom w:val="none" w:sz="0" w:space="0" w:color="auto"/>
            <w:right w:val="none" w:sz="0" w:space="0" w:color="auto"/>
          </w:divBdr>
        </w:div>
        <w:div w:id="1276522223">
          <w:marLeft w:val="0"/>
          <w:marRight w:val="0"/>
          <w:marTop w:val="0"/>
          <w:marBottom w:val="0"/>
          <w:divBdr>
            <w:top w:val="none" w:sz="0" w:space="0" w:color="auto"/>
            <w:left w:val="none" w:sz="0" w:space="0" w:color="auto"/>
            <w:bottom w:val="none" w:sz="0" w:space="0" w:color="auto"/>
            <w:right w:val="none" w:sz="0" w:space="0" w:color="auto"/>
          </w:divBdr>
        </w:div>
        <w:div w:id="389766684">
          <w:marLeft w:val="0"/>
          <w:marRight w:val="0"/>
          <w:marTop w:val="0"/>
          <w:marBottom w:val="0"/>
          <w:divBdr>
            <w:top w:val="none" w:sz="0" w:space="0" w:color="auto"/>
            <w:left w:val="none" w:sz="0" w:space="0" w:color="auto"/>
            <w:bottom w:val="none" w:sz="0" w:space="0" w:color="auto"/>
            <w:right w:val="none" w:sz="0" w:space="0" w:color="auto"/>
          </w:divBdr>
        </w:div>
        <w:div w:id="1902249730">
          <w:marLeft w:val="0"/>
          <w:marRight w:val="0"/>
          <w:marTop w:val="0"/>
          <w:marBottom w:val="0"/>
          <w:divBdr>
            <w:top w:val="none" w:sz="0" w:space="0" w:color="auto"/>
            <w:left w:val="none" w:sz="0" w:space="0" w:color="auto"/>
            <w:bottom w:val="none" w:sz="0" w:space="0" w:color="auto"/>
            <w:right w:val="none" w:sz="0" w:space="0" w:color="auto"/>
          </w:divBdr>
        </w:div>
        <w:div w:id="1878008722">
          <w:marLeft w:val="0"/>
          <w:marRight w:val="0"/>
          <w:marTop w:val="0"/>
          <w:marBottom w:val="0"/>
          <w:divBdr>
            <w:top w:val="none" w:sz="0" w:space="0" w:color="auto"/>
            <w:left w:val="none" w:sz="0" w:space="0" w:color="auto"/>
            <w:bottom w:val="none" w:sz="0" w:space="0" w:color="auto"/>
            <w:right w:val="none" w:sz="0" w:space="0" w:color="auto"/>
          </w:divBdr>
        </w:div>
        <w:div w:id="604272356">
          <w:marLeft w:val="0"/>
          <w:marRight w:val="0"/>
          <w:marTop w:val="0"/>
          <w:marBottom w:val="0"/>
          <w:divBdr>
            <w:top w:val="none" w:sz="0" w:space="0" w:color="auto"/>
            <w:left w:val="none" w:sz="0" w:space="0" w:color="auto"/>
            <w:bottom w:val="none" w:sz="0" w:space="0" w:color="auto"/>
            <w:right w:val="none" w:sz="0" w:space="0" w:color="auto"/>
          </w:divBdr>
        </w:div>
        <w:div w:id="1419016602">
          <w:marLeft w:val="0"/>
          <w:marRight w:val="0"/>
          <w:marTop w:val="0"/>
          <w:marBottom w:val="0"/>
          <w:divBdr>
            <w:top w:val="none" w:sz="0" w:space="0" w:color="auto"/>
            <w:left w:val="none" w:sz="0" w:space="0" w:color="auto"/>
            <w:bottom w:val="none" w:sz="0" w:space="0" w:color="auto"/>
            <w:right w:val="none" w:sz="0" w:space="0" w:color="auto"/>
          </w:divBdr>
        </w:div>
        <w:div w:id="1136948579">
          <w:marLeft w:val="0"/>
          <w:marRight w:val="0"/>
          <w:marTop w:val="0"/>
          <w:marBottom w:val="0"/>
          <w:divBdr>
            <w:top w:val="none" w:sz="0" w:space="0" w:color="auto"/>
            <w:left w:val="none" w:sz="0" w:space="0" w:color="auto"/>
            <w:bottom w:val="none" w:sz="0" w:space="0" w:color="auto"/>
            <w:right w:val="none" w:sz="0" w:space="0" w:color="auto"/>
          </w:divBdr>
        </w:div>
        <w:div w:id="2052873731">
          <w:marLeft w:val="0"/>
          <w:marRight w:val="0"/>
          <w:marTop w:val="0"/>
          <w:marBottom w:val="0"/>
          <w:divBdr>
            <w:top w:val="none" w:sz="0" w:space="0" w:color="auto"/>
            <w:left w:val="none" w:sz="0" w:space="0" w:color="auto"/>
            <w:bottom w:val="none" w:sz="0" w:space="0" w:color="auto"/>
            <w:right w:val="none" w:sz="0" w:space="0" w:color="auto"/>
          </w:divBdr>
        </w:div>
        <w:div w:id="863789564">
          <w:marLeft w:val="0"/>
          <w:marRight w:val="0"/>
          <w:marTop w:val="0"/>
          <w:marBottom w:val="0"/>
          <w:divBdr>
            <w:top w:val="none" w:sz="0" w:space="0" w:color="auto"/>
            <w:left w:val="none" w:sz="0" w:space="0" w:color="auto"/>
            <w:bottom w:val="none" w:sz="0" w:space="0" w:color="auto"/>
            <w:right w:val="none" w:sz="0" w:space="0" w:color="auto"/>
          </w:divBdr>
        </w:div>
        <w:div w:id="559903311">
          <w:marLeft w:val="0"/>
          <w:marRight w:val="0"/>
          <w:marTop w:val="0"/>
          <w:marBottom w:val="0"/>
          <w:divBdr>
            <w:top w:val="none" w:sz="0" w:space="0" w:color="auto"/>
            <w:left w:val="none" w:sz="0" w:space="0" w:color="auto"/>
            <w:bottom w:val="none" w:sz="0" w:space="0" w:color="auto"/>
            <w:right w:val="none" w:sz="0" w:space="0" w:color="auto"/>
          </w:divBdr>
        </w:div>
        <w:div w:id="1863277102">
          <w:marLeft w:val="0"/>
          <w:marRight w:val="0"/>
          <w:marTop w:val="0"/>
          <w:marBottom w:val="0"/>
          <w:divBdr>
            <w:top w:val="none" w:sz="0" w:space="0" w:color="auto"/>
            <w:left w:val="none" w:sz="0" w:space="0" w:color="auto"/>
            <w:bottom w:val="none" w:sz="0" w:space="0" w:color="auto"/>
            <w:right w:val="none" w:sz="0" w:space="0" w:color="auto"/>
          </w:divBdr>
        </w:div>
        <w:div w:id="840049733">
          <w:marLeft w:val="0"/>
          <w:marRight w:val="0"/>
          <w:marTop w:val="0"/>
          <w:marBottom w:val="0"/>
          <w:divBdr>
            <w:top w:val="none" w:sz="0" w:space="0" w:color="auto"/>
            <w:left w:val="none" w:sz="0" w:space="0" w:color="auto"/>
            <w:bottom w:val="none" w:sz="0" w:space="0" w:color="auto"/>
            <w:right w:val="none" w:sz="0" w:space="0" w:color="auto"/>
          </w:divBdr>
        </w:div>
        <w:div w:id="262885296">
          <w:marLeft w:val="0"/>
          <w:marRight w:val="0"/>
          <w:marTop w:val="0"/>
          <w:marBottom w:val="0"/>
          <w:divBdr>
            <w:top w:val="none" w:sz="0" w:space="0" w:color="auto"/>
            <w:left w:val="none" w:sz="0" w:space="0" w:color="auto"/>
            <w:bottom w:val="none" w:sz="0" w:space="0" w:color="auto"/>
            <w:right w:val="none" w:sz="0" w:space="0" w:color="auto"/>
          </w:divBdr>
        </w:div>
        <w:div w:id="640571711">
          <w:marLeft w:val="0"/>
          <w:marRight w:val="0"/>
          <w:marTop w:val="0"/>
          <w:marBottom w:val="0"/>
          <w:divBdr>
            <w:top w:val="none" w:sz="0" w:space="0" w:color="auto"/>
            <w:left w:val="none" w:sz="0" w:space="0" w:color="auto"/>
            <w:bottom w:val="none" w:sz="0" w:space="0" w:color="auto"/>
            <w:right w:val="none" w:sz="0" w:space="0" w:color="auto"/>
          </w:divBdr>
        </w:div>
        <w:div w:id="886792521">
          <w:marLeft w:val="0"/>
          <w:marRight w:val="0"/>
          <w:marTop w:val="0"/>
          <w:marBottom w:val="0"/>
          <w:divBdr>
            <w:top w:val="none" w:sz="0" w:space="0" w:color="auto"/>
            <w:left w:val="none" w:sz="0" w:space="0" w:color="auto"/>
            <w:bottom w:val="none" w:sz="0" w:space="0" w:color="auto"/>
            <w:right w:val="none" w:sz="0" w:space="0" w:color="auto"/>
          </w:divBdr>
        </w:div>
        <w:div w:id="1333870775">
          <w:marLeft w:val="0"/>
          <w:marRight w:val="0"/>
          <w:marTop w:val="0"/>
          <w:marBottom w:val="0"/>
          <w:divBdr>
            <w:top w:val="none" w:sz="0" w:space="0" w:color="auto"/>
            <w:left w:val="none" w:sz="0" w:space="0" w:color="auto"/>
            <w:bottom w:val="none" w:sz="0" w:space="0" w:color="auto"/>
            <w:right w:val="none" w:sz="0" w:space="0" w:color="auto"/>
          </w:divBdr>
        </w:div>
        <w:div w:id="1203522387">
          <w:marLeft w:val="0"/>
          <w:marRight w:val="0"/>
          <w:marTop w:val="0"/>
          <w:marBottom w:val="0"/>
          <w:divBdr>
            <w:top w:val="none" w:sz="0" w:space="0" w:color="auto"/>
            <w:left w:val="none" w:sz="0" w:space="0" w:color="auto"/>
            <w:bottom w:val="none" w:sz="0" w:space="0" w:color="auto"/>
            <w:right w:val="none" w:sz="0" w:space="0" w:color="auto"/>
          </w:divBdr>
        </w:div>
        <w:div w:id="1516915951">
          <w:marLeft w:val="0"/>
          <w:marRight w:val="0"/>
          <w:marTop w:val="0"/>
          <w:marBottom w:val="0"/>
          <w:divBdr>
            <w:top w:val="none" w:sz="0" w:space="0" w:color="auto"/>
            <w:left w:val="none" w:sz="0" w:space="0" w:color="auto"/>
            <w:bottom w:val="none" w:sz="0" w:space="0" w:color="auto"/>
            <w:right w:val="none" w:sz="0" w:space="0" w:color="auto"/>
          </w:divBdr>
        </w:div>
        <w:div w:id="315959499">
          <w:marLeft w:val="0"/>
          <w:marRight w:val="0"/>
          <w:marTop w:val="0"/>
          <w:marBottom w:val="0"/>
          <w:divBdr>
            <w:top w:val="none" w:sz="0" w:space="0" w:color="auto"/>
            <w:left w:val="none" w:sz="0" w:space="0" w:color="auto"/>
            <w:bottom w:val="none" w:sz="0" w:space="0" w:color="auto"/>
            <w:right w:val="none" w:sz="0" w:space="0" w:color="auto"/>
          </w:divBdr>
        </w:div>
        <w:div w:id="71202931">
          <w:marLeft w:val="0"/>
          <w:marRight w:val="0"/>
          <w:marTop w:val="0"/>
          <w:marBottom w:val="0"/>
          <w:divBdr>
            <w:top w:val="none" w:sz="0" w:space="0" w:color="auto"/>
            <w:left w:val="none" w:sz="0" w:space="0" w:color="auto"/>
            <w:bottom w:val="none" w:sz="0" w:space="0" w:color="auto"/>
            <w:right w:val="none" w:sz="0" w:space="0" w:color="auto"/>
          </w:divBdr>
        </w:div>
        <w:div w:id="2012562459">
          <w:marLeft w:val="0"/>
          <w:marRight w:val="0"/>
          <w:marTop w:val="0"/>
          <w:marBottom w:val="0"/>
          <w:divBdr>
            <w:top w:val="none" w:sz="0" w:space="0" w:color="auto"/>
            <w:left w:val="none" w:sz="0" w:space="0" w:color="auto"/>
            <w:bottom w:val="none" w:sz="0" w:space="0" w:color="auto"/>
            <w:right w:val="none" w:sz="0" w:space="0" w:color="auto"/>
          </w:divBdr>
        </w:div>
        <w:div w:id="1273780159">
          <w:marLeft w:val="0"/>
          <w:marRight w:val="0"/>
          <w:marTop w:val="0"/>
          <w:marBottom w:val="0"/>
          <w:divBdr>
            <w:top w:val="none" w:sz="0" w:space="0" w:color="auto"/>
            <w:left w:val="none" w:sz="0" w:space="0" w:color="auto"/>
            <w:bottom w:val="none" w:sz="0" w:space="0" w:color="auto"/>
            <w:right w:val="none" w:sz="0" w:space="0" w:color="auto"/>
          </w:divBdr>
        </w:div>
        <w:div w:id="1356805799">
          <w:marLeft w:val="0"/>
          <w:marRight w:val="0"/>
          <w:marTop w:val="0"/>
          <w:marBottom w:val="0"/>
          <w:divBdr>
            <w:top w:val="none" w:sz="0" w:space="0" w:color="auto"/>
            <w:left w:val="none" w:sz="0" w:space="0" w:color="auto"/>
            <w:bottom w:val="none" w:sz="0" w:space="0" w:color="auto"/>
            <w:right w:val="none" w:sz="0" w:space="0" w:color="auto"/>
          </w:divBdr>
        </w:div>
        <w:div w:id="1123772028">
          <w:marLeft w:val="0"/>
          <w:marRight w:val="0"/>
          <w:marTop w:val="0"/>
          <w:marBottom w:val="0"/>
          <w:divBdr>
            <w:top w:val="none" w:sz="0" w:space="0" w:color="auto"/>
            <w:left w:val="none" w:sz="0" w:space="0" w:color="auto"/>
            <w:bottom w:val="none" w:sz="0" w:space="0" w:color="auto"/>
            <w:right w:val="none" w:sz="0" w:space="0" w:color="auto"/>
          </w:divBdr>
        </w:div>
        <w:div w:id="1077826734">
          <w:marLeft w:val="0"/>
          <w:marRight w:val="0"/>
          <w:marTop w:val="0"/>
          <w:marBottom w:val="0"/>
          <w:divBdr>
            <w:top w:val="none" w:sz="0" w:space="0" w:color="auto"/>
            <w:left w:val="none" w:sz="0" w:space="0" w:color="auto"/>
            <w:bottom w:val="none" w:sz="0" w:space="0" w:color="auto"/>
            <w:right w:val="none" w:sz="0" w:space="0" w:color="auto"/>
          </w:divBdr>
        </w:div>
        <w:div w:id="632251238">
          <w:marLeft w:val="0"/>
          <w:marRight w:val="0"/>
          <w:marTop w:val="0"/>
          <w:marBottom w:val="0"/>
          <w:divBdr>
            <w:top w:val="none" w:sz="0" w:space="0" w:color="auto"/>
            <w:left w:val="none" w:sz="0" w:space="0" w:color="auto"/>
            <w:bottom w:val="none" w:sz="0" w:space="0" w:color="auto"/>
            <w:right w:val="none" w:sz="0" w:space="0" w:color="auto"/>
          </w:divBdr>
        </w:div>
        <w:div w:id="1836219970">
          <w:marLeft w:val="0"/>
          <w:marRight w:val="0"/>
          <w:marTop w:val="0"/>
          <w:marBottom w:val="0"/>
          <w:divBdr>
            <w:top w:val="none" w:sz="0" w:space="0" w:color="auto"/>
            <w:left w:val="none" w:sz="0" w:space="0" w:color="auto"/>
            <w:bottom w:val="none" w:sz="0" w:space="0" w:color="auto"/>
            <w:right w:val="none" w:sz="0" w:space="0" w:color="auto"/>
          </w:divBdr>
        </w:div>
        <w:div w:id="1762751515">
          <w:marLeft w:val="0"/>
          <w:marRight w:val="0"/>
          <w:marTop w:val="0"/>
          <w:marBottom w:val="0"/>
          <w:divBdr>
            <w:top w:val="none" w:sz="0" w:space="0" w:color="auto"/>
            <w:left w:val="none" w:sz="0" w:space="0" w:color="auto"/>
            <w:bottom w:val="none" w:sz="0" w:space="0" w:color="auto"/>
            <w:right w:val="none" w:sz="0" w:space="0" w:color="auto"/>
          </w:divBdr>
        </w:div>
        <w:div w:id="1761827888">
          <w:marLeft w:val="0"/>
          <w:marRight w:val="0"/>
          <w:marTop w:val="0"/>
          <w:marBottom w:val="0"/>
          <w:divBdr>
            <w:top w:val="none" w:sz="0" w:space="0" w:color="auto"/>
            <w:left w:val="none" w:sz="0" w:space="0" w:color="auto"/>
            <w:bottom w:val="none" w:sz="0" w:space="0" w:color="auto"/>
            <w:right w:val="none" w:sz="0" w:space="0" w:color="auto"/>
          </w:divBdr>
        </w:div>
        <w:div w:id="905145208">
          <w:marLeft w:val="0"/>
          <w:marRight w:val="0"/>
          <w:marTop w:val="0"/>
          <w:marBottom w:val="0"/>
          <w:divBdr>
            <w:top w:val="none" w:sz="0" w:space="0" w:color="auto"/>
            <w:left w:val="none" w:sz="0" w:space="0" w:color="auto"/>
            <w:bottom w:val="none" w:sz="0" w:space="0" w:color="auto"/>
            <w:right w:val="none" w:sz="0" w:space="0" w:color="auto"/>
          </w:divBdr>
        </w:div>
        <w:div w:id="124741382">
          <w:marLeft w:val="0"/>
          <w:marRight w:val="0"/>
          <w:marTop w:val="0"/>
          <w:marBottom w:val="0"/>
          <w:divBdr>
            <w:top w:val="none" w:sz="0" w:space="0" w:color="auto"/>
            <w:left w:val="none" w:sz="0" w:space="0" w:color="auto"/>
            <w:bottom w:val="none" w:sz="0" w:space="0" w:color="auto"/>
            <w:right w:val="none" w:sz="0" w:space="0" w:color="auto"/>
          </w:divBdr>
        </w:div>
        <w:div w:id="2090075019">
          <w:marLeft w:val="0"/>
          <w:marRight w:val="0"/>
          <w:marTop w:val="0"/>
          <w:marBottom w:val="0"/>
          <w:divBdr>
            <w:top w:val="none" w:sz="0" w:space="0" w:color="auto"/>
            <w:left w:val="none" w:sz="0" w:space="0" w:color="auto"/>
            <w:bottom w:val="none" w:sz="0" w:space="0" w:color="auto"/>
            <w:right w:val="none" w:sz="0" w:space="0" w:color="auto"/>
          </w:divBdr>
        </w:div>
        <w:div w:id="1835878516">
          <w:marLeft w:val="0"/>
          <w:marRight w:val="0"/>
          <w:marTop w:val="0"/>
          <w:marBottom w:val="0"/>
          <w:divBdr>
            <w:top w:val="none" w:sz="0" w:space="0" w:color="auto"/>
            <w:left w:val="none" w:sz="0" w:space="0" w:color="auto"/>
            <w:bottom w:val="none" w:sz="0" w:space="0" w:color="auto"/>
            <w:right w:val="none" w:sz="0" w:space="0" w:color="auto"/>
          </w:divBdr>
        </w:div>
        <w:div w:id="889803015">
          <w:marLeft w:val="0"/>
          <w:marRight w:val="0"/>
          <w:marTop w:val="0"/>
          <w:marBottom w:val="0"/>
          <w:divBdr>
            <w:top w:val="none" w:sz="0" w:space="0" w:color="auto"/>
            <w:left w:val="none" w:sz="0" w:space="0" w:color="auto"/>
            <w:bottom w:val="none" w:sz="0" w:space="0" w:color="auto"/>
            <w:right w:val="none" w:sz="0" w:space="0" w:color="auto"/>
          </w:divBdr>
        </w:div>
        <w:div w:id="493034216">
          <w:marLeft w:val="0"/>
          <w:marRight w:val="0"/>
          <w:marTop w:val="0"/>
          <w:marBottom w:val="0"/>
          <w:divBdr>
            <w:top w:val="none" w:sz="0" w:space="0" w:color="auto"/>
            <w:left w:val="none" w:sz="0" w:space="0" w:color="auto"/>
            <w:bottom w:val="none" w:sz="0" w:space="0" w:color="auto"/>
            <w:right w:val="none" w:sz="0" w:space="0" w:color="auto"/>
          </w:divBdr>
        </w:div>
        <w:div w:id="1472363287">
          <w:marLeft w:val="0"/>
          <w:marRight w:val="0"/>
          <w:marTop w:val="0"/>
          <w:marBottom w:val="0"/>
          <w:divBdr>
            <w:top w:val="none" w:sz="0" w:space="0" w:color="auto"/>
            <w:left w:val="none" w:sz="0" w:space="0" w:color="auto"/>
            <w:bottom w:val="none" w:sz="0" w:space="0" w:color="auto"/>
            <w:right w:val="none" w:sz="0" w:space="0" w:color="auto"/>
          </w:divBdr>
        </w:div>
        <w:div w:id="1062171738">
          <w:marLeft w:val="0"/>
          <w:marRight w:val="0"/>
          <w:marTop w:val="0"/>
          <w:marBottom w:val="0"/>
          <w:divBdr>
            <w:top w:val="none" w:sz="0" w:space="0" w:color="auto"/>
            <w:left w:val="none" w:sz="0" w:space="0" w:color="auto"/>
            <w:bottom w:val="none" w:sz="0" w:space="0" w:color="auto"/>
            <w:right w:val="none" w:sz="0" w:space="0" w:color="auto"/>
          </w:divBdr>
        </w:div>
        <w:div w:id="1341421487">
          <w:marLeft w:val="0"/>
          <w:marRight w:val="0"/>
          <w:marTop w:val="0"/>
          <w:marBottom w:val="0"/>
          <w:divBdr>
            <w:top w:val="none" w:sz="0" w:space="0" w:color="auto"/>
            <w:left w:val="none" w:sz="0" w:space="0" w:color="auto"/>
            <w:bottom w:val="none" w:sz="0" w:space="0" w:color="auto"/>
            <w:right w:val="none" w:sz="0" w:space="0" w:color="auto"/>
          </w:divBdr>
        </w:div>
        <w:div w:id="770249165">
          <w:marLeft w:val="0"/>
          <w:marRight w:val="0"/>
          <w:marTop w:val="0"/>
          <w:marBottom w:val="0"/>
          <w:divBdr>
            <w:top w:val="none" w:sz="0" w:space="0" w:color="auto"/>
            <w:left w:val="none" w:sz="0" w:space="0" w:color="auto"/>
            <w:bottom w:val="none" w:sz="0" w:space="0" w:color="auto"/>
            <w:right w:val="none" w:sz="0" w:space="0" w:color="auto"/>
          </w:divBdr>
        </w:div>
        <w:div w:id="1704165054">
          <w:marLeft w:val="0"/>
          <w:marRight w:val="0"/>
          <w:marTop w:val="0"/>
          <w:marBottom w:val="0"/>
          <w:divBdr>
            <w:top w:val="none" w:sz="0" w:space="0" w:color="auto"/>
            <w:left w:val="none" w:sz="0" w:space="0" w:color="auto"/>
            <w:bottom w:val="none" w:sz="0" w:space="0" w:color="auto"/>
            <w:right w:val="none" w:sz="0" w:space="0" w:color="auto"/>
          </w:divBdr>
        </w:div>
        <w:div w:id="1789085972">
          <w:marLeft w:val="0"/>
          <w:marRight w:val="0"/>
          <w:marTop w:val="0"/>
          <w:marBottom w:val="0"/>
          <w:divBdr>
            <w:top w:val="none" w:sz="0" w:space="0" w:color="auto"/>
            <w:left w:val="none" w:sz="0" w:space="0" w:color="auto"/>
            <w:bottom w:val="none" w:sz="0" w:space="0" w:color="auto"/>
            <w:right w:val="none" w:sz="0" w:space="0" w:color="auto"/>
          </w:divBdr>
        </w:div>
        <w:div w:id="809635707">
          <w:marLeft w:val="0"/>
          <w:marRight w:val="0"/>
          <w:marTop w:val="0"/>
          <w:marBottom w:val="0"/>
          <w:divBdr>
            <w:top w:val="none" w:sz="0" w:space="0" w:color="auto"/>
            <w:left w:val="none" w:sz="0" w:space="0" w:color="auto"/>
            <w:bottom w:val="none" w:sz="0" w:space="0" w:color="auto"/>
            <w:right w:val="none" w:sz="0" w:space="0" w:color="auto"/>
          </w:divBdr>
        </w:div>
        <w:div w:id="1536696973">
          <w:marLeft w:val="0"/>
          <w:marRight w:val="0"/>
          <w:marTop w:val="0"/>
          <w:marBottom w:val="0"/>
          <w:divBdr>
            <w:top w:val="none" w:sz="0" w:space="0" w:color="auto"/>
            <w:left w:val="none" w:sz="0" w:space="0" w:color="auto"/>
            <w:bottom w:val="none" w:sz="0" w:space="0" w:color="auto"/>
            <w:right w:val="none" w:sz="0" w:space="0" w:color="auto"/>
          </w:divBdr>
        </w:div>
        <w:div w:id="447626580">
          <w:marLeft w:val="0"/>
          <w:marRight w:val="0"/>
          <w:marTop w:val="0"/>
          <w:marBottom w:val="0"/>
          <w:divBdr>
            <w:top w:val="none" w:sz="0" w:space="0" w:color="auto"/>
            <w:left w:val="none" w:sz="0" w:space="0" w:color="auto"/>
            <w:bottom w:val="none" w:sz="0" w:space="0" w:color="auto"/>
            <w:right w:val="none" w:sz="0" w:space="0" w:color="auto"/>
          </w:divBdr>
        </w:div>
        <w:div w:id="1202471642">
          <w:marLeft w:val="0"/>
          <w:marRight w:val="0"/>
          <w:marTop w:val="0"/>
          <w:marBottom w:val="0"/>
          <w:divBdr>
            <w:top w:val="none" w:sz="0" w:space="0" w:color="auto"/>
            <w:left w:val="none" w:sz="0" w:space="0" w:color="auto"/>
            <w:bottom w:val="none" w:sz="0" w:space="0" w:color="auto"/>
            <w:right w:val="none" w:sz="0" w:space="0" w:color="auto"/>
          </w:divBdr>
        </w:div>
        <w:div w:id="1157109610">
          <w:marLeft w:val="0"/>
          <w:marRight w:val="0"/>
          <w:marTop w:val="0"/>
          <w:marBottom w:val="0"/>
          <w:divBdr>
            <w:top w:val="none" w:sz="0" w:space="0" w:color="auto"/>
            <w:left w:val="none" w:sz="0" w:space="0" w:color="auto"/>
            <w:bottom w:val="none" w:sz="0" w:space="0" w:color="auto"/>
            <w:right w:val="none" w:sz="0" w:space="0" w:color="auto"/>
          </w:divBdr>
        </w:div>
        <w:div w:id="1580751350">
          <w:marLeft w:val="0"/>
          <w:marRight w:val="0"/>
          <w:marTop w:val="0"/>
          <w:marBottom w:val="0"/>
          <w:divBdr>
            <w:top w:val="none" w:sz="0" w:space="0" w:color="auto"/>
            <w:left w:val="none" w:sz="0" w:space="0" w:color="auto"/>
            <w:bottom w:val="none" w:sz="0" w:space="0" w:color="auto"/>
            <w:right w:val="none" w:sz="0" w:space="0" w:color="auto"/>
          </w:divBdr>
        </w:div>
        <w:div w:id="1720741323">
          <w:marLeft w:val="0"/>
          <w:marRight w:val="0"/>
          <w:marTop w:val="0"/>
          <w:marBottom w:val="0"/>
          <w:divBdr>
            <w:top w:val="none" w:sz="0" w:space="0" w:color="auto"/>
            <w:left w:val="none" w:sz="0" w:space="0" w:color="auto"/>
            <w:bottom w:val="none" w:sz="0" w:space="0" w:color="auto"/>
            <w:right w:val="none" w:sz="0" w:space="0" w:color="auto"/>
          </w:divBdr>
        </w:div>
        <w:div w:id="743986864">
          <w:marLeft w:val="0"/>
          <w:marRight w:val="0"/>
          <w:marTop w:val="0"/>
          <w:marBottom w:val="0"/>
          <w:divBdr>
            <w:top w:val="none" w:sz="0" w:space="0" w:color="auto"/>
            <w:left w:val="none" w:sz="0" w:space="0" w:color="auto"/>
            <w:bottom w:val="none" w:sz="0" w:space="0" w:color="auto"/>
            <w:right w:val="none" w:sz="0" w:space="0" w:color="auto"/>
          </w:divBdr>
        </w:div>
        <w:div w:id="882714215">
          <w:marLeft w:val="0"/>
          <w:marRight w:val="0"/>
          <w:marTop w:val="0"/>
          <w:marBottom w:val="0"/>
          <w:divBdr>
            <w:top w:val="none" w:sz="0" w:space="0" w:color="auto"/>
            <w:left w:val="none" w:sz="0" w:space="0" w:color="auto"/>
            <w:bottom w:val="none" w:sz="0" w:space="0" w:color="auto"/>
            <w:right w:val="none" w:sz="0" w:space="0" w:color="auto"/>
          </w:divBdr>
        </w:div>
        <w:div w:id="1418985907">
          <w:marLeft w:val="0"/>
          <w:marRight w:val="0"/>
          <w:marTop w:val="0"/>
          <w:marBottom w:val="0"/>
          <w:divBdr>
            <w:top w:val="none" w:sz="0" w:space="0" w:color="auto"/>
            <w:left w:val="none" w:sz="0" w:space="0" w:color="auto"/>
            <w:bottom w:val="none" w:sz="0" w:space="0" w:color="auto"/>
            <w:right w:val="none" w:sz="0" w:space="0" w:color="auto"/>
          </w:divBdr>
        </w:div>
        <w:div w:id="1066492712">
          <w:marLeft w:val="0"/>
          <w:marRight w:val="0"/>
          <w:marTop w:val="0"/>
          <w:marBottom w:val="0"/>
          <w:divBdr>
            <w:top w:val="none" w:sz="0" w:space="0" w:color="auto"/>
            <w:left w:val="none" w:sz="0" w:space="0" w:color="auto"/>
            <w:bottom w:val="none" w:sz="0" w:space="0" w:color="auto"/>
            <w:right w:val="none" w:sz="0" w:space="0" w:color="auto"/>
          </w:divBdr>
        </w:div>
        <w:div w:id="495148297">
          <w:marLeft w:val="0"/>
          <w:marRight w:val="0"/>
          <w:marTop w:val="0"/>
          <w:marBottom w:val="0"/>
          <w:divBdr>
            <w:top w:val="none" w:sz="0" w:space="0" w:color="auto"/>
            <w:left w:val="none" w:sz="0" w:space="0" w:color="auto"/>
            <w:bottom w:val="none" w:sz="0" w:space="0" w:color="auto"/>
            <w:right w:val="none" w:sz="0" w:space="0" w:color="auto"/>
          </w:divBdr>
        </w:div>
        <w:div w:id="1038967794">
          <w:marLeft w:val="0"/>
          <w:marRight w:val="0"/>
          <w:marTop w:val="0"/>
          <w:marBottom w:val="0"/>
          <w:divBdr>
            <w:top w:val="none" w:sz="0" w:space="0" w:color="auto"/>
            <w:left w:val="none" w:sz="0" w:space="0" w:color="auto"/>
            <w:bottom w:val="none" w:sz="0" w:space="0" w:color="auto"/>
            <w:right w:val="none" w:sz="0" w:space="0" w:color="auto"/>
          </w:divBdr>
        </w:div>
        <w:div w:id="1495607314">
          <w:marLeft w:val="0"/>
          <w:marRight w:val="0"/>
          <w:marTop w:val="0"/>
          <w:marBottom w:val="0"/>
          <w:divBdr>
            <w:top w:val="none" w:sz="0" w:space="0" w:color="auto"/>
            <w:left w:val="none" w:sz="0" w:space="0" w:color="auto"/>
            <w:bottom w:val="none" w:sz="0" w:space="0" w:color="auto"/>
            <w:right w:val="none" w:sz="0" w:space="0" w:color="auto"/>
          </w:divBdr>
        </w:div>
        <w:div w:id="1208833028">
          <w:marLeft w:val="0"/>
          <w:marRight w:val="0"/>
          <w:marTop w:val="0"/>
          <w:marBottom w:val="0"/>
          <w:divBdr>
            <w:top w:val="none" w:sz="0" w:space="0" w:color="auto"/>
            <w:left w:val="none" w:sz="0" w:space="0" w:color="auto"/>
            <w:bottom w:val="none" w:sz="0" w:space="0" w:color="auto"/>
            <w:right w:val="none" w:sz="0" w:space="0" w:color="auto"/>
          </w:divBdr>
        </w:div>
        <w:div w:id="1142307367">
          <w:marLeft w:val="0"/>
          <w:marRight w:val="0"/>
          <w:marTop w:val="0"/>
          <w:marBottom w:val="0"/>
          <w:divBdr>
            <w:top w:val="none" w:sz="0" w:space="0" w:color="auto"/>
            <w:left w:val="none" w:sz="0" w:space="0" w:color="auto"/>
            <w:bottom w:val="none" w:sz="0" w:space="0" w:color="auto"/>
            <w:right w:val="none" w:sz="0" w:space="0" w:color="auto"/>
          </w:divBdr>
        </w:div>
        <w:div w:id="175775552">
          <w:marLeft w:val="0"/>
          <w:marRight w:val="0"/>
          <w:marTop w:val="0"/>
          <w:marBottom w:val="0"/>
          <w:divBdr>
            <w:top w:val="none" w:sz="0" w:space="0" w:color="auto"/>
            <w:left w:val="none" w:sz="0" w:space="0" w:color="auto"/>
            <w:bottom w:val="none" w:sz="0" w:space="0" w:color="auto"/>
            <w:right w:val="none" w:sz="0" w:space="0" w:color="auto"/>
          </w:divBdr>
        </w:div>
        <w:div w:id="1651866513">
          <w:marLeft w:val="0"/>
          <w:marRight w:val="0"/>
          <w:marTop w:val="0"/>
          <w:marBottom w:val="0"/>
          <w:divBdr>
            <w:top w:val="none" w:sz="0" w:space="0" w:color="auto"/>
            <w:left w:val="none" w:sz="0" w:space="0" w:color="auto"/>
            <w:bottom w:val="none" w:sz="0" w:space="0" w:color="auto"/>
            <w:right w:val="none" w:sz="0" w:space="0" w:color="auto"/>
          </w:divBdr>
        </w:div>
        <w:div w:id="94912569">
          <w:marLeft w:val="0"/>
          <w:marRight w:val="0"/>
          <w:marTop w:val="0"/>
          <w:marBottom w:val="0"/>
          <w:divBdr>
            <w:top w:val="none" w:sz="0" w:space="0" w:color="auto"/>
            <w:left w:val="none" w:sz="0" w:space="0" w:color="auto"/>
            <w:bottom w:val="none" w:sz="0" w:space="0" w:color="auto"/>
            <w:right w:val="none" w:sz="0" w:space="0" w:color="auto"/>
          </w:divBdr>
        </w:div>
        <w:div w:id="1588273847">
          <w:marLeft w:val="0"/>
          <w:marRight w:val="0"/>
          <w:marTop w:val="0"/>
          <w:marBottom w:val="0"/>
          <w:divBdr>
            <w:top w:val="none" w:sz="0" w:space="0" w:color="auto"/>
            <w:left w:val="none" w:sz="0" w:space="0" w:color="auto"/>
            <w:bottom w:val="none" w:sz="0" w:space="0" w:color="auto"/>
            <w:right w:val="none" w:sz="0" w:space="0" w:color="auto"/>
          </w:divBdr>
        </w:div>
        <w:div w:id="1778140927">
          <w:marLeft w:val="0"/>
          <w:marRight w:val="0"/>
          <w:marTop w:val="0"/>
          <w:marBottom w:val="0"/>
          <w:divBdr>
            <w:top w:val="none" w:sz="0" w:space="0" w:color="auto"/>
            <w:left w:val="none" w:sz="0" w:space="0" w:color="auto"/>
            <w:bottom w:val="none" w:sz="0" w:space="0" w:color="auto"/>
            <w:right w:val="none" w:sz="0" w:space="0" w:color="auto"/>
          </w:divBdr>
        </w:div>
        <w:div w:id="1166089922">
          <w:marLeft w:val="0"/>
          <w:marRight w:val="0"/>
          <w:marTop w:val="0"/>
          <w:marBottom w:val="0"/>
          <w:divBdr>
            <w:top w:val="none" w:sz="0" w:space="0" w:color="auto"/>
            <w:left w:val="none" w:sz="0" w:space="0" w:color="auto"/>
            <w:bottom w:val="none" w:sz="0" w:space="0" w:color="auto"/>
            <w:right w:val="none" w:sz="0" w:space="0" w:color="auto"/>
          </w:divBdr>
        </w:div>
        <w:div w:id="94785910">
          <w:marLeft w:val="0"/>
          <w:marRight w:val="0"/>
          <w:marTop w:val="0"/>
          <w:marBottom w:val="0"/>
          <w:divBdr>
            <w:top w:val="none" w:sz="0" w:space="0" w:color="auto"/>
            <w:left w:val="none" w:sz="0" w:space="0" w:color="auto"/>
            <w:bottom w:val="none" w:sz="0" w:space="0" w:color="auto"/>
            <w:right w:val="none" w:sz="0" w:space="0" w:color="auto"/>
          </w:divBdr>
        </w:div>
        <w:div w:id="901718866">
          <w:marLeft w:val="0"/>
          <w:marRight w:val="0"/>
          <w:marTop w:val="0"/>
          <w:marBottom w:val="0"/>
          <w:divBdr>
            <w:top w:val="none" w:sz="0" w:space="0" w:color="auto"/>
            <w:left w:val="none" w:sz="0" w:space="0" w:color="auto"/>
            <w:bottom w:val="none" w:sz="0" w:space="0" w:color="auto"/>
            <w:right w:val="none" w:sz="0" w:space="0" w:color="auto"/>
          </w:divBdr>
        </w:div>
        <w:div w:id="140267375">
          <w:marLeft w:val="0"/>
          <w:marRight w:val="0"/>
          <w:marTop w:val="0"/>
          <w:marBottom w:val="0"/>
          <w:divBdr>
            <w:top w:val="none" w:sz="0" w:space="0" w:color="auto"/>
            <w:left w:val="none" w:sz="0" w:space="0" w:color="auto"/>
            <w:bottom w:val="none" w:sz="0" w:space="0" w:color="auto"/>
            <w:right w:val="none" w:sz="0" w:space="0" w:color="auto"/>
          </w:divBdr>
        </w:div>
        <w:div w:id="1655723317">
          <w:marLeft w:val="0"/>
          <w:marRight w:val="0"/>
          <w:marTop w:val="0"/>
          <w:marBottom w:val="0"/>
          <w:divBdr>
            <w:top w:val="none" w:sz="0" w:space="0" w:color="auto"/>
            <w:left w:val="none" w:sz="0" w:space="0" w:color="auto"/>
            <w:bottom w:val="none" w:sz="0" w:space="0" w:color="auto"/>
            <w:right w:val="none" w:sz="0" w:space="0" w:color="auto"/>
          </w:divBdr>
        </w:div>
        <w:div w:id="1824858281">
          <w:marLeft w:val="0"/>
          <w:marRight w:val="0"/>
          <w:marTop w:val="0"/>
          <w:marBottom w:val="0"/>
          <w:divBdr>
            <w:top w:val="none" w:sz="0" w:space="0" w:color="auto"/>
            <w:left w:val="none" w:sz="0" w:space="0" w:color="auto"/>
            <w:bottom w:val="none" w:sz="0" w:space="0" w:color="auto"/>
            <w:right w:val="none" w:sz="0" w:space="0" w:color="auto"/>
          </w:divBdr>
        </w:div>
        <w:div w:id="331104772">
          <w:marLeft w:val="0"/>
          <w:marRight w:val="0"/>
          <w:marTop w:val="0"/>
          <w:marBottom w:val="0"/>
          <w:divBdr>
            <w:top w:val="none" w:sz="0" w:space="0" w:color="auto"/>
            <w:left w:val="none" w:sz="0" w:space="0" w:color="auto"/>
            <w:bottom w:val="none" w:sz="0" w:space="0" w:color="auto"/>
            <w:right w:val="none" w:sz="0" w:space="0" w:color="auto"/>
          </w:divBdr>
        </w:div>
        <w:div w:id="1089305801">
          <w:marLeft w:val="0"/>
          <w:marRight w:val="0"/>
          <w:marTop w:val="0"/>
          <w:marBottom w:val="0"/>
          <w:divBdr>
            <w:top w:val="none" w:sz="0" w:space="0" w:color="auto"/>
            <w:left w:val="none" w:sz="0" w:space="0" w:color="auto"/>
            <w:bottom w:val="none" w:sz="0" w:space="0" w:color="auto"/>
            <w:right w:val="none" w:sz="0" w:space="0" w:color="auto"/>
          </w:divBdr>
        </w:div>
        <w:div w:id="1166281834">
          <w:marLeft w:val="0"/>
          <w:marRight w:val="0"/>
          <w:marTop w:val="0"/>
          <w:marBottom w:val="0"/>
          <w:divBdr>
            <w:top w:val="none" w:sz="0" w:space="0" w:color="auto"/>
            <w:left w:val="none" w:sz="0" w:space="0" w:color="auto"/>
            <w:bottom w:val="none" w:sz="0" w:space="0" w:color="auto"/>
            <w:right w:val="none" w:sz="0" w:space="0" w:color="auto"/>
          </w:divBdr>
        </w:div>
        <w:div w:id="1410033222">
          <w:marLeft w:val="0"/>
          <w:marRight w:val="0"/>
          <w:marTop w:val="0"/>
          <w:marBottom w:val="0"/>
          <w:divBdr>
            <w:top w:val="none" w:sz="0" w:space="0" w:color="auto"/>
            <w:left w:val="none" w:sz="0" w:space="0" w:color="auto"/>
            <w:bottom w:val="none" w:sz="0" w:space="0" w:color="auto"/>
            <w:right w:val="none" w:sz="0" w:space="0" w:color="auto"/>
          </w:divBdr>
        </w:div>
        <w:div w:id="1030643027">
          <w:marLeft w:val="0"/>
          <w:marRight w:val="0"/>
          <w:marTop w:val="0"/>
          <w:marBottom w:val="0"/>
          <w:divBdr>
            <w:top w:val="none" w:sz="0" w:space="0" w:color="auto"/>
            <w:left w:val="none" w:sz="0" w:space="0" w:color="auto"/>
            <w:bottom w:val="none" w:sz="0" w:space="0" w:color="auto"/>
            <w:right w:val="none" w:sz="0" w:space="0" w:color="auto"/>
          </w:divBdr>
        </w:div>
        <w:div w:id="1539128369">
          <w:marLeft w:val="0"/>
          <w:marRight w:val="0"/>
          <w:marTop w:val="0"/>
          <w:marBottom w:val="0"/>
          <w:divBdr>
            <w:top w:val="none" w:sz="0" w:space="0" w:color="auto"/>
            <w:left w:val="none" w:sz="0" w:space="0" w:color="auto"/>
            <w:bottom w:val="none" w:sz="0" w:space="0" w:color="auto"/>
            <w:right w:val="none" w:sz="0" w:space="0" w:color="auto"/>
          </w:divBdr>
        </w:div>
        <w:div w:id="1174687298">
          <w:marLeft w:val="0"/>
          <w:marRight w:val="0"/>
          <w:marTop w:val="0"/>
          <w:marBottom w:val="0"/>
          <w:divBdr>
            <w:top w:val="none" w:sz="0" w:space="0" w:color="auto"/>
            <w:left w:val="none" w:sz="0" w:space="0" w:color="auto"/>
            <w:bottom w:val="none" w:sz="0" w:space="0" w:color="auto"/>
            <w:right w:val="none" w:sz="0" w:space="0" w:color="auto"/>
          </w:divBdr>
        </w:div>
        <w:div w:id="1293900218">
          <w:marLeft w:val="0"/>
          <w:marRight w:val="0"/>
          <w:marTop w:val="0"/>
          <w:marBottom w:val="0"/>
          <w:divBdr>
            <w:top w:val="none" w:sz="0" w:space="0" w:color="auto"/>
            <w:left w:val="none" w:sz="0" w:space="0" w:color="auto"/>
            <w:bottom w:val="none" w:sz="0" w:space="0" w:color="auto"/>
            <w:right w:val="none" w:sz="0" w:space="0" w:color="auto"/>
          </w:divBdr>
        </w:div>
        <w:div w:id="1299798155">
          <w:marLeft w:val="0"/>
          <w:marRight w:val="0"/>
          <w:marTop w:val="0"/>
          <w:marBottom w:val="0"/>
          <w:divBdr>
            <w:top w:val="none" w:sz="0" w:space="0" w:color="auto"/>
            <w:left w:val="none" w:sz="0" w:space="0" w:color="auto"/>
            <w:bottom w:val="none" w:sz="0" w:space="0" w:color="auto"/>
            <w:right w:val="none" w:sz="0" w:space="0" w:color="auto"/>
          </w:divBdr>
        </w:div>
        <w:div w:id="2013870348">
          <w:marLeft w:val="0"/>
          <w:marRight w:val="0"/>
          <w:marTop w:val="0"/>
          <w:marBottom w:val="0"/>
          <w:divBdr>
            <w:top w:val="none" w:sz="0" w:space="0" w:color="auto"/>
            <w:left w:val="none" w:sz="0" w:space="0" w:color="auto"/>
            <w:bottom w:val="none" w:sz="0" w:space="0" w:color="auto"/>
            <w:right w:val="none" w:sz="0" w:space="0" w:color="auto"/>
          </w:divBdr>
        </w:div>
      </w:divsChild>
    </w:div>
    <w:div w:id="520314258">
      <w:bodyDiv w:val="1"/>
      <w:marLeft w:val="0"/>
      <w:marRight w:val="0"/>
      <w:marTop w:val="0"/>
      <w:marBottom w:val="0"/>
      <w:divBdr>
        <w:top w:val="none" w:sz="0" w:space="0" w:color="auto"/>
        <w:left w:val="none" w:sz="0" w:space="0" w:color="auto"/>
        <w:bottom w:val="none" w:sz="0" w:space="0" w:color="auto"/>
        <w:right w:val="none" w:sz="0" w:space="0" w:color="auto"/>
      </w:divBdr>
      <w:divsChild>
        <w:div w:id="513618474">
          <w:marLeft w:val="0"/>
          <w:marRight w:val="0"/>
          <w:marTop w:val="0"/>
          <w:marBottom w:val="0"/>
          <w:divBdr>
            <w:top w:val="none" w:sz="0" w:space="0" w:color="auto"/>
            <w:left w:val="none" w:sz="0" w:space="0" w:color="auto"/>
            <w:bottom w:val="none" w:sz="0" w:space="0" w:color="auto"/>
            <w:right w:val="none" w:sz="0" w:space="0" w:color="auto"/>
          </w:divBdr>
        </w:div>
        <w:div w:id="287666524">
          <w:marLeft w:val="0"/>
          <w:marRight w:val="0"/>
          <w:marTop w:val="0"/>
          <w:marBottom w:val="0"/>
          <w:divBdr>
            <w:top w:val="none" w:sz="0" w:space="0" w:color="auto"/>
            <w:left w:val="none" w:sz="0" w:space="0" w:color="auto"/>
            <w:bottom w:val="none" w:sz="0" w:space="0" w:color="auto"/>
            <w:right w:val="none" w:sz="0" w:space="0" w:color="auto"/>
          </w:divBdr>
        </w:div>
        <w:div w:id="178474142">
          <w:marLeft w:val="0"/>
          <w:marRight w:val="0"/>
          <w:marTop w:val="0"/>
          <w:marBottom w:val="0"/>
          <w:divBdr>
            <w:top w:val="none" w:sz="0" w:space="0" w:color="auto"/>
            <w:left w:val="none" w:sz="0" w:space="0" w:color="auto"/>
            <w:bottom w:val="none" w:sz="0" w:space="0" w:color="auto"/>
            <w:right w:val="none" w:sz="0" w:space="0" w:color="auto"/>
          </w:divBdr>
        </w:div>
        <w:div w:id="545026308">
          <w:marLeft w:val="0"/>
          <w:marRight w:val="0"/>
          <w:marTop w:val="0"/>
          <w:marBottom w:val="0"/>
          <w:divBdr>
            <w:top w:val="none" w:sz="0" w:space="0" w:color="auto"/>
            <w:left w:val="none" w:sz="0" w:space="0" w:color="auto"/>
            <w:bottom w:val="none" w:sz="0" w:space="0" w:color="auto"/>
            <w:right w:val="none" w:sz="0" w:space="0" w:color="auto"/>
          </w:divBdr>
        </w:div>
        <w:div w:id="1870755970">
          <w:marLeft w:val="0"/>
          <w:marRight w:val="0"/>
          <w:marTop w:val="0"/>
          <w:marBottom w:val="0"/>
          <w:divBdr>
            <w:top w:val="none" w:sz="0" w:space="0" w:color="auto"/>
            <w:left w:val="none" w:sz="0" w:space="0" w:color="auto"/>
            <w:bottom w:val="none" w:sz="0" w:space="0" w:color="auto"/>
            <w:right w:val="none" w:sz="0" w:space="0" w:color="auto"/>
          </w:divBdr>
        </w:div>
        <w:div w:id="900291227">
          <w:marLeft w:val="0"/>
          <w:marRight w:val="0"/>
          <w:marTop w:val="0"/>
          <w:marBottom w:val="0"/>
          <w:divBdr>
            <w:top w:val="none" w:sz="0" w:space="0" w:color="auto"/>
            <w:left w:val="none" w:sz="0" w:space="0" w:color="auto"/>
            <w:bottom w:val="none" w:sz="0" w:space="0" w:color="auto"/>
            <w:right w:val="none" w:sz="0" w:space="0" w:color="auto"/>
          </w:divBdr>
        </w:div>
        <w:div w:id="471097235">
          <w:marLeft w:val="0"/>
          <w:marRight w:val="0"/>
          <w:marTop w:val="0"/>
          <w:marBottom w:val="0"/>
          <w:divBdr>
            <w:top w:val="none" w:sz="0" w:space="0" w:color="auto"/>
            <w:left w:val="none" w:sz="0" w:space="0" w:color="auto"/>
            <w:bottom w:val="none" w:sz="0" w:space="0" w:color="auto"/>
            <w:right w:val="none" w:sz="0" w:space="0" w:color="auto"/>
          </w:divBdr>
        </w:div>
        <w:div w:id="578368074">
          <w:marLeft w:val="0"/>
          <w:marRight w:val="0"/>
          <w:marTop w:val="0"/>
          <w:marBottom w:val="0"/>
          <w:divBdr>
            <w:top w:val="none" w:sz="0" w:space="0" w:color="auto"/>
            <w:left w:val="none" w:sz="0" w:space="0" w:color="auto"/>
            <w:bottom w:val="none" w:sz="0" w:space="0" w:color="auto"/>
            <w:right w:val="none" w:sz="0" w:space="0" w:color="auto"/>
          </w:divBdr>
        </w:div>
        <w:div w:id="1667779412">
          <w:marLeft w:val="0"/>
          <w:marRight w:val="0"/>
          <w:marTop w:val="0"/>
          <w:marBottom w:val="0"/>
          <w:divBdr>
            <w:top w:val="none" w:sz="0" w:space="0" w:color="auto"/>
            <w:left w:val="none" w:sz="0" w:space="0" w:color="auto"/>
            <w:bottom w:val="none" w:sz="0" w:space="0" w:color="auto"/>
            <w:right w:val="none" w:sz="0" w:space="0" w:color="auto"/>
          </w:divBdr>
        </w:div>
        <w:div w:id="1767386158">
          <w:marLeft w:val="0"/>
          <w:marRight w:val="0"/>
          <w:marTop w:val="0"/>
          <w:marBottom w:val="0"/>
          <w:divBdr>
            <w:top w:val="none" w:sz="0" w:space="0" w:color="auto"/>
            <w:left w:val="none" w:sz="0" w:space="0" w:color="auto"/>
            <w:bottom w:val="none" w:sz="0" w:space="0" w:color="auto"/>
            <w:right w:val="none" w:sz="0" w:space="0" w:color="auto"/>
          </w:divBdr>
        </w:div>
        <w:div w:id="2001999009">
          <w:marLeft w:val="0"/>
          <w:marRight w:val="0"/>
          <w:marTop w:val="0"/>
          <w:marBottom w:val="0"/>
          <w:divBdr>
            <w:top w:val="none" w:sz="0" w:space="0" w:color="auto"/>
            <w:left w:val="none" w:sz="0" w:space="0" w:color="auto"/>
            <w:bottom w:val="none" w:sz="0" w:space="0" w:color="auto"/>
            <w:right w:val="none" w:sz="0" w:space="0" w:color="auto"/>
          </w:divBdr>
        </w:div>
        <w:div w:id="2078933923">
          <w:marLeft w:val="0"/>
          <w:marRight w:val="0"/>
          <w:marTop w:val="0"/>
          <w:marBottom w:val="0"/>
          <w:divBdr>
            <w:top w:val="none" w:sz="0" w:space="0" w:color="auto"/>
            <w:left w:val="none" w:sz="0" w:space="0" w:color="auto"/>
            <w:bottom w:val="none" w:sz="0" w:space="0" w:color="auto"/>
            <w:right w:val="none" w:sz="0" w:space="0" w:color="auto"/>
          </w:divBdr>
        </w:div>
        <w:div w:id="370686922">
          <w:marLeft w:val="0"/>
          <w:marRight w:val="0"/>
          <w:marTop w:val="0"/>
          <w:marBottom w:val="0"/>
          <w:divBdr>
            <w:top w:val="none" w:sz="0" w:space="0" w:color="auto"/>
            <w:left w:val="none" w:sz="0" w:space="0" w:color="auto"/>
            <w:bottom w:val="none" w:sz="0" w:space="0" w:color="auto"/>
            <w:right w:val="none" w:sz="0" w:space="0" w:color="auto"/>
          </w:divBdr>
        </w:div>
        <w:div w:id="1203328312">
          <w:marLeft w:val="0"/>
          <w:marRight w:val="0"/>
          <w:marTop w:val="0"/>
          <w:marBottom w:val="0"/>
          <w:divBdr>
            <w:top w:val="none" w:sz="0" w:space="0" w:color="auto"/>
            <w:left w:val="none" w:sz="0" w:space="0" w:color="auto"/>
            <w:bottom w:val="none" w:sz="0" w:space="0" w:color="auto"/>
            <w:right w:val="none" w:sz="0" w:space="0" w:color="auto"/>
          </w:divBdr>
        </w:div>
        <w:div w:id="1649282009">
          <w:marLeft w:val="0"/>
          <w:marRight w:val="0"/>
          <w:marTop w:val="0"/>
          <w:marBottom w:val="0"/>
          <w:divBdr>
            <w:top w:val="none" w:sz="0" w:space="0" w:color="auto"/>
            <w:left w:val="none" w:sz="0" w:space="0" w:color="auto"/>
            <w:bottom w:val="none" w:sz="0" w:space="0" w:color="auto"/>
            <w:right w:val="none" w:sz="0" w:space="0" w:color="auto"/>
          </w:divBdr>
        </w:div>
        <w:div w:id="113181258">
          <w:marLeft w:val="0"/>
          <w:marRight w:val="0"/>
          <w:marTop w:val="0"/>
          <w:marBottom w:val="0"/>
          <w:divBdr>
            <w:top w:val="none" w:sz="0" w:space="0" w:color="auto"/>
            <w:left w:val="none" w:sz="0" w:space="0" w:color="auto"/>
            <w:bottom w:val="none" w:sz="0" w:space="0" w:color="auto"/>
            <w:right w:val="none" w:sz="0" w:space="0" w:color="auto"/>
          </w:divBdr>
        </w:div>
        <w:div w:id="1569344425">
          <w:marLeft w:val="0"/>
          <w:marRight w:val="0"/>
          <w:marTop w:val="0"/>
          <w:marBottom w:val="0"/>
          <w:divBdr>
            <w:top w:val="none" w:sz="0" w:space="0" w:color="auto"/>
            <w:left w:val="none" w:sz="0" w:space="0" w:color="auto"/>
            <w:bottom w:val="none" w:sz="0" w:space="0" w:color="auto"/>
            <w:right w:val="none" w:sz="0" w:space="0" w:color="auto"/>
          </w:divBdr>
        </w:div>
        <w:div w:id="968163906">
          <w:marLeft w:val="0"/>
          <w:marRight w:val="0"/>
          <w:marTop w:val="0"/>
          <w:marBottom w:val="0"/>
          <w:divBdr>
            <w:top w:val="none" w:sz="0" w:space="0" w:color="auto"/>
            <w:left w:val="none" w:sz="0" w:space="0" w:color="auto"/>
            <w:bottom w:val="none" w:sz="0" w:space="0" w:color="auto"/>
            <w:right w:val="none" w:sz="0" w:space="0" w:color="auto"/>
          </w:divBdr>
        </w:div>
        <w:div w:id="479466280">
          <w:marLeft w:val="0"/>
          <w:marRight w:val="0"/>
          <w:marTop w:val="0"/>
          <w:marBottom w:val="0"/>
          <w:divBdr>
            <w:top w:val="none" w:sz="0" w:space="0" w:color="auto"/>
            <w:left w:val="none" w:sz="0" w:space="0" w:color="auto"/>
            <w:bottom w:val="none" w:sz="0" w:space="0" w:color="auto"/>
            <w:right w:val="none" w:sz="0" w:space="0" w:color="auto"/>
          </w:divBdr>
        </w:div>
        <w:div w:id="2026399019">
          <w:marLeft w:val="0"/>
          <w:marRight w:val="0"/>
          <w:marTop w:val="0"/>
          <w:marBottom w:val="0"/>
          <w:divBdr>
            <w:top w:val="none" w:sz="0" w:space="0" w:color="auto"/>
            <w:left w:val="none" w:sz="0" w:space="0" w:color="auto"/>
            <w:bottom w:val="none" w:sz="0" w:space="0" w:color="auto"/>
            <w:right w:val="none" w:sz="0" w:space="0" w:color="auto"/>
          </w:divBdr>
        </w:div>
        <w:div w:id="1253659499">
          <w:marLeft w:val="0"/>
          <w:marRight w:val="0"/>
          <w:marTop w:val="0"/>
          <w:marBottom w:val="0"/>
          <w:divBdr>
            <w:top w:val="none" w:sz="0" w:space="0" w:color="auto"/>
            <w:left w:val="none" w:sz="0" w:space="0" w:color="auto"/>
            <w:bottom w:val="none" w:sz="0" w:space="0" w:color="auto"/>
            <w:right w:val="none" w:sz="0" w:space="0" w:color="auto"/>
          </w:divBdr>
        </w:div>
        <w:div w:id="1096441716">
          <w:marLeft w:val="0"/>
          <w:marRight w:val="0"/>
          <w:marTop w:val="0"/>
          <w:marBottom w:val="0"/>
          <w:divBdr>
            <w:top w:val="none" w:sz="0" w:space="0" w:color="auto"/>
            <w:left w:val="none" w:sz="0" w:space="0" w:color="auto"/>
            <w:bottom w:val="none" w:sz="0" w:space="0" w:color="auto"/>
            <w:right w:val="none" w:sz="0" w:space="0" w:color="auto"/>
          </w:divBdr>
        </w:div>
        <w:div w:id="86850540">
          <w:marLeft w:val="0"/>
          <w:marRight w:val="0"/>
          <w:marTop w:val="0"/>
          <w:marBottom w:val="0"/>
          <w:divBdr>
            <w:top w:val="none" w:sz="0" w:space="0" w:color="auto"/>
            <w:left w:val="none" w:sz="0" w:space="0" w:color="auto"/>
            <w:bottom w:val="none" w:sz="0" w:space="0" w:color="auto"/>
            <w:right w:val="none" w:sz="0" w:space="0" w:color="auto"/>
          </w:divBdr>
        </w:div>
        <w:div w:id="1711876286">
          <w:marLeft w:val="0"/>
          <w:marRight w:val="0"/>
          <w:marTop w:val="0"/>
          <w:marBottom w:val="0"/>
          <w:divBdr>
            <w:top w:val="none" w:sz="0" w:space="0" w:color="auto"/>
            <w:left w:val="none" w:sz="0" w:space="0" w:color="auto"/>
            <w:bottom w:val="none" w:sz="0" w:space="0" w:color="auto"/>
            <w:right w:val="none" w:sz="0" w:space="0" w:color="auto"/>
          </w:divBdr>
        </w:div>
        <w:div w:id="72092742">
          <w:marLeft w:val="0"/>
          <w:marRight w:val="0"/>
          <w:marTop w:val="0"/>
          <w:marBottom w:val="0"/>
          <w:divBdr>
            <w:top w:val="none" w:sz="0" w:space="0" w:color="auto"/>
            <w:left w:val="none" w:sz="0" w:space="0" w:color="auto"/>
            <w:bottom w:val="none" w:sz="0" w:space="0" w:color="auto"/>
            <w:right w:val="none" w:sz="0" w:space="0" w:color="auto"/>
          </w:divBdr>
        </w:div>
        <w:div w:id="1692879324">
          <w:marLeft w:val="0"/>
          <w:marRight w:val="0"/>
          <w:marTop w:val="0"/>
          <w:marBottom w:val="0"/>
          <w:divBdr>
            <w:top w:val="none" w:sz="0" w:space="0" w:color="auto"/>
            <w:left w:val="none" w:sz="0" w:space="0" w:color="auto"/>
            <w:bottom w:val="none" w:sz="0" w:space="0" w:color="auto"/>
            <w:right w:val="none" w:sz="0" w:space="0" w:color="auto"/>
          </w:divBdr>
        </w:div>
        <w:div w:id="1367830944">
          <w:marLeft w:val="0"/>
          <w:marRight w:val="0"/>
          <w:marTop w:val="0"/>
          <w:marBottom w:val="0"/>
          <w:divBdr>
            <w:top w:val="none" w:sz="0" w:space="0" w:color="auto"/>
            <w:left w:val="none" w:sz="0" w:space="0" w:color="auto"/>
            <w:bottom w:val="none" w:sz="0" w:space="0" w:color="auto"/>
            <w:right w:val="none" w:sz="0" w:space="0" w:color="auto"/>
          </w:divBdr>
        </w:div>
      </w:divsChild>
    </w:div>
    <w:div w:id="610892436">
      <w:bodyDiv w:val="1"/>
      <w:marLeft w:val="0"/>
      <w:marRight w:val="0"/>
      <w:marTop w:val="0"/>
      <w:marBottom w:val="0"/>
      <w:divBdr>
        <w:top w:val="none" w:sz="0" w:space="0" w:color="auto"/>
        <w:left w:val="none" w:sz="0" w:space="0" w:color="auto"/>
        <w:bottom w:val="none" w:sz="0" w:space="0" w:color="auto"/>
        <w:right w:val="none" w:sz="0" w:space="0" w:color="auto"/>
      </w:divBdr>
      <w:divsChild>
        <w:div w:id="291715451">
          <w:marLeft w:val="0"/>
          <w:marRight w:val="0"/>
          <w:marTop w:val="0"/>
          <w:marBottom w:val="0"/>
          <w:divBdr>
            <w:top w:val="none" w:sz="0" w:space="0" w:color="auto"/>
            <w:left w:val="none" w:sz="0" w:space="0" w:color="auto"/>
            <w:bottom w:val="none" w:sz="0" w:space="0" w:color="auto"/>
            <w:right w:val="none" w:sz="0" w:space="0" w:color="auto"/>
          </w:divBdr>
        </w:div>
        <w:div w:id="1084256063">
          <w:marLeft w:val="0"/>
          <w:marRight w:val="0"/>
          <w:marTop w:val="0"/>
          <w:marBottom w:val="0"/>
          <w:divBdr>
            <w:top w:val="none" w:sz="0" w:space="0" w:color="auto"/>
            <w:left w:val="none" w:sz="0" w:space="0" w:color="auto"/>
            <w:bottom w:val="none" w:sz="0" w:space="0" w:color="auto"/>
            <w:right w:val="none" w:sz="0" w:space="0" w:color="auto"/>
          </w:divBdr>
        </w:div>
        <w:div w:id="2112816836">
          <w:marLeft w:val="0"/>
          <w:marRight w:val="0"/>
          <w:marTop w:val="0"/>
          <w:marBottom w:val="0"/>
          <w:divBdr>
            <w:top w:val="none" w:sz="0" w:space="0" w:color="auto"/>
            <w:left w:val="none" w:sz="0" w:space="0" w:color="auto"/>
            <w:bottom w:val="none" w:sz="0" w:space="0" w:color="auto"/>
            <w:right w:val="none" w:sz="0" w:space="0" w:color="auto"/>
          </w:divBdr>
        </w:div>
        <w:div w:id="847527502">
          <w:marLeft w:val="0"/>
          <w:marRight w:val="0"/>
          <w:marTop w:val="0"/>
          <w:marBottom w:val="0"/>
          <w:divBdr>
            <w:top w:val="none" w:sz="0" w:space="0" w:color="auto"/>
            <w:left w:val="none" w:sz="0" w:space="0" w:color="auto"/>
            <w:bottom w:val="none" w:sz="0" w:space="0" w:color="auto"/>
            <w:right w:val="none" w:sz="0" w:space="0" w:color="auto"/>
          </w:divBdr>
        </w:div>
        <w:div w:id="1350255762">
          <w:marLeft w:val="0"/>
          <w:marRight w:val="0"/>
          <w:marTop w:val="0"/>
          <w:marBottom w:val="0"/>
          <w:divBdr>
            <w:top w:val="none" w:sz="0" w:space="0" w:color="auto"/>
            <w:left w:val="none" w:sz="0" w:space="0" w:color="auto"/>
            <w:bottom w:val="none" w:sz="0" w:space="0" w:color="auto"/>
            <w:right w:val="none" w:sz="0" w:space="0" w:color="auto"/>
          </w:divBdr>
        </w:div>
        <w:div w:id="801315628">
          <w:marLeft w:val="0"/>
          <w:marRight w:val="0"/>
          <w:marTop w:val="0"/>
          <w:marBottom w:val="0"/>
          <w:divBdr>
            <w:top w:val="none" w:sz="0" w:space="0" w:color="auto"/>
            <w:left w:val="none" w:sz="0" w:space="0" w:color="auto"/>
            <w:bottom w:val="none" w:sz="0" w:space="0" w:color="auto"/>
            <w:right w:val="none" w:sz="0" w:space="0" w:color="auto"/>
          </w:divBdr>
        </w:div>
        <w:div w:id="2097440033">
          <w:marLeft w:val="0"/>
          <w:marRight w:val="0"/>
          <w:marTop w:val="0"/>
          <w:marBottom w:val="0"/>
          <w:divBdr>
            <w:top w:val="none" w:sz="0" w:space="0" w:color="auto"/>
            <w:left w:val="none" w:sz="0" w:space="0" w:color="auto"/>
            <w:bottom w:val="none" w:sz="0" w:space="0" w:color="auto"/>
            <w:right w:val="none" w:sz="0" w:space="0" w:color="auto"/>
          </w:divBdr>
        </w:div>
        <w:div w:id="1471555244">
          <w:marLeft w:val="0"/>
          <w:marRight w:val="0"/>
          <w:marTop w:val="0"/>
          <w:marBottom w:val="0"/>
          <w:divBdr>
            <w:top w:val="none" w:sz="0" w:space="0" w:color="auto"/>
            <w:left w:val="none" w:sz="0" w:space="0" w:color="auto"/>
            <w:bottom w:val="none" w:sz="0" w:space="0" w:color="auto"/>
            <w:right w:val="none" w:sz="0" w:space="0" w:color="auto"/>
          </w:divBdr>
        </w:div>
        <w:div w:id="388236616">
          <w:marLeft w:val="0"/>
          <w:marRight w:val="0"/>
          <w:marTop w:val="0"/>
          <w:marBottom w:val="0"/>
          <w:divBdr>
            <w:top w:val="none" w:sz="0" w:space="0" w:color="auto"/>
            <w:left w:val="none" w:sz="0" w:space="0" w:color="auto"/>
            <w:bottom w:val="none" w:sz="0" w:space="0" w:color="auto"/>
            <w:right w:val="none" w:sz="0" w:space="0" w:color="auto"/>
          </w:divBdr>
        </w:div>
        <w:div w:id="599920337">
          <w:marLeft w:val="0"/>
          <w:marRight w:val="0"/>
          <w:marTop w:val="0"/>
          <w:marBottom w:val="0"/>
          <w:divBdr>
            <w:top w:val="none" w:sz="0" w:space="0" w:color="auto"/>
            <w:left w:val="none" w:sz="0" w:space="0" w:color="auto"/>
            <w:bottom w:val="none" w:sz="0" w:space="0" w:color="auto"/>
            <w:right w:val="none" w:sz="0" w:space="0" w:color="auto"/>
          </w:divBdr>
        </w:div>
        <w:div w:id="1931039752">
          <w:marLeft w:val="0"/>
          <w:marRight w:val="0"/>
          <w:marTop w:val="0"/>
          <w:marBottom w:val="0"/>
          <w:divBdr>
            <w:top w:val="none" w:sz="0" w:space="0" w:color="auto"/>
            <w:left w:val="none" w:sz="0" w:space="0" w:color="auto"/>
            <w:bottom w:val="none" w:sz="0" w:space="0" w:color="auto"/>
            <w:right w:val="none" w:sz="0" w:space="0" w:color="auto"/>
          </w:divBdr>
        </w:div>
        <w:div w:id="1531912521">
          <w:marLeft w:val="0"/>
          <w:marRight w:val="0"/>
          <w:marTop w:val="0"/>
          <w:marBottom w:val="0"/>
          <w:divBdr>
            <w:top w:val="none" w:sz="0" w:space="0" w:color="auto"/>
            <w:left w:val="none" w:sz="0" w:space="0" w:color="auto"/>
            <w:bottom w:val="none" w:sz="0" w:space="0" w:color="auto"/>
            <w:right w:val="none" w:sz="0" w:space="0" w:color="auto"/>
          </w:divBdr>
        </w:div>
        <w:div w:id="2044285360">
          <w:marLeft w:val="0"/>
          <w:marRight w:val="0"/>
          <w:marTop w:val="0"/>
          <w:marBottom w:val="0"/>
          <w:divBdr>
            <w:top w:val="none" w:sz="0" w:space="0" w:color="auto"/>
            <w:left w:val="none" w:sz="0" w:space="0" w:color="auto"/>
            <w:bottom w:val="none" w:sz="0" w:space="0" w:color="auto"/>
            <w:right w:val="none" w:sz="0" w:space="0" w:color="auto"/>
          </w:divBdr>
        </w:div>
        <w:div w:id="2004307881">
          <w:marLeft w:val="0"/>
          <w:marRight w:val="0"/>
          <w:marTop w:val="0"/>
          <w:marBottom w:val="0"/>
          <w:divBdr>
            <w:top w:val="none" w:sz="0" w:space="0" w:color="auto"/>
            <w:left w:val="none" w:sz="0" w:space="0" w:color="auto"/>
            <w:bottom w:val="none" w:sz="0" w:space="0" w:color="auto"/>
            <w:right w:val="none" w:sz="0" w:space="0" w:color="auto"/>
          </w:divBdr>
        </w:div>
        <w:div w:id="936061347">
          <w:marLeft w:val="0"/>
          <w:marRight w:val="0"/>
          <w:marTop w:val="0"/>
          <w:marBottom w:val="0"/>
          <w:divBdr>
            <w:top w:val="none" w:sz="0" w:space="0" w:color="auto"/>
            <w:left w:val="none" w:sz="0" w:space="0" w:color="auto"/>
            <w:bottom w:val="none" w:sz="0" w:space="0" w:color="auto"/>
            <w:right w:val="none" w:sz="0" w:space="0" w:color="auto"/>
          </w:divBdr>
        </w:div>
        <w:div w:id="1636452248">
          <w:marLeft w:val="0"/>
          <w:marRight w:val="0"/>
          <w:marTop w:val="0"/>
          <w:marBottom w:val="0"/>
          <w:divBdr>
            <w:top w:val="none" w:sz="0" w:space="0" w:color="auto"/>
            <w:left w:val="none" w:sz="0" w:space="0" w:color="auto"/>
            <w:bottom w:val="none" w:sz="0" w:space="0" w:color="auto"/>
            <w:right w:val="none" w:sz="0" w:space="0" w:color="auto"/>
          </w:divBdr>
        </w:div>
        <w:div w:id="1117142784">
          <w:marLeft w:val="0"/>
          <w:marRight w:val="0"/>
          <w:marTop w:val="0"/>
          <w:marBottom w:val="0"/>
          <w:divBdr>
            <w:top w:val="none" w:sz="0" w:space="0" w:color="auto"/>
            <w:left w:val="none" w:sz="0" w:space="0" w:color="auto"/>
            <w:bottom w:val="none" w:sz="0" w:space="0" w:color="auto"/>
            <w:right w:val="none" w:sz="0" w:space="0" w:color="auto"/>
          </w:divBdr>
        </w:div>
        <w:div w:id="109707353">
          <w:marLeft w:val="0"/>
          <w:marRight w:val="0"/>
          <w:marTop w:val="0"/>
          <w:marBottom w:val="0"/>
          <w:divBdr>
            <w:top w:val="none" w:sz="0" w:space="0" w:color="auto"/>
            <w:left w:val="none" w:sz="0" w:space="0" w:color="auto"/>
            <w:bottom w:val="none" w:sz="0" w:space="0" w:color="auto"/>
            <w:right w:val="none" w:sz="0" w:space="0" w:color="auto"/>
          </w:divBdr>
        </w:div>
        <w:div w:id="1813867175">
          <w:marLeft w:val="0"/>
          <w:marRight w:val="0"/>
          <w:marTop w:val="0"/>
          <w:marBottom w:val="0"/>
          <w:divBdr>
            <w:top w:val="none" w:sz="0" w:space="0" w:color="auto"/>
            <w:left w:val="none" w:sz="0" w:space="0" w:color="auto"/>
            <w:bottom w:val="none" w:sz="0" w:space="0" w:color="auto"/>
            <w:right w:val="none" w:sz="0" w:space="0" w:color="auto"/>
          </w:divBdr>
        </w:div>
        <w:div w:id="807166490">
          <w:marLeft w:val="0"/>
          <w:marRight w:val="0"/>
          <w:marTop w:val="0"/>
          <w:marBottom w:val="0"/>
          <w:divBdr>
            <w:top w:val="none" w:sz="0" w:space="0" w:color="auto"/>
            <w:left w:val="none" w:sz="0" w:space="0" w:color="auto"/>
            <w:bottom w:val="none" w:sz="0" w:space="0" w:color="auto"/>
            <w:right w:val="none" w:sz="0" w:space="0" w:color="auto"/>
          </w:divBdr>
        </w:div>
        <w:div w:id="345719999">
          <w:marLeft w:val="0"/>
          <w:marRight w:val="0"/>
          <w:marTop w:val="0"/>
          <w:marBottom w:val="0"/>
          <w:divBdr>
            <w:top w:val="none" w:sz="0" w:space="0" w:color="auto"/>
            <w:left w:val="none" w:sz="0" w:space="0" w:color="auto"/>
            <w:bottom w:val="none" w:sz="0" w:space="0" w:color="auto"/>
            <w:right w:val="none" w:sz="0" w:space="0" w:color="auto"/>
          </w:divBdr>
        </w:div>
        <w:div w:id="1828204077">
          <w:marLeft w:val="0"/>
          <w:marRight w:val="0"/>
          <w:marTop w:val="0"/>
          <w:marBottom w:val="0"/>
          <w:divBdr>
            <w:top w:val="none" w:sz="0" w:space="0" w:color="auto"/>
            <w:left w:val="none" w:sz="0" w:space="0" w:color="auto"/>
            <w:bottom w:val="none" w:sz="0" w:space="0" w:color="auto"/>
            <w:right w:val="none" w:sz="0" w:space="0" w:color="auto"/>
          </w:divBdr>
        </w:div>
        <w:div w:id="136802285">
          <w:marLeft w:val="0"/>
          <w:marRight w:val="0"/>
          <w:marTop w:val="0"/>
          <w:marBottom w:val="0"/>
          <w:divBdr>
            <w:top w:val="none" w:sz="0" w:space="0" w:color="auto"/>
            <w:left w:val="none" w:sz="0" w:space="0" w:color="auto"/>
            <w:bottom w:val="none" w:sz="0" w:space="0" w:color="auto"/>
            <w:right w:val="none" w:sz="0" w:space="0" w:color="auto"/>
          </w:divBdr>
        </w:div>
        <w:div w:id="26679941">
          <w:marLeft w:val="0"/>
          <w:marRight w:val="0"/>
          <w:marTop w:val="0"/>
          <w:marBottom w:val="0"/>
          <w:divBdr>
            <w:top w:val="none" w:sz="0" w:space="0" w:color="auto"/>
            <w:left w:val="none" w:sz="0" w:space="0" w:color="auto"/>
            <w:bottom w:val="none" w:sz="0" w:space="0" w:color="auto"/>
            <w:right w:val="none" w:sz="0" w:space="0" w:color="auto"/>
          </w:divBdr>
        </w:div>
        <w:div w:id="1703626557">
          <w:marLeft w:val="0"/>
          <w:marRight w:val="0"/>
          <w:marTop w:val="0"/>
          <w:marBottom w:val="0"/>
          <w:divBdr>
            <w:top w:val="none" w:sz="0" w:space="0" w:color="auto"/>
            <w:left w:val="none" w:sz="0" w:space="0" w:color="auto"/>
            <w:bottom w:val="none" w:sz="0" w:space="0" w:color="auto"/>
            <w:right w:val="none" w:sz="0" w:space="0" w:color="auto"/>
          </w:divBdr>
        </w:div>
        <w:div w:id="124927491">
          <w:marLeft w:val="0"/>
          <w:marRight w:val="0"/>
          <w:marTop w:val="0"/>
          <w:marBottom w:val="0"/>
          <w:divBdr>
            <w:top w:val="none" w:sz="0" w:space="0" w:color="auto"/>
            <w:left w:val="none" w:sz="0" w:space="0" w:color="auto"/>
            <w:bottom w:val="none" w:sz="0" w:space="0" w:color="auto"/>
            <w:right w:val="none" w:sz="0" w:space="0" w:color="auto"/>
          </w:divBdr>
        </w:div>
        <w:div w:id="98524427">
          <w:marLeft w:val="0"/>
          <w:marRight w:val="0"/>
          <w:marTop w:val="0"/>
          <w:marBottom w:val="0"/>
          <w:divBdr>
            <w:top w:val="none" w:sz="0" w:space="0" w:color="auto"/>
            <w:left w:val="none" w:sz="0" w:space="0" w:color="auto"/>
            <w:bottom w:val="none" w:sz="0" w:space="0" w:color="auto"/>
            <w:right w:val="none" w:sz="0" w:space="0" w:color="auto"/>
          </w:divBdr>
        </w:div>
        <w:div w:id="348529460">
          <w:marLeft w:val="0"/>
          <w:marRight w:val="0"/>
          <w:marTop w:val="0"/>
          <w:marBottom w:val="0"/>
          <w:divBdr>
            <w:top w:val="none" w:sz="0" w:space="0" w:color="auto"/>
            <w:left w:val="none" w:sz="0" w:space="0" w:color="auto"/>
            <w:bottom w:val="none" w:sz="0" w:space="0" w:color="auto"/>
            <w:right w:val="none" w:sz="0" w:space="0" w:color="auto"/>
          </w:divBdr>
        </w:div>
        <w:div w:id="205602042">
          <w:marLeft w:val="0"/>
          <w:marRight w:val="0"/>
          <w:marTop w:val="0"/>
          <w:marBottom w:val="0"/>
          <w:divBdr>
            <w:top w:val="none" w:sz="0" w:space="0" w:color="auto"/>
            <w:left w:val="none" w:sz="0" w:space="0" w:color="auto"/>
            <w:bottom w:val="none" w:sz="0" w:space="0" w:color="auto"/>
            <w:right w:val="none" w:sz="0" w:space="0" w:color="auto"/>
          </w:divBdr>
        </w:div>
        <w:div w:id="1617250104">
          <w:marLeft w:val="0"/>
          <w:marRight w:val="0"/>
          <w:marTop w:val="0"/>
          <w:marBottom w:val="0"/>
          <w:divBdr>
            <w:top w:val="none" w:sz="0" w:space="0" w:color="auto"/>
            <w:left w:val="none" w:sz="0" w:space="0" w:color="auto"/>
            <w:bottom w:val="none" w:sz="0" w:space="0" w:color="auto"/>
            <w:right w:val="none" w:sz="0" w:space="0" w:color="auto"/>
          </w:divBdr>
        </w:div>
        <w:div w:id="1170103511">
          <w:marLeft w:val="0"/>
          <w:marRight w:val="0"/>
          <w:marTop w:val="0"/>
          <w:marBottom w:val="0"/>
          <w:divBdr>
            <w:top w:val="none" w:sz="0" w:space="0" w:color="auto"/>
            <w:left w:val="none" w:sz="0" w:space="0" w:color="auto"/>
            <w:bottom w:val="none" w:sz="0" w:space="0" w:color="auto"/>
            <w:right w:val="none" w:sz="0" w:space="0" w:color="auto"/>
          </w:divBdr>
        </w:div>
        <w:div w:id="1470976243">
          <w:marLeft w:val="0"/>
          <w:marRight w:val="0"/>
          <w:marTop w:val="0"/>
          <w:marBottom w:val="0"/>
          <w:divBdr>
            <w:top w:val="none" w:sz="0" w:space="0" w:color="auto"/>
            <w:left w:val="none" w:sz="0" w:space="0" w:color="auto"/>
            <w:bottom w:val="none" w:sz="0" w:space="0" w:color="auto"/>
            <w:right w:val="none" w:sz="0" w:space="0" w:color="auto"/>
          </w:divBdr>
        </w:div>
        <w:div w:id="417943215">
          <w:marLeft w:val="0"/>
          <w:marRight w:val="0"/>
          <w:marTop w:val="0"/>
          <w:marBottom w:val="0"/>
          <w:divBdr>
            <w:top w:val="none" w:sz="0" w:space="0" w:color="auto"/>
            <w:left w:val="none" w:sz="0" w:space="0" w:color="auto"/>
            <w:bottom w:val="none" w:sz="0" w:space="0" w:color="auto"/>
            <w:right w:val="none" w:sz="0" w:space="0" w:color="auto"/>
          </w:divBdr>
        </w:div>
        <w:div w:id="1027754842">
          <w:marLeft w:val="0"/>
          <w:marRight w:val="0"/>
          <w:marTop w:val="0"/>
          <w:marBottom w:val="0"/>
          <w:divBdr>
            <w:top w:val="none" w:sz="0" w:space="0" w:color="auto"/>
            <w:left w:val="none" w:sz="0" w:space="0" w:color="auto"/>
            <w:bottom w:val="none" w:sz="0" w:space="0" w:color="auto"/>
            <w:right w:val="none" w:sz="0" w:space="0" w:color="auto"/>
          </w:divBdr>
        </w:div>
        <w:div w:id="1552424753">
          <w:marLeft w:val="0"/>
          <w:marRight w:val="0"/>
          <w:marTop w:val="0"/>
          <w:marBottom w:val="0"/>
          <w:divBdr>
            <w:top w:val="none" w:sz="0" w:space="0" w:color="auto"/>
            <w:left w:val="none" w:sz="0" w:space="0" w:color="auto"/>
            <w:bottom w:val="none" w:sz="0" w:space="0" w:color="auto"/>
            <w:right w:val="none" w:sz="0" w:space="0" w:color="auto"/>
          </w:divBdr>
        </w:div>
        <w:div w:id="791636404">
          <w:marLeft w:val="0"/>
          <w:marRight w:val="0"/>
          <w:marTop w:val="0"/>
          <w:marBottom w:val="0"/>
          <w:divBdr>
            <w:top w:val="none" w:sz="0" w:space="0" w:color="auto"/>
            <w:left w:val="none" w:sz="0" w:space="0" w:color="auto"/>
            <w:bottom w:val="none" w:sz="0" w:space="0" w:color="auto"/>
            <w:right w:val="none" w:sz="0" w:space="0" w:color="auto"/>
          </w:divBdr>
        </w:div>
        <w:div w:id="1173647208">
          <w:marLeft w:val="0"/>
          <w:marRight w:val="0"/>
          <w:marTop w:val="0"/>
          <w:marBottom w:val="0"/>
          <w:divBdr>
            <w:top w:val="none" w:sz="0" w:space="0" w:color="auto"/>
            <w:left w:val="none" w:sz="0" w:space="0" w:color="auto"/>
            <w:bottom w:val="none" w:sz="0" w:space="0" w:color="auto"/>
            <w:right w:val="none" w:sz="0" w:space="0" w:color="auto"/>
          </w:divBdr>
        </w:div>
        <w:div w:id="285089473">
          <w:marLeft w:val="0"/>
          <w:marRight w:val="0"/>
          <w:marTop w:val="0"/>
          <w:marBottom w:val="0"/>
          <w:divBdr>
            <w:top w:val="none" w:sz="0" w:space="0" w:color="auto"/>
            <w:left w:val="none" w:sz="0" w:space="0" w:color="auto"/>
            <w:bottom w:val="none" w:sz="0" w:space="0" w:color="auto"/>
            <w:right w:val="none" w:sz="0" w:space="0" w:color="auto"/>
          </w:divBdr>
        </w:div>
        <w:div w:id="1359236036">
          <w:marLeft w:val="0"/>
          <w:marRight w:val="0"/>
          <w:marTop w:val="0"/>
          <w:marBottom w:val="0"/>
          <w:divBdr>
            <w:top w:val="none" w:sz="0" w:space="0" w:color="auto"/>
            <w:left w:val="none" w:sz="0" w:space="0" w:color="auto"/>
            <w:bottom w:val="none" w:sz="0" w:space="0" w:color="auto"/>
            <w:right w:val="none" w:sz="0" w:space="0" w:color="auto"/>
          </w:divBdr>
        </w:div>
        <w:div w:id="869611065">
          <w:marLeft w:val="0"/>
          <w:marRight w:val="0"/>
          <w:marTop w:val="0"/>
          <w:marBottom w:val="0"/>
          <w:divBdr>
            <w:top w:val="none" w:sz="0" w:space="0" w:color="auto"/>
            <w:left w:val="none" w:sz="0" w:space="0" w:color="auto"/>
            <w:bottom w:val="none" w:sz="0" w:space="0" w:color="auto"/>
            <w:right w:val="none" w:sz="0" w:space="0" w:color="auto"/>
          </w:divBdr>
        </w:div>
        <w:div w:id="1029988409">
          <w:marLeft w:val="0"/>
          <w:marRight w:val="0"/>
          <w:marTop w:val="0"/>
          <w:marBottom w:val="0"/>
          <w:divBdr>
            <w:top w:val="none" w:sz="0" w:space="0" w:color="auto"/>
            <w:left w:val="none" w:sz="0" w:space="0" w:color="auto"/>
            <w:bottom w:val="none" w:sz="0" w:space="0" w:color="auto"/>
            <w:right w:val="none" w:sz="0" w:space="0" w:color="auto"/>
          </w:divBdr>
        </w:div>
        <w:div w:id="532614146">
          <w:marLeft w:val="0"/>
          <w:marRight w:val="0"/>
          <w:marTop w:val="0"/>
          <w:marBottom w:val="0"/>
          <w:divBdr>
            <w:top w:val="none" w:sz="0" w:space="0" w:color="auto"/>
            <w:left w:val="none" w:sz="0" w:space="0" w:color="auto"/>
            <w:bottom w:val="none" w:sz="0" w:space="0" w:color="auto"/>
            <w:right w:val="none" w:sz="0" w:space="0" w:color="auto"/>
          </w:divBdr>
        </w:div>
        <w:div w:id="999042063">
          <w:marLeft w:val="0"/>
          <w:marRight w:val="0"/>
          <w:marTop w:val="0"/>
          <w:marBottom w:val="0"/>
          <w:divBdr>
            <w:top w:val="none" w:sz="0" w:space="0" w:color="auto"/>
            <w:left w:val="none" w:sz="0" w:space="0" w:color="auto"/>
            <w:bottom w:val="none" w:sz="0" w:space="0" w:color="auto"/>
            <w:right w:val="none" w:sz="0" w:space="0" w:color="auto"/>
          </w:divBdr>
        </w:div>
        <w:div w:id="1546868965">
          <w:marLeft w:val="0"/>
          <w:marRight w:val="0"/>
          <w:marTop w:val="0"/>
          <w:marBottom w:val="0"/>
          <w:divBdr>
            <w:top w:val="none" w:sz="0" w:space="0" w:color="auto"/>
            <w:left w:val="none" w:sz="0" w:space="0" w:color="auto"/>
            <w:bottom w:val="none" w:sz="0" w:space="0" w:color="auto"/>
            <w:right w:val="none" w:sz="0" w:space="0" w:color="auto"/>
          </w:divBdr>
        </w:div>
        <w:div w:id="1502741446">
          <w:marLeft w:val="0"/>
          <w:marRight w:val="0"/>
          <w:marTop w:val="0"/>
          <w:marBottom w:val="0"/>
          <w:divBdr>
            <w:top w:val="none" w:sz="0" w:space="0" w:color="auto"/>
            <w:left w:val="none" w:sz="0" w:space="0" w:color="auto"/>
            <w:bottom w:val="none" w:sz="0" w:space="0" w:color="auto"/>
            <w:right w:val="none" w:sz="0" w:space="0" w:color="auto"/>
          </w:divBdr>
        </w:div>
        <w:div w:id="1497381030">
          <w:marLeft w:val="0"/>
          <w:marRight w:val="0"/>
          <w:marTop w:val="0"/>
          <w:marBottom w:val="0"/>
          <w:divBdr>
            <w:top w:val="none" w:sz="0" w:space="0" w:color="auto"/>
            <w:left w:val="none" w:sz="0" w:space="0" w:color="auto"/>
            <w:bottom w:val="none" w:sz="0" w:space="0" w:color="auto"/>
            <w:right w:val="none" w:sz="0" w:space="0" w:color="auto"/>
          </w:divBdr>
        </w:div>
        <w:div w:id="1043213998">
          <w:marLeft w:val="0"/>
          <w:marRight w:val="0"/>
          <w:marTop w:val="0"/>
          <w:marBottom w:val="0"/>
          <w:divBdr>
            <w:top w:val="none" w:sz="0" w:space="0" w:color="auto"/>
            <w:left w:val="none" w:sz="0" w:space="0" w:color="auto"/>
            <w:bottom w:val="none" w:sz="0" w:space="0" w:color="auto"/>
            <w:right w:val="none" w:sz="0" w:space="0" w:color="auto"/>
          </w:divBdr>
        </w:div>
        <w:div w:id="1693340741">
          <w:marLeft w:val="0"/>
          <w:marRight w:val="0"/>
          <w:marTop w:val="0"/>
          <w:marBottom w:val="0"/>
          <w:divBdr>
            <w:top w:val="none" w:sz="0" w:space="0" w:color="auto"/>
            <w:left w:val="none" w:sz="0" w:space="0" w:color="auto"/>
            <w:bottom w:val="none" w:sz="0" w:space="0" w:color="auto"/>
            <w:right w:val="none" w:sz="0" w:space="0" w:color="auto"/>
          </w:divBdr>
        </w:div>
        <w:div w:id="2109767040">
          <w:marLeft w:val="0"/>
          <w:marRight w:val="0"/>
          <w:marTop w:val="0"/>
          <w:marBottom w:val="0"/>
          <w:divBdr>
            <w:top w:val="none" w:sz="0" w:space="0" w:color="auto"/>
            <w:left w:val="none" w:sz="0" w:space="0" w:color="auto"/>
            <w:bottom w:val="none" w:sz="0" w:space="0" w:color="auto"/>
            <w:right w:val="none" w:sz="0" w:space="0" w:color="auto"/>
          </w:divBdr>
        </w:div>
        <w:div w:id="1373843262">
          <w:marLeft w:val="0"/>
          <w:marRight w:val="0"/>
          <w:marTop w:val="0"/>
          <w:marBottom w:val="0"/>
          <w:divBdr>
            <w:top w:val="none" w:sz="0" w:space="0" w:color="auto"/>
            <w:left w:val="none" w:sz="0" w:space="0" w:color="auto"/>
            <w:bottom w:val="none" w:sz="0" w:space="0" w:color="auto"/>
            <w:right w:val="none" w:sz="0" w:space="0" w:color="auto"/>
          </w:divBdr>
        </w:div>
        <w:div w:id="1936858532">
          <w:marLeft w:val="0"/>
          <w:marRight w:val="0"/>
          <w:marTop w:val="0"/>
          <w:marBottom w:val="0"/>
          <w:divBdr>
            <w:top w:val="none" w:sz="0" w:space="0" w:color="auto"/>
            <w:left w:val="none" w:sz="0" w:space="0" w:color="auto"/>
            <w:bottom w:val="none" w:sz="0" w:space="0" w:color="auto"/>
            <w:right w:val="none" w:sz="0" w:space="0" w:color="auto"/>
          </w:divBdr>
        </w:div>
        <w:div w:id="934702517">
          <w:marLeft w:val="0"/>
          <w:marRight w:val="0"/>
          <w:marTop w:val="0"/>
          <w:marBottom w:val="0"/>
          <w:divBdr>
            <w:top w:val="none" w:sz="0" w:space="0" w:color="auto"/>
            <w:left w:val="none" w:sz="0" w:space="0" w:color="auto"/>
            <w:bottom w:val="none" w:sz="0" w:space="0" w:color="auto"/>
            <w:right w:val="none" w:sz="0" w:space="0" w:color="auto"/>
          </w:divBdr>
        </w:div>
        <w:div w:id="1456095326">
          <w:marLeft w:val="0"/>
          <w:marRight w:val="0"/>
          <w:marTop w:val="0"/>
          <w:marBottom w:val="0"/>
          <w:divBdr>
            <w:top w:val="none" w:sz="0" w:space="0" w:color="auto"/>
            <w:left w:val="none" w:sz="0" w:space="0" w:color="auto"/>
            <w:bottom w:val="none" w:sz="0" w:space="0" w:color="auto"/>
            <w:right w:val="none" w:sz="0" w:space="0" w:color="auto"/>
          </w:divBdr>
        </w:div>
        <w:div w:id="1690641069">
          <w:marLeft w:val="0"/>
          <w:marRight w:val="0"/>
          <w:marTop w:val="0"/>
          <w:marBottom w:val="0"/>
          <w:divBdr>
            <w:top w:val="none" w:sz="0" w:space="0" w:color="auto"/>
            <w:left w:val="none" w:sz="0" w:space="0" w:color="auto"/>
            <w:bottom w:val="none" w:sz="0" w:space="0" w:color="auto"/>
            <w:right w:val="none" w:sz="0" w:space="0" w:color="auto"/>
          </w:divBdr>
        </w:div>
        <w:div w:id="1663503017">
          <w:marLeft w:val="0"/>
          <w:marRight w:val="0"/>
          <w:marTop w:val="0"/>
          <w:marBottom w:val="0"/>
          <w:divBdr>
            <w:top w:val="none" w:sz="0" w:space="0" w:color="auto"/>
            <w:left w:val="none" w:sz="0" w:space="0" w:color="auto"/>
            <w:bottom w:val="none" w:sz="0" w:space="0" w:color="auto"/>
            <w:right w:val="none" w:sz="0" w:space="0" w:color="auto"/>
          </w:divBdr>
        </w:div>
        <w:div w:id="1930238361">
          <w:marLeft w:val="0"/>
          <w:marRight w:val="0"/>
          <w:marTop w:val="0"/>
          <w:marBottom w:val="0"/>
          <w:divBdr>
            <w:top w:val="none" w:sz="0" w:space="0" w:color="auto"/>
            <w:left w:val="none" w:sz="0" w:space="0" w:color="auto"/>
            <w:bottom w:val="none" w:sz="0" w:space="0" w:color="auto"/>
            <w:right w:val="none" w:sz="0" w:space="0" w:color="auto"/>
          </w:divBdr>
        </w:div>
        <w:div w:id="179390785">
          <w:marLeft w:val="0"/>
          <w:marRight w:val="0"/>
          <w:marTop w:val="0"/>
          <w:marBottom w:val="0"/>
          <w:divBdr>
            <w:top w:val="none" w:sz="0" w:space="0" w:color="auto"/>
            <w:left w:val="none" w:sz="0" w:space="0" w:color="auto"/>
            <w:bottom w:val="none" w:sz="0" w:space="0" w:color="auto"/>
            <w:right w:val="none" w:sz="0" w:space="0" w:color="auto"/>
          </w:divBdr>
        </w:div>
        <w:div w:id="1699161645">
          <w:marLeft w:val="0"/>
          <w:marRight w:val="0"/>
          <w:marTop w:val="0"/>
          <w:marBottom w:val="0"/>
          <w:divBdr>
            <w:top w:val="none" w:sz="0" w:space="0" w:color="auto"/>
            <w:left w:val="none" w:sz="0" w:space="0" w:color="auto"/>
            <w:bottom w:val="none" w:sz="0" w:space="0" w:color="auto"/>
            <w:right w:val="none" w:sz="0" w:space="0" w:color="auto"/>
          </w:divBdr>
        </w:div>
        <w:div w:id="309330765">
          <w:marLeft w:val="0"/>
          <w:marRight w:val="0"/>
          <w:marTop w:val="0"/>
          <w:marBottom w:val="0"/>
          <w:divBdr>
            <w:top w:val="none" w:sz="0" w:space="0" w:color="auto"/>
            <w:left w:val="none" w:sz="0" w:space="0" w:color="auto"/>
            <w:bottom w:val="none" w:sz="0" w:space="0" w:color="auto"/>
            <w:right w:val="none" w:sz="0" w:space="0" w:color="auto"/>
          </w:divBdr>
        </w:div>
        <w:div w:id="578176564">
          <w:marLeft w:val="0"/>
          <w:marRight w:val="0"/>
          <w:marTop w:val="0"/>
          <w:marBottom w:val="0"/>
          <w:divBdr>
            <w:top w:val="none" w:sz="0" w:space="0" w:color="auto"/>
            <w:left w:val="none" w:sz="0" w:space="0" w:color="auto"/>
            <w:bottom w:val="none" w:sz="0" w:space="0" w:color="auto"/>
            <w:right w:val="none" w:sz="0" w:space="0" w:color="auto"/>
          </w:divBdr>
        </w:div>
        <w:div w:id="1236865510">
          <w:marLeft w:val="0"/>
          <w:marRight w:val="0"/>
          <w:marTop w:val="0"/>
          <w:marBottom w:val="0"/>
          <w:divBdr>
            <w:top w:val="none" w:sz="0" w:space="0" w:color="auto"/>
            <w:left w:val="none" w:sz="0" w:space="0" w:color="auto"/>
            <w:bottom w:val="none" w:sz="0" w:space="0" w:color="auto"/>
            <w:right w:val="none" w:sz="0" w:space="0" w:color="auto"/>
          </w:divBdr>
        </w:div>
        <w:div w:id="676660593">
          <w:marLeft w:val="0"/>
          <w:marRight w:val="0"/>
          <w:marTop w:val="0"/>
          <w:marBottom w:val="0"/>
          <w:divBdr>
            <w:top w:val="none" w:sz="0" w:space="0" w:color="auto"/>
            <w:left w:val="none" w:sz="0" w:space="0" w:color="auto"/>
            <w:bottom w:val="none" w:sz="0" w:space="0" w:color="auto"/>
            <w:right w:val="none" w:sz="0" w:space="0" w:color="auto"/>
          </w:divBdr>
        </w:div>
        <w:div w:id="1065224925">
          <w:marLeft w:val="0"/>
          <w:marRight w:val="0"/>
          <w:marTop w:val="0"/>
          <w:marBottom w:val="0"/>
          <w:divBdr>
            <w:top w:val="none" w:sz="0" w:space="0" w:color="auto"/>
            <w:left w:val="none" w:sz="0" w:space="0" w:color="auto"/>
            <w:bottom w:val="none" w:sz="0" w:space="0" w:color="auto"/>
            <w:right w:val="none" w:sz="0" w:space="0" w:color="auto"/>
          </w:divBdr>
        </w:div>
        <w:div w:id="1298337633">
          <w:marLeft w:val="0"/>
          <w:marRight w:val="0"/>
          <w:marTop w:val="0"/>
          <w:marBottom w:val="0"/>
          <w:divBdr>
            <w:top w:val="none" w:sz="0" w:space="0" w:color="auto"/>
            <w:left w:val="none" w:sz="0" w:space="0" w:color="auto"/>
            <w:bottom w:val="none" w:sz="0" w:space="0" w:color="auto"/>
            <w:right w:val="none" w:sz="0" w:space="0" w:color="auto"/>
          </w:divBdr>
        </w:div>
        <w:div w:id="285308933">
          <w:marLeft w:val="0"/>
          <w:marRight w:val="0"/>
          <w:marTop w:val="0"/>
          <w:marBottom w:val="0"/>
          <w:divBdr>
            <w:top w:val="none" w:sz="0" w:space="0" w:color="auto"/>
            <w:left w:val="none" w:sz="0" w:space="0" w:color="auto"/>
            <w:bottom w:val="none" w:sz="0" w:space="0" w:color="auto"/>
            <w:right w:val="none" w:sz="0" w:space="0" w:color="auto"/>
          </w:divBdr>
        </w:div>
        <w:div w:id="57754476">
          <w:marLeft w:val="0"/>
          <w:marRight w:val="0"/>
          <w:marTop w:val="0"/>
          <w:marBottom w:val="0"/>
          <w:divBdr>
            <w:top w:val="none" w:sz="0" w:space="0" w:color="auto"/>
            <w:left w:val="none" w:sz="0" w:space="0" w:color="auto"/>
            <w:bottom w:val="none" w:sz="0" w:space="0" w:color="auto"/>
            <w:right w:val="none" w:sz="0" w:space="0" w:color="auto"/>
          </w:divBdr>
        </w:div>
        <w:div w:id="266042977">
          <w:marLeft w:val="0"/>
          <w:marRight w:val="0"/>
          <w:marTop w:val="0"/>
          <w:marBottom w:val="0"/>
          <w:divBdr>
            <w:top w:val="none" w:sz="0" w:space="0" w:color="auto"/>
            <w:left w:val="none" w:sz="0" w:space="0" w:color="auto"/>
            <w:bottom w:val="none" w:sz="0" w:space="0" w:color="auto"/>
            <w:right w:val="none" w:sz="0" w:space="0" w:color="auto"/>
          </w:divBdr>
        </w:div>
        <w:div w:id="1940599580">
          <w:marLeft w:val="0"/>
          <w:marRight w:val="0"/>
          <w:marTop w:val="0"/>
          <w:marBottom w:val="0"/>
          <w:divBdr>
            <w:top w:val="none" w:sz="0" w:space="0" w:color="auto"/>
            <w:left w:val="none" w:sz="0" w:space="0" w:color="auto"/>
            <w:bottom w:val="none" w:sz="0" w:space="0" w:color="auto"/>
            <w:right w:val="none" w:sz="0" w:space="0" w:color="auto"/>
          </w:divBdr>
        </w:div>
        <w:div w:id="1201480503">
          <w:marLeft w:val="0"/>
          <w:marRight w:val="0"/>
          <w:marTop w:val="0"/>
          <w:marBottom w:val="0"/>
          <w:divBdr>
            <w:top w:val="none" w:sz="0" w:space="0" w:color="auto"/>
            <w:left w:val="none" w:sz="0" w:space="0" w:color="auto"/>
            <w:bottom w:val="none" w:sz="0" w:space="0" w:color="auto"/>
            <w:right w:val="none" w:sz="0" w:space="0" w:color="auto"/>
          </w:divBdr>
        </w:div>
        <w:div w:id="69740213">
          <w:marLeft w:val="0"/>
          <w:marRight w:val="0"/>
          <w:marTop w:val="0"/>
          <w:marBottom w:val="0"/>
          <w:divBdr>
            <w:top w:val="none" w:sz="0" w:space="0" w:color="auto"/>
            <w:left w:val="none" w:sz="0" w:space="0" w:color="auto"/>
            <w:bottom w:val="none" w:sz="0" w:space="0" w:color="auto"/>
            <w:right w:val="none" w:sz="0" w:space="0" w:color="auto"/>
          </w:divBdr>
        </w:div>
        <w:div w:id="313878753">
          <w:marLeft w:val="0"/>
          <w:marRight w:val="0"/>
          <w:marTop w:val="0"/>
          <w:marBottom w:val="0"/>
          <w:divBdr>
            <w:top w:val="none" w:sz="0" w:space="0" w:color="auto"/>
            <w:left w:val="none" w:sz="0" w:space="0" w:color="auto"/>
            <w:bottom w:val="none" w:sz="0" w:space="0" w:color="auto"/>
            <w:right w:val="none" w:sz="0" w:space="0" w:color="auto"/>
          </w:divBdr>
        </w:div>
        <w:div w:id="508450878">
          <w:marLeft w:val="0"/>
          <w:marRight w:val="0"/>
          <w:marTop w:val="0"/>
          <w:marBottom w:val="0"/>
          <w:divBdr>
            <w:top w:val="none" w:sz="0" w:space="0" w:color="auto"/>
            <w:left w:val="none" w:sz="0" w:space="0" w:color="auto"/>
            <w:bottom w:val="none" w:sz="0" w:space="0" w:color="auto"/>
            <w:right w:val="none" w:sz="0" w:space="0" w:color="auto"/>
          </w:divBdr>
        </w:div>
        <w:div w:id="1388995553">
          <w:marLeft w:val="0"/>
          <w:marRight w:val="0"/>
          <w:marTop w:val="0"/>
          <w:marBottom w:val="0"/>
          <w:divBdr>
            <w:top w:val="none" w:sz="0" w:space="0" w:color="auto"/>
            <w:left w:val="none" w:sz="0" w:space="0" w:color="auto"/>
            <w:bottom w:val="none" w:sz="0" w:space="0" w:color="auto"/>
            <w:right w:val="none" w:sz="0" w:space="0" w:color="auto"/>
          </w:divBdr>
        </w:div>
        <w:div w:id="1560626646">
          <w:marLeft w:val="0"/>
          <w:marRight w:val="0"/>
          <w:marTop w:val="0"/>
          <w:marBottom w:val="0"/>
          <w:divBdr>
            <w:top w:val="none" w:sz="0" w:space="0" w:color="auto"/>
            <w:left w:val="none" w:sz="0" w:space="0" w:color="auto"/>
            <w:bottom w:val="none" w:sz="0" w:space="0" w:color="auto"/>
            <w:right w:val="none" w:sz="0" w:space="0" w:color="auto"/>
          </w:divBdr>
        </w:div>
        <w:div w:id="881986588">
          <w:marLeft w:val="0"/>
          <w:marRight w:val="0"/>
          <w:marTop w:val="0"/>
          <w:marBottom w:val="0"/>
          <w:divBdr>
            <w:top w:val="none" w:sz="0" w:space="0" w:color="auto"/>
            <w:left w:val="none" w:sz="0" w:space="0" w:color="auto"/>
            <w:bottom w:val="none" w:sz="0" w:space="0" w:color="auto"/>
            <w:right w:val="none" w:sz="0" w:space="0" w:color="auto"/>
          </w:divBdr>
        </w:div>
        <w:div w:id="181481509">
          <w:marLeft w:val="0"/>
          <w:marRight w:val="0"/>
          <w:marTop w:val="0"/>
          <w:marBottom w:val="0"/>
          <w:divBdr>
            <w:top w:val="none" w:sz="0" w:space="0" w:color="auto"/>
            <w:left w:val="none" w:sz="0" w:space="0" w:color="auto"/>
            <w:bottom w:val="none" w:sz="0" w:space="0" w:color="auto"/>
            <w:right w:val="none" w:sz="0" w:space="0" w:color="auto"/>
          </w:divBdr>
        </w:div>
        <w:div w:id="67272202">
          <w:marLeft w:val="0"/>
          <w:marRight w:val="0"/>
          <w:marTop w:val="0"/>
          <w:marBottom w:val="0"/>
          <w:divBdr>
            <w:top w:val="none" w:sz="0" w:space="0" w:color="auto"/>
            <w:left w:val="none" w:sz="0" w:space="0" w:color="auto"/>
            <w:bottom w:val="none" w:sz="0" w:space="0" w:color="auto"/>
            <w:right w:val="none" w:sz="0" w:space="0" w:color="auto"/>
          </w:divBdr>
        </w:div>
        <w:div w:id="1931698708">
          <w:marLeft w:val="0"/>
          <w:marRight w:val="0"/>
          <w:marTop w:val="0"/>
          <w:marBottom w:val="0"/>
          <w:divBdr>
            <w:top w:val="none" w:sz="0" w:space="0" w:color="auto"/>
            <w:left w:val="none" w:sz="0" w:space="0" w:color="auto"/>
            <w:bottom w:val="none" w:sz="0" w:space="0" w:color="auto"/>
            <w:right w:val="none" w:sz="0" w:space="0" w:color="auto"/>
          </w:divBdr>
        </w:div>
        <w:div w:id="763721367">
          <w:marLeft w:val="0"/>
          <w:marRight w:val="0"/>
          <w:marTop w:val="0"/>
          <w:marBottom w:val="0"/>
          <w:divBdr>
            <w:top w:val="none" w:sz="0" w:space="0" w:color="auto"/>
            <w:left w:val="none" w:sz="0" w:space="0" w:color="auto"/>
            <w:bottom w:val="none" w:sz="0" w:space="0" w:color="auto"/>
            <w:right w:val="none" w:sz="0" w:space="0" w:color="auto"/>
          </w:divBdr>
        </w:div>
        <w:div w:id="875317757">
          <w:marLeft w:val="0"/>
          <w:marRight w:val="0"/>
          <w:marTop w:val="0"/>
          <w:marBottom w:val="0"/>
          <w:divBdr>
            <w:top w:val="none" w:sz="0" w:space="0" w:color="auto"/>
            <w:left w:val="none" w:sz="0" w:space="0" w:color="auto"/>
            <w:bottom w:val="none" w:sz="0" w:space="0" w:color="auto"/>
            <w:right w:val="none" w:sz="0" w:space="0" w:color="auto"/>
          </w:divBdr>
        </w:div>
        <w:div w:id="313990765">
          <w:marLeft w:val="0"/>
          <w:marRight w:val="0"/>
          <w:marTop w:val="0"/>
          <w:marBottom w:val="0"/>
          <w:divBdr>
            <w:top w:val="none" w:sz="0" w:space="0" w:color="auto"/>
            <w:left w:val="none" w:sz="0" w:space="0" w:color="auto"/>
            <w:bottom w:val="none" w:sz="0" w:space="0" w:color="auto"/>
            <w:right w:val="none" w:sz="0" w:space="0" w:color="auto"/>
          </w:divBdr>
        </w:div>
        <w:div w:id="1262033195">
          <w:marLeft w:val="0"/>
          <w:marRight w:val="0"/>
          <w:marTop w:val="0"/>
          <w:marBottom w:val="0"/>
          <w:divBdr>
            <w:top w:val="none" w:sz="0" w:space="0" w:color="auto"/>
            <w:left w:val="none" w:sz="0" w:space="0" w:color="auto"/>
            <w:bottom w:val="none" w:sz="0" w:space="0" w:color="auto"/>
            <w:right w:val="none" w:sz="0" w:space="0" w:color="auto"/>
          </w:divBdr>
        </w:div>
        <w:div w:id="671839499">
          <w:marLeft w:val="0"/>
          <w:marRight w:val="0"/>
          <w:marTop w:val="0"/>
          <w:marBottom w:val="0"/>
          <w:divBdr>
            <w:top w:val="none" w:sz="0" w:space="0" w:color="auto"/>
            <w:left w:val="none" w:sz="0" w:space="0" w:color="auto"/>
            <w:bottom w:val="none" w:sz="0" w:space="0" w:color="auto"/>
            <w:right w:val="none" w:sz="0" w:space="0" w:color="auto"/>
          </w:divBdr>
        </w:div>
        <w:div w:id="1532836353">
          <w:marLeft w:val="0"/>
          <w:marRight w:val="0"/>
          <w:marTop w:val="0"/>
          <w:marBottom w:val="0"/>
          <w:divBdr>
            <w:top w:val="none" w:sz="0" w:space="0" w:color="auto"/>
            <w:left w:val="none" w:sz="0" w:space="0" w:color="auto"/>
            <w:bottom w:val="none" w:sz="0" w:space="0" w:color="auto"/>
            <w:right w:val="none" w:sz="0" w:space="0" w:color="auto"/>
          </w:divBdr>
        </w:div>
        <w:div w:id="1312520544">
          <w:marLeft w:val="0"/>
          <w:marRight w:val="0"/>
          <w:marTop w:val="0"/>
          <w:marBottom w:val="0"/>
          <w:divBdr>
            <w:top w:val="none" w:sz="0" w:space="0" w:color="auto"/>
            <w:left w:val="none" w:sz="0" w:space="0" w:color="auto"/>
            <w:bottom w:val="none" w:sz="0" w:space="0" w:color="auto"/>
            <w:right w:val="none" w:sz="0" w:space="0" w:color="auto"/>
          </w:divBdr>
        </w:div>
        <w:div w:id="59980703">
          <w:marLeft w:val="0"/>
          <w:marRight w:val="0"/>
          <w:marTop w:val="0"/>
          <w:marBottom w:val="0"/>
          <w:divBdr>
            <w:top w:val="none" w:sz="0" w:space="0" w:color="auto"/>
            <w:left w:val="none" w:sz="0" w:space="0" w:color="auto"/>
            <w:bottom w:val="none" w:sz="0" w:space="0" w:color="auto"/>
            <w:right w:val="none" w:sz="0" w:space="0" w:color="auto"/>
          </w:divBdr>
        </w:div>
        <w:div w:id="1379738701">
          <w:marLeft w:val="0"/>
          <w:marRight w:val="0"/>
          <w:marTop w:val="0"/>
          <w:marBottom w:val="0"/>
          <w:divBdr>
            <w:top w:val="none" w:sz="0" w:space="0" w:color="auto"/>
            <w:left w:val="none" w:sz="0" w:space="0" w:color="auto"/>
            <w:bottom w:val="none" w:sz="0" w:space="0" w:color="auto"/>
            <w:right w:val="none" w:sz="0" w:space="0" w:color="auto"/>
          </w:divBdr>
        </w:div>
        <w:div w:id="727070768">
          <w:marLeft w:val="0"/>
          <w:marRight w:val="0"/>
          <w:marTop w:val="0"/>
          <w:marBottom w:val="0"/>
          <w:divBdr>
            <w:top w:val="none" w:sz="0" w:space="0" w:color="auto"/>
            <w:left w:val="none" w:sz="0" w:space="0" w:color="auto"/>
            <w:bottom w:val="none" w:sz="0" w:space="0" w:color="auto"/>
            <w:right w:val="none" w:sz="0" w:space="0" w:color="auto"/>
          </w:divBdr>
        </w:div>
        <w:div w:id="718629125">
          <w:marLeft w:val="0"/>
          <w:marRight w:val="0"/>
          <w:marTop w:val="0"/>
          <w:marBottom w:val="0"/>
          <w:divBdr>
            <w:top w:val="none" w:sz="0" w:space="0" w:color="auto"/>
            <w:left w:val="none" w:sz="0" w:space="0" w:color="auto"/>
            <w:bottom w:val="none" w:sz="0" w:space="0" w:color="auto"/>
            <w:right w:val="none" w:sz="0" w:space="0" w:color="auto"/>
          </w:divBdr>
        </w:div>
        <w:div w:id="483744739">
          <w:marLeft w:val="0"/>
          <w:marRight w:val="0"/>
          <w:marTop w:val="0"/>
          <w:marBottom w:val="0"/>
          <w:divBdr>
            <w:top w:val="none" w:sz="0" w:space="0" w:color="auto"/>
            <w:left w:val="none" w:sz="0" w:space="0" w:color="auto"/>
            <w:bottom w:val="none" w:sz="0" w:space="0" w:color="auto"/>
            <w:right w:val="none" w:sz="0" w:space="0" w:color="auto"/>
          </w:divBdr>
        </w:div>
        <w:div w:id="695077266">
          <w:marLeft w:val="0"/>
          <w:marRight w:val="0"/>
          <w:marTop w:val="0"/>
          <w:marBottom w:val="0"/>
          <w:divBdr>
            <w:top w:val="none" w:sz="0" w:space="0" w:color="auto"/>
            <w:left w:val="none" w:sz="0" w:space="0" w:color="auto"/>
            <w:bottom w:val="none" w:sz="0" w:space="0" w:color="auto"/>
            <w:right w:val="none" w:sz="0" w:space="0" w:color="auto"/>
          </w:divBdr>
        </w:div>
        <w:div w:id="688993055">
          <w:marLeft w:val="0"/>
          <w:marRight w:val="0"/>
          <w:marTop w:val="0"/>
          <w:marBottom w:val="0"/>
          <w:divBdr>
            <w:top w:val="none" w:sz="0" w:space="0" w:color="auto"/>
            <w:left w:val="none" w:sz="0" w:space="0" w:color="auto"/>
            <w:bottom w:val="none" w:sz="0" w:space="0" w:color="auto"/>
            <w:right w:val="none" w:sz="0" w:space="0" w:color="auto"/>
          </w:divBdr>
        </w:div>
        <w:div w:id="944919044">
          <w:marLeft w:val="0"/>
          <w:marRight w:val="0"/>
          <w:marTop w:val="0"/>
          <w:marBottom w:val="0"/>
          <w:divBdr>
            <w:top w:val="none" w:sz="0" w:space="0" w:color="auto"/>
            <w:left w:val="none" w:sz="0" w:space="0" w:color="auto"/>
            <w:bottom w:val="none" w:sz="0" w:space="0" w:color="auto"/>
            <w:right w:val="none" w:sz="0" w:space="0" w:color="auto"/>
          </w:divBdr>
        </w:div>
        <w:div w:id="1900435656">
          <w:marLeft w:val="0"/>
          <w:marRight w:val="0"/>
          <w:marTop w:val="0"/>
          <w:marBottom w:val="0"/>
          <w:divBdr>
            <w:top w:val="none" w:sz="0" w:space="0" w:color="auto"/>
            <w:left w:val="none" w:sz="0" w:space="0" w:color="auto"/>
            <w:bottom w:val="none" w:sz="0" w:space="0" w:color="auto"/>
            <w:right w:val="none" w:sz="0" w:space="0" w:color="auto"/>
          </w:divBdr>
        </w:div>
        <w:div w:id="599216925">
          <w:marLeft w:val="0"/>
          <w:marRight w:val="0"/>
          <w:marTop w:val="0"/>
          <w:marBottom w:val="0"/>
          <w:divBdr>
            <w:top w:val="none" w:sz="0" w:space="0" w:color="auto"/>
            <w:left w:val="none" w:sz="0" w:space="0" w:color="auto"/>
            <w:bottom w:val="none" w:sz="0" w:space="0" w:color="auto"/>
            <w:right w:val="none" w:sz="0" w:space="0" w:color="auto"/>
          </w:divBdr>
        </w:div>
        <w:div w:id="265620169">
          <w:marLeft w:val="0"/>
          <w:marRight w:val="0"/>
          <w:marTop w:val="0"/>
          <w:marBottom w:val="0"/>
          <w:divBdr>
            <w:top w:val="none" w:sz="0" w:space="0" w:color="auto"/>
            <w:left w:val="none" w:sz="0" w:space="0" w:color="auto"/>
            <w:bottom w:val="none" w:sz="0" w:space="0" w:color="auto"/>
            <w:right w:val="none" w:sz="0" w:space="0" w:color="auto"/>
          </w:divBdr>
        </w:div>
        <w:div w:id="1060204625">
          <w:marLeft w:val="0"/>
          <w:marRight w:val="0"/>
          <w:marTop w:val="0"/>
          <w:marBottom w:val="0"/>
          <w:divBdr>
            <w:top w:val="none" w:sz="0" w:space="0" w:color="auto"/>
            <w:left w:val="none" w:sz="0" w:space="0" w:color="auto"/>
            <w:bottom w:val="none" w:sz="0" w:space="0" w:color="auto"/>
            <w:right w:val="none" w:sz="0" w:space="0" w:color="auto"/>
          </w:divBdr>
        </w:div>
        <w:div w:id="1985699792">
          <w:marLeft w:val="0"/>
          <w:marRight w:val="0"/>
          <w:marTop w:val="0"/>
          <w:marBottom w:val="0"/>
          <w:divBdr>
            <w:top w:val="none" w:sz="0" w:space="0" w:color="auto"/>
            <w:left w:val="none" w:sz="0" w:space="0" w:color="auto"/>
            <w:bottom w:val="none" w:sz="0" w:space="0" w:color="auto"/>
            <w:right w:val="none" w:sz="0" w:space="0" w:color="auto"/>
          </w:divBdr>
        </w:div>
        <w:div w:id="1546797486">
          <w:marLeft w:val="0"/>
          <w:marRight w:val="0"/>
          <w:marTop w:val="0"/>
          <w:marBottom w:val="0"/>
          <w:divBdr>
            <w:top w:val="none" w:sz="0" w:space="0" w:color="auto"/>
            <w:left w:val="none" w:sz="0" w:space="0" w:color="auto"/>
            <w:bottom w:val="none" w:sz="0" w:space="0" w:color="auto"/>
            <w:right w:val="none" w:sz="0" w:space="0" w:color="auto"/>
          </w:divBdr>
        </w:div>
        <w:div w:id="994181689">
          <w:marLeft w:val="0"/>
          <w:marRight w:val="0"/>
          <w:marTop w:val="0"/>
          <w:marBottom w:val="0"/>
          <w:divBdr>
            <w:top w:val="none" w:sz="0" w:space="0" w:color="auto"/>
            <w:left w:val="none" w:sz="0" w:space="0" w:color="auto"/>
            <w:bottom w:val="none" w:sz="0" w:space="0" w:color="auto"/>
            <w:right w:val="none" w:sz="0" w:space="0" w:color="auto"/>
          </w:divBdr>
        </w:div>
        <w:div w:id="1031884280">
          <w:marLeft w:val="0"/>
          <w:marRight w:val="0"/>
          <w:marTop w:val="0"/>
          <w:marBottom w:val="0"/>
          <w:divBdr>
            <w:top w:val="none" w:sz="0" w:space="0" w:color="auto"/>
            <w:left w:val="none" w:sz="0" w:space="0" w:color="auto"/>
            <w:bottom w:val="none" w:sz="0" w:space="0" w:color="auto"/>
            <w:right w:val="none" w:sz="0" w:space="0" w:color="auto"/>
          </w:divBdr>
        </w:div>
        <w:div w:id="1189834499">
          <w:marLeft w:val="0"/>
          <w:marRight w:val="0"/>
          <w:marTop w:val="0"/>
          <w:marBottom w:val="0"/>
          <w:divBdr>
            <w:top w:val="none" w:sz="0" w:space="0" w:color="auto"/>
            <w:left w:val="none" w:sz="0" w:space="0" w:color="auto"/>
            <w:bottom w:val="none" w:sz="0" w:space="0" w:color="auto"/>
            <w:right w:val="none" w:sz="0" w:space="0" w:color="auto"/>
          </w:divBdr>
        </w:div>
        <w:div w:id="1665930523">
          <w:marLeft w:val="0"/>
          <w:marRight w:val="0"/>
          <w:marTop w:val="0"/>
          <w:marBottom w:val="0"/>
          <w:divBdr>
            <w:top w:val="none" w:sz="0" w:space="0" w:color="auto"/>
            <w:left w:val="none" w:sz="0" w:space="0" w:color="auto"/>
            <w:bottom w:val="none" w:sz="0" w:space="0" w:color="auto"/>
            <w:right w:val="none" w:sz="0" w:space="0" w:color="auto"/>
          </w:divBdr>
        </w:div>
        <w:div w:id="770391880">
          <w:marLeft w:val="0"/>
          <w:marRight w:val="0"/>
          <w:marTop w:val="0"/>
          <w:marBottom w:val="0"/>
          <w:divBdr>
            <w:top w:val="none" w:sz="0" w:space="0" w:color="auto"/>
            <w:left w:val="none" w:sz="0" w:space="0" w:color="auto"/>
            <w:bottom w:val="none" w:sz="0" w:space="0" w:color="auto"/>
            <w:right w:val="none" w:sz="0" w:space="0" w:color="auto"/>
          </w:divBdr>
        </w:div>
        <w:div w:id="1005014182">
          <w:marLeft w:val="0"/>
          <w:marRight w:val="0"/>
          <w:marTop w:val="0"/>
          <w:marBottom w:val="0"/>
          <w:divBdr>
            <w:top w:val="none" w:sz="0" w:space="0" w:color="auto"/>
            <w:left w:val="none" w:sz="0" w:space="0" w:color="auto"/>
            <w:bottom w:val="none" w:sz="0" w:space="0" w:color="auto"/>
            <w:right w:val="none" w:sz="0" w:space="0" w:color="auto"/>
          </w:divBdr>
        </w:div>
        <w:div w:id="535237690">
          <w:marLeft w:val="0"/>
          <w:marRight w:val="0"/>
          <w:marTop w:val="0"/>
          <w:marBottom w:val="0"/>
          <w:divBdr>
            <w:top w:val="none" w:sz="0" w:space="0" w:color="auto"/>
            <w:left w:val="none" w:sz="0" w:space="0" w:color="auto"/>
            <w:bottom w:val="none" w:sz="0" w:space="0" w:color="auto"/>
            <w:right w:val="none" w:sz="0" w:space="0" w:color="auto"/>
          </w:divBdr>
        </w:div>
        <w:div w:id="1882941974">
          <w:marLeft w:val="0"/>
          <w:marRight w:val="0"/>
          <w:marTop w:val="0"/>
          <w:marBottom w:val="0"/>
          <w:divBdr>
            <w:top w:val="none" w:sz="0" w:space="0" w:color="auto"/>
            <w:left w:val="none" w:sz="0" w:space="0" w:color="auto"/>
            <w:bottom w:val="none" w:sz="0" w:space="0" w:color="auto"/>
            <w:right w:val="none" w:sz="0" w:space="0" w:color="auto"/>
          </w:divBdr>
        </w:div>
        <w:div w:id="1950313954">
          <w:marLeft w:val="0"/>
          <w:marRight w:val="0"/>
          <w:marTop w:val="0"/>
          <w:marBottom w:val="0"/>
          <w:divBdr>
            <w:top w:val="none" w:sz="0" w:space="0" w:color="auto"/>
            <w:left w:val="none" w:sz="0" w:space="0" w:color="auto"/>
            <w:bottom w:val="none" w:sz="0" w:space="0" w:color="auto"/>
            <w:right w:val="none" w:sz="0" w:space="0" w:color="auto"/>
          </w:divBdr>
        </w:div>
        <w:div w:id="414786464">
          <w:marLeft w:val="0"/>
          <w:marRight w:val="0"/>
          <w:marTop w:val="0"/>
          <w:marBottom w:val="0"/>
          <w:divBdr>
            <w:top w:val="none" w:sz="0" w:space="0" w:color="auto"/>
            <w:left w:val="none" w:sz="0" w:space="0" w:color="auto"/>
            <w:bottom w:val="none" w:sz="0" w:space="0" w:color="auto"/>
            <w:right w:val="none" w:sz="0" w:space="0" w:color="auto"/>
          </w:divBdr>
        </w:div>
        <w:div w:id="916136089">
          <w:marLeft w:val="0"/>
          <w:marRight w:val="0"/>
          <w:marTop w:val="0"/>
          <w:marBottom w:val="0"/>
          <w:divBdr>
            <w:top w:val="none" w:sz="0" w:space="0" w:color="auto"/>
            <w:left w:val="none" w:sz="0" w:space="0" w:color="auto"/>
            <w:bottom w:val="none" w:sz="0" w:space="0" w:color="auto"/>
            <w:right w:val="none" w:sz="0" w:space="0" w:color="auto"/>
          </w:divBdr>
        </w:div>
        <w:div w:id="455607322">
          <w:marLeft w:val="0"/>
          <w:marRight w:val="0"/>
          <w:marTop w:val="0"/>
          <w:marBottom w:val="0"/>
          <w:divBdr>
            <w:top w:val="none" w:sz="0" w:space="0" w:color="auto"/>
            <w:left w:val="none" w:sz="0" w:space="0" w:color="auto"/>
            <w:bottom w:val="none" w:sz="0" w:space="0" w:color="auto"/>
            <w:right w:val="none" w:sz="0" w:space="0" w:color="auto"/>
          </w:divBdr>
        </w:div>
        <w:div w:id="1911690701">
          <w:marLeft w:val="0"/>
          <w:marRight w:val="0"/>
          <w:marTop w:val="0"/>
          <w:marBottom w:val="0"/>
          <w:divBdr>
            <w:top w:val="none" w:sz="0" w:space="0" w:color="auto"/>
            <w:left w:val="none" w:sz="0" w:space="0" w:color="auto"/>
            <w:bottom w:val="none" w:sz="0" w:space="0" w:color="auto"/>
            <w:right w:val="none" w:sz="0" w:space="0" w:color="auto"/>
          </w:divBdr>
        </w:div>
        <w:div w:id="1588492331">
          <w:marLeft w:val="0"/>
          <w:marRight w:val="0"/>
          <w:marTop w:val="0"/>
          <w:marBottom w:val="0"/>
          <w:divBdr>
            <w:top w:val="none" w:sz="0" w:space="0" w:color="auto"/>
            <w:left w:val="none" w:sz="0" w:space="0" w:color="auto"/>
            <w:bottom w:val="none" w:sz="0" w:space="0" w:color="auto"/>
            <w:right w:val="none" w:sz="0" w:space="0" w:color="auto"/>
          </w:divBdr>
        </w:div>
        <w:div w:id="623736119">
          <w:marLeft w:val="0"/>
          <w:marRight w:val="0"/>
          <w:marTop w:val="0"/>
          <w:marBottom w:val="0"/>
          <w:divBdr>
            <w:top w:val="none" w:sz="0" w:space="0" w:color="auto"/>
            <w:left w:val="none" w:sz="0" w:space="0" w:color="auto"/>
            <w:bottom w:val="none" w:sz="0" w:space="0" w:color="auto"/>
            <w:right w:val="none" w:sz="0" w:space="0" w:color="auto"/>
          </w:divBdr>
        </w:div>
        <w:div w:id="1531918143">
          <w:marLeft w:val="0"/>
          <w:marRight w:val="0"/>
          <w:marTop w:val="0"/>
          <w:marBottom w:val="0"/>
          <w:divBdr>
            <w:top w:val="none" w:sz="0" w:space="0" w:color="auto"/>
            <w:left w:val="none" w:sz="0" w:space="0" w:color="auto"/>
            <w:bottom w:val="none" w:sz="0" w:space="0" w:color="auto"/>
            <w:right w:val="none" w:sz="0" w:space="0" w:color="auto"/>
          </w:divBdr>
        </w:div>
        <w:div w:id="43140941">
          <w:marLeft w:val="0"/>
          <w:marRight w:val="0"/>
          <w:marTop w:val="0"/>
          <w:marBottom w:val="0"/>
          <w:divBdr>
            <w:top w:val="none" w:sz="0" w:space="0" w:color="auto"/>
            <w:left w:val="none" w:sz="0" w:space="0" w:color="auto"/>
            <w:bottom w:val="none" w:sz="0" w:space="0" w:color="auto"/>
            <w:right w:val="none" w:sz="0" w:space="0" w:color="auto"/>
          </w:divBdr>
        </w:div>
        <w:div w:id="1960645481">
          <w:marLeft w:val="0"/>
          <w:marRight w:val="0"/>
          <w:marTop w:val="0"/>
          <w:marBottom w:val="0"/>
          <w:divBdr>
            <w:top w:val="none" w:sz="0" w:space="0" w:color="auto"/>
            <w:left w:val="none" w:sz="0" w:space="0" w:color="auto"/>
            <w:bottom w:val="none" w:sz="0" w:space="0" w:color="auto"/>
            <w:right w:val="none" w:sz="0" w:space="0" w:color="auto"/>
          </w:divBdr>
        </w:div>
        <w:div w:id="1131433936">
          <w:marLeft w:val="0"/>
          <w:marRight w:val="0"/>
          <w:marTop w:val="0"/>
          <w:marBottom w:val="0"/>
          <w:divBdr>
            <w:top w:val="none" w:sz="0" w:space="0" w:color="auto"/>
            <w:left w:val="none" w:sz="0" w:space="0" w:color="auto"/>
            <w:bottom w:val="none" w:sz="0" w:space="0" w:color="auto"/>
            <w:right w:val="none" w:sz="0" w:space="0" w:color="auto"/>
          </w:divBdr>
        </w:div>
        <w:div w:id="136729867">
          <w:marLeft w:val="0"/>
          <w:marRight w:val="0"/>
          <w:marTop w:val="0"/>
          <w:marBottom w:val="0"/>
          <w:divBdr>
            <w:top w:val="none" w:sz="0" w:space="0" w:color="auto"/>
            <w:left w:val="none" w:sz="0" w:space="0" w:color="auto"/>
            <w:bottom w:val="none" w:sz="0" w:space="0" w:color="auto"/>
            <w:right w:val="none" w:sz="0" w:space="0" w:color="auto"/>
          </w:divBdr>
        </w:div>
        <w:div w:id="884025779">
          <w:marLeft w:val="0"/>
          <w:marRight w:val="0"/>
          <w:marTop w:val="0"/>
          <w:marBottom w:val="0"/>
          <w:divBdr>
            <w:top w:val="none" w:sz="0" w:space="0" w:color="auto"/>
            <w:left w:val="none" w:sz="0" w:space="0" w:color="auto"/>
            <w:bottom w:val="none" w:sz="0" w:space="0" w:color="auto"/>
            <w:right w:val="none" w:sz="0" w:space="0" w:color="auto"/>
          </w:divBdr>
        </w:div>
        <w:div w:id="1588071921">
          <w:marLeft w:val="0"/>
          <w:marRight w:val="0"/>
          <w:marTop w:val="0"/>
          <w:marBottom w:val="0"/>
          <w:divBdr>
            <w:top w:val="none" w:sz="0" w:space="0" w:color="auto"/>
            <w:left w:val="none" w:sz="0" w:space="0" w:color="auto"/>
            <w:bottom w:val="none" w:sz="0" w:space="0" w:color="auto"/>
            <w:right w:val="none" w:sz="0" w:space="0" w:color="auto"/>
          </w:divBdr>
        </w:div>
        <w:div w:id="1635210109">
          <w:marLeft w:val="0"/>
          <w:marRight w:val="0"/>
          <w:marTop w:val="0"/>
          <w:marBottom w:val="0"/>
          <w:divBdr>
            <w:top w:val="none" w:sz="0" w:space="0" w:color="auto"/>
            <w:left w:val="none" w:sz="0" w:space="0" w:color="auto"/>
            <w:bottom w:val="none" w:sz="0" w:space="0" w:color="auto"/>
            <w:right w:val="none" w:sz="0" w:space="0" w:color="auto"/>
          </w:divBdr>
        </w:div>
        <w:div w:id="2092310393">
          <w:marLeft w:val="0"/>
          <w:marRight w:val="0"/>
          <w:marTop w:val="0"/>
          <w:marBottom w:val="0"/>
          <w:divBdr>
            <w:top w:val="none" w:sz="0" w:space="0" w:color="auto"/>
            <w:left w:val="none" w:sz="0" w:space="0" w:color="auto"/>
            <w:bottom w:val="none" w:sz="0" w:space="0" w:color="auto"/>
            <w:right w:val="none" w:sz="0" w:space="0" w:color="auto"/>
          </w:divBdr>
        </w:div>
        <w:div w:id="1819806759">
          <w:marLeft w:val="0"/>
          <w:marRight w:val="0"/>
          <w:marTop w:val="0"/>
          <w:marBottom w:val="0"/>
          <w:divBdr>
            <w:top w:val="none" w:sz="0" w:space="0" w:color="auto"/>
            <w:left w:val="none" w:sz="0" w:space="0" w:color="auto"/>
            <w:bottom w:val="none" w:sz="0" w:space="0" w:color="auto"/>
            <w:right w:val="none" w:sz="0" w:space="0" w:color="auto"/>
          </w:divBdr>
        </w:div>
        <w:div w:id="1299527672">
          <w:marLeft w:val="0"/>
          <w:marRight w:val="0"/>
          <w:marTop w:val="0"/>
          <w:marBottom w:val="0"/>
          <w:divBdr>
            <w:top w:val="none" w:sz="0" w:space="0" w:color="auto"/>
            <w:left w:val="none" w:sz="0" w:space="0" w:color="auto"/>
            <w:bottom w:val="none" w:sz="0" w:space="0" w:color="auto"/>
            <w:right w:val="none" w:sz="0" w:space="0" w:color="auto"/>
          </w:divBdr>
        </w:div>
        <w:div w:id="949623755">
          <w:marLeft w:val="0"/>
          <w:marRight w:val="0"/>
          <w:marTop w:val="0"/>
          <w:marBottom w:val="0"/>
          <w:divBdr>
            <w:top w:val="none" w:sz="0" w:space="0" w:color="auto"/>
            <w:left w:val="none" w:sz="0" w:space="0" w:color="auto"/>
            <w:bottom w:val="none" w:sz="0" w:space="0" w:color="auto"/>
            <w:right w:val="none" w:sz="0" w:space="0" w:color="auto"/>
          </w:divBdr>
        </w:div>
        <w:div w:id="1004476852">
          <w:marLeft w:val="0"/>
          <w:marRight w:val="0"/>
          <w:marTop w:val="0"/>
          <w:marBottom w:val="0"/>
          <w:divBdr>
            <w:top w:val="none" w:sz="0" w:space="0" w:color="auto"/>
            <w:left w:val="none" w:sz="0" w:space="0" w:color="auto"/>
            <w:bottom w:val="none" w:sz="0" w:space="0" w:color="auto"/>
            <w:right w:val="none" w:sz="0" w:space="0" w:color="auto"/>
          </w:divBdr>
        </w:div>
        <w:div w:id="627860688">
          <w:marLeft w:val="0"/>
          <w:marRight w:val="0"/>
          <w:marTop w:val="0"/>
          <w:marBottom w:val="0"/>
          <w:divBdr>
            <w:top w:val="none" w:sz="0" w:space="0" w:color="auto"/>
            <w:left w:val="none" w:sz="0" w:space="0" w:color="auto"/>
            <w:bottom w:val="none" w:sz="0" w:space="0" w:color="auto"/>
            <w:right w:val="none" w:sz="0" w:space="0" w:color="auto"/>
          </w:divBdr>
        </w:div>
        <w:div w:id="474639257">
          <w:marLeft w:val="0"/>
          <w:marRight w:val="0"/>
          <w:marTop w:val="0"/>
          <w:marBottom w:val="0"/>
          <w:divBdr>
            <w:top w:val="none" w:sz="0" w:space="0" w:color="auto"/>
            <w:left w:val="none" w:sz="0" w:space="0" w:color="auto"/>
            <w:bottom w:val="none" w:sz="0" w:space="0" w:color="auto"/>
            <w:right w:val="none" w:sz="0" w:space="0" w:color="auto"/>
          </w:divBdr>
        </w:div>
        <w:div w:id="2090037790">
          <w:marLeft w:val="0"/>
          <w:marRight w:val="0"/>
          <w:marTop w:val="0"/>
          <w:marBottom w:val="0"/>
          <w:divBdr>
            <w:top w:val="none" w:sz="0" w:space="0" w:color="auto"/>
            <w:left w:val="none" w:sz="0" w:space="0" w:color="auto"/>
            <w:bottom w:val="none" w:sz="0" w:space="0" w:color="auto"/>
            <w:right w:val="none" w:sz="0" w:space="0" w:color="auto"/>
          </w:divBdr>
        </w:div>
        <w:div w:id="232279657">
          <w:marLeft w:val="0"/>
          <w:marRight w:val="0"/>
          <w:marTop w:val="0"/>
          <w:marBottom w:val="0"/>
          <w:divBdr>
            <w:top w:val="none" w:sz="0" w:space="0" w:color="auto"/>
            <w:left w:val="none" w:sz="0" w:space="0" w:color="auto"/>
            <w:bottom w:val="none" w:sz="0" w:space="0" w:color="auto"/>
            <w:right w:val="none" w:sz="0" w:space="0" w:color="auto"/>
          </w:divBdr>
        </w:div>
        <w:div w:id="862595588">
          <w:marLeft w:val="0"/>
          <w:marRight w:val="0"/>
          <w:marTop w:val="0"/>
          <w:marBottom w:val="0"/>
          <w:divBdr>
            <w:top w:val="none" w:sz="0" w:space="0" w:color="auto"/>
            <w:left w:val="none" w:sz="0" w:space="0" w:color="auto"/>
            <w:bottom w:val="none" w:sz="0" w:space="0" w:color="auto"/>
            <w:right w:val="none" w:sz="0" w:space="0" w:color="auto"/>
          </w:divBdr>
        </w:div>
        <w:div w:id="1999797007">
          <w:marLeft w:val="0"/>
          <w:marRight w:val="0"/>
          <w:marTop w:val="0"/>
          <w:marBottom w:val="0"/>
          <w:divBdr>
            <w:top w:val="none" w:sz="0" w:space="0" w:color="auto"/>
            <w:left w:val="none" w:sz="0" w:space="0" w:color="auto"/>
            <w:bottom w:val="none" w:sz="0" w:space="0" w:color="auto"/>
            <w:right w:val="none" w:sz="0" w:space="0" w:color="auto"/>
          </w:divBdr>
        </w:div>
        <w:div w:id="152373485">
          <w:marLeft w:val="0"/>
          <w:marRight w:val="0"/>
          <w:marTop w:val="0"/>
          <w:marBottom w:val="0"/>
          <w:divBdr>
            <w:top w:val="none" w:sz="0" w:space="0" w:color="auto"/>
            <w:left w:val="none" w:sz="0" w:space="0" w:color="auto"/>
            <w:bottom w:val="none" w:sz="0" w:space="0" w:color="auto"/>
            <w:right w:val="none" w:sz="0" w:space="0" w:color="auto"/>
          </w:divBdr>
        </w:div>
        <w:div w:id="1880388725">
          <w:marLeft w:val="0"/>
          <w:marRight w:val="0"/>
          <w:marTop w:val="0"/>
          <w:marBottom w:val="0"/>
          <w:divBdr>
            <w:top w:val="none" w:sz="0" w:space="0" w:color="auto"/>
            <w:left w:val="none" w:sz="0" w:space="0" w:color="auto"/>
            <w:bottom w:val="none" w:sz="0" w:space="0" w:color="auto"/>
            <w:right w:val="none" w:sz="0" w:space="0" w:color="auto"/>
          </w:divBdr>
        </w:div>
        <w:div w:id="1728264404">
          <w:marLeft w:val="0"/>
          <w:marRight w:val="0"/>
          <w:marTop w:val="0"/>
          <w:marBottom w:val="0"/>
          <w:divBdr>
            <w:top w:val="none" w:sz="0" w:space="0" w:color="auto"/>
            <w:left w:val="none" w:sz="0" w:space="0" w:color="auto"/>
            <w:bottom w:val="none" w:sz="0" w:space="0" w:color="auto"/>
            <w:right w:val="none" w:sz="0" w:space="0" w:color="auto"/>
          </w:divBdr>
        </w:div>
        <w:div w:id="1138495128">
          <w:marLeft w:val="0"/>
          <w:marRight w:val="0"/>
          <w:marTop w:val="0"/>
          <w:marBottom w:val="0"/>
          <w:divBdr>
            <w:top w:val="none" w:sz="0" w:space="0" w:color="auto"/>
            <w:left w:val="none" w:sz="0" w:space="0" w:color="auto"/>
            <w:bottom w:val="none" w:sz="0" w:space="0" w:color="auto"/>
            <w:right w:val="none" w:sz="0" w:space="0" w:color="auto"/>
          </w:divBdr>
        </w:div>
        <w:div w:id="1574000246">
          <w:marLeft w:val="0"/>
          <w:marRight w:val="0"/>
          <w:marTop w:val="0"/>
          <w:marBottom w:val="0"/>
          <w:divBdr>
            <w:top w:val="none" w:sz="0" w:space="0" w:color="auto"/>
            <w:left w:val="none" w:sz="0" w:space="0" w:color="auto"/>
            <w:bottom w:val="none" w:sz="0" w:space="0" w:color="auto"/>
            <w:right w:val="none" w:sz="0" w:space="0" w:color="auto"/>
          </w:divBdr>
        </w:div>
        <w:div w:id="433132158">
          <w:marLeft w:val="0"/>
          <w:marRight w:val="0"/>
          <w:marTop w:val="0"/>
          <w:marBottom w:val="0"/>
          <w:divBdr>
            <w:top w:val="none" w:sz="0" w:space="0" w:color="auto"/>
            <w:left w:val="none" w:sz="0" w:space="0" w:color="auto"/>
            <w:bottom w:val="none" w:sz="0" w:space="0" w:color="auto"/>
            <w:right w:val="none" w:sz="0" w:space="0" w:color="auto"/>
          </w:divBdr>
        </w:div>
        <w:div w:id="104353593">
          <w:marLeft w:val="0"/>
          <w:marRight w:val="0"/>
          <w:marTop w:val="0"/>
          <w:marBottom w:val="0"/>
          <w:divBdr>
            <w:top w:val="none" w:sz="0" w:space="0" w:color="auto"/>
            <w:left w:val="none" w:sz="0" w:space="0" w:color="auto"/>
            <w:bottom w:val="none" w:sz="0" w:space="0" w:color="auto"/>
            <w:right w:val="none" w:sz="0" w:space="0" w:color="auto"/>
          </w:divBdr>
        </w:div>
        <w:div w:id="1485970053">
          <w:marLeft w:val="0"/>
          <w:marRight w:val="0"/>
          <w:marTop w:val="0"/>
          <w:marBottom w:val="0"/>
          <w:divBdr>
            <w:top w:val="none" w:sz="0" w:space="0" w:color="auto"/>
            <w:left w:val="none" w:sz="0" w:space="0" w:color="auto"/>
            <w:bottom w:val="none" w:sz="0" w:space="0" w:color="auto"/>
            <w:right w:val="none" w:sz="0" w:space="0" w:color="auto"/>
          </w:divBdr>
        </w:div>
        <w:div w:id="1977450028">
          <w:marLeft w:val="0"/>
          <w:marRight w:val="0"/>
          <w:marTop w:val="0"/>
          <w:marBottom w:val="0"/>
          <w:divBdr>
            <w:top w:val="none" w:sz="0" w:space="0" w:color="auto"/>
            <w:left w:val="none" w:sz="0" w:space="0" w:color="auto"/>
            <w:bottom w:val="none" w:sz="0" w:space="0" w:color="auto"/>
            <w:right w:val="none" w:sz="0" w:space="0" w:color="auto"/>
          </w:divBdr>
        </w:div>
        <w:div w:id="116916386">
          <w:marLeft w:val="0"/>
          <w:marRight w:val="0"/>
          <w:marTop w:val="0"/>
          <w:marBottom w:val="0"/>
          <w:divBdr>
            <w:top w:val="none" w:sz="0" w:space="0" w:color="auto"/>
            <w:left w:val="none" w:sz="0" w:space="0" w:color="auto"/>
            <w:bottom w:val="none" w:sz="0" w:space="0" w:color="auto"/>
            <w:right w:val="none" w:sz="0" w:space="0" w:color="auto"/>
          </w:divBdr>
        </w:div>
        <w:div w:id="1565944827">
          <w:marLeft w:val="0"/>
          <w:marRight w:val="0"/>
          <w:marTop w:val="0"/>
          <w:marBottom w:val="0"/>
          <w:divBdr>
            <w:top w:val="none" w:sz="0" w:space="0" w:color="auto"/>
            <w:left w:val="none" w:sz="0" w:space="0" w:color="auto"/>
            <w:bottom w:val="none" w:sz="0" w:space="0" w:color="auto"/>
            <w:right w:val="none" w:sz="0" w:space="0" w:color="auto"/>
          </w:divBdr>
        </w:div>
        <w:div w:id="567300693">
          <w:marLeft w:val="0"/>
          <w:marRight w:val="0"/>
          <w:marTop w:val="0"/>
          <w:marBottom w:val="0"/>
          <w:divBdr>
            <w:top w:val="none" w:sz="0" w:space="0" w:color="auto"/>
            <w:left w:val="none" w:sz="0" w:space="0" w:color="auto"/>
            <w:bottom w:val="none" w:sz="0" w:space="0" w:color="auto"/>
            <w:right w:val="none" w:sz="0" w:space="0" w:color="auto"/>
          </w:divBdr>
        </w:div>
        <w:div w:id="701588360">
          <w:marLeft w:val="0"/>
          <w:marRight w:val="0"/>
          <w:marTop w:val="0"/>
          <w:marBottom w:val="0"/>
          <w:divBdr>
            <w:top w:val="none" w:sz="0" w:space="0" w:color="auto"/>
            <w:left w:val="none" w:sz="0" w:space="0" w:color="auto"/>
            <w:bottom w:val="none" w:sz="0" w:space="0" w:color="auto"/>
            <w:right w:val="none" w:sz="0" w:space="0" w:color="auto"/>
          </w:divBdr>
        </w:div>
        <w:div w:id="55669569">
          <w:marLeft w:val="0"/>
          <w:marRight w:val="0"/>
          <w:marTop w:val="0"/>
          <w:marBottom w:val="0"/>
          <w:divBdr>
            <w:top w:val="none" w:sz="0" w:space="0" w:color="auto"/>
            <w:left w:val="none" w:sz="0" w:space="0" w:color="auto"/>
            <w:bottom w:val="none" w:sz="0" w:space="0" w:color="auto"/>
            <w:right w:val="none" w:sz="0" w:space="0" w:color="auto"/>
          </w:divBdr>
        </w:div>
        <w:div w:id="1082799156">
          <w:marLeft w:val="0"/>
          <w:marRight w:val="0"/>
          <w:marTop w:val="0"/>
          <w:marBottom w:val="0"/>
          <w:divBdr>
            <w:top w:val="none" w:sz="0" w:space="0" w:color="auto"/>
            <w:left w:val="none" w:sz="0" w:space="0" w:color="auto"/>
            <w:bottom w:val="none" w:sz="0" w:space="0" w:color="auto"/>
            <w:right w:val="none" w:sz="0" w:space="0" w:color="auto"/>
          </w:divBdr>
        </w:div>
        <w:div w:id="1025524136">
          <w:marLeft w:val="0"/>
          <w:marRight w:val="0"/>
          <w:marTop w:val="0"/>
          <w:marBottom w:val="0"/>
          <w:divBdr>
            <w:top w:val="none" w:sz="0" w:space="0" w:color="auto"/>
            <w:left w:val="none" w:sz="0" w:space="0" w:color="auto"/>
            <w:bottom w:val="none" w:sz="0" w:space="0" w:color="auto"/>
            <w:right w:val="none" w:sz="0" w:space="0" w:color="auto"/>
          </w:divBdr>
        </w:div>
        <w:div w:id="2004553363">
          <w:marLeft w:val="0"/>
          <w:marRight w:val="0"/>
          <w:marTop w:val="0"/>
          <w:marBottom w:val="0"/>
          <w:divBdr>
            <w:top w:val="none" w:sz="0" w:space="0" w:color="auto"/>
            <w:left w:val="none" w:sz="0" w:space="0" w:color="auto"/>
            <w:bottom w:val="none" w:sz="0" w:space="0" w:color="auto"/>
            <w:right w:val="none" w:sz="0" w:space="0" w:color="auto"/>
          </w:divBdr>
        </w:div>
        <w:div w:id="771971815">
          <w:marLeft w:val="0"/>
          <w:marRight w:val="0"/>
          <w:marTop w:val="0"/>
          <w:marBottom w:val="0"/>
          <w:divBdr>
            <w:top w:val="none" w:sz="0" w:space="0" w:color="auto"/>
            <w:left w:val="none" w:sz="0" w:space="0" w:color="auto"/>
            <w:bottom w:val="none" w:sz="0" w:space="0" w:color="auto"/>
            <w:right w:val="none" w:sz="0" w:space="0" w:color="auto"/>
          </w:divBdr>
        </w:div>
        <w:div w:id="81068566">
          <w:marLeft w:val="0"/>
          <w:marRight w:val="0"/>
          <w:marTop w:val="0"/>
          <w:marBottom w:val="0"/>
          <w:divBdr>
            <w:top w:val="none" w:sz="0" w:space="0" w:color="auto"/>
            <w:left w:val="none" w:sz="0" w:space="0" w:color="auto"/>
            <w:bottom w:val="none" w:sz="0" w:space="0" w:color="auto"/>
            <w:right w:val="none" w:sz="0" w:space="0" w:color="auto"/>
          </w:divBdr>
        </w:div>
        <w:div w:id="363486731">
          <w:marLeft w:val="0"/>
          <w:marRight w:val="0"/>
          <w:marTop w:val="0"/>
          <w:marBottom w:val="0"/>
          <w:divBdr>
            <w:top w:val="none" w:sz="0" w:space="0" w:color="auto"/>
            <w:left w:val="none" w:sz="0" w:space="0" w:color="auto"/>
            <w:bottom w:val="none" w:sz="0" w:space="0" w:color="auto"/>
            <w:right w:val="none" w:sz="0" w:space="0" w:color="auto"/>
          </w:divBdr>
        </w:div>
        <w:div w:id="2132283413">
          <w:marLeft w:val="0"/>
          <w:marRight w:val="0"/>
          <w:marTop w:val="0"/>
          <w:marBottom w:val="0"/>
          <w:divBdr>
            <w:top w:val="none" w:sz="0" w:space="0" w:color="auto"/>
            <w:left w:val="none" w:sz="0" w:space="0" w:color="auto"/>
            <w:bottom w:val="none" w:sz="0" w:space="0" w:color="auto"/>
            <w:right w:val="none" w:sz="0" w:space="0" w:color="auto"/>
          </w:divBdr>
        </w:div>
        <w:div w:id="1900943979">
          <w:marLeft w:val="0"/>
          <w:marRight w:val="0"/>
          <w:marTop w:val="0"/>
          <w:marBottom w:val="0"/>
          <w:divBdr>
            <w:top w:val="none" w:sz="0" w:space="0" w:color="auto"/>
            <w:left w:val="none" w:sz="0" w:space="0" w:color="auto"/>
            <w:bottom w:val="none" w:sz="0" w:space="0" w:color="auto"/>
            <w:right w:val="none" w:sz="0" w:space="0" w:color="auto"/>
          </w:divBdr>
        </w:div>
        <w:div w:id="262568372">
          <w:marLeft w:val="0"/>
          <w:marRight w:val="0"/>
          <w:marTop w:val="0"/>
          <w:marBottom w:val="0"/>
          <w:divBdr>
            <w:top w:val="none" w:sz="0" w:space="0" w:color="auto"/>
            <w:left w:val="none" w:sz="0" w:space="0" w:color="auto"/>
            <w:bottom w:val="none" w:sz="0" w:space="0" w:color="auto"/>
            <w:right w:val="none" w:sz="0" w:space="0" w:color="auto"/>
          </w:divBdr>
        </w:div>
        <w:div w:id="512842061">
          <w:marLeft w:val="0"/>
          <w:marRight w:val="0"/>
          <w:marTop w:val="0"/>
          <w:marBottom w:val="0"/>
          <w:divBdr>
            <w:top w:val="none" w:sz="0" w:space="0" w:color="auto"/>
            <w:left w:val="none" w:sz="0" w:space="0" w:color="auto"/>
            <w:bottom w:val="none" w:sz="0" w:space="0" w:color="auto"/>
            <w:right w:val="none" w:sz="0" w:space="0" w:color="auto"/>
          </w:divBdr>
        </w:div>
        <w:div w:id="124929279">
          <w:marLeft w:val="0"/>
          <w:marRight w:val="0"/>
          <w:marTop w:val="0"/>
          <w:marBottom w:val="0"/>
          <w:divBdr>
            <w:top w:val="none" w:sz="0" w:space="0" w:color="auto"/>
            <w:left w:val="none" w:sz="0" w:space="0" w:color="auto"/>
            <w:bottom w:val="none" w:sz="0" w:space="0" w:color="auto"/>
            <w:right w:val="none" w:sz="0" w:space="0" w:color="auto"/>
          </w:divBdr>
        </w:div>
        <w:div w:id="120614694">
          <w:marLeft w:val="0"/>
          <w:marRight w:val="0"/>
          <w:marTop w:val="0"/>
          <w:marBottom w:val="0"/>
          <w:divBdr>
            <w:top w:val="none" w:sz="0" w:space="0" w:color="auto"/>
            <w:left w:val="none" w:sz="0" w:space="0" w:color="auto"/>
            <w:bottom w:val="none" w:sz="0" w:space="0" w:color="auto"/>
            <w:right w:val="none" w:sz="0" w:space="0" w:color="auto"/>
          </w:divBdr>
        </w:div>
        <w:div w:id="464394241">
          <w:marLeft w:val="0"/>
          <w:marRight w:val="0"/>
          <w:marTop w:val="0"/>
          <w:marBottom w:val="0"/>
          <w:divBdr>
            <w:top w:val="none" w:sz="0" w:space="0" w:color="auto"/>
            <w:left w:val="none" w:sz="0" w:space="0" w:color="auto"/>
            <w:bottom w:val="none" w:sz="0" w:space="0" w:color="auto"/>
            <w:right w:val="none" w:sz="0" w:space="0" w:color="auto"/>
          </w:divBdr>
        </w:div>
        <w:div w:id="1633904819">
          <w:marLeft w:val="0"/>
          <w:marRight w:val="0"/>
          <w:marTop w:val="0"/>
          <w:marBottom w:val="0"/>
          <w:divBdr>
            <w:top w:val="none" w:sz="0" w:space="0" w:color="auto"/>
            <w:left w:val="none" w:sz="0" w:space="0" w:color="auto"/>
            <w:bottom w:val="none" w:sz="0" w:space="0" w:color="auto"/>
            <w:right w:val="none" w:sz="0" w:space="0" w:color="auto"/>
          </w:divBdr>
        </w:div>
        <w:div w:id="1032615060">
          <w:marLeft w:val="0"/>
          <w:marRight w:val="0"/>
          <w:marTop w:val="0"/>
          <w:marBottom w:val="0"/>
          <w:divBdr>
            <w:top w:val="none" w:sz="0" w:space="0" w:color="auto"/>
            <w:left w:val="none" w:sz="0" w:space="0" w:color="auto"/>
            <w:bottom w:val="none" w:sz="0" w:space="0" w:color="auto"/>
            <w:right w:val="none" w:sz="0" w:space="0" w:color="auto"/>
          </w:divBdr>
        </w:div>
        <w:div w:id="2128162027">
          <w:marLeft w:val="0"/>
          <w:marRight w:val="0"/>
          <w:marTop w:val="0"/>
          <w:marBottom w:val="0"/>
          <w:divBdr>
            <w:top w:val="none" w:sz="0" w:space="0" w:color="auto"/>
            <w:left w:val="none" w:sz="0" w:space="0" w:color="auto"/>
            <w:bottom w:val="none" w:sz="0" w:space="0" w:color="auto"/>
            <w:right w:val="none" w:sz="0" w:space="0" w:color="auto"/>
          </w:divBdr>
        </w:div>
        <w:div w:id="1539732529">
          <w:marLeft w:val="0"/>
          <w:marRight w:val="0"/>
          <w:marTop w:val="0"/>
          <w:marBottom w:val="0"/>
          <w:divBdr>
            <w:top w:val="none" w:sz="0" w:space="0" w:color="auto"/>
            <w:left w:val="none" w:sz="0" w:space="0" w:color="auto"/>
            <w:bottom w:val="none" w:sz="0" w:space="0" w:color="auto"/>
            <w:right w:val="none" w:sz="0" w:space="0" w:color="auto"/>
          </w:divBdr>
        </w:div>
        <w:div w:id="577516150">
          <w:marLeft w:val="0"/>
          <w:marRight w:val="0"/>
          <w:marTop w:val="0"/>
          <w:marBottom w:val="0"/>
          <w:divBdr>
            <w:top w:val="none" w:sz="0" w:space="0" w:color="auto"/>
            <w:left w:val="none" w:sz="0" w:space="0" w:color="auto"/>
            <w:bottom w:val="none" w:sz="0" w:space="0" w:color="auto"/>
            <w:right w:val="none" w:sz="0" w:space="0" w:color="auto"/>
          </w:divBdr>
        </w:div>
        <w:div w:id="1833595447">
          <w:marLeft w:val="0"/>
          <w:marRight w:val="0"/>
          <w:marTop w:val="0"/>
          <w:marBottom w:val="0"/>
          <w:divBdr>
            <w:top w:val="none" w:sz="0" w:space="0" w:color="auto"/>
            <w:left w:val="none" w:sz="0" w:space="0" w:color="auto"/>
            <w:bottom w:val="none" w:sz="0" w:space="0" w:color="auto"/>
            <w:right w:val="none" w:sz="0" w:space="0" w:color="auto"/>
          </w:divBdr>
        </w:div>
        <w:div w:id="1275555268">
          <w:marLeft w:val="0"/>
          <w:marRight w:val="0"/>
          <w:marTop w:val="0"/>
          <w:marBottom w:val="0"/>
          <w:divBdr>
            <w:top w:val="none" w:sz="0" w:space="0" w:color="auto"/>
            <w:left w:val="none" w:sz="0" w:space="0" w:color="auto"/>
            <w:bottom w:val="none" w:sz="0" w:space="0" w:color="auto"/>
            <w:right w:val="none" w:sz="0" w:space="0" w:color="auto"/>
          </w:divBdr>
        </w:div>
        <w:div w:id="804738869">
          <w:marLeft w:val="0"/>
          <w:marRight w:val="0"/>
          <w:marTop w:val="0"/>
          <w:marBottom w:val="0"/>
          <w:divBdr>
            <w:top w:val="none" w:sz="0" w:space="0" w:color="auto"/>
            <w:left w:val="none" w:sz="0" w:space="0" w:color="auto"/>
            <w:bottom w:val="none" w:sz="0" w:space="0" w:color="auto"/>
            <w:right w:val="none" w:sz="0" w:space="0" w:color="auto"/>
          </w:divBdr>
        </w:div>
        <w:div w:id="652372109">
          <w:marLeft w:val="0"/>
          <w:marRight w:val="0"/>
          <w:marTop w:val="0"/>
          <w:marBottom w:val="0"/>
          <w:divBdr>
            <w:top w:val="none" w:sz="0" w:space="0" w:color="auto"/>
            <w:left w:val="none" w:sz="0" w:space="0" w:color="auto"/>
            <w:bottom w:val="none" w:sz="0" w:space="0" w:color="auto"/>
            <w:right w:val="none" w:sz="0" w:space="0" w:color="auto"/>
          </w:divBdr>
        </w:div>
        <w:div w:id="163520589">
          <w:marLeft w:val="0"/>
          <w:marRight w:val="0"/>
          <w:marTop w:val="0"/>
          <w:marBottom w:val="0"/>
          <w:divBdr>
            <w:top w:val="none" w:sz="0" w:space="0" w:color="auto"/>
            <w:left w:val="none" w:sz="0" w:space="0" w:color="auto"/>
            <w:bottom w:val="none" w:sz="0" w:space="0" w:color="auto"/>
            <w:right w:val="none" w:sz="0" w:space="0" w:color="auto"/>
          </w:divBdr>
        </w:div>
        <w:div w:id="765416933">
          <w:marLeft w:val="0"/>
          <w:marRight w:val="0"/>
          <w:marTop w:val="0"/>
          <w:marBottom w:val="0"/>
          <w:divBdr>
            <w:top w:val="none" w:sz="0" w:space="0" w:color="auto"/>
            <w:left w:val="none" w:sz="0" w:space="0" w:color="auto"/>
            <w:bottom w:val="none" w:sz="0" w:space="0" w:color="auto"/>
            <w:right w:val="none" w:sz="0" w:space="0" w:color="auto"/>
          </w:divBdr>
        </w:div>
        <w:div w:id="1644777491">
          <w:marLeft w:val="0"/>
          <w:marRight w:val="0"/>
          <w:marTop w:val="0"/>
          <w:marBottom w:val="0"/>
          <w:divBdr>
            <w:top w:val="none" w:sz="0" w:space="0" w:color="auto"/>
            <w:left w:val="none" w:sz="0" w:space="0" w:color="auto"/>
            <w:bottom w:val="none" w:sz="0" w:space="0" w:color="auto"/>
            <w:right w:val="none" w:sz="0" w:space="0" w:color="auto"/>
          </w:divBdr>
        </w:div>
        <w:div w:id="102656007">
          <w:marLeft w:val="0"/>
          <w:marRight w:val="0"/>
          <w:marTop w:val="0"/>
          <w:marBottom w:val="0"/>
          <w:divBdr>
            <w:top w:val="none" w:sz="0" w:space="0" w:color="auto"/>
            <w:left w:val="none" w:sz="0" w:space="0" w:color="auto"/>
            <w:bottom w:val="none" w:sz="0" w:space="0" w:color="auto"/>
            <w:right w:val="none" w:sz="0" w:space="0" w:color="auto"/>
          </w:divBdr>
        </w:div>
        <w:div w:id="106508606">
          <w:marLeft w:val="0"/>
          <w:marRight w:val="0"/>
          <w:marTop w:val="0"/>
          <w:marBottom w:val="0"/>
          <w:divBdr>
            <w:top w:val="none" w:sz="0" w:space="0" w:color="auto"/>
            <w:left w:val="none" w:sz="0" w:space="0" w:color="auto"/>
            <w:bottom w:val="none" w:sz="0" w:space="0" w:color="auto"/>
            <w:right w:val="none" w:sz="0" w:space="0" w:color="auto"/>
          </w:divBdr>
        </w:div>
        <w:div w:id="1016813435">
          <w:marLeft w:val="0"/>
          <w:marRight w:val="0"/>
          <w:marTop w:val="0"/>
          <w:marBottom w:val="0"/>
          <w:divBdr>
            <w:top w:val="none" w:sz="0" w:space="0" w:color="auto"/>
            <w:left w:val="none" w:sz="0" w:space="0" w:color="auto"/>
            <w:bottom w:val="none" w:sz="0" w:space="0" w:color="auto"/>
            <w:right w:val="none" w:sz="0" w:space="0" w:color="auto"/>
          </w:divBdr>
        </w:div>
        <w:div w:id="582177581">
          <w:marLeft w:val="0"/>
          <w:marRight w:val="0"/>
          <w:marTop w:val="0"/>
          <w:marBottom w:val="0"/>
          <w:divBdr>
            <w:top w:val="none" w:sz="0" w:space="0" w:color="auto"/>
            <w:left w:val="none" w:sz="0" w:space="0" w:color="auto"/>
            <w:bottom w:val="none" w:sz="0" w:space="0" w:color="auto"/>
            <w:right w:val="none" w:sz="0" w:space="0" w:color="auto"/>
          </w:divBdr>
        </w:div>
        <w:div w:id="156042068">
          <w:marLeft w:val="0"/>
          <w:marRight w:val="0"/>
          <w:marTop w:val="0"/>
          <w:marBottom w:val="0"/>
          <w:divBdr>
            <w:top w:val="none" w:sz="0" w:space="0" w:color="auto"/>
            <w:left w:val="none" w:sz="0" w:space="0" w:color="auto"/>
            <w:bottom w:val="none" w:sz="0" w:space="0" w:color="auto"/>
            <w:right w:val="none" w:sz="0" w:space="0" w:color="auto"/>
          </w:divBdr>
        </w:div>
        <w:div w:id="931744056">
          <w:marLeft w:val="0"/>
          <w:marRight w:val="0"/>
          <w:marTop w:val="0"/>
          <w:marBottom w:val="0"/>
          <w:divBdr>
            <w:top w:val="none" w:sz="0" w:space="0" w:color="auto"/>
            <w:left w:val="none" w:sz="0" w:space="0" w:color="auto"/>
            <w:bottom w:val="none" w:sz="0" w:space="0" w:color="auto"/>
            <w:right w:val="none" w:sz="0" w:space="0" w:color="auto"/>
          </w:divBdr>
        </w:div>
        <w:div w:id="314994090">
          <w:marLeft w:val="0"/>
          <w:marRight w:val="0"/>
          <w:marTop w:val="0"/>
          <w:marBottom w:val="0"/>
          <w:divBdr>
            <w:top w:val="none" w:sz="0" w:space="0" w:color="auto"/>
            <w:left w:val="none" w:sz="0" w:space="0" w:color="auto"/>
            <w:bottom w:val="none" w:sz="0" w:space="0" w:color="auto"/>
            <w:right w:val="none" w:sz="0" w:space="0" w:color="auto"/>
          </w:divBdr>
        </w:div>
        <w:div w:id="1208446777">
          <w:marLeft w:val="0"/>
          <w:marRight w:val="0"/>
          <w:marTop w:val="0"/>
          <w:marBottom w:val="0"/>
          <w:divBdr>
            <w:top w:val="none" w:sz="0" w:space="0" w:color="auto"/>
            <w:left w:val="none" w:sz="0" w:space="0" w:color="auto"/>
            <w:bottom w:val="none" w:sz="0" w:space="0" w:color="auto"/>
            <w:right w:val="none" w:sz="0" w:space="0" w:color="auto"/>
          </w:divBdr>
        </w:div>
        <w:div w:id="399448872">
          <w:marLeft w:val="0"/>
          <w:marRight w:val="0"/>
          <w:marTop w:val="0"/>
          <w:marBottom w:val="0"/>
          <w:divBdr>
            <w:top w:val="none" w:sz="0" w:space="0" w:color="auto"/>
            <w:left w:val="none" w:sz="0" w:space="0" w:color="auto"/>
            <w:bottom w:val="none" w:sz="0" w:space="0" w:color="auto"/>
            <w:right w:val="none" w:sz="0" w:space="0" w:color="auto"/>
          </w:divBdr>
        </w:div>
        <w:div w:id="1668439478">
          <w:marLeft w:val="0"/>
          <w:marRight w:val="0"/>
          <w:marTop w:val="0"/>
          <w:marBottom w:val="0"/>
          <w:divBdr>
            <w:top w:val="none" w:sz="0" w:space="0" w:color="auto"/>
            <w:left w:val="none" w:sz="0" w:space="0" w:color="auto"/>
            <w:bottom w:val="none" w:sz="0" w:space="0" w:color="auto"/>
            <w:right w:val="none" w:sz="0" w:space="0" w:color="auto"/>
          </w:divBdr>
        </w:div>
        <w:div w:id="695276904">
          <w:marLeft w:val="0"/>
          <w:marRight w:val="0"/>
          <w:marTop w:val="0"/>
          <w:marBottom w:val="0"/>
          <w:divBdr>
            <w:top w:val="none" w:sz="0" w:space="0" w:color="auto"/>
            <w:left w:val="none" w:sz="0" w:space="0" w:color="auto"/>
            <w:bottom w:val="none" w:sz="0" w:space="0" w:color="auto"/>
            <w:right w:val="none" w:sz="0" w:space="0" w:color="auto"/>
          </w:divBdr>
        </w:div>
        <w:div w:id="1243949324">
          <w:marLeft w:val="0"/>
          <w:marRight w:val="0"/>
          <w:marTop w:val="0"/>
          <w:marBottom w:val="0"/>
          <w:divBdr>
            <w:top w:val="none" w:sz="0" w:space="0" w:color="auto"/>
            <w:left w:val="none" w:sz="0" w:space="0" w:color="auto"/>
            <w:bottom w:val="none" w:sz="0" w:space="0" w:color="auto"/>
            <w:right w:val="none" w:sz="0" w:space="0" w:color="auto"/>
          </w:divBdr>
        </w:div>
        <w:div w:id="980767075">
          <w:marLeft w:val="0"/>
          <w:marRight w:val="0"/>
          <w:marTop w:val="0"/>
          <w:marBottom w:val="0"/>
          <w:divBdr>
            <w:top w:val="none" w:sz="0" w:space="0" w:color="auto"/>
            <w:left w:val="none" w:sz="0" w:space="0" w:color="auto"/>
            <w:bottom w:val="none" w:sz="0" w:space="0" w:color="auto"/>
            <w:right w:val="none" w:sz="0" w:space="0" w:color="auto"/>
          </w:divBdr>
        </w:div>
        <w:div w:id="1841196505">
          <w:marLeft w:val="0"/>
          <w:marRight w:val="0"/>
          <w:marTop w:val="0"/>
          <w:marBottom w:val="0"/>
          <w:divBdr>
            <w:top w:val="none" w:sz="0" w:space="0" w:color="auto"/>
            <w:left w:val="none" w:sz="0" w:space="0" w:color="auto"/>
            <w:bottom w:val="none" w:sz="0" w:space="0" w:color="auto"/>
            <w:right w:val="none" w:sz="0" w:space="0" w:color="auto"/>
          </w:divBdr>
        </w:div>
        <w:div w:id="932779401">
          <w:marLeft w:val="0"/>
          <w:marRight w:val="0"/>
          <w:marTop w:val="0"/>
          <w:marBottom w:val="0"/>
          <w:divBdr>
            <w:top w:val="none" w:sz="0" w:space="0" w:color="auto"/>
            <w:left w:val="none" w:sz="0" w:space="0" w:color="auto"/>
            <w:bottom w:val="none" w:sz="0" w:space="0" w:color="auto"/>
            <w:right w:val="none" w:sz="0" w:space="0" w:color="auto"/>
          </w:divBdr>
        </w:div>
        <w:div w:id="758254318">
          <w:marLeft w:val="0"/>
          <w:marRight w:val="0"/>
          <w:marTop w:val="0"/>
          <w:marBottom w:val="0"/>
          <w:divBdr>
            <w:top w:val="none" w:sz="0" w:space="0" w:color="auto"/>
            <w:left w:val="none" w:sz="0" w:space="0" w:color="auto"/>
            <w:bottom w:val="none" w:sz="0" w:space="0" w:color="auto"/>
            <w:right w:val="none" w:sz="0" w:space="0" w:color="auto"/>
          </w:divBdr>
        </w:div>
        <w:div w:id="1312370848">
          <w:marLeft w:val="0"/>
          <w:marRight w:val="0"/>
          <w:marTop w:val="0"/>
          <w:marBottom w:val="0"/>
          <w:divBdr>
            <w:top w:val="none" w:sz="0" w:space="0" w:color="auto"/>
            <w:left w:val="none" w:sz="0" w:space="0" w:color="auto"/>
            <w:bottom w:val="none" w:sz="0" w:space="0" w:color="auto"/>
            <w:right w:val="none" w:sz="0" w:space="0" w:color="auto"/>
          </w:divBdr>
        </w:div>
        <w:div w:id="56561190">
          <w:marLeft w:val="0"/>
          <w:marRight w:val="0"/>
          <w:marTop w:val="0"/>
          <w:marBottom w:val="0"/>
          <w:divBdr>
            <w:top w:val="none" w:sz="0" w:space="0" w:color="auto"/>
            <w:left w:val="none" w:sz="0" w:space="0" w:color="auto"/>
            <w:bottom w:val="none" w:sz="0" w:space="0" w:color="auto"/>
            <w:right w:val="none" w:sz="0" w:space="0" w:color="auto"/>
          </w:divBdr>
        </w:div>
        <w:div w:id="1643392006">
          <w:marLeft w:val="0"/>
          <w:marRight w:val="0"/>
          <w:marTop w:val="0"/>
          <w:marBottom w:val="0"/>
          <w:divBdr>
            <w:top w:val="none" w:sz="0" w:space="0" w:color="auto"/>
            <w:left w:val="none" w:sz="0" w:space="0" w:color="auto"/>
            <w:bottom w:val="none" w:sz="0" w:space="0" w:color="auto"/>
            <w:right w:val="none" w:sz="0" w:space="0" w:color="auto"/>
          </w:divBdr>
        </w:div>
        <w:div w:id="1723552070">
          <w:marLeft w:val="0"/>
          <w:marRight w:val="0"/>
          <w:marTop w:val="0"/>
          <w:marBottom w:val="0"/>
          <w:divBdr>
            <w:top w:val="none" w:sz="0" w:space="0" w:color="auto"/>
            <w:left w:val="none" w:sz="0" w:space="0" w:color="auto"/>
            <w:bottom w:val="none" w:sz="0" w:space="0" w:color="auto"/>
            <w:right w:val="none" w:sz="0" w:space="0" w:color="auto"/>
          </w:divBdr>
        </w:div>
        <w:div w:id="2032295268">
          <w:marLeft w:val="0"/>
          <w:marRight w:val="0"/>
          <w:marTop w:val="0"/>
          <w:marBottom w:val="0"/>
          <w:divBdr>
            <w:top w:val="none" w:sz="0" w:space="0" w:color="auto"/>
            <w:left w:val="none" w:sz="0" w:space="0" w:color="auto"/>
            <w:bottom w:val="none" w:sz="0" w:space="0" w:color="auto"/>
            <w:right w:val="none" w:sz="0" w:space="0" w:color="auto"/>
          </w:divBdr>
        </w:div>
        <w:div w:id="2083552842">
          <w:marLeft w:val="0"/>
          <w:marRight w:val="0"/>
          <w:marTop w:val="0"/>
          <w:marBottom w:val="0"/>
          <w:divBdr>
            <w:top w:val="none" w:sz="0" w:space="0" w:color="auto"/>
            <w:left w:val="none" w:sz="0" w:space="0" w:color="auto"/>
            <w:bottom w:val="none" w:sz="0" w:space="0" w:color="auto"/>
            <w:right w:val="none" w:sz="0" w:space="0" w:color="auto"/>
          </w:divBdr>
        </w:div>
        <w:div w:id="380444354">
          <w:marLeft w:val="0"/>
          <w:marRight w:val="0"/>
          <w:marTop w:val="0"/>
          <w:marBottom w:val="0"/>
          <w:divBdr>
            <w:top w:val="none" w:sz="0" w:space="0" w:color="auto"/>
            <w:left w:val="none" w:sz="0" w:space="0" w:color="auto"/>
            <w:bottom w:val="none" w:sz="0" w:space="0" w:color="auto"/>
            <w:right w:val="none" w:sz="0" w:space="0" w:color="auto"/>
          </w:divBdr>
        </w:div>
        <w:div w:id="270674679">
          <w:marLeft w:val="0"/>
          <w:marRight w:val="0"/>
          <w:marTop w:val="0"/>
          <w:marBottom w:val="0"/>
          <w:divBdr>
            <w:top w:val="none" w:sz="0" w:space="0" w:color="auto"/>
            <w:left w:val="none" w:sz="0" w:space="0" w:color="auto"/>
            <w:bottom w:val="none" w:sz="0" w:space="0" w:color="auto"/>
            <w:right w:val="none" w:sz="0" w:space="0" w:color="auto"/>
          </w:divBdr>
        </w:div>
        <w:div w:id="1525750364">
          <w:marLeft w:val="0"/>
          <w:marRight w:val="0"/>
          <w:marTop w:val="0"/>
          <w:marBottom w:val="0"/>
          <w:divBdr>
            <w:top w:val="none" w:sz="0" w:space="0" w:color="auto"/>
            <w:left w:val="none" w:sz="0" w:space="0" w:color="auto"/>
            <w:bottom w:val="none" w:sz="0" w:space="0" w:color="auto"/>
            <w:right w:val="none" w:sz="0" w:space="0" w:color="auto"/>
          </w:divBdr>
        </w:div>
        <w:div w:id="1259098347">
          <w:marLeft w:val="0"/>
          <w:marRight w:val="0"/>
          <w:marTop w:val="0"/>
          <w:marBottom w:val="0"/>
          <w:divBdr>
            <w:top w:val="none" w:sz="0" w:space="0" w:color="auto"/>
            <w:left w:val="none" w:sz="0" w:space="0" w:color="auto"/>
            <w:bottom w:val="none" w:sz="0" w:space="0" w:color="auto"/>
            <w:right w:val="none" w:sz="0" w:space="0" w:color="auto"/>
          </w:divBdr>
        </w:div>
        <w:div w:id="1562210110">
          <w:marLeft w:val="0"/>
          <w:marRight w:val="0"/>
          <w:marTop w:val="0"/>
          <w:marBottom w:val="0"/>
          <w:divBdr>
            <w:top w:val="none" w:sz="0" w:space="0" w:color="auto"/>
            <w:left w:val="none" w:sz="0" w:space="0" w:color="auto"/>
            <w:bottom w:val="none" w:sz="0" w:space="0" w:color="auto"/>
            <w:right w:val="none" w:sz="0" w:space="0" w:color="auto"/>
          </w:divBdr>
        </w:div>
        <w:div w:id="1165628422">
          <w:marLeft w:val="0"/>
          <w:marRight w:val="0"/>
          <w:marTop w:val="0"/>
          <w:marBottom w:val="0"/>
          <w:divBdr>
            <w:top w:val="none" w:sz="0" w:space="0" w:color="auto"/>
            <w:left w:val="none" w:sz="0" w:space="0" w:color="auto"/>
            <w:bottom w:val="none" w:sz="0" w:space="0" w:color="auto"/>
            <w:right w:val="none" w:sz="0" w:space="0" w:color="auto"/>
          </w:divBdr>
        </w:div>
        <w:div w:id="744379194">
          <w:marLeft w:val="0"/>
          <w:marRight w:val="0"/>
          <w:marTop w:val="0"/>
          <w:marBottom w:val="0"/>
          <w:divBdr>
            <w:top w:val="none" w:sz="0" w:space="0" w:color="auto"/>
            <w:left w:val="none" w:sz="0" w:space="0" w:color="auto"/>
            <w:bottom w:val="none" w:sz="0" w:space="0" w:color="auto"/>
            <w:right w:val="none" w:sz="0" w:space="0" w:color="auto"/>
          </w:divBdr>
        </w:div>
        <w:div w:id="97415073">
          <w:marLeft w:val="0"/>
          <w:marRight w:val="0"/>
          <w:marTop w:val="0"/>
          <w:marBottom w:val="0"/>
          <w:divBdr>
            <w:top w:val="none" w:sz="0" w:space="0" w:color="auto"/>
            <w:left w:val="none" w:sz="0" w:space="0" w:color="auto"/>
            <w:bottom w:val="none" w:sz="0" w:space="0" w:color="auto"/>
            <w:right w:val="none" w:sz="0" w:space="0" w:color="auto"/>
          </w:divBdr>
        </w:div>
        <w:div w:id="179050903">
          <w:marLeft w:val="0"/>
          <w:marRight w:val="0"/>
          <w:marTop w:val="0"/>
          <w:marBottom w:val="0"/>
          <w:divBdr>
            <w:top w:val="none" w:sz="0" w:space="0" w:color="auto"/>
            <w:left w:val="none" w:sz="0" w:space="0" w:color="auto"/>
            <w:bottom w:val="none" w:sz="0" w:space="0" w:color="auto"/>
            <w:right w:val="none" w:sz="0" w:space="0" w:color="auto"/>
          </w:divBdr>
        </w:div>
        <w:div w:id="1023744130">
          <w:marLeft w:val="0"/>
          <w:marRight w:val="0"/>
          <w:marTop w:val="0"/>
          <w:marBottom w:val="0"/>
          <w:divBdr>
            <w:top w:val="none" w:sz="0" w:space="0" w:color="auto"/>
            <w:left w:val="none" w:sz="0" w:space="0" w:color="auto"/>
            <w:bottom w:val="none" w:sz="0" w:space="0" w:color="auto"/>
            <w:right w:val="none" w:sz="0" w:space="0" w:color="auto"/>
          </w:divBdr>
        </w:div>
        <w:div w:id="895824254">
          <w:marLeft w:val="0"/>
          <w:marRight w:val="0"/>
          <w:marTop w:val="0"/>
          <w:marBottom w:val="0"/>
          <w:divBdr>
            <w:top w:val="none" w:sz="0" w:space="0" w:color="auto"/>
            <w:left w:val="none" w:sz="0" w:space="0" w:color="auto"/>
            <w:bottom w:val="none" w:sz="0" w:space="0" w:color="auto"/>
            <w:right w:val="none" w:sz="0" w:space="0" w:color="auto"/>
          </w:divBdr>
        </w:div>
        <w:div w:id="1428160560">
          <w:marLeft w:val="0"/>
          <w:marRight w:val="0"/>
          <w:marTop w:val="0"/>
          <w:marBottom w:val="0"/>
          <w:divBdr>
            <w:top w:val="none" w:sz="0" w:space="0" w:color="auto"/>
            <w:left w:val="none" w:sz="0" w:space="0" w:color="auto"/>
            <w:bottom w:val="none" w:sz="0" w:space="0" w:color="auto"/>
            <w:right w:val="none" w:sz="0" w:space="0" w:color="auto"/>
          </w:divBdr>
        </w:div>
        <w:div w:id="1213036117">
          <w:marLeft w:val="0"/>
          <w:marRight w:val="0"/>
          <w:marTop w:val="0"/>
          <w:marBottom w:val="0"/>
          <w:divBdr>
            <w:top w:val="none" w:sz="0" w:space="0" w:color="auto"/>
            <w:left w:val="none" w:sz="0" w:space="0" w:color="auto"/>
            <w:bottom w:val="none" w:sz="0" w:space="0" w:color="auto"/>
            <w:right w:val="none" w:sz="0" w:space="0" w:color="auto"/>
          </w:divBdr>
        </w:div>
        <w:div w:id="1481573745">
          <w:marLeft w:val="0"/>
          <w:marRight w:val="0"/>
          <w:marTop w:val="0"/>
          <w:marBottom w:val="0"/>
          <w:divBdr>
            <w:top w:val="none" w:sz="0" w:space="0" w:color="auto"/>
            <w:left w:val="none" w:sz="0" w:space="0" w:color="auto"/>
            <w:bottom w:val="none" w:sz="0" w:space="0" w:color="auto"/>
            <w:right w:val="none" w:sz="0" w:space="0" w:color="auto"/>
          </w:divBdr>
        </w:div>
        <w:div w:id="1211653220">
          <w:marLeft w:val="0"/>
          <w:marRight w:val="0"/>
          <w:marTop w:val="0"/>
          <w:marBottom w:val="0"/>
          <w:divBdr>
            <w:top w:val="none" w:sz="0" w:space="0" w:color="auto"/>
            <w:left w:val="none" w:sz="0" w:space="0" w:color="auto"/>
            <w:bottom w:val="none" w:sz="0" w:space="0" w:color="auto"/>
            <w:right w:val="none" w:sz="0" w:space="0" w:color="auto"/>
          </w:divBdr>
        </w:div>
        <w:div w:id="2084987394">
          <w:marLeft w:val="0"/>
          <w:marRight w:val="0"/>
          <w:marTop w:val="0"/>
          <w:marBottom w:val="0"/>
          <w:divBdr>
            <w:top w:val="none" w:sz="0" w:space="0" w:color="auto"/>
            <w:left w:val="none" w:sz="0" w:space="0" w:color="auto"/>
            <w:bottom w:val="none" w:sz="0" w:space="0" w:color="auto"/>
            <w:right w:val="none" w:sz="0" w:space="0" w:color="auto"/>
          </w:divBdr>
        </w:div>
        <w:div w:id="226190995">
          <w:marLeft w:val="0"/>
          <w:marRight w:val="0"/>
          <w:marTop w:val="0"/>
          <w:marBottom w:val="0"/>
          <w:divBdr>
            <w:top w:val="none" w:sz="0" w:space="0" w:color="auto"/>
            <w:left w:val="none" w:sz="0" w:space="0" w:color="auto"/>
            <w:bottom w:val="none" w:sz="0" w:space="0" w:color="auto"/>
            <w:right w:val="none" w:sz="0" w:space="0" w:color="auto"/>
          </w:divBdr>
        </w:div>
        <w:div w:id="1082142784">
          <w:marLeft w:val="0"/>
          <w:marRight w:val="0"/>
          <w:marTop w:val="0"/>
          <w:marBottom w:val="0"/>
          <w:divBdr>
            <w:top w:val="none" w:sz="0" w:space="0" w:color="auto"/>
            <w:left w:val="none" w:sz="0" w:space="0" w:color="auto"/>
            <w:bottom w:val="none" w:sz="0" w:space="0" w:color="auto"/>
            <w:right w:val="none" w:sz="0" w:space="0" w:color="auto"/>
          </w:divBdr>
        </w:div>
        <w:div w:id="403645998">
          <w:marLeft w:val="0"/>
          <w:marRight w:val="0"/>
          <w:marTop w:val="0"/>
          <w:marBottom w:val="0"/>
          <w:divBdr>
            <w:top w:val="none" w:sz="0" w:space="0" w:color="auto"/>
            <w:left w:val="none" w:sz="0" w:space="0" w:color="auto"/>
            <w:bottom w:val="none" w:sz="0" w:space="0" w:color="auto"/>
            <w:right w:val="none" w:sz="0" w:space="0" w:color="auto"/>
          </w:divBdr>
        </w:div>
        <w:div w:id="1489398826">
          <w:marLeft w:val="0"/>
          <w:marRight w:val="0"/>
          <w:marTop w:val="0"/>
          <w:marBottom w:val="0"/>
          <w:divBdr>
            <w:top w:val="none" w:sz="0" w:space="0" w:color="auto"/>
            <w:left w:val="none" w:sz="0" w:space="0" w:color="auto"/>
            <w:bottom w:val="none" w:sz="0" w:space="0" w:color="auto"/>
            <w:right w:val="none" w:sz="0" w:space="0" w:color="auto"/>
          </w:divBdr>
        </w:div>
        <w:div w:id="1057705605">
          <w:marLeft w:val="0"/>
          <w:marRight w:val="0"/>
          <w:marTop w:val="0"/>
          <w:marBottom w:val="0"/>
          <w:divBdr>
            <w:top w:val="none" w:sz="0" w:space="0" w:color="auto"/>
            <w:left w:val="none" w:sz="0" w:space="0" w:color="auto"/>
            <w:bottom w:val="none" w:sz="0" w:space="0" w:color="auto"/>
            <w:right w:val="none" w:sz="0" w:space="0" w:color="auto"/>
          </w:divBdr>
        </w:div>
        <w:div w:id="1458837868">
          <w:marLeft w:val="0"/>
          <w:marRight w:val="0"/>
          <w:marTop w:val="0"/>
          <w:marBottom w:val="0"/>
          <w:divBdr>
            <w:top w:val="none" w:sz="0" w:space="0" w:color="auto"/>
            <w:left w:val="none" w:sz="0" w:space="0" w:color="auto"/>
            <w:bottom w:val="none" w:sz="0" w:space="0" w:color="auto"/>
            <w:right w:val="none" w:sz="0" w:space="0" w:color="auto"/>
          </w:divBdr>
        </w:div>
        <w:div w:id="1524132322">
          <w:marLeft w:val="0"/>
          <w:marRight w:val="0"/>
          <w:marTop w:val="0"/>
          <w:marBottom w:val="0"/>
          <w:divBdr>
            <w:top w:val="none" w:sz="0" w:space="0" w:color="auto"/>
            <w:left w:val="none" w:sz="0" w:space="0" w:color="auto"/>
            <w:bottom w:val="none" w:sz="0" w:space="0" w:color="auto"/>
            <w:right w:val="none" w:sz="0" w:space="0" w:color="auto"/>
          </w:divBdr>
        </w:div>
        <w:div w:id="916935352">
          <w:marLeft w:val="0"/>
          <w:marRight w:val="0"/>
          <w:marTop w:val="0"/>
          <w:marBottom w:val="0"/>
          <w:divBdr>
            <w:top w:val="none" w:sz="0" w:space="0" w:color="auto"/>
            <w:left w:val="none" w:sz="0" w:space="0" w:color="auto"/>
            <w:bottom w:val="none" w:sz="0" w:space="0" w:color="auto"/>
            <w:right w:val="none" w:sz="0" w:space="0" w:color="auto"/>
          </w:divBdr>
        </w:div>
        <w:div w:id="147407648">
          <w:marLeft w:val="0"/>
          <w:marRight w:val="0"/>
          <w:marTop w:val="0"/>
          <w:marBottom w:val="0"/>
          <w:divBdr>
            <w:top w:val="none" w:sz="0" w:space="0" w:color="auto"/>
            <w:left w:val="none" w:sz="0" w:space="0" w:color="auto"/>
            <w:bottom w:val="none" w:sz="0" w:space="0" w:color="auto"/>
            <w:right w:val="none" w:sz="0" w:space="0" w:color="auto"/>
          </w:divBdr>
        </w:div>
        <w:div w:id="904099630">
          <w:marLeft w:val="0"/>
          <w:marRight w:val="0"/>
          <w:marTop w:val="0"/>
          <w:marBottom w:val="0"/>
          <w:divBdr>
            <w:top w:val="none" w:sz="0" w:space="0" w:color="auto"/>
            <w:left w:val="none" w:sz="0" w:space="0" w:color="auto"/>
            <w:bottom w:val="none" w:sz="0" w:space="0" w:color="auto"/>
            <w:right w:val="none" w:sz="0" w:space="0" w:color="auto"/>
          </w:divBdr>
        </w:div>
        <w:div w:id="1534616977">
          <w:marLeft w:val="0"/>
          <w:marRight w:val="0"/>
          <w:marTop w:val="0"/>
          <w:marBottom w:val="0"/>
          <w:divBdr>
            <w:top w:val="none" w:sz="0" w:space="0" w:color="auto"/>
            <w:left w:val="none" w:sz="0" w:space="0" w:color="auto"/>
            <w:bottom w:val="none" w:sz="0" w:space="0" w:color="auto"/>
            <w:right w:val="none" w:sz="0" w:space="0" w:color="auto"/>
          </w:divBdr>
        </w:div>
        <w:div w:id="340158618">
          <w:marLeft w:val="0"/>
          <w:marRight w:val="0"/>
          <w:marTop w:val="0"/>
          <w:marBottom w:val="0"/>
          <w:divBdr>
            <w:top w:val="none" w:sz="0" w:space="0" w:color="auto"/>
            <w:left w:val="none" w:sz="0" w:space="0" w:color="auto"/>
            <w:bottom w:val="none" w:sz="0" w:space="0" w:color="auto"/>
            <w:right w:val="none" w:sz="0" w:space="0" w:color="auto"/>
          </w:divBdr>
        </w:div>
        <w:div w:id="132600055">
          <w:marLeft w:val="0"/>
          <w:marRight w:val="0"/>
          <w:marTop w:val="0"/>
          <w:marBottom w:val="0"/>
          <w:divBdr>
            <w:top w:val="none" w:sz="0" w:space="0" w:color="auto"/>
            <w:left w:val="none" w:sz="0" w:space="0" w:color="auto"/>
            <w:bottom w:val="none" w:sz="0" w:space="0" w:color="auto"/>
            <w:right w:val="none" w:sz="0" w:space="0" w:color="auto"/>
          </w:divBdr>
        </w:div>
        <w:div w:id="653217819">
          <w:marLeft w:val="0"/>
          <w:marRight w:val="0"/>
          <w:marTop w:val="0"/>
          <w:marBottom w:val="0"/>
          <w:divBdr>
            <w:top w:val="none" w:sz="0" w:space="0" w:color="auto"/>
            <w:left w:val="none" w:sz="0" w:space="0" w:color="auto"/>
            <w:bottom w:val="none" w:sz="0" w:space="0" w:color="auto"/>
            <w:right w:val="none" w:sz="0" w:space="0" w:color="auto"/>
          </w:divBdr>
        </w:div>
        <w:div w:id="767390260">
          <w:marLeft w:val="0"/>
          <w:marRight w:val="0"/>
          <w:marTop w:val="0"/>
          <w:marBottom w:val="0"/>
          <w:divBdr>
            <w:top w:val="none" w:sz="0" w:space="0" w:color="auto"/>
            <w:left w:val="none" w:sz="0" w:space="0" w:color="auto"/>
            <w:bottom w:val="none" w:sz="0" w:space="0" w:color="auto"/>
            <w:right w:val="none" w:sz="0" w:space="0" w:color="auto"/>
          </w:divBdr>
        </w:div>
        <w:div w:id="1489251117">
          <w:marLeft w:val="0"/>
          <w:marRight w:val="0"/>
          <w:marTop w:val="0"/>
          <w:marBottom w:val="0"/>
          <w:divBdr>
            <w:top w:val="none" w:sz="0" w:space="0" w:color="auto"/>
            <w:left w:val="none" w:sz="0" w:space="0" w:color="auto"/>
            <w:bottom w:val="none" w:sz="0" w:space="0" w:color="auto"/>
            <w:right w:val="none" w:sz="0" w:space="0" w:color="auto"/>
          </w:divBdr>
        </w:div>
        <w:div w:id="36584719">
          <w:marLeft w:val="0"/>
          <w:marRight w:val="0"/>
          <w:marTop w:val="0"/>
          <w:marBottom w:val="0"/>
          <w:divBdr>
            <w:top w:val="none" w:sz="0" w:space="0" w:color="auto"/>
            <w:left w:val="none" w:sz="0" w:space="0" w:color="auto"/>
            <w:bottom w:val="none" w:sz="0" w:space="0" w:color="auto"/>
            <w:right w:val="none" w:sz="0" w:space="0" w:color="auto"/>
          </w:divBdr>
        </w:div>
        <w:div w:id="228616133">
          <w:marLeft w:val="0"/>
          <w:marRight w:val="0"/>
          <w:marTop w:val="0"/>
          <w:marBottom w:val="0"/>
          <w:divBdr>
            <w:top w:val="none" w:sz="0" w:space="0" w:color="auto"/>
            <w:left w:val="none" w:sz="0" w:space="0" w:color="auto"/>
            <w:bottom w:val="none" w:sz="0" w:space="0" w:color="auto"/>
            <w:right w:val="none" w:sz="0" w:space="0" w:color="auto"/>
          </w:divBdr>
        </w:div>
      </w:divsChild>
    </w:div>
    <w:div w:id="616523008">
      <w:bodyDiv w:val="1"/>
      <w:marLeft w:val="0"/>
      <w:marRight w:val="0"/>
      <w:marTop w:val="0"/>
      <w:marBottom w:val="0"/>
      <w:divBdr>
        <w:top w:val="none" w:sz="0" w:space="0" w:color="auto"/>
        <w:left w:val="none" w:sz="0" w:space="0" w:color="auto"/>
        <w:bottom w:val="none" w:sz="0" w:space="0" w:color="auto"/>
        <w:right w:val="none" w:sz="0" w:space="0" w:color="auto"/>
      </w:divBdr>
      <w:divsChild>
        <w:div w:id="517819515">
          <w:marLeft w:val="0"/>
          <w:marRight w:val="0"/>
          <w:marTop w:val="0"/>
          <w:marBottom w:val="0"/>
          <w:divBdr>
            <w:top w:val="none" w:sz="0" w:space="0" w:color="auto"/>
            <w:left w:val="none" w:sz="0" w:space="0" w:color="auto"/>
            <w:bottom w:val="none" w:sz="0" w:space="0" w:color="auto"/>
            <w:right w:val="none" w:sz="0" w:space="0" w:color="auto"/>
          </w:divBdr>
        </w:div>
        <w:div w:id="838079717">
          <w:marLeft w:val="0"/>
          <w:marRight w:val="0"/>
          <w:marTop w:val="0"/>
          <w:marBottom w:val="0"/>
          <w:divBdr>
            <w:top w:val="none" w:sz="0" w:space="0" w:color="auto"/>
            <w:left w:val="none" w:sz="0" w:space="0" w:color="auto"/>
            <w:bottom w:val="none" w:sz="0" w:space="0" w:color="auto"/>
            <w:right w:val="none" w:sz="0" w:space="0" w:color="auto"/>
          </w:divBdr>
        </w:div>
        <w:div w:id="845168180">
          <w:marLeft w:val="0"/>
          <w:marRight w:val="0"/>
          <w:marTop w:val="0"/>
          <w:marBottom w:val="0"/>
          <w:divBdr>
            <w:top w:val="none" w:sz="0" w:space="0" w:color="auto"/>
            <w:left w:val="none" w:sz="0" w:space="0" w:color="auto"/>
            <w:bottom w:val="none" w:sz="0" w:space="0" w:color="auto"/>
            <w:right w:val="none" w:sz="0" w:space="0" w:color="auto"/>
          </w:divBdr>
        </w:div>
        <w:div w:id="1569995997">
          <w:marLeft w:val="0"/>
          <w:marRight w:val="0"/>
          <w:marTop w:val="0"/>
          <w:marBottom w:val="0"/>
          <w:divBdr>
            <w:top w:val="none" w:sz="0" w:space="0" w:color="auto"/>
            <w:left w:val="none" w:sz="0" w:space="0" w:color="auto"/>
            <w:bottom w:val="none" w:sz="0" w:space="0" w:color="auto"/>
            <w:right w:val="none" w:sz="0" w:space="0" w:color="auto"/>
          </w:divBdr>
        </w:div>
        <w:div w:id="141045787">
          <w:marLeft w:val="0"/>
          <w:marRight w:val="0"/>
          <w:marTop w:val="0"/>
          <w:marBottom w:val="0"/>
          <w:divBdr>
            <w:top w:val="none" w:sz="0" w:space="0" w:color="auto"/>
            <w:left w:val="none" w:sz="0" w:space="0" w:color="auto"/>
            <w:bottom w:val="none" w:sz="0" w:space="0" w:color="auto"/>
            <w:right w:val="none" w:sz="0" w:space="0" w:color="auto"/>
          </w:divBdr>
        </w:div>
        <w:div w:id="74131882">
          <w:marLeft w:val="0"/>
          <w:marRight w:val="0"/>
          <w:marTop w:val="0"/>
          <w:marBottom w:val="0"/>
          <w:divBdr>
            <w:top w:val="none" w:sz="0" w:space="0" w:color="auto"/>
            <w:left w:val="none" w:sz="0" w:space="0" w:color="auto"/>
            <w:bottom w:val="none" w:sz="0" w:space="0" w:color="auto"/>
            <w:right w:val="none" w:sz="0" w:space="0" w:color="auto"/>
          </w:divBdr>
        </w:div>
        <w:div w:id="1633947024">
          <w:marLeft w:val="0"/>
          <w:marRight w:val="0"/>
          <w:marTop w:val="0"/>
          <w:marBottom w:val="0"/>
          <w:divBdr>
            <w:top w:val="none" w:sz="0" w:space="0" w:color="auto"/>
            <w:left w:val="none" w:sz="0" w:space="0" w:color="auto"/>
            <w:bottom w:val="none" w:sz="0" w:space="0" w:color="auto"/>
            <w:right w:val="none" w:sz="0" w:space="0" w:color="auto"/>
          </w:divBdr>
        </w:div>
        <w:div w:id="1179351084">
          <w:marLeft w:val="0"/>
          <w:marRight w:val="0"/>
          <w:marTop w:val="0"/>
          <w:marBottom w:val="0"/>
          <w:divBdr>
            <w:top w:val="none" w:sz="0" w:space="0" w:color="auto"/>
            <w:left w:val="none" w:sz="0" w:space="0" w:color="auto"/>
            <w:bottom w:val="none" w:sz="0" w:space="0" w:color="auto"/>
            <w:right w:val="none" w:sz="0" w:space="0" w:color="auto"/>
          </w:divBdr>
        </w:div>
        <w:div w:id="1339380207">
          <w:marLeft w:val="0"/>
          <w:marRight w:val="0"/>
          <w:marTop w:val="0"/>
          <w:marBottom w:val="0"/>
          <w:divBdr>
            <w:top w:val="none" w:sz="0" w:space="0" w:color="auto"/>
            <w:left w:val="none" w:sz="0" w:space="0" w:color="auto"/>
            <w:bottom w:val="none" w:sz="0" w:space="0" w:color="auto"/>
            <w:right w:val="none" w:sz="0" w:space="0" w:color="auto"/>
          </w:divBdr>
        </w:div>
        <w:div w:id="1724716050">
          <w:marLeft w:val="0"/>
          <w:marRight w:val="0"/>
          <w:marTop w:val="0"/>
          <w:marBottom w:val="0"/>
          <w:divBdr>
            <w:top w:val="none" w:sz="0" w:space="0" w:color="auto"/>
            <w:left w:val="none" w:sz="0" w:space="0" w:color="auto"/>
            <w:bottom w:val="none" w:sz="0" w:space="0" w:color="auto"/>
            <w:right w:val="none" w:sz="0" w:space="0" w:color="auto"/>
          </w:divBdr>
        </w:div>
        <w:div w:id="1446466347">
          <w:marLeft w:val="0"/>
          <w:marRight w:val="0"/>
          <w:marTop w:val="0"/>
          <w:marBottom w:val="0"/>
          <w:divBdr>
            <w:top w:val="none" w:sz="0" w:space="0" w:color="auto"/>
            <w:left w:val="none" w:sz="0" w:space="0" w:color="auto"/>
            <w:bottom w:val="none" w:sz="0" w:space="0" w:color="auto"/>
            <w:right w:val="none" w:sz="0" w:space="0" w:color="auto"/>
          </w:divBdr>
        </w:div>
        <w:div w:id="966617890">
          <w:marLeft w:val="0"/>
          <w:marRight w:val="0"/>
          <w:marTop w:val="0"/>
          <w:marBottom w:val="0"/>
          <w:divBdr>
            <w:top w:val="none" w:sz="0" w:space="0" w:color="auto"/>
            <w:left w:val="none" w:sz="0" w:space="0" w:color="auto"/>
            <w:bottom w:val="none" w:sz="0" w:space="0" w:color="auto"/>
            <w:right w:val="none" w:sz="0" w:space="0" w:color="auto"/>
          </w:divBdr>
        </w:div>
        <w:div w:id="612516321">
          <w:marLeft w:val="0"/>
          <w:marRight w:val="0"/>
          <w:marTop w:val="0"/>
          <w:marBottom w:val="0"/>
          <w:divBdr>
            <w:top w:val="none" w:sz="0" w:space="0" w:color="auto"/>
            <w:left w:val="none" w:sz="0" w:space="0" w:color="auto"/>
            <w:bottom w:val="none" w:sz="0" w:space="0" w:color="auto"/>
            <w:right w:val="none" w:sz="0" w:space="0" w:color="auto"/>
          </w:divBdr>
        </w:div>
        <w:div w:id="2076858048">
          <w:marLeft w:val="0"/>
          <w:marRight w:val="0"/>
          <w:marTop w:val="0"/>
          <w:marBottom w:val="0"/>
          <w:divBdr>
            <w:top w:val="none" w:sz="0" w:space="0" w:color="auto"/>
            <w:left w:val="none" w:sz="0" w:space="0" w:color="auto"/>
            <w:bottom w:val="none" w:sz="0" w:space="0" w:color="auto"/>
            <w:right w:val="none" w:sz="0" w:space="0" w:color="auto"/>
          </w:divBdr>
        </w:div>
        <w:div w:id="530655218">
          <w:marLeft w:val="0"/>
          <w:marRight w:val="0"/>
          <w:marTop w:val="0"/>
          <w:marBottom w:val="0"/>
          <w:divBdr>
            <w:top w:val="none" w:sz="0" w:space="0" w:color="auto"/>
            <w:left w:val="none" w:sz="0" w:space="0" w:color="auto"/>
            <w:bottom w:val="none" w:sz="0" w:space="0" w:color="auto"/>
            <w:right w:val="none" w:sz="0" w:space="0" w:color="auto"/>
          </w:divBdr>
        </w:div>
        <w:div w:id="1889220689">
          <w:marLeft w:val="0"/>
          <w:marRight w:val="0"/>
          <w:marTop w:val="0"/>
          <w:marBottom w:val="0"/>
          <w:divBdr>
            <w:top w:val="none" w:sz="0" w:space="0" w:color="auto"/>
            <w:left w:val="none" w:sz="0" w:space="0" w:color="auto"/>
            <w:bottom w:val="none" w:sz="0" w:space="0" w:color="auto"/>
            <w:right w:val="none" w:sz="0" w:space="0" w:color="auto"/>
          </w:divBdr>
        </w:div>
        <w:div w:id="204561397">
          <w:marLeft w:val="0"/>
          <w:marRight w:val="0"/>
          <w:marTop w:val="0"/>
          <w:marBottom w:val="0"/>
          <w:divBdr>
            <w:top w:val="none" w:sz="0" w:space="0" w:color="auto"/>
            <w:left w:val="none" w:sz="0" w:space="0" w:color="auto"/>
            <w:bottom w:val="none" w:sz="0" w:space="0" w:color="auto"/>
            <w:right w:val="none" w:sz="0" w:space="0" w:color="auto"/>
          </w:divBdr>
        </w:div>
        <w:div w:id="1994334006">
          <w:marLeft w:val="0"/>
          <w:marRight w:val="0"/>
          <w:marTop w:val="0"/>
          <w:marBottom w:val="0"/>
          <w:divBdr>
            <w:top w:val="none" w:sz="0" w:space="0" w:color="auto"/>
            <w:left w:val="none" w:sz="0" w:space="0" w:color="auto"/>
            <w:bottom w:val="none" w:sz="0" w:space="0" w:color="auto"/>
            <w:right w:val="none" w:sz="0" w:space="0" w:color="auto"/>
          </w:divBdr>
        </w:div>
        <w:div w:id="1985616295">
          <w:marLeft w:val="0"/>
          <w:marRight w:val="0"/>
          <w:marTop w:val="0"/>
          <w:marBottom w:val="0"/>
          <w:divBdr>
            <w:top w:val="none" w:sz="0" w:space="0" w:color="auto"/>
            <w:left w:val="none" w:sz="0" w:space="0" w:color="auto"/>
            <w:bottom w:val="none" w:sz="0" w:space="0" w:color="auto"/>
            <w:right w:val="none" w:sz="0" w:space="0" w:color="auto"/>
          </w:divBdr>
        </w:div>
        <w:div w:id="562982078">
          <w:marLeft w:val="0"/>
          <w:marRight w:val="0"/>
          <w:marTop w:val="0"/>
          <w:marBottom w:val="0"/>
          <w:divBdr>
            <w:top w:val="none" w:sz="0" w:space="0" w:color="auto"/>
            <w:left w:val="none" w:sz="0" w:space="0" w:color="auto"/>
            <w:bottom w:val="none" w:sz="0" w:space="0" w:color="auto"/>
            <w:right w:val="none" w:sz="0" w:space="0" w:color="auto"/>
          </w:divBdr>
        </w:div>
        <w:div w:id="1643122998">
          <w:marLeft w:val="0"/>
          <w:marRight w:val="0"/>
          <w:marTop w:val="0"/>
          <w:marBottom w:val="0"/>
          <w:divBdr>
            <w:top w:val="none" w:sz="0" w:space="0" w:color="auto"/>
            <w:left w:val="none" w:sz="0" w:space="0" w:color="auto"/>
            <w:bottom w:val="none" w:sz="0" w:space="0" w:color="auto"/>
            <w:right w:val="none" w:sz="0" w:space="0" w:color="auto"/>
          </w:divBdr>
        </w:div>
        <w:div w:id="1230732765">
          <w:marLeft w:val="0"/>
          <w:marRight w:val="0"/>
          <w:marTop w:val="0"/>
          <w:marBottom w:val="0"/>
          <w:divBdr>
            <w:top w:val="none" w:sz="0" w:space="0" w:color="auto"/>
            <w:left w:val="none" w:sz="0" w:space="0" w:color="auto"/>
            <w:bottom w:val="none" w:sz="0" w:space="0" w:color="auto"/>
            <w:right w:val="none" w:sz="0" w:space="0" w:color="auto"/>
          </w:divBdr>
        </w:div>
        <w:div w:id="1045637747">
          <w:marLeft w:val="0"/>
          <w:marRight w:val="0"/>
          <w:marTop w:val="0"/>
          <w:marBottom w:val="0"/>
          <w:divBdr>
            <w:top w:val="none" w:sz="0" w:space="0" w:color="auto"/>
            <w:left w:val="none" w:sz="0" w:space="0" w:color="auto"/>
            <w:bottom w:val="none" w:sz="0" w:space="0" w:color="auto"/>
            <w:right w:val="none" w:sz="0" w:space="0" w:color="auto"/>
          </w:divBdr>
        </w:div>
        <w:div w:id="2143226092">
          <w:marLeft w:val="0"/>
          <w:marRight w:val="0"/>
          <w:marTop w:val="0"/>
          <w:marBottom w:val="0"/>
          <w:divBdr>
            <w:top w:val="none" w:sz="0" w:space="0" w:color="auto"/>
            <w:left w:val="none" w:sz="0" w:space="0" w:color="auto"/>
            <w:bottom w:val="none" w:sz="0" w:space="0" w:color="auto"/>
            <w:right w:val="none" w:sz="0" w:space="0" w:color="auto"/>
          </w:divBdr>
        </w:div>
        <w:div w:id="1235970883">
          <w:marLeft w:val="0"/>
          <w:marRight w:val="0"/>
          <w:marTop w:val="0"/>
          <w:marBottom w:val="0"/>
          <w:divBdr>
            <w:top w:val="none" w:sz="0" w:space="0" w:color="auto"/>
            <w:left w:val="none" w:sz="0" w:space="0" w:color="auto"/>
            <w:bottom w:val="none" w:sz="0" w:space="0" w:color="auto"/>
            <w:right w:val="none" w:sz="0" w:space="0" w:color="auto"/>
          </w:divBdr>
        </w:div>
        <w:div w:id="2133865290">
          <w:marLeft w:val="0"/>
          <w:marRight w:val="0"/>
          <w:marTop w:val="0"/>
          <w:marBottom w:val="0"/>
          <w:divBdr>
            <w:top w:val="none" w:sz="0" w:space="0" w:color="auto"/>
            <w:left w:val="none" w:sz="0" w:space="0" w:color="auto"/>
            <w:bottom w:val="none" w:sz="0" w:space="0" w:color="auto"/>
            <w:right w:val="none" w:sz="0" w:space="0" w:color="auto"/>
          </w:divBdr>
        </w:div>
        <w:div w:id="1012075358">
          <w:marLeft w:val="0"/>
          <w:marRight w:val="0"/>
          <w:marTop w:val="0"/>
          <w:marBottom w:val="0"/>
          <w:divBdr>
            <w:top w:val="none" w:sz="0" w:space="0" w:color="auto"/>
            <w:left w:val="none" w:sz="0" w:space="0" w:color="auto"/>
            <w:bottom w:val="none" w:sz="0" w:space="0" w:color="auto"/>
            <w:right w:val="none" w:sz="0" w:space="0" w:color="auto"/>
          </w:divBdr>
        </w:div>
        <w:div w:id="552541801">
          <w:marLeft w:val="0"/>
          <w:marRight w:val="0"/>
          <w:marTop w:val="0"/>
          <w:marBottom w:val="0"/>
          <w:divBdr>
            <w:top w:val="none" w:sz="0" w:space="0" w:color="auto"/>
            <w:left w:val="none" w:sz="0" w:space="0" w:color="auto"/>
            <w:bottom w:val="none" w:sz="0" w:space="0" w:color="auto"/>
            <w:right w:val="none" w:sz="0" w:space="0" w:color="auto"/>
          </w:divBdr>
        </w:div>
        <w:div w:id="1167329859">
          <w:marLeft w:val="0"/>
          <w:marRight w:val="0"/>
          <w:marTop w:val="0"/>
          <w:marBottom w:val="0"/>
          <w:divBdr>
            <w:top w:val="none" w:sz="0" w:space="0" w:color="auto"/>
            <w:left w:val="none" w:sz="0" w:space="0" w:color="auto"/>
            <w:bottom w:val="none" w:sz="0" w:space="0" w:color="auto"/>
            <w:right w:val="none" w:sz="0" w:space="0" w:color="auto"/>
          </w:divBdr>
        </w:div>
        <w:div w:id="842083356">
          <w:marLeft w:val="0"/>
          <w:marRight w:val="0"/>
          <w:marTop w:val="0"/>
          <w:marBottom w:val="0"/>
          <w:divBdr>
            <w:top w:val="none" w:sz="0" w:space="0" w:color="auto"/>
            <w:left w:val="none" w:sz="0" w:space="0" w:color="auto"/>
            <w:bottom w:val="none" w:sz="0" w:space="0" w:color="auto"/>
            <w:right w:val="none" w:sz="0" w:space="0" w:color="auto"/>
          </w:divBdr>
        </w:div>
        <w:div w:id="1005131076">
          <w:marLeft w:val="0"/>
          <w:marRight w:val="0"/>
          <w:marTop w:val="0"/>
          <w:marBottom w:val="0"/>
          <w:divBdr>
            <w:top w:val="none" w:sz="0" w:space="0" w:color="auto"/>
            <w:left w:val="none" w:sz="0" w:space="0" w:color="auto"/>
            <w:bottom w:val="none" w:sz="0" w:space="0" w:color="auto"/>
            <w:right w:val="none" w:sz="0" w:space="0" w:color="auto"/>
          </w:divBdr>
        </w:div>
        <w:div w:id="1721249837">
          <w:marLeft w:val="0"/>
          <w:marRight w:val="0"/>
          <w:marTop w:val="0"/>
          <w:marBottom w:val="0"/>
          <w:divBdr>
            <w:top w:val="none" w:sz="0" w:space="0" w:color="auto"/>
            <w:left w:val="none" w:sz="0" w:space="0" w:color="auto"/>
            <w:bottom w:val="none" w:sz="0" w:space="0" w:color="auto"/>
            <w:right w:val="none" w:sz="0" w:space="0" w:color="auto"/>
          </w:divBdr>
        </w:div>
        <w:div w:id="1155611850">
          <w:marLeft w:val="0"/>
          <w:marRight w:val="0"/>
          <w:marTop w:val="0"/>
          <w:marBottom w:val="0"/>
          <w:divBdr>
            <w:top w:val="none" w:sz="0" w:space="0" w:color="auto"/>
            <w:left w:val="none" w:sz="0" w:space="0" w:color="auto"/>
            <w:bottom w:val="none" w:sz="0" w:space="0" w:color="auto"/>
            <w:right w:val="none" w:sz="0" w:space="0" w:color="auto"/>
          </w:divBdr>
        </w:div>
        <w:div w:id="848371332">
          <w:marLeft w:val="0"/>
          <w:marRight w:val="0"/>
          <w:marTop w:val="0"/>
          <w:marBottom w:val="0"/>
          <w:divBdr>
            <w:top w:val="none" w:sz="0" w:space="0" w:color="auto"/>
            <w:left w:val="none" w:sz="0" w:space="0" w:color="auto"/>
            <w:bottom w:val="none" w:sz="0" w:space="0" w:color="auto"/>
            <w:right w:val="none" w:sz="0" w:space="0" w:color="auto"/>
          </w:divBdr>
        </w:div>
        <w:div w:id="1330911894">
          <w:marLeft w:val="0"/>
          <w:marRight w:val="0"/>
          <w:marTop w:val="0"/>
          <w:marBottom w:val="0"/>
          <w:divBdr>
            <w:top w:val="none" w:sz="0" w:space="0" w:color="auto"/>
            <w:left w:val="none" w:sz="0" w:space="0" w:color="auto"/>
            <w:bottom w:val="none" w:sz="0" w:space="0" w:color="auto"/>
            <w:right w:val="none" w:sz="0" w:space="0" w:color="auto"/>
          </w:divBdr>
        </w:div>
        <w:div w:id="1820996049">
          <w:marLeft w:val="0"/>
          <w:marRight w:val="0"/>
          <w:marTop w:val="0"/>
          <w:marBottom w:val="0"/>
          <w:divBdr>
            <w:top w:val="none" w:sz="0" w:space="0" w:color="auto"/>
            <w:left w:val="none" w:sz="0" w:space="0" w:color="auto"/>
            <w:bottom w:val="none" w:sz="0" w:space="0" w:color="auto"/>
            <w:right w:val="none" w:sz="0" w:space="0" w:color="auto"/>
          </w:divBdr>
        </w:div>
        <w:div w:id="754131454">
          <w:marLeft w:val="0"/>
          <w:marRight w:val="0"/>
          <w:marTop w:val="0"/>
          <w:marBottom w:val="0"/>
          <w:divBdr>
            <w:top w:val="none" w:sz="0" w:space="0" w:color="auto"/>
            <w:left w:val="none" w:sz="0" w:space="0" w:color="auto"/>
            <w:bottom w:val="none" w:sz="0" w:space="0" w:color="auto"/>
            <w:right w:val="none" w:sz="0" w:space="0" w:color="auto"/>
          </w:divBdr>
        </w:div>
        <w:div w:id="250314687">
          <w:marLeft w:val="0"/>
          <w:marRight w:val="0"/>
          <w:marTop w:val="0"/>
          <w:marBottom w:val="0"/>
          <w:divBdr>
            <w:top w:val="none" w:sz="0" w:space="0" w:color="auto"/>
            <w:left w:val="none" w:sz="0" w:space="0" w:color="auto"/>
            <w:bottom w:val="none" w:sz="0" w:space="0" w:color="auto"/>
            <w:right w:val="none" w:sz="0" w:space="0" w:color="auto"/>
          </w:divBdr>
        </w:div>
        <w:div w:id="405222511">
          <w:marLeft w:val="0"/>
          <w:marRight w:val="0"/>
          <w:marTop w:val="0"/>
          <w:marBottom w:val="0"/>
          <w:divBdr>
            <w:top w:val="none" w:sz="0" w:space="0" w:color="auto"/>
            <w:left w:val="none" w:sz="0" w:space="0" w:color="auto"/>
            <w:bottom w:val="none" w:sz="0" w:space="0" w:color="auto"/>
            <w:right w:val="none" w:sz="0" w:space="0" w:color="auto"/>
          </w:divBdr>
        </w:div>
      </w:divsChild>
    </w:div>
    <w:div w:id="888761795">
      <w:bodyDiv w:val="1"/>
      <w:marLeft w:val="0"/>
      <w:marRight w:val="0"/>
      <w:marTop w:val="0"/>
      <w:marBottom w:val="0"/>
      <w:divBdr>
        <w:top w:val="none" w:sz="0" w:space="0" w:color="auto"/>
        <w:left w:val="none" w:sz="0" w:space="0" w:color="auto"/>
        <w:bottom w:val="none" w:sz="0" w:space="0" w:color="auto"/>
        <w:right w:val="none" w:sz="0" w:space="0" w:color="auto"/>
      </w:divBdr>
      <w:divsChild>
        <w:div w:id="1645231276">
          <w:marLeft w:val="0"/>
          <w:marRight w:val="0"/>
          <w:marTop w:val="0"/>
          <w:marBottom w:val="0"/>
          <w:divBdr>
            <w:top w:val="none" w:sz="0" w:space="0" w:color="auto"/>
            <w:left w:val="none" w:sz="0" w:space="0" w:color="auto"/>
            <w:bottom w:val="none" w:sz="0" w:space="0" w:color="auto"/>
            <w:right w:val="none" w:sz="0" w:space="0" w:color="auto"/>
          </w:divBdr>
          <w:divsChild>
            <w:div w:id="952782076">
              <w:marLeft w:val="0"/>
              <w:marRight w:val="0"/>
              <w:marTop w:val="0"/>
              <w:marBottom w:val="0"/>
              <w:divBdr>
                <w:top w:val="none" w:sz="0" w:space="0" w:color="auto"/>
                <w:left w:val="none" w:sz="0" w:space="0" w:color="auto"/>
                <w:bottom w:val="none" w:sz="0" w:space="0" w:color="auto"/>
                <w:right w:val="none" w:sz="0" w:space="0" w:color="auto"/>
              </w:divBdr>
            </w:div>
            <w:div w:id="3434208">
              <w:marLeft w:val="0"/>
              <w:marRight w:val="0"/>
              <w:marTop w:val="0"/>
              <w:marBottom w:val="0"/>
              <w:divBdr>
                <w:top w:val="none" w:sz="0" w:space="0" w:color="auto"/>
                <w:left w:val="none" w:sz="0" w:space="0" w:color="auto"/>
                <w:bottom w:val="none" w:sz="0" w:space="0" w:color="auto"/>
                <w:right w:val="none" w:sz="0" w:space="0" w:color="auto"/>
              </w:divBdr>
            </w:div>
            <w:div w:id="991522143">
              <w:marLeft w:val="0"/>
              <w:marRight w:val="0"/>
              <w:marTop w:val="0"/>
              <w:marBottom w:val="0"/>
              <w:divBdr>
                <w:top w:val="none" w:sz="0" w:space="0" w:color="auto"/>
                <w:left w:val="none" w:sz="0" w:space="0" w:color="auto"/>
                <w:bottom w:val="none" w:sz="0" w:space="0" w:color="auto"/>
                <w:right w:val="none" w:sz="0" w:space="0" w:color="auto"/>
              </w:divBdr>
            </w:div>
            <w:div w:id="1996185280">
              <w:marLeft w:val="0"/>
              <w:marRight w:val="0"/>
              <w:marTop w:val="0"/>
              <w:marBottom w:val="0"/>
              <w:divBdr>
                <w:top w:val="none" w:sz="0" w:space="0" w:color="auto"/>
                <w:left w:val="none" w:sz="0" w:space="0" w:color="auto"/>
                <w:bottom w:val="none" w:sz="0" w:space="0" w:color="auto"/>
                <w:right w:val="none" w:sz="0" w:space="0" w:color="auto"/>
              </w:divBdr>
            </w:div>
            <w:div w:id="300891819">
              <w:marLeft w:val="0"/>
              <w:marRight w:val="0"/>
              <w:marTop w:val="0"/>
              <w:marBottom w:val="0"/>
              <w:divBdr>
                <w:top w:val="none" w:sz="0" w:space="0" w:color="auto"/>
                <w:left w:val="none" w:sz="0" w:space="0" w:color="auto"/>
                <w:bottom w:val="none" w:sz="0" w:space="0" w:color="auto"/>
                <w:right w:val="none" w:sz="0" w:space="0" w:color="auto"/>
              </w:divBdr>
            </w:div>
            <w:div w:id="820462695">
              <w:marLeft w:val="0"/>
              <w:marRight w:val="0"/>
              <w:marTop w:val="0"/>
              <w:marBottom w:val="0"/>
              <w:divBdr>
                <w:top w:val="none" w:sz="0" w:space="0" w:color="auto"/>
                <w:left w:val="none" w:sz="0" w:space="0" w:color="auto"/>
                <w:bottom w:val="none" w:sz="0" w:space="0" w:color="auto"/>
                <w:right w:val="none" w:sz="0" w:space="0" w:color="auto"/>
              </w:divBdr>
            </w:div>
            <w:div w:id="356781095">
              <w:marLeft w:val="0"/>
              <w:marRight w:val="0"/>
              <w:marTop w:val="0"/>
              <w:marBottom w:val="0"/>
              <w:divBdr>
                <w:top w:val="none" w:sz="0" w:space="0" w:color="auto"/>
                <w:left w:val="none" w:sz="0" w:space="0" w:color="auto"/>
                <w:bottom w:val="none" w:sz="0" w:space="0" w:color="auto"/>
                <w:right w:val="none" w:sz="0" w:space="0" w:color="auto"/>
              </w:divBdr>
            </w:div>
            <w:div w:id="817840673">
              <w:marLeft w:val="0"/>
              <w:marRight w:val="0"/>
              <w:marTop w:val="0"/>
              <w:marBottom w:val="0"/>
              <w:divBdr>
                <w:top w:val="none" w:sz="0" w:space="0" w:color="auto"/>
                <w:left w:val="none" w:sz="0" w:space="0" w:color="auto"/>
                <w:bottom w:val="none" w:sz="0" w:space="0" w:color="auto"/>
                <w:right w:val="none" w:sz="0" w:space="0" w:color="auto"/>
              </w:divBdr>
            </w:div>
            <w:div w:id="1616474056">
              <w:marLeft w:val="0"/>
              <w:marRight w:val="0"/>
              <w:marTop w:val="0"/>
              <w:marBottom w:val="0"/>
              <w:divBdr>
                <w:top w:val="none" w:sz="0" w:space="0" w:color="auto"/>
                <w:left w:val="none" w:sz="0" w:space="0" w:color="auto"/>
                <w:bottom w:val="none" w:sz="0" w:space="0" w:color="auto"/>
                <w:right w:val="none" w:sz="0" w:space="0" w:color="auto"/>
              </w:divBdr>
            </w:div>
            <w:div w:id="1975135886">
              <w:marLeft w:val="0"/>
              <w:marRight w:val="0"/>
              <w:marTop w:val="0"/>
              <w:marBottom w:val="0"/>
              <w:divBdr>
                <w:top w:val="none" w:sz="0" w:space="0" w:color="auto"/>
                <w:left w:val="none" w:sz="0" w:space="0" w:color="auto"/>
                <w:bottom w:val="none" w:sz="0" w:space="0" w:color="auto"/>
                <w:right w:val="none" w:sz="0" w:space="0" w:color="auto"/>
              </w:divBdr>
            </w:div>
            <w:div w:id="88546786">
              <w:marLeft w:val="0"/>
              <w:marRight w:val="0"/>
              <w:marTop w:val="0"/>
              <w:marBottom w:val="0"/>
              <w:divBdr>
                <w:top w:val="none" w:sz="0" w:space="0" w:color="auto"/>
                <w:left w:val="none" w:sz="0" w:space="0" w:color="auto"/>
                <w:bottom w:val="none" w:sz="0" w:space="0" w:color="auto"/>
                <w:right w:val="none" w:sz="0" w:space="0" w:color="auto"/>
              </w:divBdr>
            </w:div>
            <w:div w:id="1753239912">
              <w:marLeft w:val="0"/>
              <w:marRight w:val="0"/>
              <w:marTop w:val="0"/>
              <w:marBottom w:val="0"/>
              <w:divBdr>
                <w:top w:val="none" w:sz="0" w:space="0" w:color="auto"/>
                <w:left w:val="none" w:sz="0" w:space="0" w:color="auto"/>
                <w:bottom w:val="none" w:sz="0" w:space="0" w:color="auto"/>
                <w:right w:val="none" w:sz="0" w:space="0" w:color="auto"/>
              </w:divBdr>
            </w:div>
            <w:div w:id="887374102">
              <w:marLeft w:val="0"/>
              <w:marRight w:val="0"/>
              <w:marTop w:val="0"/>
              <w:marBottom w:val="0"/>
              <w:divBdr>
                <w:top w:val="none" w:sz="0" w:space="0" w:color="auto"/>
                <w:left w:val="none" w:sz="0" w:space="0" w:color="auto"/>
                <w:bottom w:val="none" w:sz="0" w:space="0" w:color="auto"/>
                <w:right w:val="none" w:sz="0" w:space="0" w:color="auto"/>
              </w:divBdr>
            </w:div>
            <w:div w:id="79714152">
              <w:marLeft w:val="0"/>
              <w:marRight w:val="0"/>
              <w:marTop w:val="0"/>
              <w:marBottom w:val="0"/>
              <w:divBdr>
                <w:top w:val="none" w:sz="0" w:space="0" w:color="auto"/>
                <w:left w:val="none" w:sz="0" w:space="0" w:color="auto"/>
                <w:bottom w:val="none" w:sz="0" w:space="0" w:color="auto"/>
                <w:right w:val="none" w:sz="0" w:space="0" w:color="auto"/>
              </w:divBdr>
            </w:div>
            <w:div w:id="1169561974">
              <w:marLeft w:val="0"/>
              <w:marRight w:val="0"/>
              <w:marTop w:val="0"/>
              <w:marBottom w:val="0"/>
              <w:divBdr>
                <w:top w:val="none" w:sz="0" w:space="0" w:color="auto"/>
                <w:left w:val="none" w:sz="0" w:space="0" w:color="auto"/>
                <w:bottom w:val="none" w:sz="0" w:space="0" w:color="auto"/>
                <w:right w:val="none" w:sz="0" w:space="0" w:color="auto"/>
              </w:divBdr>
            </w:div>
            <w:div w:id="1579361688">
              <w:marLeft w:val="0"/>
              <w:marRight w:val="0"/>
              <w:marTop w:val="0"/>
              <w:marBottom w:val="0"/>
              <w:divBdr>
                <w:top w:val="none" w:sz="0" w:space="0" w:color="auto"/>
                <w:left w:val="none" w:sz="0" w:space="0" w:color="auto"/>
                <w:bottom w:val="none" w:sz="0" w:space="0" w:color="auto"/>
                <w:right w:val="none" w:sz="0" w:space="0" w:color="auto"/>
              </w:divBdr>
            </w:div>
            <w:div w:id="985163856">
              <w:marLeft w:val="0"/>
              <w:marRight w:val="0"/>
              <w:marTop w:val="0"/>
              <w:marBottom w:val="0"/>
              <w:divBdr>
                <w:top w:val="none" w:sz="0" w:space="0" w:color="auto"/>
                <w:left w:val="none" w:sz="0" w:space="0" w:color="auto"/>
                <w:bottom w:val="none" w:sz="0" w:space="0" w:color="auto"/>
                <w:right w:val="none" w:sz="0" w:space="0" w:color="auto"/>
              </w:divBdr>
            </w:div>
            <w:div w:id="2046827281">
              <w:marLeft w:val="0"/>
              <w:marRight w:val="0"/>
              <w:marTop w:val="0"/>
              <w:marBottom w:val="0"/>
              <w:divBdr>
                <w:top w:val="none" w:sz="0" w:space="0" w:color="auto"/>
                <w:left w:val="none" w:sz="0" w:space="0" w:color="auto"/>
                <w:bottom w:val="none" w:sz="0" w:space="0" w:color="auto"/>
                <w:right w:val="none" w:sz="0" w:space="0" w:color="auto"/>
              </w:divBdr>
            </w:div>
            <w:div w:id="2061708569">
              <w:marLeft w:val="0"/>
              <w:marRight w:val="0"/>
              <w:marTop w:val="0"/>
              <w:marBottom w:val="0"/>
              <w:divBdr>
                <w:top w:val="none" w:sz="0" w:space="0" w:color="auto"/>
                <w:left w:val="none" w:sz="0" w:space="0" w:color="auto"/>
                <w:bottom w:val="none" w:sz="0" w:space="0" w:color="auto"/>
                <w:right w:val="none" w:sz="0" w:space="0" w:color="auto"/>
              </w:divBdr>
            </w:div>
            <w:div w:id="1063673179">
              <w:marLeft w:val="0"/>
              <w:marRight w:val="0"/>
              <w:marTop w:val="0"/>
              <w:marBottom w:val="0"/>
              <w:divBdr>
                <w:top w:val="none" w:sz="0" w:space="0" w:color="auto"/>
                <w:left w:val="none" w:sz="0" w:space="0" w:color="auto"/>
                <w:bottom w:val="none" w:sz="0" w:space="0" w:color="auto"/>
                <w:right w:val="none" w:sz="0" w:space="0" w:color="auto"/>
              </w:divBdr>
            </w:div>
            <w:div w:id="110563317">
              <w:marLeft w:val="0"/>
              <w:marRight w:val="0"/>
              <w:marTop w:val="0"/>
              <w:marBottom w:val="0"/>
              <w:divBdr>
                <w:top w:val="none" w:sz="0" w:space="0" w:color="auto"/>
                <w:left w:val="none" w:sz="0" w:space="0" w:color="auto"/>
                <w:bottom w:val="none" w:sz="0" w:space="0" w:color="auto"/>
                <w:right w:val="none" w:sz="0" w:space="0" w:color="auto"/>
              </w:divBdr>
            </w:div>
            <w:div w:id="649091488">
              <w:marLeft w:val="0"/>
              <w:marRight w:val="0"/>
              <w:marTop w:val="0"/>
              <w:marBottom w:val="0"/>
              <w:divBdr>
                <w:top w:val="none" w:sz="0" w:space="0" w:color="auto"/>
                <w:left w:val="none" w:sz="0" w:space="0" w:color="auto"/>
                <w:bottom w:val="none" w:sz="0" w:space="0" w:color="auto"/>
                <w:right w:val="none" w:sz="0" w:space="0" w:color="auto"/>
              </w:divBdr>
            </w:div>
            <w:div w:id="1943414078">
              <w:marLeft w:val="0"/>
              <w:marRight w:val="0"/>
              <w:marTop w:val="0"/>
              <w:marBottom w:val="0"/>
              <w:divBdr>
                <w:top w:val="none" w:sz="0" w:space="0" w:color="auto"/>
                <w:left w:val="none" w:sz="0" w:space="0" w:color="auto"/>
                <w:bottom w:val="none" w:sz="0" w:space="0" w:color="auto"/>
                <w:right w:val="none" w:sz="0" w:space="0" w:color="auto"/>
              </w:divBdr>
            </w:div>
            <w:div w:id="1614366249">
              <w:marLeft w:val="0"/>
              <w:marRight w:val="0"/>
              <w:marTop w:val="0"/>
              <w:marBottom w:val="0"/>
              <w:divBdr>
                <w:top w:val="none" w:sz="0" w:space="0" w:color="auto"/>
                <w:left w:val="none" w:sz="0" w:space="0" w:color="auto"/>
                <w:bottom w:val="none" w:sz="0" w:space="0" w:color="auto"/>
                <w:right w:val="none" w:sz="0" w:space="0" w:color="auto"/>
              </w:divBdr>
            </w:div>
            <w:div w:id="109701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8287">
      <w:bodyDiv w:val="1"/>
      <w:marLeft w:val="0"/>
      <w:marRight w:val="0"/>
      <w:marTop w:val="0"/>
      <w:marBottom w:val="0"/>
      <w:divBdr>
        <w:top w:val="none" w:sz="0" w:space="0" w:color="auto"/>
        <w:left w:val="none" w:sz="0" w:space="0" w:color="auto"/>
        <w:bottom w:val="none" w:sz="0" w:space="0" w:color="auto"/>
        <w:right w:val="none" w:sz="0" w:space="0" w:color="auto"/>
      </w:divBdr>
      <w:divsChild>
        <w:div w:id="1653560098">
          <w:marLeft w:val="0"/>
          <w:marRight w:val="0"/>
          <w:marTop w:val="0"/>
          <w:marBottom w:val="0"/>
          <w:divBdr>
            <w:top w:val="none" w:sz="0" w:space="0" w:color="auto"/>
            <w:left w:val="none" w:sz="0" w:space="0" w:color="auto"/>
            <w:bottom w:val="none" w:sz="0" w:space="0" w:color="auto"/>
            <w:right w:val="none" w:sz="0" w:space="0" w:color="auto"/>
          </w:divBdr>
        </w:div>
        <w:div w:id="1492912614">
          <w:marLeft w:val="0"/>
          <w:marRight w:val="0"/>
          <w:marTop w:val="0"/>
          <w:marBottom w:val="0"/>
          <w:divBdr>
            <w:top w:val="none" w:sz="0" w:space="0" w:color="auto"/>
            <w:left w:val="none" w:sz="0" w:space="0" w:color="auto"/>
            <w:bottom w:val="none" w:sz="0" w:space="0" w:color="auto"/>
            <w:right w:val="none" w:sz="0" w:space="0" w:color="auto"/>
          </w:divBdr>
        </w:div>
        <w:div w:id="1045720178">
          <w:marLeft w:val="0"/>
          <w:marRight w:val="0"/>
          <w:marTop w:val="0"/>
          <w:marBottom w:val="0"/>
          <w:divBdr>
            <w:top w:val="none" w:sz="0" w:space="0" w:color="auto"/>
            <w:left w:val="none" w:sz="0" w:space="0" w:color="auto"/>
            <w:bottom w:val="none" w:sz="0" w:space="0" w:color="auto"/>
            <w:right w:val="none" w:sz="0" w:space="0" w:color="auto"/>
          </w:divBdr>
        </w:div>
        <w:div w:id="2015303520">
          <w:marLeft w:val="0"/>
          <w:marRight w:val="0"/>
          <w:marTop w:val="0"/>
          <w:marBottom w:val="0"/>
          <w:divBdr>
            <w:top w:val="none" w:sz="0" w:space="0" w:color="auto"/>
            <w:left w:val="none" w:sz="0" w:space="0" w:color="auto"/>
            <w:bottom w:val="none" w:sz="0" w:space="0" w:color="auto"/>
            <w:right w:val="none" w:sz="0" w:space="0" w:color="auto"/>
          </w:divBdr>
        </w:div>
        <w:div w:id="1941177750">
          <w:marLeft w:val="0"/>
          <w:marRight w:val="0"/>
          <w:marTop w:val="0"/>
          <w:marBottom w:val="0"/>
          <w:divBdr>
            <w:top w:val="none" w:sz="0" w:space="0" w:color="auto"/>
            <w:left w:val="none" w:sz="0" w:space="0" w:color="auto"/>
            <w:bottom w:val="none" w:sz="0" w:space="0" w:color="auto"/>
            <w:right w:val="none" w:sz="0" w:space="0" w:color="auto"/>
          </w:divBdr>
        </w:div>
        <w:div w:id="1183517235">
          <w:marLeft w:val="0"/>
          <w:marRight w:val="0"/>
          <w:marTop w:val="0"/>
          <w:marBottom w:val="0"/>
          <w:divBdr>
            <w:top w:val="none" w:sz="0" w:space="0" w:color="auto"/>
            <w:left w:val="none" w:sz="0" w:space="0" w:color="auto"/>
            <w:bottom w:val="none" w:sz="0" w:space="0" w:color="auto"/>
            <w:right w:val="none" w:sz="0" w:space="0" w:color="auto"/>
          </w:divBdr>
        </w:div>
        <w:div w:id="1609701869">
          <w:marLeft w:val="0"/>
          <w:marRight w:val="0"/>
          <w:marTop w:val="0"/>
          <w:marBottom w:val="0"/>
          <w:divBdr>
            <w:top w:val="none" w:sz="0" w:space="0" w:color="auto"/>
            <w:left w:val="none" w:sz="0" w:space="0" w:color="auto"/>
            <w:bottom w:val="none" w:sz="0" w:space="0" w:color="auto"/>
            <w:right w:val="none" w:sz="0" w:space="0" w:color="auto"/>
          </w:divBdr>
        </w:div>
        <w:div w:id="431629670">
          <w:marLeft w:val="0"/>
          <w:marRight w:val="0"/>
          <w:marTop w:val="0"/>
          <w:marBottom w:val="0"/>
          <w:divBdr>
            <w:top w:val="none" w:sz="0" w:space="0" w:color="auto"/>
            <w:left w:val="none" w:sz="0" w:space="0" w:color="auto"/>
            <w:bottom w:val="none" w:sz="0" w:space="0" w:color="auto"/>
            <w:right w:val="none" w:sz="0" w:space="0" w:color="auto"/>
          </w:divBdr>
        </w:div>
        <w:div w:id="1276862063">
          <w:marLeft w:val="0"/>
          <w:marRight w:val="0"/>
          <w:marTop w:val="0"/>
          <w:marBottom w:val="0"/>
          <w:divBdr>
            <w:top w:val="none" w:sz="0" w:space="0" w:color="auto"/>
            <w:left w:val="none" w:sz="0" w:space="0" w:color="auto"/>
            <w:bottom w:val="none" w:sz="0" w:space="0" w:color="auto"/>
            <w:right w:val="none" w:sz="0" w:space="0" w:color="auto"/>
          </w:divBdr>
        </w:div>
        <w:div w:id="1870216150">
          <w:marLeft w:val="0"/>
          <w:marRight w:val="0"/>
          <w:marTop w:val="0"/>
          <w:marBottom w:val="0"/>
          <w:divBdr>
            <w:top w:val="none" w:sz="0" w:space="0" w:color="auto"/>
            <w:left w:val="none" w:sz="0" w:space="0" w:color="auto"/>
            <w:bottom w:val="none" w:sz="0" w:space="0" w:color="auto"/>
            <w:right w:val="none" w:sz="0" w:space="0" w:color="auto"/>
          </w:divBdr>
        </w:div>
        <w:div w:id="616528703">
          <w:marLeft w:val="0"/>
          <w:marRight w:val="0"/>
          <w:marTop w:val="0"/>
          <w:marBottom w:val="0"/>
          <w:divBdr>
            <w:top w:val="none" w:sz="0" w:space="0" w:color="auto"/>
            <w:left w:val="none" w:sz="0" w:space="0" w:color="auto"/>
            <w:bottom w:val="none" w:sz="0" w:space="0" w:color="auto"/>
            <w:right w:val="none" w:sz="0" w:space="0" w:color="auto"/>
          </w:divBdr>
        </w:div>
        <w:div w:id="2042976430">
          <w:marLeft w:val="0"/>
          <w:marRight w:val="0"/>
          <w:marTop w:val="0"/>
          <w:marBottom w:val="0"/>
          <w:divBdr>
            <w:top w:val="none" w:sz="0" w:space="0" w:color="auto"/>
            <w:left w:val="none" w:sz="0" w:space="0" w:color="auto"/>
            <w:bottom w:val="none" w:sz="0" w:space="0" w:color="auto"/>
            <w:right w:val="none" w:sz="0" w:space="0" w:color="auto"/>
          </w:divBdr>
        </w:div>
        <w:div w:id="602689447">
          <w:marLeft w:val="0"/>
          <w:marRight w:val="0"/>
          <w:marTop w:val="0"/>
          <w:marBottom w:val="0"/>
          <w:divBdr>
            <w:top w:val="none" w:sz="0" w:space="0" w:color="auto"/>
            <w:left w:val="none" w:sz="0" w:space="0" w:color="auto"/>
            <w:bottom w:val="none" w:sz="0" w:space="0" w:color="auto"/>
            <w:right w:val="none" w:sz="0" w:space="0" w:color="auto"/>
          </w:divBdr>
        </w:div>
        <w:div w:id="1775438236">
          <w:marLeft w:val="0"/>
          <w:marRight w:val="0"/>
          <w:marTop w:val="0"/>
          <w:marBottom w:val="0"/>
          <w:divBdr>
            <w:top w:val="none" w:sz="0" w:space="0" w:color="auto"/>
            <w:left w:val="none" w:sz="0" w:space="0" w:color="auto"/>
            <w:bottom w:val="none" w:sz="0" w:space="0" w:color="auto"/>
            <w:right w:val="none" w:sz="0" w:space="0" w:color="auto"/>
          </w:divBdr>
        </w:div>
        <w:div w:id="686718087">
          <w:marLeft w:val="0"/>
          <w:marRight w:val="0"/>
          <w:marTop w:val="0"/>
          <w:marBottom w:val="0"/>
          <w:divBdr>
            <w:top w:val="none" w:sz="0" w:space="0" w:color="auto"/>
            <w:left w:val="none" w:sz="0" w:space="0" w:color="auto"/>
            <w:bottom w:val="none" w:sz="0" w:space="0" w:color="auto"/>
            <w:right w:val="none" w:sz="0" w:space="0" w:color="auto"/>
          </w:divBdr>
        </w:div>
        <w:div w:id="1990012790">
          <w:marLeft w:val="0"/>
          <w:marRight w:val="0"/>
          <w:marTop w:val="0"/>
          <w:marBottom w:val="0"/>
          <w:divBdr>
            <w:top w:val="none" w:sz="0" w:space="0" w:color="auto"/>
            <w:left w:val="none" w:sz="0" w:space="0" w:color="auto"/>
            <w:bottom w:val="none" w:sz="0" w:space="0" w:color="auto"/>
            <w:right w:val="none" w:sz="0" w:space="0" w:color="auto"/>
          </w:divBdr>
        </w:div>
        <w:div w:id="1287539630">
          <w:marLeft w:val="0"/>
          <w:marRight w:val="0"/>
          <w:marTop w:val="0"/>
          <w:marBottom w:val="0"/>
          <w:divBdr>
            <w:top w:val="none" w:sz="0" w:space="0" w:color="auto"/>
            <w:left w:val="none" w:sz="0" w:space="0" w:color="auto"/>
            <w:bottom w:val="none" w:sz="0" w:space="0" w:color="auto"/>
            <w:right w:val="none" w:sz="0" w:space="0" w:color="auto"/>
          </w:divBdr>
        </w:div>
        <w:div w:id="2133863374">
          <w:marLeft w:val="0"/>
          <w:marRight w:val="0"/>
          <w:marTop w:val="0"/>
          <w:marBottom w:val="0"/>
          <w:divBdr>
            <w:top w:val="none" w:sz="0" w:space="0" w:color="auto"/>
            <w:left w:val="none" w:sz="0" w:space="0" w:color="auto"/>
            <w:bottom w:val="none" w:sz="0" w:space="0" w:color="auto"/>
            <w:right w:val="none" w:sz="0" w:space="0" w:color="auto"/>
          </w:divBdr>
        </w:div>
        <w:div w:id="293103917">
          <w:marLeft w:val="0"/>
          <w:marRight w:val="0"/>
          <w:marTop w:val="0"/>
          <w:marBottom w:val="0"/>
          <w:divBdr>
            <w:top w:val="none" w:sz="0" w:space="0" w:color="auto"/>
            <w:left w:val="none" w:sz="0" w:space="0" w:color="auto"/>
            <w:bottom w:val="none" w:sz="0" w:space="0" w:color="auto"/>
            <w:right w:val="none" w:sz="0" w:space="0" w:color="auto"/>
          </w:divBdr>
        </w:div>
        <w:div w:id="352387922">
          <w:marLeft w:val="0"/>
          <w:marRight w:val="0"/>
          <w:marTop w:val="0"/>
          <w:marBottom w:val="0"/>
          <w:divBdr>
            <w:top w:val="none" w:sz="0" w:space="0" w:color="auto"/>
            <w:left w:val="none" w:sz="0" w:space="0" w:color="auto"/>
            <w:bottom w:val="none" w:sz="0" w:space="0" w:color="auto"/>
            <w:right w:val="none" w:sz="0" w:space="0" w:color="auto"/>
          </w:divBdr>
        </w:div>
        <w:div w:id="1786458494">
          <w:marLeft w:val="0"/>
          <w:marRight w:val="0"/>
          <w:marTop w:val="0"/>
          <w:marBottom w:val="0"/>
          <w:divBdr>
            <w:top w:val="none" w:sz="0" w:space="0" w:color="auto"/>
            <w:left w:val="none" w:sz="0" w:space="0" w:color="auto"/>
            <w:bottom w:val="none" w:sz="0" w:space="0" w:color="auto"/>
            <w:right w:val="none" w:sz="0" w:space="0" w:color="auto"/>
          </w:divBdr>
        </w:div>
        <w:div w:id="1069497478">
          <w:marLeft w:val="0"/>
          <w:marRight w:val="0"/>
          <w:marTop w:val="0"/>
          <w:marBottom w:val="0"/>
          <w:divBdr>
            <w:top w:val="none" w:sz="0" w:space="0" w:color="auto"/>
            <w:left w:val="none" w:sz="0" w:space="0" w:color="auto"/>
            <w:bottom w:val="none" w:sz="0" w:space="0" w:color="auto"/>
            <w:right w:val="none" w:sz="0" w:space="0" w:color="auto"/>
          </w:divBdr>
        </w:div>
        <w:div w:id="29502448">
          <w:marLeft w:val="0"/>
          <w:marRight w:val="0"/>
          <w:marTop w:val="0"/>
          <w:marBottom w:val="0"/>
          <w:divBdr>
            <w:top w:val="none" w:sz="0" w:space="0" w:color="auto"/>
            <w:left w:val="none" w:sz="0" w:space="0" w:color="auto"/>
            <w:bottom w:val="none" w:sz="0" w:space="0" w:color="auto"/>
            <w:right w:val="none" w:sz="0" w:space="0" w:color="auto"/>
          </w:divBdr>
        </w:div>
        <w:div w:id="519705730">
          <w:marLeft w:val="0"/>
          <w:marRight w:val="0"/>
          <w:marTop w:val="0"/>
          <w:marBottom w:val="0"/>
          <w:divBdr>
            <w:top w:val="none" w:sz="0" w:space="0" w:color="auto"/>
            <w:left w:val="none" w:sz="0" w:space="0" w:color="auto"/>
            <w:bottom w:val="none" w:sz="0" w:space="0" w:color="auto"/>
            <w:right w:val="none" w:sz="0" w:space="0" w:color="auto"/>
          </w:divBdr>
        </w:div>
        <w:div w:id="1397120371">
          <w:marLeft w:val="0"/>
          <w:marRight w:val="0"/>
          <w:marTop w:val="0"/>
          <w:marBottom w:val="0"/>
          <w:divBdr>
            <w:top w:val="none" w:sz="0" w:space="0" w:color="auto"/>
            <w:left w:val="none" w:sz="0" w:space="0" w:color="auto"/>
            <w:bottom w:val="none" w:sz="0" w:space="0" w:color="auto"/>
            <w:right w:val="none" w:sz="0" w:space="0" w:color="auto"/>
          </w:divBdr>
        </w:div>
        <w:div w:id="293602909">
          <w:marLeft w:val="0"/>
          <w:marRight w:val="0"/>
          <w:marTop w:val="0"/>
          <w:marBottom w:val="0"/>
          <w:divBdr>
            <w:top w:val="none" w:sz="0" w:space="0" w:color="auto"/>
            <w:left w:val="none" w:sz="0" w:space="0" w:color="auto"/>
            <w:bottom w:val="none" w:sz="0" w:space="0" w:color="auto"/>
            <w:right w:val="none" w:sz="0" w:space="0" w:color="auto"/>
          </w:divBdr>
        </w:div>
        <w:div w:id="745341176">
          <w:marLeft w:val="0"/>
          <w:marRight w:val="0"/>
          <w:marTop w:val="0"/>
          <w:marBottom w:val="0"/>
          <w:divBdr>
            <w:top w:val="none" w:sz="0" w:space="0" w:color="auto"/>
            <w:left w:val="none" w:sz="0" w:space="0" w:color="auto"/>
            <w:bottom w:val="none" w:sz="0" w:space="0" w:color="auto"/>
            <w:right w:val="none" w:sz="0" w:space="0" w:color="auto"/>
          </w:divBdr>
        </w:div>
        <w:div w:id="676271455">
          <w:marLeft w:val="0"/>
          <w:marRight w:val="0"/>
          <w:marTop w:val="0"/>
          <w:marBottom w:val="0"/>
          <w:divBdr>
            <w:top w:val="none" w:sz="0" w:space="0" w:color="auto"/>
            <w:left w:val="none" w:sz="0" w:space="0" w:color="auto"/>
            <w:bottom w:val="none" w:sz="0" w:space="0" w:color="auto"/>
            <w:right w:val="none" w:sz="0" w:space="0" w:color="auto"/>
          </w:divBdr>
        </w:div>
        <w:div w:id="2009794922">
          <w:marLeft w:val="0"/>
          <w:marRight w:val="0"/>
          <w:marTop w:val="0"/>
          <w:marBottom w:val="0"/>
          <w:divBdr>
            <w:top w:val="none" w:sz="0" w:space="0" w:color="auto"/>
            <w:left w:val="none" w:sz="0" w:space="0" w:color="auto"/>
            <w:bottom w:val="none" w:sz="0" w:space="0" w:color="auto"/>
            <w:right w:val="none" w:sz="0" w:space="0" w:color="auto"/>
          </w:divBdr>
        </w:div>
        <w:div w:id="657728011">
          <w:marLeft w:val="0"/>
          <w:marRight w:val="0"/>
          <w:marTop w:val="0"/>
          <w:marBottom w:val="0"/>
          <w:divBdr>
            <w:top w:val="none" w:sz="0" w:space="0" w:color="auto"/>
            <w:left w:val="none" w:sz="0" w:space="0" w:color="auto"/>
            <w:bottom w:val="none" w:sz="0" w:space="0" w:color="auto"/>
            <w:right w:val="none" w:sz="0" w:space="0" w:color="auto"/>
          </w:divBdr>
        </w:div>
        <w:div w:id="124735626">
          <w:marLeft w:val="0"/>
          <w:marRight w:val="0"/>
          <w:marTop w:val="0"/>
          <w:marBottom w:val="0"/>
          <w:divBdr>
            <w:top w:val="none" w:sz="0" w:space="0" w:color="auto"/>
            <w:left w:val="none" w:sz="0" w:space="0" w:color="auto"/>
            <w:bottom w:val="none" w:sz="0" w:space="0" w:color="auto"/>
            <w:right w:val="none" w:sz="0" w:space="0" w:color="auto"/>
          </w:divBdr>
        </w:div>
        <w:div w:id="1314791402">
          <w:marLeft w:val="0"/>
          <w:marRight w:val="0"/>
          <w:marTop w:val="0"/>
          <w:marBottom w:val="0"/>
          <w:divBdr>
            <w:top w:val="none" w:sz="0" w:space="0" w:color="auto"/>
            <w:left w:val="none" w:sz="0" w:space="0" w:color="auto"/>
            <w:bottom w:val="none" w:sz="0" w:space="0" w:color="auto"/>
            <w:right w:val="none" w:sz="0" w:space="0" w:color="auto"/>
          </w:divBdr>
        </w:div>
        <w:div w:id="1722900221">
          <w:marLeft w:val="0"/>
          <w:marRight w:val="0"/>
          <w:marTop w:val="0"/>
          <w:marBottom w:val="0"/>
          <w:divBdr>
            <w:top w:val="none" w:sz="0" w:space="0" w:color="auto"/>
            <w:left w:val="none" w:sz="0" w:space="0" w:color="auto"/>
            <w:bottom w:val="none" w:sz="0" w:space="0" w:color="auto"/>
            <w:right w:val="none" w:sz="0" w:space="0" w:color="auto"/>
          </w:divBdr>
        </w:div>
        <w:div w:id="914823350">
          <w:marLeft w:val="0"/>
          <w:marRight w:val="0"/>
          <w:marTop w:val="0"/>
          <w:marBottom w:val="0"/>
          <w:divBdr>
            <w:top w:val="none" w:sz="0" w:space="0" w:color="auto"/>
            <w:left w:val="none" w:sz="0" w:space="0" w:color="auto"/>
            <w:bottom w:val="none" w:sz="0" w:space="0" w:color="auto"/>
            <w:right w:val="none" w:sz="0" w:space="0" w:color="auto"/>
          </w:divBdr>
        </w:div>
        <w:div w:id="289211337">
          <w:marLeft w:val="0"/>
          <w:marRight w:val="0"/>
          <w:marTop w:val="0"/>
          <w:marBottom w:val="0"/>
          <w:divBdr>
            <w:top w:val="none" w:sz="0" w:space="0" w:color="auto"/>
            <w:left w:val="none" w:sz="0" w:space="0" w:color="auto"/>
            <w:bottom w:val="none" w:sz="0" w:space="0" w:color="auto"/>
            <w:right w:val="none" w:sz="0" w:space="0" w:color="auto"/>
          </w:divBdr>
        </w:div>
        <w:div w:id="1085148831">
          <w:marLeft w:val="0"/>
          <w:marRight w:val="0"/>
          <w:marTop w:val="0"/>
          <w:marBottom w:val="0"/>
          <w:divBdr>
            <w:top w:val="none" w:sz="0" w:space="0" w:color="auto"/>
            <w:left w:val="none" w:sz="0" w:space="0" w:color="auto"/>
            <w:bottom w:val="none" w:sz="0" w:space="0" w:color="auto"/>
            <w:right w:val="none" w:sz="0" w:space="0" w:color="auto"/>
          </w:divBdr>
        </w:div>
        <w:div w:id="1863544837">
          <w:marLeft w:val="0"/>
          <w:marRight w:val="0"/>
          <w:marTop w:val="0"/>
          <w:marBottom w:val="0"/>
          <w:divBdr>
            <w:top w:val="none" w:sz="0" w:space="0" w:color="auto"/>
            <w:left w:val="none" w:sz="0" w:space="0" w:color="auto"/>
            <w:bottom w:val="none" w:sz="0" w:space="0" w:color="auto"/>
            <w:right w:val="none" w:sz="0" w:space="0" w:color="auto"/>
          </w:divBdr>
        </w:div>
        <w:div w:id="619411149">
          <w:marLeft w:val="0"/>
          <w:marRight w:val="0"/>
          <w:marTop w:val="0"/>
          <w:marBottom w:val="0"/>
          <w:divBdr>
            <w:top w:val="none" w:sz="0" w:space="0" w:color="auto"/>
            <w:left w:val="none" w:sz="0" w:space="0" w:color="auto"/>
            <w:bottom w:val="none" w:sz="0" w:space="0" w:color="auto"/>
            <w:right w:val="none" w:sz="0" w:space="0" w:color="auto"/>
          </w:divBdr>
        </w:div>
        <w:div w:id="1289972926">
          <w:marLeft w:val="0"/>
          <w:marRight w:val="0"/>
          <w:marTop w:val="0"/>
          <w:marBottom w:val="0"/>
          <w:divBdr>
            <w:top w:val="none" w:sz="0" w:space="0" w:color="auto"/>
            <w:left w:val="none" w:sz="0" w:space="0" w:color="auto"/>
            <w:bottom w:val="none" w:sz="0" w:space="0" w:color="auto"/>
            <w:right w:val="none" w:sz="0" w:space="0" w:color="auto"/>
          </w:divBdr>
        </w:div>
        <w:div w:id="1617832986">
          <w:marLeft w:val="0"/>
          <w:marRight w:val="0"/>
          <w:marTop w:val="0"/>
          <w:marBottom w:val="0"/>
          <w:divBdr>
            <w:top w:val="none" w:sz="0" w:space="0" w:color="auto"/>
            <w:left w:val="none" w:sz="0" w:space="0" w:color="auto"/>
            <w:bottom w:val="none" w:sz="0" w:space="0" w:color="auto"/>
            <w:right w:val="none" w:sz="0" w:space="0" w:color="auto"/>
          </w:divBdr>
        </w:div>
        <w:div w:id="1836068389">
          <w:marLeft w:val="0"/>
          <w:marRight w:val="0"/>
          <w:marTop w:val="0"/>
          <w:marBottom w:val="0"/>
          <w:divBdr>
            <w:top w:val="none" w:sz="0" w:space="0" w:color="auto"/>
            <w:left w:val="none" w:sz="0" w:space="0" w:color="auto"/>
            <w:bottom w:val="none" w:sz="0" w:space="0" w:color="auto"/>
            <w:right w:val="none" w:sz="0" w:space="0" w:color="auto"/>
          </w:divBdr>
        </w:div>
        <w:div w:id="1376007670">
          <w:marLeft w:val="0"/>
          <w:marRight w:val="0"/>
          <w:marTop w:val="0"/>
          <w:marBottom w:val="0"/>
          <w:divBdr>
            <w:top w:val="none" w:sz="0" w:space="0" w:color="auto"/>
            <w:left w:val="none" w:sz="0" w:space="0" w:color="auto"/>
            <w:bottom w:val="none" w:sz="0" w:space="0" w:color="auto"/>
            <w:right w:val="none" w:sz="0" w:space="0" w:color="auto"/>
          </w:divBdr>
        </w:div>
        <w:div w:id="633364942">
          <w:marLeft w:val="0"/>
          <w:marRight w:val="0"/>
          <w:marTop w:val="0"/>
          <w:marBottom w:val="0"/>
          <w:divBdr>
            <w:top w:val="none" w:sz="0" w:space="0" w:color="auto"/>
            <w:left w:val="none" w:sz="0" w:space="0" w:color="auto"/>
            <w:bottom w:val="none" w:sz="0" w:space="0" w:color="auto"/>
            <w:right w:val="none" w:sz="0" w:space="0" w:color="auto"/>
          </w:divBdr>
        </w:div>
        <w:div w:id="1100493614">
          <w:marLeft w:val="0"/>
          <w:marRight w:val="0"/>
          <w:marTop w:val="0"/>
          <w:marBottom w:val="0"/>
          <w:divBdr>
            <w:top w:val="none" w:sz="0" w:space="0" w:color="auto"/>
            <w:left w:val="none" w:sz="0" w:space="0" w:color="auto"/>
            <w:bottom w:val="none" w:sz="0" w:space="0" w:color="auto"/>
            <w:right w:val="none" w:sz="0" w:space="0" w:color="auto"/>
          </w:divBdr>
        </w:div>
        <w:div w:id="161236190">
          <w:marLeft w:val="0"/>
          <w:marRight w:val="0"/>
          <w:marTop w:val="0"/>
          <w:marBottom w:val="0"/>
          <w:divBdr>
            <w:top w:val="none" w:sz="0" w:space="0" w:color="auto"/>
            <w:left w:val="none" w:sz="0" w:space="0" w:color="auto"/>
            <w:bottom w:val="none" w:sz="0" w:space="0" w:color="auto"/>
            <w:right w:val="none" w:sz="0" w:space="0" w:color="auto"/>
          </w:divBdr>
        </w:div>
        <w:div w:id="121853792">
          <w:marLeft w:val="0"/>
          <w:marRight w:val="0"/>
          <w:marTop w:val="0"/>
          <w:marBottom w:val="0"/>
          <w:divBdr>
            <w:top w:val="none" w:sz="0" w:space="0" w:color="auto"/>
            <w:left w:val="none" w:sz="0" w:space="0" w:color="auto"/>
            <w:bottom w:val="none" w:sz="0" w:space="0" w:color="auto"/>
            <w:right w:val="none" w:sz="0" w:space="0" w:color="auto"/>
          </w:divBdr>
        </w:div>
        <w:div w:id="854462834">
          <w:marLeft w:val="0"/>
          <w:marRight w:val="0"/>
          <w:marTop w:val="0"/>
          <w:marBottom w:val="0"/>
          <w:divBdr>
            <w:top w:val="none" w:sz="0" w:space="0" w:color="auto"/>
            <w:left w:val="none" w:sz="0" w:space="0" w:color="auto"/>
            <w:bottom w:val="none" w:sz="0" w:space="0" w:color="auto"/>
            <w:right w:val="none" w:sz="0" w:space="0" w:color="auto"/>
          </w:divBdr>
        </w:div>
        <w:div w:id="1655139568">
          <w:marLeft w:val="0"/>
          <w:marRight w:val="0"/>
          <w:marTop w:val="0"/>
          <w:marBottom w:val="0"/>
          <w:divBdr>
            <w:top w:val="none" w:sz="0" w:space="0" w:color="auto"/>
            <w:left w:val="none" w:sz="0" w:space="0" w:color="auto"/>
            <w:bottom w:val="none" w:sz="0" w:space="0" w:color="auto"/>
            <w:right w:val="none" w:sz="0" w:space="0" w:color="auto"/>
          </w:divBdr>
        </w:div>
        <w:div w:id="1329752004">
          <w:marLeft w:val="0"/>
          <w:marRight w:val="0"/>
          <w:marTop w:val="0"/>
          <w:marBottom w:val="0"/>
          <w:divBdr>
            <w:top w:val="none" w:sz="0" w:space="0" w:color="auto"/>
            <w:left w:val="none" w:sz="0" w:space="0" w:color="auto"/>
            <w:bottom w:val="none" w:sz="0" w:space="0" w:color="auto"/>
            <w:right w:val="none" w:sz="0" w:space="0" w:color="auto"/>
          </w:divBdr>
        </w:div>
        <w:div w:id="1834224897">
          <w:marLeft w:val="0"/>
          <w:marRight w:val="0"/>
          <w:marTop w:val="0"/>
          <w:marBottom w:val="0"/>
          <w:divBdr>
            <w:top w:val="none" w:sz="0" w:space="0" w:color="auto"/>
            <w:left w:val="none" w:sz="0" w:space="0" w:color="auto"/>
            <w:bottom w:val="none" w:sz="0" w:space="0" w:color="auto"/>
            <w:right w:val="none" w:sz="0" w:space="0" w:color="auto"/>
          </w:divBdr>
        </w:div>
        <w:div w:id="1806925522">
          <w:marLeft w:val="0"/>
          <w:marRight w:val="0"/>
          <w:marTop w:val="0"/>
          <w:marBottom w:val="0"/>
          <w:divBdr>
            <w:top w:val="none" w:sz="0" w:space="0" w:color="auto"/>
            <w:left w:val="none" w:sz="0" w:space="0" w:color="auto"/>
            <w:bottom w:val="none" w:sz="0" w:space="0" w:color="auto"/>
            <w:right w:val="none" w:sz="0" w:space="0" w:color="auto"/>
          </w:divBdr>
        </w:div>
        <w:div w:id="1787961386">
          <w:marLeft w:val="0"/>
          <w:marRight w:val="0"/>
          <w:marTop w:val="0"/>
          <w:marBottom w:val="0"/>
          <w:divBdr>
            <w:top w:val="none" w:sz="0" w:space="0" w:color="auto"/>
            <w:left w:val="none" w:sz="0" w:space="0" w:color="auto"/>
            <w:bottom w:val="none" w:sz="0" w:space="0" w:color="auto"/>
            <w:right w:val="none" w:sz="0" w:space="0" w:color="auto"/>
          </w:divBdr>
        </w:div>
        <w:div w:id="2069724387">
          <w:marLeft w:val="0"/>
          <w:marRight w:val="0"/>
          <w:marTop w:val="0"/>
          <w:marBottom w:val="0"/>
          <w:divBdr>
            <w:top w:val="none" w:sz="0" w:space="0" w:color="auto"/>
            <w:left w:val="none" w:sz="0" w:space="0" w:color="auto"/>
            <w:bottom w:val="none" w:sz="0" w:space="0" w:color="auto"/>
            <w:right w:val="none" w:sz="0" w:space="0" w:color="auto"/>
          </w:divBdr>
        </w:div>
        <w:div w:id="1347831734">
          <w:marLeft w:val="0"/>
          <w:marRight w:val="0"/>
          <w:marTop w:val="0"/>
          <w:marBottom w:val="0"/>
          <w:divBdr>
            <w:top w:val="none" w:sz="0" w:space="0" w:color="auto"/>
            <w:left w:val="none" w:sz="0" w:space="0" w:color="auto"/>
            <w:bottom w:val="none" w:sz="0" w:space="0" w:color="auto"/>
            <w:right w:val="none" w:sz="0" w:space="0" w:color="auto"/>
          </w:divBdr>
        </w:div>
        <w:div w:id="1093696801">
          <w:marLeft w:val="0"/>
          <w:marRight w:val="0"/>
          <w:marTop w:val="0"/>
          <w:marBottom w:val="0"/>
          <w:divBdr>
            <w:top w:val="none" w:sz="0" w:space="0" w:color="auto"/>
            <w:left w:val="none" w:sz="0" w:space="0" w:color="auto"/>
            <w:bottom w:val="none" w:sz="0" w:space="0" w:color="auto"/>
            <w:right w:val="none" w:sz="0" w:space="0" w:color="auto"/>
          </w:divBdr>
        </w:div>
        <w:div w:id="1995405956">
          <w:marLeft w:val="0"/>
          <w:marRight w:val="0"/>
          <w:marTop w:val="0"/>
          <w:marBottom w:val="0"/>
          <w:divBdr>
            <w:top w:val="none" w:sz="0" w:space="0" w:color="auto"/>
            <w:left w:val="none" w:sz="0" w:space="0" w:color="auto"/>
            <w:bottom w:val="none" w:sz="0" w:space="0" w:color="auto"/>
            <w:right w:val="none" w:sz="0" w:space="0" w:color="auto"/>
          </w:divBdr>
        </w:div>
        <w:div w:id="1402144901">
          <w:marLeft w:val="0"/>
          <w:marRight w:val="0"/>
          <w:marTop w:val="0"/>
          <w:marBottom w:val="0"/>
          <w:divBdr>
            <w:top w:val="none" w:sz="0" w:space="0" w:color="auto"/>
            <w:left w:val="none" w:sz="0" w:space="0" w:color="auto"/>
            <w:bottom w:val="none" w:sz="0" w:space="0" w:color="auto"/>
            <w:right w:val="none" w:sz="0" w:space="0" w:color="auto"/>
          </w:divBdr>
        </w:div>
        <w:div w:id="1346176322">
          <w:marLeft w:val="0"/>
          <w:marRight w:val="0"/>
          <w:marTop w:val="0"/>
          <w:marBottom w:val="0"/>
          <w:divBdr>
            <w:top w:val="none" w:sz="0" w:space="0" w:color="auto"/>
            <w:left w:val="none" w:sz="0" w:space="0" w:color="auto"/>
            <w:bottom w:val="none" w:sz="0" w:space="0" w:color="auto"/>
            <w:right w:val="none" w:sz="0" w:space="0" w:color="auto"/>
          </w:divBdr>
        </w:div>
        <w:div w:id="1003165798">
          <w:marLeft w:val="0"/>
          <w:marRight w:val="0"/>
          <w:marTop w:val="0"/>
          <w:marBottom w:val="0"/>
          <w:divBdr>
            <w:top w:val="none" w:sz="0" w:space="0" w:color="auto"/>
            <w:left w:val="none" w:sz="0" w:space="0" w:color="auto"/>
            <w:bottom w:val="none" w:sz="0" w:space="0" w:color="auto"/>
            <w:right w:val="none" w:sz="0" w:space="0" w:color="auto"/>
          </w:divBdr>
        </w:div>
        <w:div w:id="205679781">
          <w:marLeft w:val="0"/>
          <w:marRight w:val="0"/>
          <w:marTop w:val="0"/>
          <w:marBottom w:val="0"/>
          <w:divBdr>
            <w:top w:val="none" w:sz="0" w:space="0" w:color="auto"/>
            <w:left w:val="none" w:sz="0" w:space="0" w:color="auto"/>
            <w:bottom w:val="none" w:sz="0" w:space="0" w:color="auto"/>
            <w:right w:val="none" w:sz="0" w:space="0" w:color="auto"/>
          </w:divBdr>
        </w:div>
        <w:div w:id="805198412">
          <w:marLeft w:val="0"/>
          <w:marRight w:val="0"/>
          <w:marTop w:val="0"/>
          <w:marBottom w:val="0"/>
          <w:divBdr>
            <w:top w:val="none" w:sz="0" w:space="0" w:color="auto"/>
            <w:left w:val="none" w:sz="0" w:space="0" w:color="auto"/>
            <w:bottom w:val="none" w:sz="0" w:space="0" w:color="auto"/>
            <w:right w:val="none" w:sz="0" w:space="0" w:color="auto"/>
          </w:divBdr>
        </w:div>
        <w:div w:id="964698021">
          <w:marLeft w:val="0"/>
          <w:marRight w:val="0"/>
          <w:marTop w:val="0"/>
          <w:marBottom w:val="0"/>
          <w:divBdr>
            <w:top w:val="none" w:sz="0" w:space="0" w:color="auto"/>
            <w:left w:val="none" w:sz="0" w:space="0" w:color="auto"/>
            <w:bottom w:val="none" w:sz="0" w:space="0" w:color="auto"/>
            <w:right w:val="none" w:sz="0" w:space="0" w:color="auto"/>
          </w:divBdr>
        </w:div>
        <w:div w:id="2113355146">
          <w:marLeft w:val="0"/>
          <w:marRight w:val="0"/>
          <w:marTop w:val="0"/>
          <w:marBottom w:val="0"/>
          <w:divBdr>
            <w:top w:val="none" w:sz="0" w:space="0" w:color="auto"/>
            <w:left w:val="none" w:sz="0" w:space="0" w:color="auto"/>
            <w:bottom w:val="none" w:sz="0" w:space="0" w:color="auto"/>
            <w:right w:val="none" w:sz="0" w:space="0" w:color="auto"/>
          </w:divBdr>
        </w:div>
        <w:div w:id="10187952">
          <w:marLeft w:val="0"/>
          <w:marRight w:val="0"/>
          <w:marTop w:val="0"/>
          <w:marBottom w:val="0"/>
          <w:divBdr>
            <w:top w:val="none" w:sz="0" w:space="0" w:color="auto"/>
            <w:left w:val="none" w:sz="0" w:space="0" w:color="auto"/>
            <w:bottom w:val="none" w:sz="0" w:space="0" w:color="auto"/>
            <w:right w:val="none" w:sz="0" w:space="0" w:color="auto"/>
          </w:divBdr>
        </w:div>
        <w:div w:id="731388844">
          <w:marLeft w:val="0"/>
          <w:marRight w:val="0"/>
          <w:marTop w:val="0"/>
          <w:marBottom w:val="0"/>
          <w:divBdr>
            <w:top w:val="none" w:sz="0" w:space="0" w:color="auto"/>
            <w:left w:val="none" w:sz="0" w:space="0" w:color="auto"/>
            <w:bottom w:val="none" w:sz="0" w:space="0" w:color="auto"/>
            <w:right w:val="none" w:sz="0" w:space="0" w:color="auto"/>
          </w:divBdr>
        </w:div>
        <w:div w:id="771440701">
          <w:marLeft w:val="0"/>
          <w:marRight w:val="0"/>
          <w:marTop w:val="0"/>
          <w:marBottom w:val="0"/>
          <w:divBdr>
            <w:top w:val="none" w:sz="0" w:space="0" w:color="auto"/>
            <w:left w:val="none" w:sz="0" w:space="0" w:color="auto"/>
            <w:bottom w:val="none" w:sz="0" w:space="0" w:color="auto"/>
            <w:right w:val="none" w:sz="0" w:space="0" w:color="auto"/>
          </w:divBdr>
        </w:div>
        <w:div w:id="259677996">
          <w:marLeft w:val="0"/>
          <w:marRight w:val="0"/>
          <w:marTop w:val="0"/>
          <w:marBottom w:val="0"/>
          <w:divBdr>
            <w:top w:val="none" w:sz="0" w:space="0" w:color="auto"/>
            <w:left w:val="none" w:sz="0" w:space="0" w:color="auto"/>
            <w:bottom w:val="none" w:sz="0" w:space="0" w:color="auto"/>
            <w:right w:val="none" w:sz="0" w:space="0" w:color="auto"/>
          </w:divBdr>
        </w:div>
        <w:div w:id="937058912">
          <w:marLeft w:val="0"/>
          <w:marRight w:val="0"/>
          <w:marTop w:val="0"/>
          <w:marBottom w:val="0"/>
          <w:divBdr>
            <w:top w:val="none" w:sz="0" w:space="0" w:color="auto"/>
            <w:left w:val="none" w:sz="0" w:space="0" w:color="auto"/>
            <w:bottom w:val="none" w:sz="0" w:space="0" w:color="auto"/>
            <w:right w:val="none" w:sz="0" w:space="0" w:color="auto"/>
          </w:divBdr>
        </w:div>
        <w:div w:id="1849248424">
          <w:marLeft w:val="0"/>
          <w:marRight w:val="0"/>
          <w:marTop w:val="0"/>
          <w:marBottom w:val="0"/>
          <w:divBdr>
            <w:top w:val="none" w:sz="0" w:space="0" w:color="auto"/>
            <w:left w:val="none" w:sz="0" w:space="0" w:color="auto"/>
            <w:bottom w:val="none" w:sz="0" w:space="0" w:color="auto"/>
            <w:right w:val="none" w:sz="0" w:space="0" w:color="auto"/>
          </w:divBdr>
        </w:div>
      </w:divsChild>
    </w:div>
    <w:div w:id="1194424061">
      <w:bodyDiv w:val="1"/>
      <w:marLeft w:val="0"/>
      <w:marRight w:val="0"/>
      <w:marTop w:val="0"/>
      <w:marBottom w:val="0"/>
      <w:divBdr>
        <w:top w:val="none" w:sz="0" w:space="0" w:color="auto"/>
        <w:left w:val="none" w:sz="0" w:space="0" w:color="auto"/>
        <w:bottom w:val="none" w:sz="0" w:space="0" w:color="auto"/>
        <w:right w:val="none" w:sz="0" w:space="0" w:color="auto"/>
      </w:divBdr>
      <w:divsChild>
        <w:div w:id="1988892750">
          <w:marLeft w:val="0"/>
          <w:marRight w:val="0"/>
          <w:marTop w:val="0"/>
          <w:marBottom w:val="0"/>
          <w:divBdr>
            <w:top w:val="none" w:sz="0" w:space="0" w:color="auto"/>
            <w:left w:val="none" w:sz="0" w:space="0" w:color="auto"/>
            <w:bottom w:val="none" w:sz="0" w:space="0" w:color="auto"/>
            <w:right w:val="none" w:sz="0" w:space="0" w:color="auto"/>
          </w:divBdr>
        </w:div>
        <w:div w:id="142965825">
          <w:marLeft w:val="0"/>
          <w:marRight w:val="0"/>
          <w:marTop w:val="0"/>
          <w:marBottom w:val="0"/>
          <w:divBdr>
            <w:top w:val="none" w:sz="0" w:space="0" w:color="auto"/>
            <w:left w:val="none" w:sz="0" w:space="0" w:color="auto"/>
            <w:bottom w:val="none" w:sz="0" w:space="0" w:color="auto"/>
            <w:right w:val="none" w:sz="0" w:space="0" w:color="auto"/>
          </w:divBdr>
        </w:div>
        <w:div w:id="2116898561">
          <w:marLeft w:val="0"/>
          <w:marRight w:val="0"/>
          <w:marTop w:val="0"/>
          <w:marBottom w:val="0"/>
          <w:divBdr>
            <w:top w:val="none" w:sz="0" w:space="0" w:color="auto"/>
            <w:left w:val="none" w:sz="0" w:space="0" w:color="auto"/>
            <w:bottom w:val="none" w:sz="0" w:space="0" w:color="auto"/>
            <w:right w:val="none" w:sz="0" w:space="0" w:color="auto"/>
          </w:divBdr>
        </w:div>
        <w:div w:id="2049717902">
          <w:marLeft w:val="0"/>
          <w:marRight w:val="0"/>
          <w:marTop w:val="0"/>
          <w:marBottom w:val="0"/>
          <w:divBdr>
            <w:top w:val="none" w:sz="0" w:space="0" w:color="auto"/>
            <w:left w:val="none" w:sz="0" w:space="0" w:color="auto"/>
            <w:bottom w:val="none" w:sz="0" w:space="0" w:color="auto"/>
            <w:right w:val="none" w:sz="0" w:space="0" w:color="auto"/>
          </w:divBdr>
        </w:div>
        <w:div w:id="895749540">
          <w:marLeft w:val="0"/>
          <w:marRight w:val="0"/>
          <w:marTop w:val="0"/>
          <w:marBottom w:val="0"/>
          <w:divBdr>
            <w:top w:val="none" w:sz="0" w:space="0" w:color="auto"/>
            <w:left w:val="none" w:sz="0" w:space="0" w:color="auto"/>
            <w:bottom w:val="none" w:sz="0" w:space="0" w:color="auto"/>
            <w:right w:val="none" w:sz="0" w:space="0" w:color="auto"/>
          </w:divBdr>
        </w:div>
        <w:div w:id="1752465127">
          <w:marLeft w:val="0"/>
          <w:marRight w:val="0"/>
          <w:marTop w:val="0"/>
          <w:marBottom w:val="0"/>
          <w:divBdr>
            <w:top w:val="none" w:sz="0" w:space="0" w:color="auto"/>
            <w:left w:val="none" w:sz="0" w:space="0" w:color="auto"/>
            <w:bottom w:val="none" w:sz="0" w:space="0" w:color="auto"/>
            <w:right w:val="none" w:sz="0" w:space="0" w:color="auto"/>
          </w:divBdr>
        </w:div>
        <w:div w:id="517699325">
          <w:marLeft w:val="0"/>
          <w:marRight w:val="0"/>
          <w:marTop w:val="0"/>
          <w:marBottom w:val="0"/>
          <w:divBdr>
            <w:top w:val="none" w:sz="0" w:space="0" w:color="auto"/>
            <w:left w:val="none" w:sz="0" w:space="0" w:color="auto"/>
            <w:bottom w:val="none" w:sz="0" w:space="0" w:color="auto"/>
            <w:right w:val="none" w:sz="0" w:space="0" w:color="auto"/>
          </w:divBdr>
        </w:div>
        <w:div w:id="1934849526">
          <w:marLeft w:val="0"/>
          <w:marRight w:val="0"/>
          <w:marTop w:val="0"/>
          <w:marBottom w:val="0"/>
          <w:divBdr>
            <w:top w:val="none" w:sz="0" w:space="0" w:color="auto"/>
            <w:left w:val="none" w:sz="0" w:space="0" w:color="auto"/>
            <w:bottom w:val="none" w:sz="0" w:space="0" w:color="auto"/>
            <w:right w:val="none" w:sz="0" w:space="0" w:color="auto"/>
          </w:divBdr>
        </w:div>
        <w:div w:id="330182395">
          <w:marLeft w:val="0"/>
          <w:marRight w:val="0"/>
          <w:marTop w:val="0"/>
          <w:marBottom w:val="0"/>
          <w:divBdr>
            <w:top w:val="none" w:sz="0" w:space="0" w:color="auto"/>
            <w:left w:val="none" w:sz="0" w:space="0" w:color="auto"/>
            <w:bottom w:val="none" w:sz="0" w:space="0" w:color="auto"/>
            <w:right w:val="none" w:sz="0" w:space="0" w:color="auto"/>
          </w:divBdr>
        </w:div>
        <w:div w:id="1906989965">
          <w:marLeft w:val="0"/>
          <w:marRight w:val="0"/>
          <w:marTop w:val="0"/>
          <w:marBottom w:val="0"/>
          <w:divBdr>
            <w:top w:val="none" w:sz="0" w:space="0" w:color="auto"/>
            <w:left w:val="none" w:sz="0" w:space="0" w:color="auto"/>
            <w:bottom w:val="none" w:sz="0" w:space="0" w:color="auto"/>
            <w:right w:val="none" w:sz="0" w:space="0" w:color="auto"/>
          </w:divBdr>
        </w:div>
        <w:div w:id="1401905900">
          <w:marLeft w:val="0"/>
          <w:marRight w:val="0"/>
          <w:marTop w:val="0"/>
          <w:marBottom w:val="0"/>
          <w:divBdr>
            <w:top w:val="none" w:sz="0" w:space="0" w:color="auto"/>
            <w:left w:val="none" w:sz="0" w:space="0" w:color="auto"/>
            <w:bottom w:val="none" w:sz="0" w:space="0" w:color="auto"/>
            <w:right w:val="none" w:sz="0" w:space="0" w:color="auto"/>
          </w:divBdr>
        </w:div>
        <w:div w:id="788594758">
          <w:marLeft w:val="0"/>
          <w:marRight w:val="0"/>
          <w:marTop w:val="0"/>
          <w:marBottom w:val="0"/>
          <w:divBdr>
            <w:top w:val="none" w:sz="0" w:space="0" w:color="auto"/>
            <w:left w:val="none" w:sz="0" w:space="0" w:color="auto"/>
            <w:bottom w:val="none" w:sz="0" w:space="0" w:color="auto"/>
            <w:right w:val="none" w:sz="0" w:space="0" w:color="auto"/>
          </w:divBdr>
        </w:div>
        <w:div w:id="1946422866">
          <w:marLeft w:val="0"/>
          <w:marRight w:val="0"/>
          <w:marTop w:val="0"/>
          <w:marBottom w:val="0"/>
          <w:divBdr>
            <w:top w:val="none" w:sz="0" w:space="0" w:color="auto"/>
            <w:left w:val="none" w:sz="0" w:space="0" w:color="auto"/>
            <w:bottom w:val="none" w:sz="0" w:space="0" w:color="auto"/>
            <w:right w:val="none" w:sz="0" w:space="0" w:color="auto"/>
          </w:divBdr>
        </w:div>
        <w:div w:id="1141114288">
          <w:marLeft w:val="0"/>
          <w:marRight w:val="0"/>
          <w:marTop w:val="0"/>
          <w:marBottom w:val="0"/>
          <w:divBdr>
            <w:top w:val="none" w:sz="0" w:space="0" w:color="auto"/>
            <w:left w:val="none" w:sz="0" w:space="0" w:color="auto"/>
            <w:bottom w:val="none" w:sz="0" w:space="0" w:color="auto"/>
            <w:right w:val="none" w:sz="0" w:space="0" w:color="auto"/>
          </w:divBdr>
        </w:div>
        <w:div w:id="909508710">
          <w:marLeft w:val="0"/>
          <w:marRight w:val="0"/>
          <w:marTop w:val="0"/>
          <w:marBottom w:val="0"/>
          <w:divBdr>
            <w:top w:val="none" w:sz="0" w:space="0" w:color="auto"/>
            <w:left w:val="none" w:sz="0" w:space="0" w:color="auto"/>
            <w:bottom w:val="none" w:sz="0" w:space="0" w:color="auto"/>
            <w:right w:val="none" w:sz="0" w:space="0" w:color="auto"/>
          </w:divBdr>
        </w:div>
        <w:div w:id="1206025116">
          <w:marLeft w:val="0"/>
          <w:marRight w:val="0"/>
          <w:marTop w:val="0"/>
          <w:marBottom w:val="0"/>
          <w:divBdr>
            <w:top w:val="none" w:sz="0" w:space="0" w:color="auto"/>
            <w:left w:val="none" w:sz="0" w:space="0" w:color="auto"/>
            <w:bottom w:val="none" w:sz="0" w:space="0" w:color="auto"/>
            <w:right w:val="none" w:sz="0" w:space="0" w:color="auto"/>
          </w:divBdr>
        </w:div>
        <w:div w:id="1076438597">
          <w:marLeft w:val="0"/>
          <w:marRight w:val="0"/>
          <w:marTop w:val="0"/>
          <w:marBottom w:val="0"/>
          <w:divBdr>
            <w:top w:val="none" w:sz="0" w:space="0" w:color="auto"/>
            <w:left w:val="none" w:sz="0" w:space="0" w:color="auto"/>
            <w:bottom w:val="none" w:sz="0" w:space="0" w:color="auto"/>
            <w:right w:val="none" w:sz="0" w:space="0" w:color="auto"/>
          </w:divBdr>
        </w:div>
        <w:div w:id="916285706">
          <w:marLeft w:val="0"/>
          <w:marRight w:val="0"/>
          <w:marTop w:val="0"/>
          <w:marBottom w:val="0"/>
          <w:divBdr>
            <w:top w:val="none" w:sz="0" w:space="0" w:color="auto"/>
            <w:left w:val="none" w:sz="0" w:space="0" w:color="auto"/>
            <w:bottom w:val="none" w:sz="0" w:space="0" w:color="auto"/>
            <w:right w:val="none" w:sz="0" w:space="0" w:color="auto"/>
          </w:divBdr>
        </w:div>
        <w:div w:id="1492333233">
          <w:marLeft w:val="0"/>
          <w:marRight w:val="0"/>
          <w:marTop w:val="0"/>
          <w:marBottom w:val="0"/>
          <w:divBdr>
            <w:top w:val="none" w:sz="0" w:space="0" w:color="auto"/>
            <w:left w:val="none" w:sz="0" w:space="0" w:color="auto"/>
            <w:bottom w:val="none" w:sz="0" w:space="0" w:color="auto"/>
            <w:right w:val="none" w:sz="0" w:space="0" w:color="auto"/>
          </w:divBdr>
        </w:div>
        <w:div w:id="1488936963">
          <w:marLeft w:val="0"/>
          <w:marRight w:val="0"/>
          <w:marTop w:val="0"/>
          <w:marBottom w:val="0"/>
          <w:divBdr>
            <w:top w:val="none" w:sz="0" w:space="0" w:color="auto"/>
            <w:left w:val="none" w:sz="0" w:space="0" w:color="auto"/>
            <w:bottom w:val="none" w:sz="0" w:space="0" w:color="auto"/>
            <w:right w:val="none" w:sz="0" w:space="0" w:color="auto"/>
          </w:divBdr>
        </w:div>
        <w:div w:id="182674267">
          <w:marLeft w:val="0"/>
          <w:marRight w:val="0"/>
          <w:marTop w:val="0"/>
          <w:marBottom w:val="0"/>
          <w:divBdr>
            <w:top w:val="none" w:sz="0" w:space="0" w:color="auto"/>
            <w:left w:val="none" w:sz="0" w:space="0" w:color="auto"/>
            <w:bottom w:val="none" w:sz="0" w:space="0" w:color="auto"/>
            <w:right w:val="none" w:sz="0" w:space="0" w:color="auto"/>
          </w:divBdr>
        </w:div>
        <w:div w:id="965620395">
          <w:marLeft w:val="0"/>
          <w:marRight w:val="0"/>
          <w:marTop w:val="0"/>
          <w:marBottom w:val="0"/>
          <w:divBdr>
            <w:top w:val="none" w:sz="0" w:space="0" w:color="auto"/>
            <w:left w:val="none" w:sz="0" w:space="0" w:color="auto"/>
            <w:bottom w:val="none" w:sz="0" w:space="0" w:color="auto"/>
            <w:right w:val="none" w:sz="0" w:space="0" w:color="auto"/>
          </w:divBdr>
        </w:div>
        <w:div w:id="1567568984">
          <w:marLeft w:val="0"/>
          <w:marRight w:val="0"/>
          <w:marTop w:val="0"/>
          <w:marBottom w:val="0"/>
          <w:divBdr>
            <w:top w:val="none" w:sz="0" w:space="0" w:color="auto"/>
            <w:left w:val="none" w:sz="0" w:space="0" w:color="auto"/>
            <w:bottom w:val="none" w:sz="0" w:space="0" w:color="auto"/>
            <w:right w:val="none" w:sz="0" w:space="0" w:color="auto"/>
          </w:divBdr>
        </w:div>
        <w:div w:id="783308533">
          <w:marLeft w:val="0"/>
          <w:marRight w:val="0"/>
          <w:marTop w:val="0"/>
          <w:marBottom w:val="0"/>
          <w:divBdr>
            <w:top w:val="none" w:sz="0" w:space="0" w:color="auto"/>
            <w:left w:val="none" w:sz="0" w:space="0" w:color="auto"/>
            <w:bottom w:val="none" w:sz="0" w:space="0" w:color="auto"/>
            <w:right w:val="none" w:sz="0" w:space="0" w:color="auto"/>
          </w:divBdr>
        </w:div>
        <w:div w:id="664625254">
          <w:marLeft w:val="0"/>
          <w:marRight w:val="0"/>
          <w:marTop w:val="0"/>
          <w:marBottom w:val="0"/>
          <w:divBdr>
            <w:top w:val="none" w:sz="0" w:space="0" w:color="auto"/>
            <w:left w:val="none" w:sz="0" w:space="0" w:color="auto"/>
            <w:bottom w:val="none" w:sz="0" w:space="0" w:color="auto"/>
            <w:right w:val="none" w:sz="0" w:space="0" w:color="auto"/>
          </w:divBdr>
        </w:div>
        <w:div w:id="1153058595">
          <w:marLeft w:val="0"/>
          <w:marRight w:val="0"/>
          <w:marTop w:val="0"/>
          <w:marBottom w:val="0"/>
          <w:divBdr>
            <w:top w:val="none" w:sz="0" w:space="0" w:color="auto"/>
            <w:left w:val="none" w:sz="0" w:space="0" w:color="auto"/>
            <w:bottom w:val="none" w:sz="0" w:space="0" w:color="auto"/>
            <w:right w:val="none" w:sz="0" w:space="0" w:color="auto"/>
          </w:divBdr>
        </w:div>
        <w:div w:id="344334021">
          <w:marLeft w:val="0"/>
          <w:marRight w:val="0"/>
          <w:marTop w:val="0"/>
          <w:marBottom w:val="0"/>
          <w:divBdr>
            <w:top w:val="none" w:sz="0" w:space="0" w:color="auto"/>
            <w:left w:val="none" w:sz="0" w:space="0" w:color="auto"/>
            <w:bottom w:val="none" w:sz="0" w:space="0" w:color="auto"/>
            <w:right w:val="none" w:sz="0" w:space="0" w:color="auto"/>
          </w:divBdr>
        </w:div>
        <w:div w:id="2010711669">
          <w:marLeft w:val="0"/>
          <w:marRight w:val="0"/>
          <w:marTop w:val="0"/>
          <w:marBottom w:val="0"/>
          <w:divBdr>
            <w:top w:val="none" w:sz="0" w:space="0" w:color="auto"/>
            <w:left w:val="none" w:sz="0" w:space="0" w:color="auto"/>
            <w:bottom w:val="none" w:sz="0" w:space="0" w:color="auto"/>
            <w:right w:val="none" w:sz="0" w:space="0" w:color="auto"/>
          </w:divBdr>
        </w:div>
        <w:div w:id="1136995478">
          <w:marLeft w:val="0"/>
          <w:marRight w:val="0"/>
          <w:marTop w:val="0"/>
          <w:marBottom w:val="0"/>
          <w:divBdr>
            <w:top w:val="none" w:sz="0" w:space="0" w:color="auto"/>
            <w:left w:val="none" w:sz="0" w:space="0" w:color="auto"/>
            <w:bottom w:val="none" w:sz="0" w:space="0" w:color="auto"/>
            <w:right w:val="none" w:sz="0" w:space="0" w:color="auto"/>
          </w:divBdr>
        </w:div>
        <w:div w:id="144515778">
          <w:marLeft w:val="0"/>
          <w:marRight w:val="0"/>
          <w:marTop w:val="0"/>
          <w:marBottom w:val="0"/>
          <w:divBdr>
            <w:top w:val="none" w:sz="0" w:space="0" w:color="auto"/>
            <w:left w:val="none" w:sz="0" w:space="0" w:color="auto"/>
            <w:bottom w:val="none" w:sz="0" w:space="0" w:color="auto"/>
            <w:right w:val="none" w:sz="0" w:space="0" w:color="auto"/>
          </w:divBdr>
        </w:div>
        <w:div w:id="1873568152">
          <w:marLeft w:val="0"/>
          <w:marRight w:val="0"/>
          <w:marTop w:val="0"/>
          <w:marBottom w:val="0"/>
          <w:divBdr>
            <w:top w:val="none" w:sz="0" w:space="0" w:color="auto"/>
            <w:left w:val="none" w:sz="0" w:space="0" w:color="auto"/>
            <w:bottom w:val="none" w:sz="0" w:space="0" w:color="auto"/>
            <w:right w:val="none" w:sz="0" w:space="0" w:color="auto"/>
          </w:divBdr>
        </w:div>
        <w:div w:id="678460868">
          <w:marLeft w:val="0"/>
          <w:marRight w:val="0"/>
          <w:marTop w:val="0"/>
          <w:marBottom w:val="0"/>
          <w:divBdr>
            <w:top w:val="none" w:sz="0" w:space="0" w:color="auto"/>
            <w:left w:val="none" w:sz="0" w:space="0" w:color="auto"/>
            <w:bottom w:val="none" w:sz="0" w:space="0" w:color="auto"/>
            <w:right w:val="none" w:sz="0" w:space="0" w:color="auto"/>
          </w:divBdr>
        </w:div>
        <w:div w:id="1916626535">
          <w:marLeft w:val="0"/>
          <w:marRight w:val="0"/>
          <w:marTop w:val="0"/>
          <w:marBottom w:val="0"/>
          <w:divBdr>
            <w:top w:val="none" w:sz="0" w:space="0" w:color="auto"/>
            <w:left w:val="none" w:sz="0" w:space="0" w:color="auto"/>
            <w:bottom w:val="none" w:sz="0" w:space="0" w:color="auto"/>
            <w:right w:val="none" w:sz="0" w:space="0" w:color="auto"/>
          </w:divBdr>
        </w:div>
        <w:div w:id="534150113">
          <w:marLeft w:val="0"/>
          <w:marRight w:val="0"/>
          <w:marTop w:val="0"/>
          <w:marBottom w:val="0"/>
          <w:divBdr>
            <w:top w:val="none" w:sz="0" w:space="0" w:color="auto"/>
            <w:left w:val="none" w:sz="0" w:space="0" w:color="auto"/>
            <w:bottom w:val="none" w:sz="0" w:space="0" w:color="auto"/>
            <w:right w:val="none" w:sz="0" w:space="0" w:color="auto"/>
          </w:divBdr>
        </w:div>
        <w:div w:id="89199437">
          <w:marLeft w:val="0"/>
          <w:marRight w:val="0"/>
          <w:marTop w:val="0"/>
          <w:marBottom w:val="0"/>
          <w:divBdr>
            <w:top w:val="none" w:sz="0" w:space="0" w:color="auto"/>
            <w:left w:val="none" w:sz="0" w:space="0" w:color="auto"/>
            <w:bottom w:val="none" w:sz="0" w:space="0" w:color="auto"/>
            <w:right w:val="none" w:sz="0" w:space="0" w:color="auto"/>
          </w:divBdr>
        </w:div>
        <w:div w:id="116338842">
          <w:marLeft w:val="0"/>
          <w:marRight w:val="0"/>
          <w:marTop w:val="0"/>
          <w:marBottom w:val="0"/>
          <w:divBdr>
            <w:top w:val="none" w:sz="0" w:space="0" w:color="auto"/>
            <w:left w:val="none" w:sz="0" w:space="0" w:color="auto"/>
            <w:bottom w:val="none" w:sz="0" w:space="0" w:color="auto"/>
            <w:right w:val="none" w:sz="0" w:space="0" w:color="auto"/>
          </w:divBdr>
        </w:div>
        <w:div w:id="318773146">
          <w:marLeft w:val="0"/>
          <w:marRight w:val="0"/>
          <w:marTop w:val="0"/>
          <w:marBottom w:val="0"/>
          <w:divBdr>
            <w:top w:val="none" w:sz="0" w:space="0" w:color="auto"/>
            <w:left w:val="none" w:sz="0" w:space="0" w:color="auto"/>
            <w:bottom w:val="none" w:sz="0" w:space="0" w:color="auto"/>
            <w:right w:val="none" w:sz="0" w:space="0" w:color="auto"/>
          </w:divBdr>
        </w:div>
        <w:div w:id="199822535">
          <w:marLeft w:val="0"/>
          <w:marRight w:val="0"/>
          <w:marTop w:val="0"/>
          <w:marBottom w:val="0"/>
          <w:divBdr>
            <w:top w:val="none" w:sz="0" w:space="0" w:color="auto"/>
            <w:left w:val="none" w:sz="0" w:space="0" w:color="auto"/>
            <w:bottom w:val="none" w:sz="0" w:space="0" w:color="auto"/>
            <w:right w:val="none" w:sz="0" w:space="0" w:color="auto"/>
          </w:divBdr>
        </w:div>
        <w:div w:id="674843454">
          <w:marLeft w:val="0"/>
          <w:marRight w:val="0"/>
          <w:marTop w:val="0"/>
          <w:marBottom w:val="0"/>
          <w:divBdr>
            <w:top w:val="none" w:sz="0" w:space="0" w:color="auto"/>
            <w:left w:val="none" w:sz="0" w:space="0" w:color="auto"/>
            <w:bottom w:val="none" w:sz="0" w:space="0" w:color="auto"/>
            <w:right w:val="none" w:sz="0" w:space="0" w:color="auto"/>
          </w:divBdr>
        </w:div>
        <w:div w:id="855341887">
          <w:marLeft w:val="0"/>
          <w:marRight w:val="0"/>
          <w:marTop w:val="0"/>
          <w:marBottom w:val="0"/>
          <w:divBdr>
            <w:top w:val="none" w:sz="0" w:space="0" w:color="auto"/>
            <w:left w:val="none" w:sz="0" w:space="0" w:color="auto"/>
            <w:bottom w:val="none" w:sz="0" w:space="0" w:color="auto"/>
            <w:right w:val="none" w:sz="0" w:space="0" w:color="auto"/>
          </w:divBdr>
        </w:div>
        <w:div w:id="1080059642">
          <w:marLeft w:val="0"/>
          <w:marRight w:val="0"/>
          <w:marTop w:val="0"/>
          <w:marBottom w:val="0"/>
          <w:divBdr>
            <w:top w:val="none" w:sz="0" w:space="0" w:color="auto"/>
            <w:left w:val="none" w:sz="0" w:space="0" w:color="auto"/>
            <w:bottom w:val="none" w:sz="0" w:space="0" w:color="auto"/>
            <w:right w:val="none" w:sz="0" w:space="0" w:color="auto"/>
          </w:divBdr>
        </w:div>
        <w:div w:id="570390090">
          <w:marLeft w:val="0"/>
          <w:marRight w:val="0"/>
          <w:marTop w:val="0"/>
          <w:marBottom w:val="0"/>
          <w:divBdr>
            <w:top w:val="none" w:sz="0" w:space="0" w:color="auto"/>
            <w:left w:val="none" w:sz="0" w:space="0" w:color="auto"/>
            <w:bottom w:val="none" w:sz="0" w:space="0" w:color="auto"/>
            <w:right w:val="none" w:sz="0" w:space="0" w:color="auto"/>
          </w:divBdr>
        </w:div>
        <w:div w:id="598559671">
          <w:marLeft w:val="0"/>
          <w:marRight w:val="0"/>
          <w:marTop w:val="0"/>
          <w:marBottom w:val="0"/>
          <w:divBdr>
            <w:top w:val="none" w:sz="0" w:space="0" w:color="auto"/>
            <w:left w:val="none" w:sz="0" w:space="0" w:color="auto"/>
            <w:bottom w:val="none" w:sz="0" w:space="0" w:color="auto"/>
            <w:right w:val="none" w:sz="0" w:space="0" w:color="auto"/>
          </w:divBdr>
        </w:div>
        <w:div w:id="1331904456">
          <w:marLeft w:val="0"/>
          <w:marRight w:val="0"/>
          <w:marTop w:val="0"/>
          <w:marBottom w:val="0"/>
          <w:divBdr>
            <w:top w:val="none" w:sz="0" w:space="0" w:color="auto"/>
            <w:left w:val="none" w:sz="0" w:space="0" w:color="auto"/>
            <w:bottom w:val="none" w:sz="0" w:space="0" w:color="auto"/>
            <w:right w:val="none" w:sz="0" w:space="0" w:color="auto"/>
          </w:divBdr>
        </w:div>
        <w:div w:id="1771001706">
          <w:marLeft w:val="0"/>
          <w:marRight w:val="0"/>
          <w:marTop w:val="0"/>
          <w:marBottom w:val="0"/>
          <w:divBdr>
            <w:top w:val="none" w:sz="0" w:space="0" w:color="auto"/>
            <w:left w:val="none" w:sz="0" w:space="0" w:color="auto"/>
            <w:bottom w:val="none" w:sz="0" w:space="0" w:color="auto"/>
            <w:right w:val="none" w:sz="0" w:space="0" w:color="auto"/>
          </w:divBdr>
        </w:div>
        <w:div w:id="621039048">
          <w:marLeft w:val="0"/>
          <w:marRight w:val="0"/>
          <w:marTop w:val="0"/>
          <w:marBottom w:val="0"/>
          <w:divBdr>
            <w:top w:val="none" w:sz="0" w:space="0" w:color="auto"/>
            <w:left w:val="none" w:sz="0" w:space="0" w:color="auto"/>
            <w:bottom w:val="none" w:sz="0" w:space="0" w:color="auto"/>
            <w:right w:val="none" w:sz="0" w:space="0" w:color="auto"/>
          </w:divBdr>
        </w:div>
        <w:div w:id="359085170">
          <w:marLeft w:val="0"/>
          <w:marRight w:val="0"/>
          <w:marTop w:val="0"/>
          <w:marBottom w:val="0"/>
          <w:divBdr>
            <w:top w:val="none" w:sz="0" w:space="0" w:color="auto"/>
            <w:left w:val="none" w:sz="0" w:space="0" w:color="auto"/>
            <w:bottom w:val="none" w:sz="0" w:space="0" w:color="auto"/>
            <w:right w:val="none" w:sz="0" w:space="0" w:color="auto"/>
          </w:divBdr>
        </w:div>
        <w:div w:id="33431449">
          <w:marLeft w:val="0"/>
          <w:marRight w:val="0"/>
          <w:marTop w:val="0"/>
          <w:marBottom w:val="0"/>
          <w:divBdr>
            <w:top w:val="none" w:sz="0" w:space="0" w:color="auto"/>
            <w:left w:val="none" w:sz="0" w:space="0" w:color="auto"/>
            <w:bottom w:val="none" w:sz="0" w:space="0" w:color="auto"/>
            <w:right w:val="none" w:sz="0" w:space="0" w:color="auto"/>
          </w:divBdr>
        </w:div>
        <w:div w:id="1219055773">
          <w:marLeft w:val="0"/>
          <w:marRight w:val="0"/>
          <w:marTop w:val="0"/>
          <w:marBottom w:val="0"/>
          <w:divBdr>
            <w:top w:val="none" w:sz="0" w:space="0" w:color="auto"/>
            <w:left w:val="none" w:sz="0" w:space="0" w:color="auto"/>
            <w:bottom w:val="none" w:sz="0" w:space="0" w:color="auto"/>
            <w:right w:val="none" w:sz="0" w:space="0" w:color="auto"/>
          </w:divBdr>
        </w:div>
        <w:div w:id="1125462438">
          <w:marLeft w:val="0"/>
          <w:marRight w:val="0"/>
          <w:marTop w:val="0"/>
          <w:marBottom w:val="0"/>
          <w:divBdr>
            <w:top w:val="none" w:sz="0" w:space="0" w:color="auto"/>
            <w:left w:val="none" w:sz="0" w:space="0" w:color="auto"/>
            <w:bottom w:val="none" w:sz="0" w:space="0" w:color="auto"/>
            <w:right w:val="none" w:sz="0" w:space="0" w:color="auto"/>
          </w:divBdr>
        </w:div>
        <w:div w:id="820655119">
          <w:marLeft w:val="0"/>
          <w:marRight w:val="0"/>
          <w:marTop w:val="0"/>
          <w:marBottom w:val="0"/>
          <w:divBdr>
            <w:top w:val="none" w:sz="0" w:space="0" w:color="auto"/>
            <w:left w:val="none" w:sz="0" w:space="0" w:color="auto"/>
            <w:bottom w:val="none" w:sz="0" w:space="0" w:color="auto"/>
            <w:right w:val="none" w:sz="0" w:space="0" w:color="auto"/>
          </w:divBdr>
        </w:div>
        <w:div w:id="875462172">
          <w:marLeft w:val="0"/>
          <w:marRight w:val="0"/>
          <w:marTop w:val="0"/>
          <w:marBottom w:val="0"/>
          <w:divBdr>
            <w:top w:val="none" w:sz="0" w:space="0" w:color="auto"/>
            <w:left w:val="none" w:sz="0" w:space="0" w:color="auto"/>
            <w:bottom w:val="none" w:sz="0" w:space="0" w:color="auto"/>
            <w:right w:val="none" w:sz="0" w:space="0" w:color="auto"/>
          </w:divBdr>
        </w:div>
        <w:div w:id="809640588">
          <w:marLeft w:val="0"/>
          <w:marRight w:val="0"/>
          <w:marTop w:val="0"/>
          <w:marBottom w:val="0"/>
          <w:divBdr>
            <w:top w:val="none" w:sz="0" w:space="0" w:color="auto"/>
            <w:left w:val="none" w:sz="0" w:space="0" w:color="auto"/>
            <w:bottom w:val="none" w:sz="0" w:space="0" w:color="auto"/>
            <w:right w:val="none" w:sz="0" w:space="0" w:color="auto"/>
          </w:divBdr>
        </w:div>
        <w:div w:id="1859537279">
          <w:marLeft w:val="0"/>
          <w:marRight w:val="0"/>
          <w:marTop w:val="0"/>
          <w:marBottom w:val="0"/>
          <w:divBdr>
            <w:top w:val="none" w:sz="0" w:space="0" w:color="auto"/>
            <w:left w:val="none" w:sz="0" w:space="0" w:color="auto"/>
            <w:bottom w:val="none" w:sz="0" w:space="0" w:color="auto"/>
            <w:right w:val="none" w:sz="0" w:space="0" w:color="auto"/>
          </w:divBdr>
        </w:div>
        <w:div w:id="446000438">
          <w:marLeft w:val="0"/>
          <w:marRight w:val="0"/>
          <w:marTop w:val="0"/>
          <w:marBottom w:val="0"/>
          <w:divBdr>
            <w:top w:val="none" w:sz="0" w:space="0" w:color="auto"/>
            <w:left w:val="none" w:sz="0" w:space="0" w:color="auto"/>
            <w:bottom w:val="none" w:sz="0" w:space="0" w:color="auto"/>
            <w:right w:val="none" w:sz="0" w:space="0" w:color="auto"/>
          </w:divBdr>
        </w:div>
        <w:div w:id="1567568243">
          <w:marLeft w:val="0"/>
          <w:marRight w:val="0"/>
          <w:marTop w:val="0"/>
          <w:marBottom w:val="0"/>
          <w:divBdr>
            <w:top w:val="none" w:sz="0" w:space="0" w:color="auto"/>
            <w:left w:val="none" w:sz="0" w:space="0" w:color="auto"/>
            <w:bottom w:val="none" w:sz="0" w:space="0" w:color="auto"/>
            <w:right w:val="none" w:sz="0" w:space="0" w:color="auto"/>
          </w:divBdr>
        </w:div>
        <w:div w:id="825391079">
          <w:marLeft w:val="0"/>
          <w:marRight w:val="0"/>
          <w:marTop w:val="0"/>
          <w:marBottom w:val="0"/>
          <w:divBdr>
            <w:top w:val="none" w:sz="0" w:space="0" w:color="auto"/>
            <w:left w:val="none" w:sz="0" w:space="0" w:color="auto"/>
            <w:bottom w:val="none" w:sz="0" w:space="0" w:color="auto"/>
            <w:right w:val="none" w:sz="0" w:space="0" w:color="auto"/>
          </w:divBdr>
        </w:div>
        <w:div w:id="2000965614">
          <w:marLeft w:val="0"/>
          <w:marRight w:val="0"/>
          <w:marTop w:val="0"/>
          <w:marBottom w:val="0"/>
          <w:divBdr>
            <w:top w:val="none" w:sz="0" w:space="0" w:color="auto"/>
            <w:left w:val="none" w:sz="0" w:space="0" w:color="auto"/>
            <w:bottom w:val="none" w:sz="0" w:space="0" w:color="auto"/>
            <w:right w:val="none" w:sz="0" w:space="0" w:color="auto"/>
          </w:divBdr>
        </w:div>
        <w:div w:id="1993212630">
          <w:marLeft w:val="0"/>
          <w:marRight w:val="0"/>
          <w:marTop w:val="0"/>
          <w:marBottom w:val="0"/>
          <w:divBdr>
            <w:top w:val="none" w:sz="0" w:space="0" w:color="auto"/>
            <w:left w:val="none" w:sz="0" w:space="0" w:color="auto"/>
            <w:bottom w:val="none" w:sz="0" w:space="0" w:color="auto"/>
            <w:right w:val="none" w:sz="0" w:space="0" w:color="auto"/>
          </w:divBdr>
        </w:div>
        <w:div w:id="1686245762">
          <w:marLeft w:val="0"/>
          <w:marRight w:val="0"/>
          <w:marTop w:val="0"/>
          <w:marBottom w:val="0"/>
          <w:divBdr>
            <w:top w:val="none" w:sz="0" w:space="0" w:color="auto"/>
            <w:left w:val="none" w:sz="0" w:space="0" w:color="auto"/>
            <w:bottom w:val="none" w:sz="0" w:space="0" w:color="auto"/>
            <w:right w:val="none" w:sz="0" w:space="0" w:color="auto"/>
          </w:divBdr>
        </w:div>
        <w:div w:id="1164197357">
          <w:marLeft w:val="0"/>
          <w:marRight w:val="0"/>
          <w:marTop w:val="0"/>
          <w:marBottom w:val="0"/>
          <w:divBdr>
            <w:top w:val="none" w:sz="0" w:space="0" w:color="auto"/>
            <w:left w:val="none" w:sz="0" w:space="0" w:color="auto"/>
            <w:bottom w:val="none" w:sz="0" w:space="0" w:color="auto"/>
            <w:right w:val="none" w:sz="0" w:space="0" w:color="auto"/>
          </w:divBdr>
        </w:div>
        <w:div w:id="1052735460">
          <w:marLeft w:val="0"/>
          <w:marRight w:val="0"/>
          <w:marTop w:val="0"/>
          <w:marBottom w:val="0"/>
          <w:divBdr>
            <w:top w:val="none" w:sz="0" w:space="0" w:color="auto"/>
            <w:left w:val="none" w:sz="0" w:space="0" w:color="auto"/>
            <w:bottom w:val="none" w:sz="0" w:space="0" w:color="auto"/>
            <w:right w:val="none" w:sz="0" w:space="0" w:color="auto"/>
          </w:divBdr>
        </w:div>
        <w:div w:id="152262216">
          <w:marLeft w:val="0"/>
          <w:marRight w:val="0"/>
          <w:marTop w:val="0"/>
          <w:marBottom w:val="0"/>
          <w:divBdr>
            <w:top w:val="none" w:sz="0" w:space="0" w:color="auto"/>
            <w:left w:val="none" w:sz="0" w:space="0" w:color="auto"/>
            <w:bottom w:val="none" w:sz="0" w:space="0" w:color="auto"/>
            <w:right w:val="none" w:sz="0" w:space="0" w:color="auto"/>
          </w:divBdr>
        </w:div>
        <w:div w:id="931822298">
          <w:marLeft w:val="0"/>
          <w:marRight w:val="0"/>
          <w:marTop w:val="0"/>
          <w:marBottom w:val="0"/>
          <w:divBdr>
            <w:top w:val="none" w:sz="0" w:space="0" w:color="auto"/>
            <w:left w:val="none" w:sz="0" w:space="0" w:color="auto"/>
            <w:bottom w:val="none" w:sz="0" w:space="0" w:color="auto"/>
            <w:right w:val="none" w:sz="0" w:space="0" w:color="auto"/>
          </w:divBdr>
        </w:div>
        <w:div w:id="710958187">
          <w:marLeft w:val="0"/>
          <w:marRight w:val="0"/>
          <w:marTop w:val="0"/>
          <w:marBottom w:val="0"/>
          <w:divBdr>
            <w:top w:val="none" w:sz="0" w:space="0" w:color="auto"/>
            <w:left w:val="none" w:sz="0" w:space="0" w:color="auto"/>
            <w:bottom w:val="none" w:sz="0" w:space="0" w:color="auto"/>
            <w:right w:val="none" w:sz="0" w:space="0" w:color="auto"/>
          </w:divBdr>
        </w:div>
        <w:div w:id="178158436">
          <w:marLeft w:val="0"/>
          <w:marRight w:val="0"/>
          <w:marTop w:val="0"/>
          <w:marBottom w:val="0"/>
          <w:divBdr>
            <w:top w:val="none" w:sz="0" w:space="0" w:color="auto"/>
            <w:left w:val="none" w:sz="0" w:space="0" w:color="auto"/>
            <w:bottom w:val="none" w:sz="0" w:space="0" w:color="auto"/>
            <w:right w:val="none" w:sz="0" w:space="0" w:color="auto"/>
          </w:divBdr>
        </w:div>
        <w:div w:id="1423527151">
          <w:marLeft w:val="0"/>
          <w:marRight w:val="0"/>
          <w:marTop w:val="0"/>
          <w:marBottom w:val="0"/>
          <w:divBdr>
            <w:top w:val="none" w:sz="0" w:space="0" w:color="auto"/>
            <w:left w:val="none" w:sz="0" w:space="0" w:color="auto"/>
            <w:bottom w:val="none" w:sz="0" w:space="0" w:color="auto"/>
            <w:right w:val="none" w:sz="0" w:space="0" w:color="auto"/>
          </w:divBdr>
        </w:div>
        <w:div w:id="167062414">
          <w:marLeft w:val="0"/>
          <w:marRight w:val="0"/>
          <w:marTop w:val="0"/>
          <w:marBottom w:val="0"/>
          <w:divBdr>
            <w:top w:val="none" w:sz="0" w:space="0" w:color="auto"/>
            <w:left w:val="none" w:sz="0" w:space="0" w:color="auto"/>
            <w:bottom w:val="none" w:sz="0" w:space="0" w:color="auto"/>
            <w:right w:val="none" w:sz="0" w:space="0" w:color="auto"/>
          </w:divBdr>
        </w:div>
        <w:div w:id="2084831545">
          <w:marLeft w:val="0"/>
          <w:marRight w:val="0"/>
          <w:marTop w:val="0"/>
          <w:marBottom w:val="0"/>
          <w:divBdr>
            <w:top w:val="none" w:sz="0" w:space="0" w:color="auto"/>
            <w:left w:val="none" w:sz="0" w:space="0" w:color="auto"/>
            <w:bottom w:val="none" w:sz="0" w:space="0" w:color="auto"/>
            <w:right w:val="none" w:sz="0" w:space="0" w:color="auto"/>
          </w:divBdr>
        </w:div>
        <w:div w:id="2107267172">
          <w:marLeft w:val="0"/>
          <w:marRight w:val="0"/>
          <w:marTop w:val="0"/>
          <w:marBottom w:val="0"/>
          <w:divBdr>
            <w:top w:val="none" w:sz="0" w:space="0" w:color="auto"/>
            <w:left w:val="none" w:sz="0" w:space="0" w:color="auto"/>
            <w:bottom w:val="none" w:sz="0" w:space="0" w:color="auto"/>
            <w:right w:val="none" w:sz="0" w:space="0" w:color="auto"/>
          </w:divBdr>
        </w:div>
        <w:div w:id="598757907">
          <w:marLeft w:val="0"/>
          <w:marRight w:val="0"/>
          <w:marTop w:val="0"/>
          <w:marBottom w:val="0"/>
          <w:divBdr>
            <w:top w:val="none" w:sz="0" w:space="0" w:color="auto"/>
            <w:left w:val="none" w:sz="0" w:space="0" w:color="auto"/>
            <w:bottom w:val="none" w:sz="0" w:space="0" w:color="auto"/>
            <w:right w:val="none" w:sz="0" w:space="0" w:color="auto"/>
          </w:divBdr>
        </w:div>
        <w:div w:id="858936774">
          <w:marLeft w:val="0"/>
          <w:marRight w:val="0"/>
          <w:marTop w:val="0"/>
          <w:marBottom w:val="0"/>
          <w:divBdr>
            <w:top w:val="none" w:sz="0" w:space="0" w:color="auto"/>
            <w:left w:val="none" w:sz="0" w:space="0" w:color="auto"/>
            <w:bottom w:val="none" w:sz="0" w:space="0" w:color="auto"/>
            <w:right w:val="none" w:sz="0" w:space="0" w:color="auto"/>
          </w:divBdr>
        </w:div>
        <w:div w:id="892278763">
          <w:marLeft w:val="0"/>
          <w:marRight w:val="0"/>
          <w:marTop w:val="0"/>
          <w:marBottom w:val="0"/>
          <w:divBdr>
            <w:top w:val="none" w:sz="0" w:space="0" w:color="auto"/>
            <w:left w:val="none" w:sz="0" w:space="0" w:color="auto"/>
            <w:bottom w:val="none" w:sz="0" w:space="0" w:color="auto"/>
            <w:right w:val="none" w:sz="0" w:space="0" w:color="auto"/>
          </w:divBdr>
        </w:div>
        <w:div w:id="796416292">
          <w:marLeft w:val="0"/>
          <w:marRight w:val="0"/>
          <w:marTop w:val="0"/>
          <w:marBottom w:val="0"/>
          <w:divBdr>
            <w:top w:val="none" w:sz="0" w:space="0" w:color="auto"/>
            <w:left w:val="none" w:sz="0" w:space="0" w:color="auto"/>
            <w:bottom w:val="none" w:sz="0" w:space="0" w:color="auto"/>
            <w:right w:val="none" w:sz="0" w:space="0" w:color="auto"/>
          </w:divBdr>
        </w:div>
        <w:div w:id="1624076376">
          <w:marLeft w:val="0"/>
          <w:marRight w:val="0"/>
          <w:marTop w:val="0"/>
          <w:marBottom w:val="0"/>
          <w:divBdr>
            <w:top w:val="none" w:sz="0" w:space="0" w:color="auto"/>
            <w:left w:val="none" w:sz="0" w:space="0" w:color="auto"/>
            <w:bottom w:val="none" w:sz="0" w:space="0" w:color="auto"/>
            <w:right w:val="none" w:sz="0" w:space="0" w:color="auto"/>
          </w:divBdr>
        </w:div>
        <w:div w:id="304162904">
          <w:marLeft w:val="0"/>
          <w:marRight w:val="0"/>
          <w:marTop w:val="0"/>
          <w:marBottom w:val="0"/>
          <w:divBdr>
            <w:top w:val="none" w:sz="0" w:space="0" w:color="auto"/>
            <w:left w:val="none" w:sz="0" w:space="0" w:color="auto"/>
            <w:bottom w:val="none" w:sz="0" w:space="0" w:color="auto"/>
            <w:right w:val="none" w:sz="0" w:space="0" w:color="auto"/>
          </w:divBdr>
        </w:div>
        <w:div w:id="1132988717">
          <w:marLeft w:val="0"/>
          <w:marRight w:val="0"/>
          <w:marTop w:val="0"/>
          <w:marBottom w:val="0"/>
          <w:divBdr>
            <w:top w:val="none" w:sz="0" w:space="0" w:color="auto"/>
            <w:left w:val="none" w:sz="0" w:space="0" w:color="auto"/>
            <w:bottom w:val="none" w:sz="0" w:space="0" w:color="auto"/>
            <w:right w:val="none" w:sz="0" w:space="0" w:color="auto"/>
          </w:divBdr>
        </w:div>
        <w:div w:id="1365984030">
          <w:marLeft w:val="0"/>
          <w:marRight w:val="0"/>
          <w:marTop w:val="0"/>
          <w:marBottom w:val="0"/>
          <w:divBdr>
            <w:top w:val="none" w:sz="0" w:space="0" w:color="auto"/>
            <w:left w:val="none" w:sz="0" w:space="0" w:color="auto"/>
            <w:bottom w:val="none" w:sz="0" w:space="0" w:color="auto"/>
            <w:right w:val="none" w:sz="0" w:space="0" w:color="auto"/>
          </w:divBdr>
        </w:div>
        <w:div w:id="1885871644">
          <w:marLeft w:val="0"/>
          <w:marRight w:val="0"/>
          <w:marTop w:val="0"/>
          <w:marBottom w:val="0"/>
          <w:divBdr>
            <w:top w:val="none" w:sz="0" w:space="0" w:color="auto"/>
            <w:left w:val="none" w:sz="0" w:space="0" w:color="auto"/>
            <w:bottom w:val="none" w:sz="0" w:space="0" w:color="auto"/>
            <w:right w:val="none" w:sz="0" w:space="0" w:color="auto"/>
          </w:divBdr>
        </w:div>
        <w:div w:id="469594003">
          <w:marLeft w:val="0"/>
          <w:marRight w:val="0"/>
          <w:marTop w:val="0"/>
          <w:marBottom w:val="0"/>
          <w:divBdr>
            <w:top w:val="none" w:sz="0" w:space="0" w:color="auto"/>
            <w:left w:val="none" w:sz="0" w:space="0" w:color="auto"/>
            <w:bottom w:val="none" w:sz="0" w:space="0" w:color="auto"/>
            <w:right w:val="none" w:sz="0" w:space="0" w:color="auto"/>
          </w:divBdr>
        </w:div>
        <w:div w:id="363990571">
          <w:marLeft w:val="0"/>
          <w:marRight w:val="0"/>
          <w:marTop w:val="0"/>
          <w:marBottom w:val="0"/>
          <w:divBdr>
            <w:top w:val="none" w:sz="0" w:space="0" w:color="auto"/>
            <w:left w:val="none" w:sz="0" w:space="0" w:color="auto"/>
            <w:bottom w:val="none" w:sz="0" w:space="0" w:color="auto"/>
            <w:right w:val="none" w:sz="0" w:space="0" w:color="auto"/>
          </w:divBdr>
        </w:div>
        <w:div w:id="300312294">
          <w:marLeft w:val="0"/>
          <w:marRight w:val="0"/>
          <w:marTop w:val="0"/>
          <w:marBottom w:val="0"/>
          <w:divBdr>
            <w:top w:val="none" w:sz="0" w:space="0" w:color="auto"/>
            <w:left w:val="none" w:sz="0" w:space="0" w:color="auto"/>
            <w:bottom w:val="none" w:sz="0" w:space="0" w:color="auto"/>
            <w:right w:val="none" w:sz="0" w:space="0" w:color="auto"/>
          </w:divBdr>
        </w:div>
        <w:div w:id="800532923">
          <w:marLeft w:val="0"/>
          <w:marRight w:val="0"/>
          <w:marTop w:val="0"/>
          <w:marBottom w:val="0"/>
          <w:divBdr>
            <w:top w:val="none" w:sz="0" w:space="0" w:color="auto"/>
            <w:left w:val="none" w:sz="0" w:space="0" w:color="auto"/>
            <w:bottom w:val="none" w:sz="0" w:space="0" w:color="auto"/>
            <w:right w:val="none" w:sz="0" w:space="0" w:color="auto"/>
          </w:divBdr>
        </w:div>
        <w:div w:id="2025280455">
          <w:marLeft w:val="0"/>
          <w:marRight w:val="0"/>
          <w:marTop w:val="0"/>
          <w:marBottom w:val="0"/>
          <w:divBdr>
            <w:top w:val="none" w:sz="0" w:space="0" w:color="auto"/>
            <w:left w:val="none" w:sz="0" w:space="0" w:color="auto"/>
            <w:bottom w:val="none" w:sz="0" w:space="0" w:color="auto"/>
            <w:right w:val="none" w:sz="0" w:space="0" w:color="auto"/>
          </w:divBdr>
        </w:div>
        <w:div w:id="401373878">
          <w:marLeft w:val="0"/>
          <w:marRight w:val="0"/>
          <w:marTop w:val="0"/>
          <w:marBottom w:val="0"/>
          <w:divBdr>
            <w:top w:val="none" w:sz="0" w:space="0" w:color="auto"/>
            <w:left w:val="none" w:sz="0" w:space="0" w:color="auto"/>
            <w:bottom w:val="none" w:sz="0" w:space="0" w:color="auto"/>
            <w:right w:val="none" w:sz="0" w:space="0" w:color="auto"/>
          </w:divBdr>
        </w:div>
        <w:div w:id="922684752">
          <w:marLeft w:val="0"/>
          <w:marRight w:val="0"/>
          <w:marTop w:val="0"/>
          <w:marBottom w:val="0"/>
          <w:divBdr>
            <w:top w:val="none" w:sz="0" w:space="0" w:color="auto"/>
            <w:left w:val="none" w:sz="0" w:space="0" w:color="auto"/>
            <w:bottom w:val="none" w:sz="0" w:space="0" w:color="auto"/>
            <w:right w:val="none" w:sz="0" w:space="0" w:color="auto"/>
          </w:divBdr>
        </w:div>
        <w:div w:id="1235243971">
          <w:marLeft w:val="0"/>
          <w:marRight w:val="0"/>
          <w:marTop w:val="0"/>
          <w:marBottom w:val="0"/>
          <w:divBdr>
            <w:top w:val="none" w:sz="0" w:space="0" w:color="auto"/>
            <w:left w:val="none" w:sz="0" w:space="0" w:color="auto"/>
            <w:bottom w:val="none" w:sz="0" w:space="0" w:color="auto"/>
            <w:right w:val="none" w:sz="0" w:space="0" w:color="auto"/>
          </w:divBdr>
        </w:div>
        <w:div w:id="1984504084">
          <w:marLeft w:val="0"/>
          <w:marRight w:val="0"/>
          <w:marTop w:val="0"/>
          <w:marBottom w:val="0"/>
          <w:divBdr>
            <w:top w:val="none" w:sz="0" w:space="0" w:color="auto"/>
            <w:left w:val="none" w:sz="0" w:space="0" w:color="auto"/>
            <w:bottom w:val="none" w:sz="0" w:space="0" w:color="auto"/>
            <w:right w:val="none" w:sz="0" w:space="0" w:color="auto"/>
          </w:divBdr>
        </w:div>
        <w:div w:id="351953494">
          <w:marLeft w:val="0"/>
          <w:marRight w:val="0"/>
          <w:marTop w:val="0"/>
          <w:marBottom w:val="0"/>
          <w:divBdr>
            <w:top w:val="none" w:sz="0" w:space="0" w:color="auto"/>
            <w:left w:val="none" w:sz="0" w:space="0" w:color="auto"/>
            <w:bottom w:val="none" w:sz="0" w:space="0" w:color="auto"/>
            <w:right w:val="none" w:sz="0" w:space="0" w:color="auto"/>
          </w:divBdr>
        </w:div>
        <w:div w:id="679963588">
          <w:marLeft w:val="0"/>
          <w:marRight w:val="0"/>
          <w:marTop w:val="0"/>
          <w:marBottom w:val="0"/>
          <w:divBdr>
            <w:top w:val="none" w:sz="0" w:space="0" w:color="auto"/>
            <w:left w:val="none" w:sz="0" w:space="0" w:color="auto"/>
            <w:bottom w:val="none" w:sz="0" w:space="0" w:color="auto"/>
            <w:right w:val="none" w:sz="0" w:space="0" w:color="auto"/>
          </w:divBdr>
        </w:div>
        <w:div w:id="1504590906">
          <w:marLeft w:val="0"/>
          <w:marRight w:val="0"/>
          <w:marTop w:val="0"/>
          <w:marBottom w:val="0"/>
          <w:divBdr>
            <w:top w:val="none" w:sz="0" w:space="0" w:color="auto"/>
            <w:left w:val="none" w:sz="0" w:space="0" w:color="auto"/>
            <w:bottom w:val="none" w:sz="0" w:space="0" w:color="auto"/>
            <w:right w:val="none" w:sz="0" w:space="0" w:color="auto"/>
          </w:divBdr>
        </w:div>
        <w:div w:id="351079443">
          <w:marLeft w:val="0"/>
          <w:marRight w:val="0"/>
          <w:marTop w:val="0"/>
          <w:marBottom w:val="0"/>
          <w:divBdr>
            <w:top w:val="none" w:sz="0" w:space="0" w:color="auto"/>
            <w:left w:val="none" w:sz="0" w:space="0" w:color="auto"/>
            <w:bottom w:val="none" w:sz="0" w:space="0" w:color="auto"/>
            <w:right w:val="none" w:sz="0" w:space="0" w:color="auto"/>
          </w:divBdr>
        </w:div>
        <w:div w:id="1187404856">
          <w:marLeft w:val="0"/>
          <w:marRight w:val="0"/>
          <w:marTop w:val="0"/>
          <w:marBottom w:val="0"/>
          <w:divBdr>
            <w:top w:val="none" w:sz="0" w:space="0" w:color="auto"/>
            <w:left w:val="none" w:sz="0" w:space="0" w:color="auto"/>
            <w:bottom w:val="none" w:sz="0" w:space="0" w:color="auto"/>
            <w:right w:val="none" w:sz="0" w:space="0" w:color="auto"/>
          </w:divBdr>
        </w:div>
        <w:div w:id="1680426598">
          <w:marLeft w:val="0"/>
          <w:marRight w:val="0"/>
          <w:marTop w:val="0"/>
          <w:marBottom w:val="0"/>
          <w:divBdr>
            <w:top w:val="none" w:sz="0" w:space="0" w:color="auto"/>
            <w:left w:val="none" w:sz="0" w:space="0" w:color="auto"/>
            <w:bottom w:val="none" w:sz="0" w:space="0" w:color="auto"/>
            <w:right w:val="none" w:sz="0" w:space="0" w:color="auto"/>
          </w:divBdr>
        </w:div>
        <w:div w:id="1706445996">
          <w:marLeft w:val="0"/>
          <w:marRight w:val="0"/>
          <w:marTop w:val="0"/>
          <w:marBottom w:val="0"/>
          <w:divBdr>
            <w:top w:val="none" w:sz="0" w:space="0" w:color="auto"/>
            <w:left w:val="none" w:sz="0" w:space="0" w:color="auto"/>
            <w:bottom w:val="none" w:sz="0" w:space="0" w:color="auto"/>
            <w:right w:val="none" w:sz="0" w:space="0" w:color="auto"/>
          </w:divBdr>
        </w:div>
        <w:div w:id="335233191">
          <w:marLeft w:val="0"/>
          <w:marRight w:val="0"/>
          <w:marTop w:val="0"/>
          <w:marBottom w:val="0"/>
          <w:divBdr>
            <w:top w:val="none" w:sz="0" w:space="0" w:color="auto"/>
            <w:left w:val="none" w:sz="0" w:space="0" w:color="auto"/>
            <w:bottom w:val="none" w:sz="0" w:space="0" w:color="auto"/>
            <w:right w:val="none" w:sz="0" w:space="0" w:color="auto"/>
          </w:divBdr>
        </w:div>
        <w:div w:id="1423993833">
          <w:marLeft w:val="0"/>
          <w:marRight w:val="0"/>
          <w:marTop w:val="0"/>
          <w:marBottom w:val="0"/>
          <w:divBdr>
            <w:top w:val="none" w:sz="0" w:space="0" w:color="auto"/>
            <w:left w:val="none" w:sz="0" w:space="0" w:color="auto"/>
            <w:bottom w:val="none" w:sz="0" w:space="0" w:color="auto"/>
            <w:right w:val="none" w:sz="0" w:space="0" w:color="auto"/>
          </w:divBdr>
        </w:div>
        <w:div w:id="1614825042">
          <w:marLeft w:val="0"/>
          <w:marRight w:val="0"/>
          <w:marTop w:val="0"/>
          <w:marBottom w:val="0"/>
          <w:divBdr>
            <w:top w:val="none" w:sz="0" w:space="0" w:color="auto"/>
            <w:left w:val="none" w:sz="0" w:space="0" w:color="auto"/>
            <w:bottom w:val="none" w:sz="0" w:space="0" w:color="auto"/>
            <w:right w:val="none" w:sz="0" w:space="0" w:color="auto"/>
          </w:divBdr>
        </w:div>
        <w:div w:id="1441754923">
          <w:marLeft w:val="0"/>
          <w:marRight w:val="0"/>
          <w:marTop w:val="0"/>
          <w:marBottom w:val="0"/>
          <w:divBdr>
            <w:top w:val="none" w:sz="0" w:space="0" w:color="auto"/>
            <w:left w:val="none" w:sz="0" w:space="0" w:color="auto"/>
            <w:bottom w:val="none" w:sz="0" w:space="0" w:color="auto"/>
            <w:right w:val="none" w:sz="0" w:space="0" w:color="auto"/>
          </w:divBdr>
        </w:div>
        <w:div w:id="1738086845">
          <w:marLeft w:val="0"/>
          <w:marRight w:val="0"/>
          <w:marTop w:val="0"/>
          <w:marBottom w:val="0"/>
          <w:divBdr>
            <w:top w:val="none" w:sz="0" w:space="0" w:color="auto"/>
            <w:left w:val="none" w:sz="0" w:space="0" w:color="auto"/>
            <w:bottom w:val="none" w:sz="0" w:space="0" w:color="auto"/>
            <w:right w:val="none" w:sz="0" w:space="0" w:color="auto"/>
          </w:divBdr>
        </w:div>
        <w:div w:id="2018530901">
          <w:marLeft w:val="0"/>
          <w:marRight w:val="0"/>
          <w:marTop w:val="0"/>
          <w:marBottom w:val="0"/>
          <w:divBdr>
            <w:top w:val="none" w:sz="0" w:space="0" w:color="auto"/>
            <w:left w:val="none" w:sz="0" w:space="0" w:color="auto"/>
            <w:bottom w:val="none" w:sz="0" w:space="0" w:color="auto"/>
            <w:right w:val="none" w:sz="0" w:space="0" w:color="auto"/>
          </w:divBdr>
        </w:div>
        <w:div w:id="443772932">
          <w:marLeft w:val="0"/>
          <w:marRight w:val="0"/>
          <w:marTop w:val="0"/>
          <w:marBottom w:val="0"/>
          <w:divBdr>
            <w:top w:val="none" w:sz="0" w:space="0" w:color="auto"/>
            <w:left w:val="none" w:sz="0" w:space="0" w:color="auto"/>
            <w:bottom w:val="none" w:sz="0" w:space="0" w:color="auto"/>
            <w:right w:val="none" w:sz="0" w:space="0" w:color="auto"/>
          </w:divBdr>
        </w:div>
        <w:div w:id="1596942999">
          <w:marLeft w:val="0"/>
          <w:marRight w:val="0"/>
          <w:marTop w:val="0"/>
          <w:marBottom w:val="0"/>
          <w:divBdr>
            <w:top w:val="none" w:sz="0" w:space="0" w:color="auto"/>
            <w:left w:val="none" w:sz="0" w:space="0" w:color="auto"/>
            <w:bottom w:val="none" w:sz="0" w:space="0" w:color="auto"/>
            <w:right w:val="none" w:sz="0" w:space="0" w:color="auto"/>
          </w:divBdr>
        </w:div>
      </w:divsChild>
    </w:div>
    <w:div w:id="1412507716">
      <w:bodyDiv w:val="1"/>
      <w:marLeft w:val="0"/>
      <w:marRight w:val="0"/>
      <w:marTop w:val="0"/>
      <w:marBottom w:val="0"/>
      <w:divBdr>
        <w:top w:val="none" w:sz="0" w:space="0" w:color="auto"/>
        <w:left w:val="none" w:sz="0" w:space="0" w:color="auto"/>
        <w:bottom w:val="none" w:sz="0" w:space="0" w:color="auto"/>
        <w:right w:val="none" w:sz="0" w:space="0" w:color="auto"/>
      </w:divBdr>
      <w:divsChild>
        <w:div w:id="1347487336">
          <w:marLeft w:val="0"/>
          <w:marRight w:val="0"/>
          <w:marTop w:val="0"/>
          <w:marBottom w:val="0"/>
          <w:divBdr>
            <w:top w:val="none" w:sz="0" w:space="0" w:color="auto"/>
            <w:left w:val="none" w:sz="0" w:space="0" w:color="auto"/>
            <w:bottom w:val="none" w:sz="0" w:space="0" w:color="auto"/>
            <w:right w:val="none" w:sz="0" w:space="0" w:color="auto"/>
          </w:divBdr>
        </w:div>
        <w:div w:id="1077820205">
          <w:marLeft w:val="0"/>
          <w:marRight w:val="0"/>
          <w:marTop w:val="0"/>
          <w:marBottom w:val="0"/>
          <w:divBdr>
            <w:top w:val="none" w:sz="0" w:space="0" w:color="auto"/>
            <w:left w:val="none" w:sz="0" w:space="0" w:color="auto"/>
            <w:bottom w:val="none" w:sz="0" w:space="0" w:color="auto"/>
            <w:right w:val="none" w:sz="0" w:space="0" w:color="auto"/>
          </w:divBdr>
        </w:div>
        <w:div w:id="1478646871">
          <w:marLeft w:val="0"/>
          <w:marRight w:val="0"/>
          <w:marTop w:val="0"/>
          <w:marBottom w:val="0"/>
          <w:divBdr>
            <w:top w:val="none" w:sz="0" w:space="0" w:color="auto"/>
            <w:left w:val="none" w:sz="0" w:space="0" w:color="auto"/>
            <w:bottom w:val="none" w:sz="0" w:space="0" w:color="auto"/>
            <w:right w:val="none" w:sz="0" w:space="0" w:color="auto"/>
          </w:divBdr>
        </w:div>
        <w:div w:id="1880898648">
          <w:marLeft w:val="0"/>
          <w:marRight w:val="0"/>
          <w:marTop w:val="0"/>
          <w:marBottom w:val="0"/>
          <w:divBdr>
            <w:top w:val="none" w:sz="0" w:space="0" w:color="auto"/>
            <w:left w:val="none" w:sz="0" w:space="0" w:color="auto"/>
            <w:bottom w:val="none" w:sz="0" w:space="0" w:color="auto"/>
            <w:right w:val="none" w:sz="0" w:space="0" w:color="auto"/>
          </w:divBdr>
        </w:div>
        <w:div w:id="1869416189">
          <w:marLeft w:val="0"/>
          <w:marRight w:val="0"/>
          <w:marTop w:val="0"/>
          <w:marBottom w:val="0"/>
          <w:divBdr>
            <w:top w:val="none" w:sz="0" w:space="0" w:color="auto"/>
            <w:left w:val="none" w:sz="0" w:space="0" w:color="auto"/>
            <w:bottom w:val="none" w:sz="0" w:space="0" w:color="auto"/>
            <w:right w:val="none" w:sz="0" w:space="0" w:color="auto"/>
          </w:divBdr>
        </w:div>
        <w:div w:id="569315312">
          <w:marLeft w:val="0"/>
          <w:marRight w:val="0"/>
          <w:marTop w:val="0"/>
          <w:marBottom w:val="0"/>
          <w:divBdr>
            <w:top w:val="none" w:sz="0" w:space="0" w:color="auto"/>
            <w:left w:val="none" w:sz="0" w:space="0" w:color="auto"/>
            <w:bottom w:val="none" w:sz="0" w:space="0" w:color="auto"/>
            <w:right w:val="none" w:sz="0" w:space="0" w:color="auto"/>
          </w:divBdr>
        </w:div>
        <w:div w:id="1697852927">
          <w:marLeft w:val="0"/>
          <w:marRight w:val="0"/>
          <w:marTop w:val="0"/>
          <w:marBottom w:val="0"/>
          <w:divBdr>
            <w:top w:val="none" w:sz="0" w:space="0" w:color="auto"/>
            <w:left w:val="none" w:sz="0" w:space="0" w:color="auto"/>
            <w:bottom w:val="none" w:sz="0" w:space="0" w:color="auto"/>
            <w:right w:val="none" w:sz="0" w:space="0" w:color="auto"/>
          </w:divBdr>
        </w:div>
        <w:div w:id="451171486">
          <w:marLeft w:val="0"/>
          <w:marRight w:val="0"/>
          <w:marTop w:val="0"/>
          <w:marBottom w:val="0"/>
          <w:divBdr>
            <w:top w:val="none" w:sz="0" w:space="0" w:color="auto"/>
            <w:left w:val="none" w:sz="0" w:space="0" w:color="auto"/>
            <w:bottom w:val="none" w:sz="0" w:space="0" w:color="auto"/>
            <w:right w:val="none" w:sz="0" w:space="0" w:color="auto"/>
          </w:divBdr>
        </w:div>
        <w:div w:id="1359742127">
          <w:marLeft w:val="0"/>
          <w:marRight w:val="0"/>
          <w:marTop w:val="0"/>
          <w:marBottom w:val="0"/>
          <w:divBdr>
            <w:top w:val="none" w:sz="0" w:space="0" w:color="auto"/>
            <w:left w:val="none" w:sz="0" w:space="0" w:color="auto"/>
            <w:bottom w:val="none" w:sz="0" w:space="0" w:color="auto"/>
            <w:right w:val="none" w:sz="0" w:space="0" w:color="auto"/>
          </w:divBdr>
        </w:div>
        <w:div w:id="941380964">
          <w:marLeft w:val="0"/>
          <w:marRight w:val="0"/>
          <w:marTop w:val="0"/>
          <w:marBottom w:val="0"/>
          <w:divBdr>
            <w:top w:val="none" w:sz="0" w:space="0" w:color="auto"/>
            <w:left w:val="none" w:sz="0" w:space="0" w:color="auto"/>
            <w:bottom w:val="none" w:sz="0" w:space="0" w:color="auto"/>
            <w:right w:val="none" w:sz="0" w:space="0" w:color="auto"/>
          </w:divBdr>
        </w:div>
        <w:div w:id="83841300">
          <w:marLeft w:val="0"/>
          <w:marRight w:val="0"/>
          <w:marTop w:val="0"/>
          <w:marBottom w:val="0"/>
          <w:divBdr>
            <w:top w:val="none" w:sz="0" w:space="0" w:color="auto"/>
            <w:left w:val="none" w:sz="0" w:space="0" w:color="auto"/>
            <w:bottom w:val="none" w:sz="0" w:space="0" w:color="auto"/>
            <w:right w:val="none" w:sz="0" w:space="0" w:color="auto"/>
          </w:divBdr>
        </w:div>
        <w:div w:id="290401924">
          <w:marLeft w:val="0"/>
          <w:marRight w:val="0"/>
          <w:marTop w:val="0"/>
          <w:marBottom w:val="0"/>
          <w:divBdr>
            <w:top w:val="none" w:sz="0" w:space="0" w:color="auto"/>
            <w:left w:val="none" w:sz="0" w:space="0" w:color="auto"/>
            <w:bottom w:val="none" w:sz="0" w:space="0" w:color="auto"/>
            <w:right w:val="none" w:sz="0" w:space="0" w:color="auto"/>
          </w:divBdr>
        </w:div>
        <w:div w:id="2110588819">
          <w:marLeft w:val="0"/>
          <w:marRight w:val="0"/>
          <w:marTop w:val="0"/>
          <w:marBottom w:val="0"/>
          <w:divBdr>
            <w:top w:val="none" w:sz="0" w:space="0" w:color="auto"/>
            <w:left w:val="none" w:sz="0" w:space="0" w:color="auto"/>
            <w:bottom w:val="none" w:sz="0" w:space="0" w:color="auto"/>
            <w:right w:val="none" w:sz="0" w:space="0" w:color="auto"/>
          </w:divBdr>
        </w:div>
        <w:div w:id="410665490">
          <w:marLeft w:val="0"/>
          <w:marRight w:val="0"/>
          <w:marTop w:val="0"/>
          <w:marBottom w:val="0"/>
          <w:divBdr>
            <w:top w:val="none" w:sz="0" w:space="0" w:color="auto"/>
            <w:left w:val="none" w:sz="0" w:space="0" w:color="auto"/>
            <w:bottom w:val="none" w:sz="0" w:space="0" w:color="auto"/>
            <w:right w:val="none" w:sz="0" w:space="0" w:color="auto"/>
          </w:divBdr>
        </w:div>
        <w:div w:id="1179544974">
          <w:marLeft w:val="0"/>
          <w:marRight w:val="0"/>
          <w:marTop w:val="0"/>
          <w:marBottom w:val="0"/>
          <w:divBdr>
            <w:top w:val="none" w:sz="0" w:space="0" w:color="auto"/>
            <w:left w:val="none" w:sz="0" w:space="0" w:color="auto"/>
            <w:bottom w:val="none" w:sz="0" w:space="0" w:color="auto"/>
            <w:right w:val="none" w:sz="0" w:space="0" w:color="auto"/>
          </w:divBdr>
        </w:div>
        <w:div w:id="163782652">
          <w:marLeft w:val="0"/>
          <w:marRight w:val="0"/>
          <w:marTop w:val="0"/>
          <w:marBottom w:val="0"/>
          <w:divBdr>
            <w:top w:val="none" w:sz="0" w:space="0" w:color="auto"/>
            <w:left w:val="none" w:sz="0" w:space="0" w:color="auto"/>
            <w:bottom w:val="none" w:sz="0" w:space="0" w:color="auto"/>
            <w:right w:val="none" w:sz="0" w:space="0" w:color="auto"/>
          </w:divBdr>
        </w:div>
        <w:div w:id="624772348">
          <w:marLeft w:val="0"/>
          <w:marRight w:val="0"/>
          <w:marTop w:val="0"/>
          <w:marBottom w:val="0"/>
          <w:divBdr>
            <w:top w:val="none" w:sz="0" w:space="0" w:color="auto"/>
            <w:left w:val="none" w:sz="0" w:space="0" w:color="auto"/>
            <w:bottom w:val="none" w:sz="0" w:space="0" w:color="auto"/>
            <w:right w:val="none" w:sz="0" w:space="0" w:color="auto"/>
          </w:divBdr>
        </w:div>
        <w:div w:id="425003117">
          <w:marLeft w:val="0"/>
          <w:marRight w:val="0"/>
          <w:marTop w:val="0"/>
          <w:marBottom w:val="0"/>
          <w:divBdr>
            <w:top w:val="none" w:sz="0" w:space="0" w:color="auto"/>
            <w:left w:val="none" w:sz="0" w:space="0" w:color="auto"/>
            <w:bottom w:val="none" w:sz="0" w:space="0" w:color="auto"/>
            <w:right w:val="none" w:sz="0" w:space="0" w:color="auto"/>
          </w:divBdr>
        </w:div>
        <w:div w:id="1252275592">
          <w:marLeft w:val="0"/>
          <w:marRight w:val="0"/>
          <w:marTop w:val="0"/>
          <w:marBottom w:val="0"/>
          <w:divBdr>
            <w:top w:val="none" w:sz="0" w:space="0" w:color="auto"/>
            <w:left w:val="none" w:sz="0" w:space="0" w:color="auto"/>
            <w:bottom w:val="none" w:sz="0" w:space="0" w:color="auto"/>
            <w:right w:val="none" w:sz="0" w:space="0" w:color="auto"/>
          </w:divBdr>
        </w:div>
        <w:div w:id="1028989721">
          <w:marLeft w:val="0"/>
          <w:marRight w:val="0"/>
          <w:marTop w:val="0"/>
          <w:marBottom w:val="0"/>
          <w:divBdr>
            <w:top w:val="none" w:sz="0" w:space="0" w:color="auto"/>
            <w:left w:val="none" w:sz="0" w:space="0" w:color="auto"/>
            <w:bottom w:val="none" w:sz="0" w:space="0" w:color="auto"/>
            <w:right w:val="none" w:sz="0" w:space="0" w:color="auto"/>
          </w:divBdr>
        </w:div>
        <w:div w:id="83111491">
          <w:marLeft w:val="0"/>
          <w:marRight w:val="0"/>
          <w:marTop w:val="0"/>
          <w:marBottom w:val="0"/>
          <w:divBdr>
            <w:top w:val="none" w:sz="0" w:space="0" w:color="auto"/>
            <w:left w:val="none" w:sz="0" w:space="0" w:color="auto"/>
            <w:bottom w:val="none" w:sz="0" w:space="0" w:color="auto"/>
            <w:right w:val="none" w:sz="0" w:space="0" w:color="auto"/>
          </w:divBdr>
        </w:div>
        <w:div w:id="1363170134">
          <w:marLeft w:val="0"/>
          <w:marRight w:val="0"/>
          <w:marTop w:val="0"/>
          <w:marBottom w:val="0"/>
          <w:divBdr>
            <w:top w:val="none" w:sz="0" w:space="0" w:color="auto"/>
            <w:left w:val="none" w:sz="0" w:space="0" w:color="auto"/>
            <w:bottom w:val="none" w:sz="0" w:space="0" w:color="auto"/>
            <w:right w:val="none" w:sz="0" w:space="0" w:color="auto"/>
          </w:divBdr>
        </w:div>
        <w:div w:id="516624423">
          <w:marLeft w:val="0"/>
          <w:marRight w:val="0"/>
          <w:marTop w:val="0"/>
          <w:marBottom w:val="0"/>
          <w:divBdr>
            <w:top w:val="none" w:sz="0" w:space="0" w:color="auto"/>
            <w:left w:val="none" w:sz="0" w:space="0" w:color="auto"/>
            <w:bottom w:val="none" w:sz="0" w:space="0" w:color="auto"/>
            <w:right w:val="none" w:sz="0" w:space="0" w:color="auto"/>
          </w:divBdr>
        </w:div>
        <w:div w:id="936865879">
          <w:marLeft w:val="0"/>
          <w:marRight w:val="0"/>
          <w:marTop w:val="0"/>
          <w:marBottom w:val="0"/>
          <w:divBdr>
            <w:top w:val="none" w:sz="0" w:space="0" w:color="auto"/>
            <w:left w:val="none" w:sz="0" w:space="0" w:color="auto"/>
            <w:bottom w:val="none" w:sz="0" w:space="0" w:color="auto"/>
            <w:right w:val="none" w:sz="0" w:space="0" w:color="auto"/>
          </w:divBdr>
        </w:div>
        <w:div w:id="1596747221">
          <w:marLeft w:val="0"/>
          <w:marRight w:val="0"/>
          <w:marTop w:val="0"/>
          <w:marBottom w:val="0"/>
          <w:divBdr>
            <w:top w:val="none" w:sz="0" w:space="0" w:color="auto"/>
            <w:left w:val="none" w:sz="0" w:space="0" w:color="auto"/>
            <w:bottom w:val="none" w:sz="0" w:space="0" w:color="auto"/>
            <w:right w:val="none" w:sz="0" w:space="0" w:color="auto"/>
          </w:divBdr>
        </w:div>
        <w:div w:id="1073431243">
          <w:marLeft w:val="0"/>
          <w:marRight w:val="0"/>
          <w:marTop w:val="0"/>
          <w:marBottom w:val="0"/>
          <w:divBdr>
            <w:top w:val="none" w:sz="0" w:space="0" w:color="auto"/>
            <w:left w:val="none" w:sz="0" w:space="0" w:color="auto"/>
            <w:bottom w:val="none" w:sz="0" w:space="0" w:color="auto"/>
            <w:right w:val="none" w:sz="0" w:space="0" w:color="auto"/>
          </w:divBdr>
        </w:div>
        <w:div w:id="1993290815">
          <w:marLeft w:val="0"/>
          <w:marRight w:val="0"/>
          <w:marTop w:val="0"/>
          <w:marBottom w:val="0"/>
          <w:divBdr>
            <w:top w:val="none" w:sz="0" w:space="0" w:color="auto"/>
            <w:left w:val="none" w:sz="0" w:space="0" w:color="auto"/>
            <w:bottom w:val="none" w:sz="0" w:space="0" w:color="auto"/>
            <w:right w:val="none" w:sz="0" w:space="0" w:color="auto"/>
          </w:divBdr>
        </w:div>
        <w:div w:id="1671131681">
          <w:marLeft w:val="0"/>
          <w:marRight w:val="0"/>
          <w:marTop w:val="0"/>
          <w:marBottom w:val="0"/>
          <w:divBdr>
            <w:top w:val="none" w:sz="0" w:space="0" w:color="auto"/>
            <w:left w:val="none" w:sz="0" w:space="0" w:color="auto"/>
            <w:bottom w:val="none" w:sz="0" w:space="0" w:color="auto"/>
            <w:right w:val="none" w:sz="0" w:space="0" w:color="auto"/>
          </w:divBdr>
        </w:div>
        <w:div w:id="255595894">
          <w:marLeft w:val="0"/>
          <w:marRight w:val="0"/>
          <w:marTop w:val="0"/>
          <w:marBottom w:val="0"/>
          <w:divBdr>
            <w:top w:val="none" w:sz="0" w:space="0" w:color="auto"/>
            <w:left w:val="none" w:sz="0" w:space="0" w:color="auto"/>
            <w:bottom w:val="none" w:sz="0" w:space="0" w:color="auto"/>
            <w:right w:val="none" w:sz="0" w:space="0" w:color="auto"/>
          </w:divBdr>
        </w:div>
        <w:div w:id="1707291081">
          <w:marLeft w:val="0"/>
          <w:marRight w:val="0"/>
          <w:marTop w:val="0"/>
          <w:marBottom w:val="0"/>
          <w:divBdr>
            <w:top w:val="none" w:sz="0" w:space="0" w:color="auto"/>
            <w:left w:val="none" w:sz="0" w:space="0" w:color="auto"/>
            <w:bottom w:val="none" w:sz="0" w:space="0" w:color="auto"/>
            <w:right w:val="none" w:sz="0" w:space="0" w:color="auto"/>
          </w:divBdr>
        </w:div>
        <w:div w:id="1964769369">
          <w:marLeft w:val="0"/>
          <w:marRight w:val="0"/>
          <w:marTop w:val="0"/>
          <w:marBottom w:val="0"/>
          <w:divBdr>
            <w:top w:val="none" w:sz="0" w:space="0" w:color="auto"/>
            <w:left w:val="none" w:sz="0" w:space="0" w:color="auto"/>
            <w:bottom w:val="none" w:sz="0" w:space="0" w:color="auto"/>
            <w:right w:val="none" w:sz="0" w:space="0" w:color="auto"/>
          </w:divBdr>
        </w:div>
        <w:div w:id="1811555834">
          <w:marLeft w:val="0"/>
          <w:marRight w:val="0"/>
          <w:marTop w:val="0"/>
          <w:marBottom w:val="0"/>
          <w:divBdr>
            <w:top w:val="none" w:sz="0" w:space="0" w:color="auto"/>
            <w:left w:val="none" w:sz="0" w:space="0" w:color="auto"/>
            <w:bottom w:val="none" w:sz="0" w:space="0" w:color="auto"/>
            <w:right w:val="none" w:sz="0" w:space="0" w:color="auto"/>
          </w:divBdr>
        </w:div>
        <w:div w:id="48919771">
          <w:marLeft w:val="0"/>
          <w:marRight w:val="0"/>
          <w:marTop w:val="0"/>
          <w:marBottom w:val="0"/>
          <w:divBdr>
            <w:top w:val="none" w:sz="0" w:space="0" w:color="auto"/>
            <w:left w:val="none" w:sz="0" w:space="0" w:color="auto"/>
            <w:bottom w:val="none" w:sz="0" w:space="0" w:color="auto"/>
            <w:right w:val="none" w:sz="0" w:space="0" w:color="auto"/>
          </w:divBdr>
        </w:div>
        <w:div w:id="736319743">
          <w:marLeft w:val="0"/>
          <w:marRight w:val="0"/>
          <w:marTop w:val="0"/>
          <w:marBottom w:val="0"/>
          <w:divBdr>
            <w:top w:val="none" w:sz="0" w:space="0" w:color="auto"/>
            <w:left w:val="none" w:sz="0" w:space="0" w:color="auto"/>
            <w:bottom w:val="none" w:sz="0" w:space="0" w:color="auto"/>
            <w:right w:val="none" w:sz="0" w:space="0" w:color="auto"/>
          </w:divBdr>
        </w:div>
        <w:div w:id="1484661217">
          <w:marLeft w:val="0"/>
          <w:marRight w:val="0"/>
          <w:marTop w:val="0"/>
          <w:marBottom w:val="0"/>
          <w:divBdr>
            <w:top w:val="none" w:sz="0" w:space="0" w:color="auto"/>
            <w:left w:val="none" w:sz="0" w:space="0" w:color="auto"/>
            <w:bottom w:val="none" w:sz="0" w:space="0" w:color="auto"/>
            <w:right w:val="none" w:sz="0" w:space="0" w:color="auto"/>
          </w:divBdr>
        </w:div>
        <w:div w:id="977304574">
          <w:marLeft w:val="0"/>
          <w:marRight w:val="0"/>
          <w:marTop w:val="0"/>
          <w:marBottom w:val="0"/>
          <w:divBdr>
            <w:top w:val="none" w:sz="0" w:space="0" w:color="auto"/>
            <w:left w:val="none" w:sz="0" w:space="0" w:color="auto"/>
            <w:bottom w:val="none" w:sz="0" w:space="0" w:color="auto"/>
            <w:right w:val="none" w:sz="0" w:space="0" w:color="auto"/>
          </w:divBdr>
        </w:div>
        <w:div w:id="1159688379">
          <w:marLeft w:val="0"/>
          <w:marRight w:val="0"/>
          <w:marTop w:val="0"/>
          <w:marBottom w:val="0"/>
          <w:divBdr>
            <w:top w:val="none" w:sz="0" w:space="0" w:color="auto"/>
            <w:left w:val="none" w:sz="0" w:space="0" w:color="auto"/>
            <w:bottom w:val="none" w:sz="0" w:space="0" w:color="auto"/>
            <w:right w:val="none" w:sz="0" w:space="0" w:color="auto"/>
          </w:divBdr>
        </w:div>
      </w:divsChild>
    </w:div>
    <w:div w:id="1459757277">
      <w:bodyDiv w:val="1"/>
      <w:marLeft w:val="0"/>
      <w:marRight w:val="0"/>
      <w:marTop w:val="0"/>
      <w:marBottom w:val="0"/>
      <w:divBdr>
        <w:top w:val="none" w:sz="0" w:space="0" w:color="auto"/>
        <w:left w:val="none" w:sz="0" w:space="0" w:color="auto"/>
        <w:bottom w:val="none" w:sz="0" w:space="0" w:color="auto"/>
        <w:right w:val="none" w:sz="0" w:space="0" w:color="auto"/>
      </w:divBdr>
      <w:divsChild>
        <w:div w:id="1617105838">
          <w:marLeft w:val="0"/>
          <w:marRight w:val="0"/>
          <w:marTop w:val="0"/>
          <w:marBottom w:val="0"/>
          <w:divBdr>
            <w:top w:val="none" w:sz="0" w:space="0" w:color="auto"/>
            <w:left w:val="none" w:sz="0" w:space="0" w:color="auto"/>
            <w:bottom w:val="none" w:sz="0" w:space="0" w:color="auto"/>
            <w:right w:val="none" w:sz="0" w:space="0" w:color="auto"/>
          </w:divBdr>
        </w:div>
        <w:div w:id="195852008">
          <w:marLeft w:val="0"/>
          <w:marRight w:val="0"/>
          <w:marTop w:val="0"/>
          <w:marBottom w:val="0"/>
          <w:divBdr>
            <w:top w:val="none" w:sz="0" w:space="0" w:color="auto"/>
            <w:left w:val="none" w:sz="0" w:space="0" w:color="auto"/>
            <w:bottom w:val="none" w:sz="0" w:space="0" w:color="auto"/>
            <w:right w:val="none" w:sz="0" w:space="0" w:color="auto"/>
          </w:divBdr>
        </w:div>
        <w:div w:id="1302347096">
          <w:marLeft w:val="0"/>
          <w:marRight w:val="0"/>
          <w:marTop w:val="0"/>
          <w:marBottom w:val="0"/>
          <w:divBdr>
            <w:top w:val="none" w:sz="0" w:space="0" w:color="auto"/>
            <w:left w:val="none" w:sz="0" w:space="0" w:color="auto"/>
            <w:bottom w:val="none" w:sz="0" w:space="0" w:color="auto"/>
            <w:right w:val="none" w:sz="0" w:space="0" w:color="auto"/>
          </w:divBdr>
        </w:div>
        <w:div w:id="77211165">
          <w:marLeft w:val="0"/>
          <w:marRight w:val="0"/>
          <w:marTop w:val="0"/>
          <w:marBottom w:val="0"/>
          <w:divBdr>
            <w:top w:val="none" w:sz="0" w:space="0" w:color="auto"/>
            <w:left w:val="none" w:sz="0" w:space="0" w:color="auto"/>
            <w:bottom w:val="none" w:sz="0" w:space="0" w:color="auto"/>
            <w:right w:val="none" w:sz="0" w:space="0" w:color="auto"/>
          </w:divBdr>
        </w:div>
        <w:div w:id="1105613965">
          <w:marLeft w:val="0"/>
          <w:marRight w:val="0"/>
          <w:marTop w:val="0"/>
          <w:marBottom w:val="0"/>
          <w:divBdr>
            <w:top w:val="none" w:sz="0" w:space="0" w:color="auto"/>
            <w:left w:val="none" w:sz="0" w:space="0" w:color="auto"/>
            <w:bottom w:val="none" w:sz="0" w:space="0" w:color="auto"/>
            <w:right w:val="none" w:sz="0" w:space="0" w:color="auto"/>
          </w:divBdr>
        </w:div>
        <w:div w:id="1249387680">
          <w:marLeft w:val="0"/>
          <w:marRight w:val="0"/>
          <w:marTop w:val="0"/>
          <w:marBottom w:val="0"/>
          <w:divBdr>
            <w:top w:val="none" w:sz="0" w:space="0" w:color="auto"/>
            <w:left w:val="none" w:sz="0" w:space="0" w:color="auto"/>
            <w:bottom w:val="none" w:sz="0" w:space="0" w:color="auto"/>
            <w:right w:val="none" w:sz="0" w:space="0" w:color="auto"/>
          </w:divBdr>
        </w:div>
        <w:div w:id="307322112">
          <w:marLeft w:val="0"/>
          <w:marRight w:val="0"/>
          <w:marTop w:val="0"/>
          <w:marBottom w:val="0"/>
          <w:divBdr>
            <w:top w:val="none" w:sz="0" w:space="0" w:color="auto"/>
            <w:left w:val="none" w:sz="0" w:space="0" w:color="auto"/>
            <w:bottom w:val="none" w:sz="0" w:space="0" w:color="auto"/>
            <w:right w:val="none" w:sz="0" w:space="0" w:color="auto"/>
          </w:divBdr>
        </w:div>
        <w:div w:id="1816294438">
          <w:marLeft w:val="0"/>
          <w:marRight w:val="0"/>
          <w:marTop w:val="0"/>
          <w:marBottom w:val="0"/>
          <w:divBdr>
            <w:top w:val="none" w:sz="0" w:space="0" w:color="auto"/>
            <w:left w:val="none" w:sz="0" w:space="0" w:color="auto"/>
            <w:bottom w:val="none" w:sz="0" w:space="0" w:color="auto"/>
            <w:right w:val="none" w:sz="0" w:space="0" w:color="auto"/>
          </w:divBdr>
        </w:div>
        <w:div w:id="52706053">
          <w:marLeft w:val="0"/>
          <w:marRight w:val="0"/>
          <w:marTop w:val="0"/>
          <w:marBottom w:val="0"/>
          <w:divBdr>
            <w:top w:val="none" w:sz="0" w:space="0" w:color="auto"/>
            <w:left w:val="none" w:sz="0" w:space="0" w:color="auto"/>
            <w:bottom w:val="none" w:sz="0" w:space="0" w:color="auto"/>
            <w:right w:val="none" w:sz="0" w:space="0" w:color="auto"/>
          </w:divBdr>
        </w:div>
        <w:div w:id="1312828809">
          <w:marLeft w:val="0"/>
          <w:marRight w:val="0"/>
          <w:marTop w:val="0"/>
          <w:marBottom w:val="0"/>
          <w:divBdr>
            <w:top w:val="none" w:sz="0" w:space="0" w:color="auto"/>
            <w:left w:val="none" w:sz="0" w:space="0" w:color="auto"/>
            <w:bottom w:val="none" w:sz="0" w:space="0" w:color="auto"/>
            <w:right w:val="none" w:sz="0" w:space="0" w:color="auto"/>
          </w:divBdr>
        </w:div>
        <w:div w:id="2132478273">
          <w:marLeft w:val="0"/>
          <w:marRight w:val="0"/>
          <w:marTop w:val="0"/>
          <w:marBottom w:val="0"/>
          <w:divBdr>
            <w:top w:val="none" w:sz="0" w:space="0" w:color="auto"/>
            <w:left w:val="none" w:sz="0" w:space="0" w:color="auto"/>
            <w:bottom w:val="none" w:sz="0" w:space="0" w:color="auto"/>
            <w:right w:val="none" w:sz="0" w:space="0" w:color="auto"/>
          </w:divBdr>
        </w:div>
        <w:div w:id="303707123">
          <w:marLeft w:val="0"/>
          <w:marRight w:val="0"/>
          <w:marTop w:val="0"/>
          <w:marBottom w:val="0"/>
          <w:divBdr>
            <w:top w:val="none" w:sz="0" w:space="0" w:color="auto"/>
            <w:left w:val="none" w:sz="0" w:space="0" w:color="auto"/>
            <w:bottom w:val="none" w:sz="0" w:space="0" w:color="auto"/>
            <w:right w:val="none" w:sz="0" w:space="0" w:color="auto"/>
          </w:divBdr>
        </w:div>
        <w:div w:id="1951935437">
          <w:marLeft w:val="0"/>
          <w:marRight w:val="0"/>
          <w:marTop w:val="0"/>
          <w:marBottom w:val="0"/>
          <w:divBdr>
            <w:top w:val="none" w:sz="0" w:space="0" w:color="auto"/>
            <w:left w:val="none" w:sz="0" w:space="0" w:color="auto"/>
            <w:bottom w:val="none" w:sz="0" w:space="0" w:color="auto"/>
            <w:right w:val="none" w:sz="0" w:space="0" w:color="auto"/>
          </w:divBdr>
        </w:div>
        <w:div w:id="1832796481">
          <w:marLeft w:val="0"/>
          <w:marRight w:val="0"/>
          <w:marTop w:val="0"/>
          <w:marBottom w:val="0"/>
          <w:divBdr>
            <w:top w:val="none" w:sz="0" w:space="0" w:color="auto"/>
            <w:left w:val="none" w:sz="0" w:space="0" w:color="auto"/>
            <w:bottom w:val="none" w:sz="0" w:space="0" w:color="auto"/>
            <w:right w:val="none" w:sz="0" w:space="0" w:color="auto"/>
          </w:divBdr>
        </w:div>
        <w:div w:id="1754281029">
          <w:marLeft w:val="0"/>
          <w:marRight w:val="0"/>
          <w:marTop w:val="0"/>
          <w:marBottom w:val="0"/>
          <w:divBdr>
            <w:top w:val="none" w:sz="0" w:space="0" w:color="auto"/>
            <w:left w:val="none" w:sz="0" w:space="0" w:color="auto"/>
            <w:bottom w:val="none" w:sz="0" w:space="0" w:color="auto"/>
            <w:right w:val="none" w:sz="0" w:space="0" w:color="auto"/>
          </w:divBdr>
        </w:div>
        <w:div w:id="1355301074">
          <w:marLeft w:val="0"/>
          <w:marRight w:val="0"/>
          <w:marTop w:val="0"/>
          <w:marBottom w:val="0"/>
          <w:divBdr>
            <w:top w:val="none" w:sz="0" w:space="0" w:color="auto"/>
            <w:left w:val="none" w:sz="0" w:space="0" w:color="auto"/>
            <w:bottom w:val="none" w:sz="0" w:space="0" w:color="auto"/>
            <w:right w:val="none" w:sz="0" w:space="0" w:color="auto"/>
          </w:divBdr>
        </w:div>
        <w:div w:id="1245384734">
          <w:marLeft w:val="0"/>
          <w:marRight w:val="0"/>
          <w:marTop w:val="0"/>
          <w:marBottom w:val="0"/>
          <w:divBdr>
            <w:top w:val="none" w:sz="0" w:space="0" w:color="auto"/>
            <w:left w:val="none" w:sz="0" w:space="0" w:color="auto"/>
            <w:bottom w:val="none" w:sz="0" w:space="0" w:color="auto"/>
            <w:right w:val="none" w:sz="0" w:space="0" w:color="auto"/>
          </w:divBdr>
        </w:div>
        <w:div w:id="1424188021">
          <w:marLeft w:val="0"/>
          <w:marRight w:val="0"/>
          <w:marTop w:val="0"/>
          <w:marBottom w:val="0"/>
          <w:divBdr>
            <w:top w:val="none" w:sz="0" w:space="0" w:color="auto"/>
            <w:left w:val="none" w:sz="0" w:space="0" w:color="auto"/>
            <w:bottom w:val="none" w:sz="0" w:space="0" w:color="auto"/>
            <w:right w:val="none" w:sz="0" w:space="0" w:color="auto"/>
          </w:divBdr>
        </w:div>
        <w:div w:id="1417365257">
          <w:marLeft w:val="0"/>
          <w:marRight w:val="0"/>
          <w:marTop w:val="0"/>
          <w:marBottom w:val="0"/>
          <w:divBdr>
            <w:top w:val="none" w:sz="0" w:space="0" w:color="auto"/>
            <w:left w:val="none" w:sz="0" w:space="0" w:color="auto"/>
            <w:bottom w:val="none" w:sz="0" w:space="0" w:color="auto"/>
            <w:right w:val="none" w:sz="0" w:space="0" w:color="auto"/>
          </w:divBdr>
        </w:div>
        <w:div w:id="1170606771">
          <w:marLeft w:val="0"/>
          <w:marRight w:val="0"/>
          <w:marTop w:val="0"/>
          <w:marBottom w:val="0"/>
          <w:divBdr>
            <w:top w:val="none" w:sz="0" w:space="0" w:color="auto"/>
            <w:left w:val="none" w:sz="0" w:space="0" w:color="auto"/>
            <w:bottom w:val="none" w:sz="0" w:space="0" w:color="auto"/>
            <w:right w:val="none" w:sz="0" w:space="0" w:color="auto"/>
          </w:divBdr>
        </w:div>
        <w:div w:id="100339149">
          <w:marLeft w:val="0"/>
          <w:marRight w:val="0"/>
          <w:marTop w:val="0"/>
          <w:marBottom w:val="0"/>
          <w:divBdr>
            <w:top w:val="none" w:sz="0" w:space="0" w:color="auto"/>
            <w:left w:val="none" w:sz="0" w:space="0" w:color="auto"/>
            <w:bottom w:val="none" w:sz="0" w:space="0" w:color="auto"/>
            <w:right w:val="none" w:sz="0" w:space="0" w:color="auto"/>
          </w:divBdr>
        </w:div>
        <w:div w:id="2103529388">
          <w:marLeft w:val="0"/>
          <w:marRight w:val="0"/>
          <w:marTop w:val="0"/>
          <w:marBottom w:val="0"/>
          <w:divBdr>
            <w:top w:val="none" w:sz="0" w:space="0" w:color="auto"/>
            <w:left w:val="none" w:sz="0" w:space="0" w:color="auto"/>
            <w:bottom w:val="none" w:sz="0" w:space="0" w:color="auto"/>
            <w:right w:val="none" w:sz="0" w:space="0" w:color="auto"/>
          </w:divBdr>
        </w:div>
        <w:div w:id="704912183">
          <w:marLeft w:val="0"/>
          <w:marRight w:val="0"/>
          <w:marTop w:val="0"/>
          <w:marBottom w:val="0"/>
          <w:divBdr>
            <w:top w:val="none" w:sz="0" w:space="0" w:color="auto"/>
            <w:left w:val="none" w:sz="0" w:space="0" w:color="auto"/>
            <w:bottom w:val="none" w:sz="0" w:space="0" w:color="auto"/>
            <w:right w:val="none" w:sz="0" w:space="0" w:color="auto"/>
          </w:divBdr>
        </w:div>
        <w:div w:id="486867886">
          <w:marLeft w:val="0"/>
          <w:marRight w:val="0"/>
          <w:marTop w:val="0"/>
          <w:marBottom w:val="0"/>
          <w:divBdr>
            <w:top w:val="none" w:sz="0" w:space="0" w:color="auto"/>
            <w:left w:val="none" w:sz="0" w:space="0" w:color="auto"/>
            <w:bottom w:val="none" w:sz="0" w:space="0" w:color="auto"/>
            <w:right w:val="none" w:sz="0" w:space="0" w:color="auto"/>
          </w:divBdr>
        </w:div>
        <w:div w:id="848183145">
          <w:marLeft w:val="0"/>
          <w:marRight w:val="0"/>
          <w:marTop w:val="0"/>
          <w:marBottom w:val="0"/>
          <w:divBdr>
            <w:top w:val="none" w:sz="0" w:space="0" w:color="auto"/>
            <w:left w:val="none" w:sz="0" w:space="0" w:color="auto"/>
            <w:bottom w:val="none" w:sz="0" w:space="0" w:color="auto"/>
            <w:right w:val="none" w:sz="0" w:space="0" w:color="auto"/>
          </w:divBdr>
        </w:div>
        <w:div w:id="731852949">
          <w:marLeft w:val="0"/>
          <w:marRight w:val="0"/>
          <w:marTop w:val="0"/>
          <w:marBottom w:val="0"/>
          <w:divBdr>
            <w:top w:val="none" w:sz="0" w:space="0" w:color="auto"/>
            <w:left w:val="none" w:sz="0" w:space="0" w:color="auto"/>
            <w:bottom w:val="none" w:sz="0" w:space="0" w:color="auto"/>
            <w:right w:val="none" w:sz="0" w:space="0" w:color="auto"/>
          </w:divBdr>
        </w:div>
        <w:div w:id="1588464374">
          <w:marLeft w:val="0"/>
          <w:marRight w:val="0"/>
          <w:marTop w:val="0"/>
          <w:marBottom w:val="0"/>
          <w:divBdr>
            <w:top w:val="none" w:sz="0" w:space="0" w:color="auto"/>
            <w:left w:val="none" w:sz="0" w:space="0" w:color="auto"/>
            <w:bottom w:val="none" w:sz="0" w:space="0" w:color="auto"/>
            <w:right w:val="none" w:sz="0" w:space="0" w:color="auto"/>
          </w:divBdr>
        </w:div>
        <w:div w:id="1081685496">
          <w:marLeft w:val="0"/>
          <w:marRight w:val="0"/>
          <w:marTop w:val="0"/>
          <w:marBottom w:val="0"/>
          <w:divBdr>
            <w:top w:val="none" w:sz="0" w:space="0" w:color="auto"/>
            <w:left w:val="none" w:sz="0" w:space="0" w:color="auto"/>
            <w:bottom w:val="none" w:sz="0" w:space="0" w:color="auto"/>
            <w:right w:val="none" w:sz="0" w:space="0" w:color="auto"/>
          </w:divBdr>
        </w:div>
        <w:div w:id="1997344487">
          <w:marLeft w:val="0"/>
          <w:marRight w:val="0"/>
          <w:marTop w:val="0"/>
          <w:marBottom w:val="0"/>
          <w:divBdr>
            <w:top w:val="none" w:sz="0" w:space="0" w:color="auto"/>
            <w:left w:val="none" w:sz="0" w:space="0" w:color="auto"/>
            <w:bottom w:val="none" w:sz="0" w:space="0" w:color="auto"/>
            <w:right w:val="none" w:sz="0" w:space="0" w:color="auto"/>
          </w:divBdr>
        </w:div>
        <w:div w:id="892810740">
          <w:marLeft w:val="0"/>
          <w:marRight w:val="0"/>
          <w:marTop w:val="0"/>
          <w:marBottom w:val="0"/>
          <w:divBdr>
            <w:top w:val="none" w:sz="0" w:space="0" w:color="auto"/>
            <w:left w:val="none" w:sz="0" w:space="0" w:color="auto"/>
            <w:bottom w:val="none" w:sz="0" w:space="0" w:color="auto"/>
            <w:right w:val="none" w:sz="0" w:space="0" w:color="auto"/>
          </w:divBdr>
        </w:div>
        <w:div w:id="1883856522">
          <w:marLeft w:val="0"/>
          <w:marRight w:val="0"/>
          <w:marTop w:val="0"/>
          <w:marBottom w:val="0"/>
          <w:divBdr>
            <w:top w:val="none" w:sz="0" w:space="0" w:color="auto"/>
            <w:left w:val="none" w:sz="0" w:space="0" w:color="auto"/>
            <w:bottom w:val="none" w:sz="0" w:space="0" w:color="auto"/>
            <w:right w:val="none" w:sz="0" w:space="0" w:color="auto"/>
          </w:divBdr>
        </w:div>
        <w:div w:id="1945064950">
          <w:marLeft w:val="0"/>
          <w:marRight w:val="0"/>
          <w:marTop w:val="0"/>
          <w:marBottom w:val="0"/>
          <w:divBdr>
            <w:top w:val="none" w:sz="0" w:space="0" w:color="auto"/>
            <w:left w:val="none" w:sz="0" w:space="0" w:color="auto"/>
            <w:bottom w:val="none" w:sz="0" w:space="0" w:color="auto"/>
            <w:right w:val="none" w:sz="0" w:space="0" w:color="auto"/>
          </w:divBdr>
        </w:div>
        <w:div w:id="1322543331">
          <w:marLeft w:val="0"/>
          <w:marRight w:val="0"/>
          <w:marTop w:val="0"/>
          <w:marBottom w:val="0"/>
          <w:divBdr>
            <w:top w:val="none" w:sz="0" w:space="0" w:color="auto"/>
            <w:left w:val="none" w:sz="0" w:space="0" w:color="auto"/>
            <w:bottom w:val="none" w:sz="0" w:space="0" w:color="auto"/>
            <w:right w:val="none" w:sz="0" w:space="0" w:color="auto"/>
          </w:divBdr>
        </w:div>
        <w:div w:id="2058235237">
          <w:marLeft w:val="0"/>
          <w:marRight w:val="0"/>
          <w:marTop w:val="0"/>
          <w:marBottom w:val="0"/>
          <w:divBdr>
            <w:top w:val="none" w:sz="0" w:space="0" w:color="auto"/>
            <w:left w:val="none" w:sz="0" w:space="0" w:color="auto"/>
            <w:bottom w:val="none" w:sz="0" w:space="0" w:color="auto"/>
            <w:right w:val="none" w:sz="0" w:space="0" w:color="auto"/>
          </w:divBdr>
        </w:div>
        <w:div w:id="123696864">
          <w:marLeft w:val="0"/>
          <w:marRight w:val="0"/>
          <w:marTop w:val="0"/>
          <w:marBottom w:val="0"/>
          <w:divBdr>
            <w:top w:val="none" w:sz="0" w:space="0" w:color="auto"/>
            <w:left w:val="none" w:sz="0" w:space="0" w:color="auto"/>
            <w:bottom w:val="none" w:sz="0" w:space="0" w:color="auto"/>
            <w:right w:val="none" w:sz="0" w:space="0" w:color="auto"/>
          </w:divBdr>
        </w:div>
        <w:div w:id="168835342">
          <w:marLeft w:val="0"/>
          <w:marRight w:val="0"/>
          <w:marTop w:val="0"/>
          <w:marBottom w:val="0"/>
          <w:divBdr>
            <w:top w:val="none" w:sz="0" w:space="0" w:color="auto"/>
            <w:left w:val="none" w:sz="0" w:space="0" w:color="auto"/>
            <w:bottom w:val="none" w:sz="0" w:space="0" w:color="auto"/>
            <w:right w:val="none" w:sz="0" w:space="0" w:color="auto"/>
          </w:divBdr>
        </w:div>
        <w:div w:id="2009864945">
          <w:marLeft w:val="0"/>
          <w:marRight w:val="0"/>
          <w:marTop w:val="0"/>
          <w:marBottom w:val="0"/>
          <w:divBdr>
            <w:top w:val="none" w:sz="0" w:space="0" w:color="auto"/>
            <w:left w:val="none" w:sz="0" w:space="0" w:color="auto"/>
            <w:bottom w:val="none" w:sz="0" w:space="0" w:color="auto"/>
            <w:right w:val="none" w:sz="0" w:space="0" w:color="auto"/>
          </w:divBdr>
        </w:div>
        <w:div w:id="742221163">
          <w:marLeft w:val="0"/>
          <w:marRight w:val="0"/>
          <w:marTop w:val="0"/>
          <w:marBottom w:val="0"/>
          <w:divBdr>
            <w:top w:val="none" w:sz="0" w:space="0" w:color="auto"/>
            <w:left w:val="none" w:sz="0" w:space="0" w:color="auto"/>
            <w:bottom w:val="none" w:sz="0" w:space="0" w:color="auto"/>
            <w:right w:val="none" w:sz="0" w:space="0" w:color="auto"/>
          </w:divBdr>
        </w:div>
        <w:div w:id="1760591611">
          <w:marLeft w:val="0"/>
          <w:marRight w:val="0"/>
          <w:marTop w:val="0"/>
          <w:marBottom w:val="0"/>
          <w:divBdr>
            <w:top w:val="none" w:sz="0" w:space="0" w:color="auto"/>
            <w:left w:val="none" w:sz="0" w:space="0" w:color="auto"/>
            <w:bottom w:val="none" w:sz="0" w:space="0" w:color="auto"/>
            <w:right w:val="none" w:sz="0" w:space="0" w:color="auto"/>
          </w:divBdr>
        </w:div>
        <w:div w:id="427122912">
          <w:marLeft w:val="0"/>
          <w:marRight w:val="0"/>
          <w:marTop w:val="0"/>
          <w:marBottom w:val="0"/>
          <w:divBdr>
            <w:top w:val="none" w:sz="0" w:space="0" w:color="auto"/>
            <w:left w:val="none" w:sz="0" w:space="0" w:color="auto"/>
            <w:bottom w:val="none" w:sz="0" w:space="0" w:color="auto"/>
            <w:right w:val="none" w:sz="0" w:space="0" w:color="auto"/>
          </w:divBdr>
        </w:div>
        <w:div w:id="104077935">
          <w:marLeft w:val="0"/>
          <w:marRight w:val="0"/>
          <w:marTop w:val="0"/>
          <w:marBottom w:val="0"/>
          <w:divBdr>
            <w:top w:val="none" w:sz="0" w:space="0" w:color="auto"/>
            <w:left w:val="none" w:sz="0" w:space="0" w:color="auto"/>
            <w:bottom w:val="none" w:sz="0" w:space="0" w:color="auto"/>
            <w:right w:val="none" w:sz="0" w:space="0" w:color="auto"/>
          </w:divBdr>
        </w:div>
        <w:div w:id="444929562">
          <w:marLeft w:val="0"/>
          <w:marRight w:val="0"/>
          <w:marTop w:val="0"/>
          <w:marBottom w:val="0"/>
          <w:divBdr>
            <w:top w:val="none" w:sz="0" w:space="0" w:color="auto"/>
            <w:left w:val="none" w:sz="0" w:space="0" w:color="auto"/>
            <w:bottom w:val="none" w:sz="0" w:space="0" w:color="auto"/>
            <w:right w:val="none" w:sz="0" w:space="0" w:color="auto"/>
          </w:divBdr>
        </w:div>
        <w:div w:id="2041127303">
          <w:marLeft w:val="0"/>
          <w:marRight w:val="0"/>
          <w:marTop w:val="0"/>
          <w:marBottom w:val="0"/>
          <w:divBdr>
            <w:top w:val="none" w:sz="0" w:space="0" w:color="auto"/>
            <w:left w:val="none" w:sz="0" w:space="0" w:color="auto"/>
            <w:bottom w:val="none" w:sz="0" w:space="0" w:color="auto"/>
            <w:right w:val="none" w:sz="0" w:space="0" w:color="auto"/>
          </w:divBdr>
        </w:div>
        <w:div w:id="1218320972">
          <w:marLeft w:val="0"/>
          <w:marRight w:val="0"/>
          <w:marTop w:val="0"/>
          <w:marBottom w:val="0"/>
          <w:divBdr>
            <w:top w:val="none" w:sz="0" w:space="0" w:color="auto"/>
            <w:left w:val="none" w:sz="0" w:space="0" w:color="auto"/>
            <w:bottom w:val="none" w:sz="0" w:space="0" w:color="auto"/>
            <w:right w:val="none" w:sz="0" w:space="0" w:color="auto"/>
          </w:divBdr>
        </w:div>
        <w:div w:id="1632396676">
          <w:marLeft w:val="0"/>
          <w:marRight w:val="0"/>
          <w:marTop w:val="0"/>
          <w:marBottom w:val="0"/>
          <w:divBdr>
            <w:top w:val="none" w:sz="0" w:space="0" w:color="auto"/>
            <w:left w:val="none" w:sz="0" w:space="0" w:color="auto"/>
            <w:bottom w:val="none" w:sz="0" w:space="0" w:color="auto"/>
            <w:right w:val="none" w:sz="0" w:space="0" w:color="auto"/>
          </w:divBdr>
        </w:div>
        <w:div w:id="701977499">
          <w:marLeft w:val="0"/>
          <w:marRight w:val="0"/>
          <w:marTop w:val="0"/>
          <w:marBottom w:val="0"/>
          <w:divBdr>
            <w:top w:val="none" w:sz="0" w:space="0" w:color="auto"/>
            <w:left w:val="none" w:sz="0" w:space="0" w:color="auto"/>
            <w:bottom w:val="none" w:sz="0" w:space="0" w:color="auto"/>
            <w:right w:val="none" w:sz="0" w:space="0" w:color="auto"/>
          </w:divBdr>
        </w:div>
        <w:div w:id="141043529">
          <w:marLeft w:val="0"/>
          <w:marRight w:val="0"/>
          <w:marTop w:val="0"/>
          <w:marBottom w:val="0"/>
          <w:divBdr>
            <w:top w:val="none" w:sz="0" w:space="0" w:color="auto"/>
            <w:left w:val="none" w:sz="0" w:space="0" w:color="auto"/>
            <w:bottom w:val="none" w:sz="0" w:space="0" w:color="auto"/>
            <w:right w:val="none" w:sz="0" w:space="0" w:color="auto"/>
          </w:divBdr>
        </w:div>
        <w:div w:id="911043574">
          <w:marLeft w:val="0"/>
          <w:marRight w:val="0"/>
          <w:marTop w:val="0"/>
          <w:marBottom w:val="0"/>
          <w:divBdr>
            <w:top w:val="none" w:sz="0" w:space="0" w:color="auto"/>
            <w:left w:val="none" w:sz="0" w:space="0" w:color="auto"/>
            <w:bottom w:val="none" w:sz="0" w:space="0" w:color="auto"/>
            <w:right w:val="none" w:sz="0" w:space="0" w:color="auto"/>
          </w:divBdr>
        </w:div>
        <w:div w:id="1862163128">
          <w:marLeft w:val="0"/>
          <w:marRight w:val="0"/>
          <w:marTop w:val="0"/>
          <w:marBottom w:val="0"/>
          <w:divBdr>
            <w:top w:val="none" w:sz="0" w:space="0" w:color="auto"/>
            <w:left w:val="none" w:sz="0" w:space="0" w:color="auto"/>
            <w:bottom w:val="none" w:sz="0" w:space="0" w:color="auto"/>
            <w:right w:val="none" w:sz="0" w:space="0" w:color="auto"/>
          </w:divBdr>
        </w:div>
        <w:div w:id="1704789301">
          <w:marLeft w:val="0"/>
          <w:marRight w:val="0"/>
          <w:marTop w:val="0"/>
          <w:marBottom w:val="0"/>
          <w:divBdr>
            <w:top w:val="none" w:sz="0" w:space="0" w:color="auto"/>
            <w:left w:val="none" w:sz="0" w:space="0" w:color="auto"/>
            <w:bottom w:val="none" w:sz="0" w:space="0" w:color="auto"/>
            <w:right w:val="none" w:sz="0" w:space="0" w:color="auto"/>
          </w:divBdr>
        </w:div>
        <w:div w:id="1565799361">
          <w:marLeft w:val="0"/>
          <w:marRight w:val="0"/>
          <w:marTop w:val="0"/>
          <w:marBottom w:val="0"/>
          <w:divBdr>
            <w:top w:val="none" w:sz="0" w:space="0" w:color="auto"/>
            <w:left w:val="none" w:sz="0" w:space="0" w:color="auto"/>
            <w:bottom w:val="none" w:sz="0" w:space="0" w:color="auto"/>
            <w:right w:val="none" w:sz="0" w:space="0" w:color="auto"/>
          </w:divBdr>
        </w:div>
        <w:div w:id="195125777">
          <w:marLeft w:val="0"/>
          <w:marRight w:val="0"/>
          <w:marTop w:val="0"/>
          <w:marBottom w:val="0"/>
          <w:divBdr>
            <w:top w:val="none" w:sz="0" w:space="0" w:color="auto"/>
            <w:left w:val="none" w:sz="0" w:space="0" w:color="auto"/>
            <w:bottom w:val="none" w:sz="0" w:space="0" w:color="auto"/>
            <w:right w:val="none" w:sz="0" w:space="0" w:color="auto"/>
          </w:divBdr>
        </w:div>
        <w:div w:id="1097825332">
          <w:marLeft w:val="0"/>
          <w:marRight w:val="0"/>
          <w:marTop w:val="0"/>
          <w:marBottom w:val="0"/>
          <w:divBdr>
            <w:top w:val="none" w:sz="0" w:space="0" w:color="auto"/>
            <w:left w:val="none" w:sz="0" w:space="0" w:color="auto"/>
            <w:bottom w:val="none" w:sz="0" w:space="0" w:color="auto"/>
            <w:right w:val="none" w:sz="0" w:space="0" w:color="auto"/>
          </w:divBdr>
        </w:div>
        <w:div w:id="2145268310">
          <w:marLeft w:val="0"/>
          <w:marRight w:val="0"/>
          <w:marTop w:val="0"/>
          <w:marBottom w:val="0"/>
          <w:divBdr>
            <w:top w:val="none" w:sz="0" w:space="0" w:color="auto"/>
            <w:left w:val="none" w:sz="0" w:space="0" w:color="auto"/>
            <w:bottom w:val="none" w:sz="0" w:space="0" w:color="auto"/>
            <w:right w:val="none" w:sz="0" w:space="0" w:color="auto"/>
          </w:divBdr>
        </w:div>
        <w:div w:id="545140258">
          <w:marLeft w:val="0"/>
          <w:marRight w:val="0"/>
          <w:marTop w:val="0"/>
          <w:marBottom w:val="0"/>
          <w:divBdr>
            <w:top w:val="none" w:sz="0" w:space="0" w:color="auto"/>
            <w:left w:val="none" w:sz="0" w:space="0" w:color="auto"/>
            <w:bottom w:val="none" w:sz="0" w:space="0" w:color="auto"/>
            <w:right w:val="none" w:sz="0" w:space="0" w:color="auto"/>
          </w:divBdr>
        </w:div>
        <w:div w:id="1862744051">
          <w:marLeft w:val="0"/>
          <w:marRight w:val="0"/>
          <w:marTop w:val="0"/>
          <w:marBottom w:val="0"/>
          <w:divBdr>
            <w:top w:val="none" w:sz="0" w:space="0" w:color="auto"/>
            <w:left w:val="none" w:sz="0" w:space="0" w:color="auto"/>
            <w:bottom w:val="none" w:sz="0" w:space="0" w:color="auto"/>
            <w:right w:val="none" w:sz="0" w:space="0" w:color="auto"/>
          </w:divBdr>
        </w:div>
        <w:div w:id="1940025315">
          <w:marLeft w:val="0"/>
          <w:marRight w:val="0"/>
          <w:marTop w:val="0"/>
          <w:marBottom w:val="0"/>
          <w:divBdr>
            <w:top w:val="none" w:sz="0" w:space="0" w:color="auto"/>
            <w:left w:val="none" w:sz="0" w:space="0" w:color="auto"/>
            <w:bottom w:val="none" w:sz="0" w:space="0" w:color="auto"/>
            <w:right w:val="none" w:sz="0" w:space="0" w:color="auto"/>
          </w:divBdr>
        </w:div>
        <w:div w:id="1859392540">
          <w:marLeft w:val="0"/>
          <w:marRight w:val="0"/>
          <w:marTop w:val="0"/>
          <w:marBottom w:val="0"/>
          <w:divBdr>
            <w:top w:val="none" w:sz="0" w:space="0" w:color="auto"/>
            <w:left w:val="none" w:sz="0" w:space="0" w:color="auto"/>
            <w:bottom w:val="none" w:sz="0" w:space="0" w:color="auto"/>
            <w:right w:val="none" w:sz="0" w:space="0" w:color="auto"/>
          </w:divBdr>
        </w:div>
        <w:div w:id="71046414">
          <w:marLeft w:val="0"/>
          <w:marRight w:val="0"/>
          <w:marTop w:val="0"/>
          <w:marBottom w:val="0"/>
          <w:divBdr>
            <w:top w:val="none" w:sz="0" w:space="0" w:color="auto"/>
            <w:left w:val="none" w:sz="0" w:space="0" w:color="auto"/>
            <w:bottom w:val="none" w:sz="0" w:space="0" w:color="auto"/>
            <w:right w:val="none" w:sz="0" w:space="0" w:color="auto"/>
          </w:divBdr>
        </w:div>
        <w:div w:id="1221134224">
          <w:marLeft w:val="0"/>
          <w:marRight w:val="0"/>
          <w:marTop w:val="0"/>
          <w:marBottom w:val="0"/>
          <w:divBdr>
            <w:top w:val="none" w:sz="0" w:space="0" w:color="auto"/>
            <w:left w:val="none" w:sz="0" w:space="0" w:color="auto"/>
            <w:bottom w:val="none" w:sz="0" w:space="0" w:color="auto"/>
            <w:right w:val="none" w:sz="0" w:space="0" w:color="auto"/>
          </w:divBdr>
        </w:div>
        <w:div w:id="833257365">
          <w:marLeft w:val="0"/>
          <w:marRight w:val="0"/>
          <w:marTop w:val="0"/>
          <w:marBottom w:val="0"/>
          <w:divBdr>
            <w:top w:val="none" w:sz="0" w:space="0" w:color="auto"/>
            <w:left w:val="none" w:sz="0" w:space="0" w:color="auto"/>
            <w:bottom w:val="none" w:sz="0" w:space="0" w:color="auto"/>
            <w:right w:val="none" w:sz="0" w:space="0" w:color="auto"/>
          </w:divBdr>
        </w:div>
        <w:div w:id="346756554">
          <w:marLeft w:val="0"/>
          <w:marRight w:val="0"/>
          <w:marTop w:val="0"/>
          <w:marBottom w:val="0"/>
          <w:divBdr>
            <w:top w:val="none" w:sz="0" w:space="0" w:color="auto"/>
            <w:left w:val="none" w:sz="0" w:space="0" w:color="auto"/>
            <w:bottom w:val="none" w:sz="0" w:space="0" w:color="auto"/>
            <w:right w:val="none" w:sz="0" w:space="0" w:color="auto"/>
          </w:divBdr>
        </w:div>
        <w:div w:id="2098478749">
          <w:marLeft w:val="0"/>
          <w:marRight w:val="0"/>
          <w:marTop w:val="0"/>
          <w:marBottom w:val="0"/>
          <w:divBdr>
            <w:top w:val="none" w:sz="0" w:space="0" w:color="auto"/>
            <w:left w:val="none" w:sz="0" w:space="0" w:color="auto"/>
            <w:bottom w:val="none" w:sz="0" w:space="0" w:color="auto"/>
            <w:right w:val="none" w:sz="0" w:space="0" w:color="auto"/>
          </w:divBdr>
        </w:div>
        <w:div w:id="868681393">
          <w:marLeft w:val="0"/>
          <w:marRight w:val="0"/>
          <w:marTop w:val="0"/>
          <w:marBottom w:val="0"/>
          <w:divBdr>
            <w:top w:val="none" w:sz="0" w:space="0" w:color="auto"/>
            <w:left w:val="none" w:sz="0" w:space="0" w:color="auto"/>
            <w:bottom w:val="none" w:sz="0" w:space="0" w:color="auto"/>
            <w:right w:val="none" w:sz="0" w:space="0" w:color="auto"/>
          </w:divBdr>
        </w:div>
        <w:div w:id="934479832">
          <w:marLeft w:val="0"/>
          <w:marRight w:val="0"/>
          <w:marTop w:val="0"/>
          <w:marBottom w:val="0"/>
          <w:divBdr>
            <w:top w:val="none" w:sz="0" w:space="0" w:color="auto"/>
            <w:left w:val="none" w:sz="0" w:space="0" w:color="auto"/>
            <w:bottom w:val="none" w:sz="0" w:space="0" w:color="auto"/>
            <w:right w:val="none" w:sz="0" w:space="0" w:color="auto"/>
          </w:divBdr>
        </w:div>
        <w:div w:id="1824470147">
          <w:marLeft w:val="0"/>
          <w:marRight w:val="0"/>
          <w:marTop w:val="0"/>
          <w:marBottom w:val="0"/>
          <w:divBdr>
            <w:top w:val="none" w:sz="0" w:space="0" w:color="auto"/>
            <w:left w:val="none" w:sz="0" w:space="0" w:color="auto"/>
            <w:bottom w:val="none" w:sz="0" w:space="0" w:color="auto"/>
            <w:right w:val="none" w:sz="0" w:space="0" w:color="auto"/>
          </w:divBdr>
        </w:div>
        <w:div w:id="694042275">
          <w:marLeft w:val="0"/>
          <w:marRight w:val="0"/>
          <w:marTop w:val="0"/>
          <w:marBottom w:val="0"/>
          <w:divBdr>
            <w:top w:val="none" w:sz="0" w:space="0" w:color="auto"/>
            <w:left w:val="none" w:sz="0" w:space="0" w:color="auto"/>
            <w:bottom w:val="none" w:sz="0" w:space="0" w:color="auto"/>
            <w:right w:val="none" w:sz="0" w:space="0" w:color="auto"/>
          </w:divBdr>
        </w:div>
        <w:div w:id="509638521">
          <w:marLeft w:val="0"/>
          <w:marRight w:val="0"/>
          <w:marTop w:val="0"/>
          <w:marBottom w:val="0"/>
          <w:divBdr>
            <w:top w:val="none" w:sz="0" w:space="0" w:color="auto"/>
            <w:left w:val="none" w:sz="0" w:space="0" w:color="auto"/>
            <w:bottom w:val="none" w:sz="0" w:space="0" w:color="auto"/>
            <w:right w:val="none" w:sz="0" w:space="0" w:color="auto"/>
          </w:divBdr>
        </w:div>
        <w:div w:id="1999652494">
          <w:marLeft w:val="0"/>
          <w:marRight w:val="0"/>
          <w:marTop w:val="0"/>
          <w:marBottom w:val="0"/>
          <w:divBdr>
            <w:top w:val="none" w:sz="0" w:space="0" w:color="auto"/>
            <w:left w:val="none" w:sz="0" w:space="0" w:color="auto"/>
            <w:bottom w:val="none" w:sz="0" w:space="0" w:color="auto"/>
            <w:right w:val="none" w:sz="0" w:space="0" w:color="auto"/>
          </w:divBdr>
        </w:div>
        <w:div w:id="1503860566">
          <w:marLeft w:val="0"/>
          <w:marRight w:val="0"/>
          <w:marTop w:val="0"/>
          <w:marBottom w:val="0"/>
          <w:divBdr>
            <w:top w:val="none" w:sz="0" w:space="0" w:color="auto"/>
            <w:left w:val="none" w:sz="0" w:space="0" w:color="auto"/>
            <w:bottom w:val="none" w:sz="0" w:space="0" w:color="auto"/>
            <w:right w:val="none" w:sz="0" w:space="0" w:color="auto"/>
          </w:divBdr>
        </w:div>
        <w:div w:id="1052116320">
          <w:marLeft w:val="0"/>
          <w:marRight w:val="0"/>
          <w:marTop w:val="0"/>
          <w:marBottom w:val="0"/>
          <w:divBdr>
            <w:top w:val="none" w:sz="0" w:space="0" w:color="auto"/>
            <w:left w:val="none" w:sz="0" w:space="0" w:color="auto"/>
            <w:bottom w:val="none" w:sz="0" w:space="0" w:color="auto"/>
            <w:right w:val="none" w:sz="0" w:space="0" w:color="auto"/>
          </w:divBdr>
        </w:div>
        <w:div w:id="939293709">
          <w:marLeft w:val="0"/>
          <w:marRight w:val="0"/>
          <w:marTop w:val="0"/>
          <w:marBottom w:val="0"/>
          <w:divBdr>
            <w:top w:val="none" w:sz="0" w:space="0" w:color="auto"/>
            <w:left w:val="none" w:sz="0" w:space="0" w:color="auto"/>
            <w:bottom w:val="none" w:sz="0" w:space="0" w:color="auto"/>
            <w:right w:val="none" w:sz="0" w:space="0" w:color="auto"/>
          </w:divBdr>
        </w:div>
        <w:div w:id="646861453">
          <w:marLeft w:val="0"/>
          <w:marRight w:val="0"/>
          <w:marTop w:val="0"/>
          <w:marBottom w:val="0"/>
          <w:divBdr>
            <w:top w:val="none" w:sz="0" w:space="0" w:color="auto"/>
            <w:left w:val="none" w:sz="0" w:space="0" w:color="auto"/>
            <w:bottom w:val="none" w:sz="0" w:space="0" w:color="auto"/>
            <w:right w:val="none" w:sz="0" w:space="0" w:color="auto"/>
          </w:divBdr>
        </w:div>
        <w:div w:id="28456712">
          <w:marLeft w:val="0"/>
          <w:marRight w:val="0"/>
          <w:marTop w:val="0"/>
          <w:marBottom w:val="0"/>
          <w:divBdr>
            <w:top w:val="none" w:sz="0" w:space="0" w:color="auto"/>
            <w:left w:val="none" w:sz="0" w:space="0" w:color="auto"/>
            <w:bottom w:val="none" w:sz="0" w:space="0" w:color="auto"/>
            <w:right w:val="none" w:sz="0" w:space="0" w:color="auto"/>
          </w:divBdr>
        </w:div>
        <w:div w:id="1243487557">
          <w:marLeft w:val="0"/>
          <w:marRight w:val="0"/>
          <w:marTop w:val="0"/>
          <w:marBottom w:val="0"/>
          <w:divBdr>
            <w:top w:val="none" w:sz="0" w:space="0" w:color="auto"/>
            <w:left w:val="none" w:sz="0" w:space="0" w:color="auto"/>
            <w:bottom w:val="none" w:sz="0" w:space="0" w:color="auto"/>
            <w:right w:val="none" w:sz="0" w:space="0" w:color="auto"/>
          </w:divBdr>
        </w:div>
        <w:div w:id="1877618452">
          <w:marLeft w:val="0"/>
          <w:marRight w:val="0"/>
          <w:marTop w:val="0"/>
          <w:marBottom w:val="0"/>
          <w:divBdr>
            <w:top w:val="none" w:sz="0" w:space="0" w:color="auto"/>
            <w:left w:val="none" w:sz="0" w:space="0" w:color="auto"/>
            <w:bottom w:val="none" w:sz="0" w:space="0" w:color="auto"/>
            <w:right w:val="none" w:sz="0" w:space="0" w:color="auto"/>
          </w:divBdr>
        </w:div>
        <w:div w:id="507401575">
          <w:marLeft w:val="0"/>
          <w:marRight w:val="0"/>
          <w:marTop w:val="0"/>
          <w:marBottom w:val="0"/>
          <w:divBdr>
            <w:top w:val="none" w:sz="0" w:space="0" w:color="auto"/>
            <w:left w:val="none" w:sz="0" w:space="0" w:color="auto"/>
            <w:bottom w:val="none" w:sz="0" w:space="0" w:color="auto"/>
            <w:right w:val="none" w:sz="0" w:space="0" w:color="auto"/>
          </w:divBdr>
        </w:div>
        <w:div w:id="1987395695">
          <w:marLeft w:val="0"/>
          <w:marRight w:val="0"/>
          <w:marTop w:val="0"/>
          <w:marBottom w:val="0"/>
          <w:divBdr>
            <w:top w:val="none" w:sz="0" w:space="0" w:color="auto"/>
            <w:left w:val="none" w:sz="0" w:space="0" w:color="auto"/>
            <w:bottom w:val="none" w:sz="0" w:space="0" w:color="auto"/>
            <w:right w:val="none" w:sz="0" w:space="0" w:color="auto"/>
          </w:divBdr>
        </w:div>
        <w:div w:id="1980530133">
          <w:marLeft w:val="0"/>
          <w:marRight w:val="0"/>
          <w:marTop w:val="0"/>
          <w:marBottom w:val="0"/>
          <w:divBdr>
            <w:top w:val="none" w:sz="0" w:space="0" w:color="auto"/>
            <w:left w:val="none" w:sz="0" w:space="0" w:color="auto"/>
            <w:bottom w:val="none" w:sz="0" w:space="0" w:color="auto"/>
            <w:right w:val="none" w:sz="0" w:space="0" w:color="auto"/>
          </w:divBdr>
        </w:div>
        <w:div w:id="1896231010">
          <w:marLeft w:val="0"/>
          <w:marRight w:val="0"/>
          <w:marTop w:val="0"/>
          <w:marBottom w:val="0"/>
          <w:divBdr>
            <w:top w:val="none" w:sz="0" w:space="0" w:color="auto"/>
            <w:left w:val="none" w:sz="0" w:space="0" w:color="auto"/>
            <w:bottom w:val="none" w:sz="0" w:space="0" w:color="auto"/>
            <w:right w:val="none" w:sz="0" w:space="0" w:color="auto"/>
          </w:divBdr>
        </w:div>
        <w:div w:id="1222473785">
          <w:marLeft w:val="0"/>
          <w:marRight w:val="0"/>
          <w:marTop w:val="0"/>
          <w:marBottom w:val="0"/>
          <w:divBdr>
            <w:top w:val="none" w:sz="0" w:space="0" w:color="auto"/>
            <w:left w:val="none" w:sz="0" w:space="0" w:color="auto"/>
            <w:bottom w:val="none" w:sz="0" w:space="0" w:color="auto"/>
            <w:right w:val="none" w:sz="0" w:space="0" w:color="auto"/>
          </w:divBdr>
        </w:div>
        <w:div w:id="1623076815">
          <w:marLeft w:val="0"/>
          <w:marRight w:val="0"/>
          <w:marTop w:val="0"/>
          <w:marBottom w:val="0"/>
          <w:divBdr>
            <w:top w:val="none" w:sz="0" w:space="0" w:color="auto"/>
            <w:left w:val="none" w:sz="0" w:space="0" w:color="auto"/>
            <w:bottom w:val="none" w:sz="0" w:space="0" w:color="auto"/>
            <w:right w:val="none" w:sz="0" w:space="0" w:color="auto"/>
          </w:divBdr>
        </w:div>
        <w:div w:id="963777051">
          <w:marLeft w:val="0"/>
          <w:marRight w:val="0"/>
          <w:marTop w:val="0"/>
          <w:marBottom w:val="0"/>
          <w:divBdr>
            <w:top w:val="none" w:sz="0" w:space="0" w:color="auto"/>
            <w:left w:val="none" w:sz="0" w:space="0" w:color="auto"/>
            <w:bottom w:val="none" w:sz="0" w:space="0" w:color="auto"/>
            <w:right w:val="none" w:sz="0" w:space="0" w:color="auto"/>
          </w:divBdr>
        </w:div>
        <w:div w:id="530656535">
          <w:marLeft w:val="0"/>
          <w:marRight w:val="0"/>
          <w:marTop w:val="0"/>
          <w:marBottom w:val="0"/>
          <w:divBdr>
            <w:top w:val="none" w:sz="0" w:space="0" w:color="auto"/>
            <w:left w:val="none" w:sz="0" w:space="0" w:color="auto"/>
            <w:bottom w:val="none" w:sz="0" w:space="0" w:color="auto"/>
            <w:right w:val="none" w:sz="0" w:space="0" w:color="auto"/>
          </w:divBdr>
        </w:div>
        <w:div w:id="1723748001">
          <w:marLeft w:val="0"/>
          <w:marRight w:val="0"/>
          <w:marTop w:val="0"/>
          <w:marBottom w:val="0"/>
          <w:divBdr>
            <w:top w:val="none" w:sz="0" w:space="0" w:color="auto"/>
            <w:left w:val="none" w:sz="0" w:space="0" w:color="auto"/>
            <w:bottom w:val="none" w:sz="0" w:space="0" w:color="auto"/>
            <w:right w:val="none" w:sz="0" w:space="0" w:color="auto"/>
          </w:divBdr>
        </w:div>
        <w:div w:id="324941814">
          <w:marLeft w:val="0"/>
          <w:marRight w:val="0"/>
          <w:marTop w:val="0"/>
          <w:marBottom w:val="0"/>
          <w:divBdr>
            <w:top w:val="none" w:sz="0" w:space="0" w:color="auto"/>
            <w:left w:val="none" w:sz="0" w:space="0" w:color="auto"/>
            <w:bottom w:val="none" w:sz="0" w:space="0" w:color="auto"/>
            <w:right w:val="none" w:sz="0" w:space="0" w:color="auto"/>
          </w:divBdr>
        </w:div>
        <w:div w:id="1964070669">
          <w:marLeft w:val="0"/>
          <w:marRight w:val="0"/>
          <w:marTop w:val="0"/>
          <w:marBottom w:val="0"/>
          <w:divBdr>
            <w:top w:val="none" w:sz="0" w:space="0" w:color="auto"/>
            <w:left w:val="none" w:sz="0" w:space="0" w:color="auto"/>
            <w:bottom w:val="none" w:sz="0" w:space="0" w:color="auto"/>
            <w:right w:val="none" w:sz="0" w:space="0" w:color="auto"/>
          </w:divBdr>
        </w:div>
        <w:div w:id="1012993052">
          <w:marLeft w:val="0"/>
          <w:marRight w:val="0"/>
          <w:marTop w:val="0"/>
          <w:marBottom w:val="0"/>
          <w:divBdr>
            <w:top w:val="none" w:sz="0" w:space="0" w:color="auto"/>
            <w:left w:val="none" w:sz="0" w:space="0" w:color="auto"/>
            <w:bottom w:val="none" w:sz="0" w:space="0" w:color="auto"/>
            <w:right w:val="none" w:sz="0" w:space="0" w:color="auto"/>
          </w:divBdr>
        </w:div>
        <w:div w:id="428233801">
          <w:marLeft w:val="0"/>
          <w:marRight w:val="0"/>
          <w:marTop w:val="0"/>
          <w:marBottom w:val="0"/>
          <w:divBdr>
            <w:top w:val="none" w:sz="0" w:space="0" w:color="auto"/>
            <w:left w:val="none" w:sz="0" w:space="0" w:color="auto"/>
            <w:bottom w:val="none" w:sz="0" w:space="0" w:color="auto"/>
            <w:right w:val="none" w:sz="0" w:space="0" w:color="auto"/>
          </w:divBdr>
        </w:div>
        <w:div w:id="543248511">
          <w:marLeft w:val="0"/>
          <w:marRight w:val="0"/>
          <w:marTop w:val="0"/>
          <w:marBottom w:val="0"/>
          <w:divBdr>
            <w:top w:val="none" w:sz="0" w:space="0" w:color="auto"/>
            <w:left w:val="none" w:sz="0" w:space="0" w:color="auto"/>
            <w:bottom w:val="none" w:sz="0" w:space="0" w:color="auto"/>
            <w:right w:val="none" w:sz="0" w:space="0" w:color="auto"/>
          </w:divBdr>
        </w:div>
        <w:div w:id="1248612608">
          <w:marLeft w:val="0"/>
          <w:marRight w:val="0"/>
          <w:marTop w:val="0"/>
          <w:marBottom w:val="0"/>
          <w:divBdr>
            <w:top w:val="none" w:sz="0" w:space="0" w:color="auto"/>
            <w:left w:val="none" w:sz="0" w:space="0" w:color="auto"/>
            <w:bottom w:val="none" w:sz="0" w:space="0" w:color="auto"/>
            <w:right w:val="none" w:sz="0" w:space="0" w:color="auto"/>
          </w:divBdr>
        </w:div>
        <w:div w:id="129178264">
          <w:marLeft w:val="0"/>
          <w:marRight w:val="0"/>
          <w:marTop w:val="0"/>
          <w:marBottom w:val="0"/>
          <w:divBdr>
            <w:top w:val="none" w:sz="0" w:space="0" w:color="auto"/>
            <w:left w:val="none" w:sz="0" w:space="0" w:color="auto"/>
            <w:bottom w:val="none" w:sz="0" w:space="0" w:color="auto"/>
            <w:right w:val="none" w:sz="0" w:space="0" w:color="auto"/>
          </w:divBdr>
        </w:div>
        <w:div w:id="1056320202">
          <w:marLeft w:val="0"/>
          <w:marRight w:val="0"/>
          <w:marTop w:val="0"/>
          <w:marBottom w:val="0"/>
          <w:divBdr>
            <w:top w:val="none" w:sz="0" w:space="0" w:color="auto"/>
            <w:left w:val="none" w:sz="0" w:space="0" w:color="auto"/>
            <w:bottom w:val="none" w:sz="0" w:space="0" w:color="auto"/>
            <w:right w:val="none" w:sz="0" w:space="0" w:color="auto"/>
          </w:divBdr>
        </w:div>
        <w:div w:id="365956355">
          <w:marLeft w:val="0"/>
          <w:marRight w:val="0"/>
          <w:marTop w:val="0"/>
          <w:marBottom w:val="0"/>
          <w:divBdr>
            <w:top w:val="none" w:sz="0" w:space="0" w:color="auto"/>
            <w:left w:val="none" w:sz="0" w:space="0" w:color="auto"/>
            <w:bottom w:val="none" w:sz="0" w:space="0" w:color="auto"/>
            <w:right w:val="none" w:sz="0" w:space="0" w:color="auto"/>
          </w:divBdr>
        </w:div>
        <w:div w:id="627973653">
          <w:marLeft w:val="0"/>
          <w:marRight w:val="0"/>
          <w:marTop w:val="0"/>
          <w:marBottom w:val="0"/>
          <w:divBdr>
            <w:top w:val="none" w:sz="0" w:space="0" w:color="auto"/>
            <w:left w:val="none" w:sz="0" w:space="0" w:color="auto"/>
            <w:bottom w:val="none" w:sz="0" w:space="0" w:color="auto"/>
            <w:right w:val="none" w:sz="0" w:space="0" w:color="auto"/>
          </w:divBdr>
        </w:div>
        <w:div w:id="783697723">
          <w:marLeft w:val="0"/>
          <w:marRight w:val="0"/>
          <w:marTop w:val="0"/>
          <w:marBottom w:val="0"/>
          <w:divBdr>
            <w:top w:val="none" w:sz="0" w:space="0" w:color="auto"/>
            <w:left w:val="none" w:sz="0" w:space="0" w:color="auto"/>
            <w:bottom w:val="none" w:sz="0" w:space="0" w:color="auto"/>
            <w:right w:val="none" w:sz="0" w:space="0" w:color="auto"/>
          </w:divBdr>
        </w:div>
        <w:div w:id="905456078">
          <w:marLeft w:val="0"/>
          <w:marRight w:val="0"/>
          <w:marTop w:val="0"/>
          <w:marBottom w:val="0"/>
          <w:divBdr>
            <w:top w:val="none" w:sz="0" w:space="0" w:color="auto"/>
            <w:left w:val="none" w:sz="0" w:space="0" w:color="auto"/>
            <w:bottom w:val="none" w:sz="0" w:space="0" w:color="auto"/>
            <w:right w:val="none" w:sz="0" w:space="0" w:color="auto"/>
          </w:divBdr>
        </w:div>
        <w:div w:id="1317417067">
          <w:marLeft w:val="0"/>
          <w:marRight w:val="0"/>
          <w:marTop w:val="0"/>
          <w:marBottom w:val="0"/>
          <w:divBdr>
            <w:top w:val="none" w:sz="0" w:space="0" w:color="auto"/>
            <w:left w:val="none" w:sz="0" w:space="0" w:color="auto"/>
            <w:bottom w:val="none" w:sz="0" w:space="0" w:color="auto"/>
            <w:right w:val="none" w:sz="0" w:space="0" w:color="auto"/>
          </w:divBdr>
        </w:div>
        <w:div w:id="2087023791">
          <w:marLeft w:val="0"/>
          <w:marRight w:val="0"/>
          <w:marTop w:val="0"/>
          <w:marBottom w:val="0"/>
          <w:divBdr>
            <w:top w:val="none" w:sz="0" w:space="0" w:color="auto"/>
            <w:left w:val="none" w:sz="0" w:space="0" w:color="auto"/>
            <w:bottom w:val="none" w:sz="0" w:space="0" w:color="auto"/>
            <w:right w:val="none" w:sz="0" w:space="0" w:color="auto"/>
          </w:divBdr>
        </w:div>
        <w:div w:id="262807102">
          <w:marLeft w:val="0"/>
          <w:marRight w:val="0"/>
          <w:marTop w:val="0"/>
          <w:marBottom w:val="0"/>
          <w:divBdr>
            <w:top w:val="none" w:sz="0" w:space="0" w:color="auto"/>
            <w:left w:val="none" w:sz="0" w:space="0" w:color="auto"/>
            <w:bottom w:val="none" w:sz="0" w:space="0" w:color="auto"/>
            <w:right w:val="none" w:sz="0" w:space="0" w:color="auto"/>
          </w:divBdr>
        </w:div>
        <w:div w:id="1064184488">
          <w:marLeft w:val="0"/>
          <w:marRight w:val="0"/>
          <w:marTop w:val="0"/>
          <w:marBottom w:val="0"/>
          <w:divBdr>
            <w:top w:val="none" w:sz="0" w:space="0" w:color="auto"/>
            <w:left w:val="none" w:sz="0" w:space="0" w:color="auto"/>
            <w:bottom w:val="none" w:sz="0" w:space="0" w:color="auto"/>
            <w:right w:val="none" w:sz="0" w:space="0" w:color="auto"/>
          </w:divBdr>
        </w:div>
        <w:div w:id="2103410307">
          <w:marLeft w:val="0"/>
          <w:marRight w:val="0"/>
          <w:marTop w:val="0"/>
          <w:marBottom w:val="0"/>
          <w:divBdr>
            <w:top w:val="none" w:sz="0" w:space="0" w:color="auto"/>
            <w:left w:val="none" w:sz="0" w:space="0" w:color="auto"/>
            <w:bottom w:val="none" w:sz="0" w:space="0" w:color="auto"/>
            <w:right w:val="none" w:sz="0" w:space="0" w:color="auto"/>
          </w:divBdr>
        </w:div>
        <w:div w:id="101850644">
          <w:marLeft w:val="0"/>
          <w:marRight w:val="0"/>
          <w:marTop w:val="0"/>
          <w:marBottom w:val="0"/>
          <w:divBdr>
            <w:top w:val="none" w:sz="0" w:space="0" w:color="auto"/>
            <w:left w:val="none" w:sz="0" w:space="0" w:color="auto"/>
            <w:bottom w:val="none" w:sz="0" w:space="0" w:color="auto"/>
            <w:right w:val="none" w:sz="0" w:space="0" w:color="auto"/>
          </w:divBdr>
        </w:div>
        <w:div w:id="93866203">
          <w:marLeft w:val="0"/>
          <w:marRight w:val="0"/>
          <w:marTop w:val="0"/>
          <w:marBottom w:val="0"/>
          <w:divBdr>
            <w:top w:val="none" w:sz="0" w:space="0" w:color="auto"/>
            <w:left w:val="none" w:sz="0" w:space="0" w:color="auto"/>
            <w:bottom w:val="none" w:sz="0" w:space="0" w:color="auto"/>
            <w:right w:val="none" w:sz="0" w:space="0" w:color="auto"/>
          </w:divBdr>
        </w:div>
        <w:div w:id="633410715">
          <w:marLeft w:val="0"/>
          <w:marRight w:val="0"/>
          <w:marTop w:val="0"/>
          <w:marBottom w:val="0"/>
          <w:divBdr>
            <w:top w:val="none" w:sz="0" w:space="0" w:color="auto"/>
            <w:left w:val="none" w:sz="0" w:space="0" w:color="auto"/>
            <w:bottom w:val="none" w:sz="0" w:space="0" w:color="auto"/>
            <w:right w:val="none" w:sz="0" w:space="0" w:color="auto"/>
          </w:divBdr>
        </w:div>
        <w:div w:id="2131970489">
          <w:marLeft w:val="0"/>
          <w:marRight w:val="0"/>
          <w:marTop w:val="0"/>
          <w:marBottom w:val="0"/>
          <w:divBdr>
            <w:top w:val="none" w:sz="0" w:space="0" w:color="auto"/>
            <w:left w:val="none" w:sz="0" w:space="0" w:color="auto"/>
            <w:bottom w:val="none" w:sz="0" w:space="0" w:color="auto"/>
            <w:right w:val="none" w:sz="0" w:space="0" w:color="auto"/>
          </w:divBdr>
        </w:div>
        <w:div w:id="1289118245">
          <w:marLeft w:val="0"/>
          <w:marRight w:val="0"/>
          <w:marTop w:val="0"/>
          <w:marBottom w:val="0"/>
          <w:divBdr>
            <w:top w:val="none" w:sz="0" w:space="0" w:color="auto"/>
            <w:left w:val="none" w:sz="0" w:space="0" w:color="auto"/>
            <w:bottom w:val="none" w:sz="0" w:space="0" w:color="auto"/>
            <w:right w:val="none" w:sz="0" w:space="0" w:color="auto"/>
          </w:divBdr>
        </w:div>
        <w:div w:id="1009520939">
          <w:marLeft w:val="0"/>
          <w:marRight w:val="0"/>
          <w:marTop w:val="0"/>
          <w:marBottom w:val="0"/>
          <w:divBdr>
            <w:top w:val="none" w:sz="0" w:space="0" w:color="auto"/>
            <w:left w:val="none" w:sz="0" w:space="0" w:color="auto"/>
            <w:bottom w:val="none" w:sz="0" w:space="0" w:color="auto"/>
            <w:right w:val="none" w:sz="0" w:space="0" w:color="auto"/>
          </w:divBdr>
        </w:div>
        <w:div w:id="483550305">
          <w:marLeft w:val="0"/>
          <w:marRight w:val="0"/>
          <w:marTop w:val="0"/>
          <w:marBottom w:val="0"/>
          <w:divBdr>
            <w:top w:val="none" w:sz="0" w:space="0" w:color="auto"/>
            <w:left w:val="none" w:sz="0" w:space="0" w:color="auto"/>
            <w:bottom w:val="none" w:sz="0" w:space="0" w:color="auto"/>
            <w:right w:val="none" w:sz="0" w:space="0" w:color="auto"/>
          </w:divBdr>
        </w:div>
        <w:div w:id="126632950">
          <w:marLeft w:val="0"/>
          <w:marRight w:val="0"/>
          <w:marTop w:val="0"/>
          <w:marBottom w:val="0"/>
          <w:divBdr>
            <w:top w:val="none" w:sz="0" w:space="0" w:color="auto"/>
            <w:left w:val="none" w:sz="0" w:space="0" w:color="auto"/>
            <w:bottom w:val="none" w:sz="0" w:space="0" w:color="auto"/>
            <w:right w:val="none" w:sz="0" w:space="0" w:color="auto"/>
          </w:divBdr>
        </w:div>
        <w:div w:id="1524247731">
          <w:marLeft w:val="0"/>
          <w:marRight w:val="0"/>
          <w:marTop w:val="0"/>
          <w:marBottom w:val="0"/>
          <w:divBdr>
            <w:top w:val="none" w:sz="0" w:space="0" w:color="auto"/>
            <w:left w:val="none" w:sz="0" w:space="0" w:color="auto"/>
            <w:bottom w:val="none" w:sz="0" w:space="0" w:color="auto"/>
            <w:right w:val="none" w:sz="0" w:space="0" w:color="auto"/>
          </w:divBdr>
        </w:div>
        <w:div w:id="1789082634">
          <w:marLeft w:val="0"/>
          <w:marRight w:val="0"/>
          <w:marTop w:val="0"/>
          <w:marBottom w:val="0"/>
          <w:divBdr>
            <w:top w:val="none" w:sz="0" w:space="0" w:color="auto"/>
            <w:left w:val="none" w:sz="0" w:space="0" w:color="auto"/>
            <w:bottom w:val="none" w:sz="0" w:space="0" w:color="auto"/>
            <w:right w:val="none" w:sz="0" w:space="0" w:color="auto"/>
          </w:divBdr>
        </w:div>
        <w:div w:id="1758862204">
          <w:marLeft w:val="0"/>
          <w:marRight w:val="0"/>
          <w:marTop w:val="0"/>
          <w:marBottom w:val="0"/>
          <w:divBdr>
            <w:top w:val="none" w:sz="0" w:space="0" w:color="auto"/>
            <w:left w:val="none" w:sz="0" w:space="0" w:color="auto"/>
            <w:bottom w:val="none" w:sz="0" w:space="0" w:color="auto"/>
            <w:right w:val="none" w:sz="0" w:space="0" w:color="auto"/>
          </w:divBdr>
        </w:div>
        <w:div w:id="48381943">
          <w:marLeft w:val="0"/>
          <w:marRight w:val="0"/>
          <w:marTop w:val="0"/>
          <w:marBottom w:val="0"/>
          <w:divBdr>
            <w:top w:val="none" w:sz="0" w:space="0" w:color="auto"/>
            <w:left w:val="none" w:sz="0" w:space="0" w:color="auto"/>
            <w:bottom w:val="none" w:sz="0" w:space="0" w:color="auto"/>
            <w:right w:val="none" w:sz="0" w:space="0" w:color="auto"/>
          </w:divBdr>
        </w:div>
        <w:div w:id="1885755247">
          <w:marLeft w:val="0"/>
          <w:marRight w:val="0"/>
          <w:marTop w:val="0"/>
          <w:marBottom w:val="0"/>
          <w:divBdr>
            <w:top w:val="none" w:sz="0" w:space="0" w:color="auto"/>
            <w:left w:val="none" w:sz="0" w:space="0" w:color="auto"/>
            <w:bottom w:val="none" w:sz="0" w:space="0" w:color="auto"/>
            <w:right w:val="none" w:sz="0" w:space="0" w:color="auto"/>
          </w:divBdr>
        </w:div>
        <w:div w:id="1548759399">
          <w:marLeft w:val="0"/>
          <w:marRight w:val="0"/>
          <w:marTop w:val="0"/>
          <w:marBottom w:val="0"/>
          <w:divBdr>
            <w:top w:val="none" w:sz="0" w:space="0" w:color="auto"/>
            <w:left w:val="none" w:sz="0" w:space="0" w:color="auto"/>
            <w:bottom w:val="none" w:sz="0" w:space="0" w:color="auto"/>
            <w:right w:val="none" w:sz="0" w:space="0" w:color="auto"/>
          </w:divBdr>
        </w:div>
        <w:div w:id="1642494205">
          <w:marLeft w:val="0"/>
          <w:marRight w:val="0"/>
          <w:marTop w:val="0"/>
          <w:marBottom w:val="0"/>
          <w:divBdr>
            <w:top w:val="none" w:sz="0" w:space="0" w:color="auto"/>
            <w:left w:val="none" w:sz="0" w:space="0" w:color="auto"/>
            <w:bottom w:val="none" w:sz="0" w:space="0" w:color="auto"/>
            <w:right w:val="none" w:sz="0" w:space="0" w:color="auto"/>
          </w:divBdr>
        </w:div>
        <w:div w:id="867765235">
          <w:marLeft w:val="0"/>
          <w:marRight w:val="0"/>
          <w:marTop w:val="0"/>
          <w:marBottom w:val="0"/>
          <w:divBdr>
            <w:top w:val="none" w:sz="0" w:space="0" w:color="auto"/>
            <w:left w:val="none" w:sz="0" w:space="0" w:color="auto"/>
            <w:bottom w:val="none" w:sz="0" w:space="0" w:color="auto"/>
            <w:right w:val="none" w:sz="0" w:space="0" w:color="auto"/>
          </w:divBdr>
        </w:div>
        <w:div w:id="103350549">
          <w:marLeft w:val="0"/>
          <w:marRight w:val="0"/>
          <w:marTop w:val="0"/>
          <w:marBottom w:val="0"/>
          <w:divBdr>
            <w:top w:val="none" w:sz="0" w:space="0" w:color="auto"/>
            <w:left w:val="none" w:sz="0" w:space="0" w:color="auto"/>
            <w:bottom w:val="none" w:sz="0" w:space="0" w:color="auto"/>
            <w:right w:val="none" w:sz="0" w:space="0" w:color="auto"/>
          </w:divBdr>
        </w:div>
        <w:div w:id="102263869">
          <w:marLeft w:val="0"/>
          <w:marRight w:val="0"/>
          <w:marTop w:val="0"/>
          <w:marBottom w:val="0"/>
          <w:divBdr>
            <w:top w:val="none" w:sz="0" w:space="0" w:color="auto"/>
            <w:left w:val="none" w:sz="0" w:space="0" w:color="auto"/>
            <w:bottom w:val="none" w:sz="0" w:space="0" w:color="auto"/>
            <w:right w:val="none" w:sz="0" w:space="0" w:color="auto"/>
          </w:divBdr>
        </w:div>
        <w:div w:id="290676323">
          <w:marLeft w:val="0"/>
          <w:marRight w:val="0"/>
          <w:marTop w:val="0"/>
          <w:marBottom w:val="0"/>
          <w:divBdr>
            <w:top w:val="none" w:sz="0" w:space="0" w:color="auto"/>
            <w:left w:val="none" w:sz="0" w:space="0" w:color="auto"/>
            <w:bottom w:val="none" w:sz="0" w:space="0" w:color="auto"/>
            <w:right w:val="none" w:sz="0" w:space="0" w:color="auto"/>
          </w:divBdr>
        </w:div>
        <w:div w:id="253169259">
          <w:marLeft w:val="0"/>
          <w:marRight w:val="0"/>
          <w:marTop w:val="0"/>
          <w:marBottom w:val="0"/>
          <w:divBdr>
            <w:top w:val="none" w:sz="0" w:space="0" w:color="auto"/>
            <w:left w:val="none" w:sz="0" w:space="0" w:color="auto"/>
            <w:bottom w:val="none" w:sz="0" w:space="0" w:color="auto"/>
            <w:right w:val="none" w:sz="0" w:space="0" w:color="auto"/>
          </w:divBdr>
        </w:div>
        <w:div w:id="747771771">
          <w:marLeft w:val="0"/>
          <w:marRight w:val="0"/>
          <w:marTop w:val="0"/>
          <w:marBottom w:val="0"/>
          <w:divBdr>
            <w:top w:val="none" w:sz="0" w:space="0" w:color="auto"/>
            <w:left w:val="none" w:sz="0" w:space="0" w:color="auto"/>
            <w:bottom w:val="none" w:sz="0" w:space="0" w:color="auto"/>
            <w:right w:val="none" w:sz="0" w:space="0" w:color="auto"/>
          </w:divBdr>
        </w:div>
        <w:div w:id="1707751047">
          <w:marLeft w:val="0"/>
          <w:marRight w:val="0"/>
          <w:marTop w:val="0"/>
          <w:marBottom w:val="0"/>
          <w:divBdr>
            <w:top w:val="none" w:sz="0" w:space="0" w:color="auto"/>
            <w:left w:val="none" w:sz="0" w:space="0" w:color="auto"/>
            <w:bottom w:val="none" w:sz="0" w:space="0" w:color="auto"/>
            <w:right w:val="none" w:sz="0" w:space="0" w:color="auto"/>
          </w:divBdr>
        </w:div>
        <w:div w:id="1979995306">
          <w:marLeft w:val="0"/>
          <w:marRight w:val="0"/>
          <w:marTop w:val="0"/>
          <w:marBottom w:val="0"/>
          <w:divBdr>
            <w:top w:val="none" w:sz="0" w:space="0" w:color="auto"/>
            <w:left w:val="none" w:sz="0" w:space="0" w:color="auto"/>
            <w:bottom w:val="none" w:sz="0" w:space="0" w:color="auto"/>
            <w:right w:val="none" w:sz="0" w:space="0" w:color="auto"/>
          </w:divBdr>
        </w:div>
        <w:div w:id="623121080">
          <w:marLeft w:val="0"/>
          <w:marRight w:val="0"/>
          <w:marTop w:val="0"/>
          <w:marBottom w:val="0"/>
          <w:divBdr>
            <w:top w:val="none" w:sz="0" w:space="0" w:color="auto"/>
            <w:left w:val="none" w:sz="0" w:space="0" w:color="auto"/>
            <w:bottom w:val="none" w:sz="0" w:space="0" w:color="auto"/>
            <w:right w:val="none" w:sz="0" w:space="0" w:color="auto"/>
          </w:divBdr>
        </w:div>
        <w:div w:id="702513046">
          <w:marLeft w:val="0"/>
          <w:marRight w:val="0"/>
          <w:marTop w:val="0"/>
          <w:marBottom w:val="0"/>
          <w:divBdr>
            <w:top w:val="none" w:sz="0" w:space="0" w:color="auto"/>
            <w:left w:val="none" w:sz="0" w:space="0" w:color="auto"/>
            <w:bottom w:val="none" w:sz="0" w:space="0" w:color="auto"/>
            <w:right w:val="none" w:sz="0" w:space="0" w:color="auto"/>
          </w:divBdr>
        </w:div>
        <w:div w:id="1117674389">
          <w:marLeft w:val="0"/>
          <w:marRight w:val="0"/>
          <w:marTop w:val="0"/>
          <w:marBottom w:val="0"/>
          <w:divBdr>
            <w:top w:val="none" w:sz="0" w:space="0" w:color="auto"/>
            <w:left w:val="none" w:sz="0" w:space="0" w:color="auto"/>
            <w:bottom w:val="none" w:sz="0" w:space="0" w:color="auto"/>
            <w:right w:val="none" w:sz="0" w:space="0" w:color="auto"/>
          </w:divBdr>
        </w:div>
        <w:div w:id="59837454">
          <w:marLeft w:val="0"/>
          <w:marRight w:val="0"/>
          <w:marTop w:val="0"/>
          <w:marBottom w:val="0"/>
          <w:divBdr>
            <w:top w:val="none" w:sz="0" w:space="0" w:color="auto"/>
            <w:left w:val="none" w:sz="0" w:space="0" w:color="auto"/>
            <w:bottom w:val="none" w:sz="0" w:space="0" w:color="auto"/>
            <w:right w:val="none" w:sz="0" w:space="0" w:color="auto"/>
          </w:divBdr>
        </w:div>
        <w:div w:id="1890997758">
          <w:marLeft w:val="0"/>
          <w:marRight w:val="0"/>
          <w:marTop w:val="0"/>
          <w:marBottom w:val="0"/>
          <w:divBdr>
            <w:top w:val="none" w:sz="0" w:space="0" w:color="auto"/>
            <w:left w:val="none" w:sz="0" w:space="0" w:color="auto"/>
            <w:bottom w:val="none" w:sz="0" w:space="0" w:color="auto"/>
            <w:right w:val="none" w:sz="0" w:space="0" w:color="auto"/>
          </w:divBdr>
        </w:div>
        <w:div w:id="222059481">
          <w:marLeft w:val="0"/>
          <w:marRight w:val="0"/>
          <w:marTop w:val="0"/>
          <w:marBottom w:val="0"/>
          <w:divBdr>
            <w:top w:val="none" w:sz="0" w:space="0" w:color="auto"/>
            <w:left w:val="none" w:sz="0" w:space="0" w:color="auto"/>
            <w:bottom w:val="none" w:sz="0" w:space="0" w:color="auto"/>
            <w:right w:val="none" w:sz="0" w:space="0" w:color="auto"/>
          </w:divBdr>
        </w:div>
        <w:div w:id="1112170097">
          <w:marLeft w:val="0"/>
          <w:marRight w:val="0"/>
          <w:marTop w:val="0"/>
          <w:marBottom w:val="0"/>
          <w:divBdr>
            <w:top w:val="none" w:sz="0" w:space="0" w:color="auto"/>
            <w:left w:val="none" w:sz="0" w:space="0" w:color="auto"/>
            <w:bottom w:val="none" w:sz="0" w:space="0" w:color="auto"/>
            <w:right w:val="none" w:sz="0" w:space="0" w:color="auto"/>
          </w:divBdr>
        </w:div>
        <w:div w:id="707723385">
          <w:marLeft w:val="0"/>
          <w:marRight w:val="0"/>
          <w:marTop w:val="0"/>
          <w:marBottom w:val="0"/>
          <w:divBdr>
            <w:top w:val="none" w:sz="0" w:space="0" w:color="auto"/>
            <w:left w:val="none" w:sz="0" w:space="0" w:color="auto"/>
            <w:bottom w:val="none" w:sz="0" w:space="0" w:color="auto"/>
            <w:right w:val="none" w:sz="0" w:space="0" w:color="auto"/>
          </w:divBdr>
        </w:div>
        <w:div w:id="637614924">
          <w:marLeft w:val="0"/>
          <w:marRight w:val="0"/>
          <w:marTop w:val="0"/>
          <w:marBottom w:val="0"/>
          <w:divBdr>
            <w:top w:val="none" w:sz="0" w:space="0" w:color="auto"/>
            <w:left w:val="none" w:sz="0" w:space="0" w:color="auto"/>
            <w:bottom w:val="none" w:sz="0" w:space="0" w:color="auto"/>
            <w:right w:val="none" w:sz="0" w:space="0" w:color="auto"/>
          </w:divBdr>
        </w:div>
        <w:div w:id="1694920503">
          <w:marLeft w:val="0"/>
          <w:marRight w:val="0"/>
          <w:marTop w:val="0"/>
          <w:marBottom w:val="0"/>
          <w:divBdr>
            <w:top w:val="none" w:sz="0" w:space="0" w:color="auto"/>
            <w:left w:val="none" w:sz="0" w:space="0" w:color="auto"/>
            <w:bottom w:val="none" w:sz="0" w:space="0" w:color="auto"/>
            <w:right w:val="none" w:sz="0" w:space="0" w:color="auto"/>
          </w:divBdr>
        </w:div>
        <w:div w:id="1290404441">
          <w:marLeft w:val="0"/>
          <w:marRight w:val="0"/>
          <w:marTop w:val="0"/>
          <w:marBottom w:val="0"/>
          <w:divBdr>
            <w:top w:val="none" w:sz="0" w:space="0" w:color="auto"/>
            <w:left w:val="none" w:sz="0" w:space="0" w:color="auto"/>
            <w:bottom w:val="none" w:sz="0" w:space="0" w:color="auto"/>
            <w:right w:val="none" w:sz="0" w:space="0" w:color="auto"/>
          </w:divBdr>
        </w:div>
        <w:div w:id="2066754834">
          <w:marLeft w:val="0"/>
          <w:marRight w:val="0"/>
          <w:marTop w:val="0"/>
          <w:marBottom w:val="0"/>
          <w:divBdr>
            <w:top w:val="none" w:sz="0" w:space="0" w:color="auto"/>
            <w:left w:val="none" w:sz="0" w:space="0" w:color="auto"/>
            <w:bottom w:val="none" w:sz="0" w:space="0" w:color="auto"/>
            <w:right w:val="none" w:sz="0" w:space="0" w:color="auto"/>
          </w:divBdr>
        </w:div>
        <w:div w:id="863907327">
          <w:marLeft w:val="0"/>
          <w:marRight w:val="0"/>
          <w:marTop w:val="0"/>
          <w:marBottom w:val="0"/>
          <w:divBdr>
            <w:top w:val="none" w:sz="0" w:space="0" w:color="auto"/>
            <w:left w:val="none" w:sz="0" w:space="0" w:color="auto"/>
            <w:bottom w:val="none" w:sz="0" w:space="0" w:color="auto"/>
            <w:right w:val="none" w:sz="0" w:space="0" w:color="auto"/>
          </w:divBdr>
        </w:div>
        <w:div w:id="557207315">
          <w:marLeft w:val="0"/>
          <w:marRight w:val="0"/>
          <w:marTop w:val="0"/>
          <w:marBottom w:val="0"/>
          <w:divBdr>
            <w:top w:val="none" w:sz="0" w:space="0" w:color="auto"/>
            <w:left w:val="none" w:sz="0" w:space="0" w:color="auto"/>
            <w:bottom w:val="none" w:sz="0" w:space="0" w:color="auto"/>
            <w:right w:val="none" w:sz="0" w:space="0" w:color="auto"/>
          </w:divBdr>
        </w:div>
        <w:div w:id="1667785390">
          <w:marLeft w:val="0"/>
          <w:marRight w:val="0"/>
          <w:marTop w:val="0"/>
          <w:marBottom w:val="0"/>
          <w:divBdr>
            <w:top w:val="none" w:sz="0" w:space="0" w:color="auto"/>
            <w:left w:val="none" w:sz="0" w:space="0" w:color="auto"/>
            <w:bottom w:val="none" w:sz="0" w:space="0" w:color="auto"/>
            <w:right w:val="none" w:sz="0" w:space="0" w:color="auto"/>
          </w:divBdr>
        </w:div>
        <w:div w:id="1302998883">
          <w:marLeft w:val="0"/>
          <w:marRight w:val="0"/>
          <w:marTop w:val="0"/>
          <w:marBottom w:val="0"/>
          <w:divBdr>
            <w:top w:val="none" w:sz="0" w:space="0" w:color="auto"/>
            <w:left w:val="none" w:sz="0" w:space="0" w:color="auto"/>
            <w:bottom w:val="none" w:sz="0" w:space="0" w:color="auto"/>
            <w:right w:val="none" w:sz="0" w:space="0" w:color="auto"/>
          </w:divBdr>
        </w:div>
        <w:div w:id="2086491939">
          <w:marLeft w:val="0"/>
          <w:marRight w:val="0"/>
          <w:marTop w:val="0"/>
          <w:marBottom w:val="0"/>
          <w:divBdr>
            <w:top w:val="none" w:sz="0" w:space="0" w:color="auto"/>
            <w:left w:val="none" w:sz="0" w:space="0" w:color="auto"/>
            <w:bottom w:val="none" w:sz="0" w:space="0" w:color="auto"/>
            <w:right w:val="none" w:sz="0" w:space="0" w:color="auto"/>
          </w:divBdr>
        </w:div>
        <w:div w:id="97720472">
          <w:marLeft w:val="0"/>
          <w:marRight w:val="0"/>
          <w:marTop w:val="0"/>
          <w:marBottom w:val="0"/>
          <w:divBdr>
            <w:top w:val="none" w:sz="0" w:space="0" w:color="auto"/>
            <w:left w:val="none" w:sz="0" w:space="0" w:color="auto"/>
            <w:bottom w:val="none" w:sz="0" w:space="0" w:color="auto"/>
            <w:right w:val="none" w:sz="0" w:space="0" w:color="auto"/>
          </w:divBdr>
        </w:div>
        <w:div w:id="161700498">
          <w:marLeft w:val="0"/>
          <w:marRight w:val="0"/>
          <w:marTop w:val="0"/>
          <w:marBottom w:val="0"/>
          <w:divBdr>
            <w:top w:val="none" w:sz="0" w:space="0" w:color="auto"/>
            <w:left w:val="none" w:sz="0" w:space="0" w:color="auto"/>
            <w:bottom w:val="none" w:sz="0" w:space="0" w:color="auto"/>
            <w:right w:val="none" w:sz="0" w:space="0" w:color="auto"/>
          </w:divBdr>
        </w:div>
        <w:div w:id="806899757">
          <w:marLeft w:val="0"/>
          <w:marRight w:val="0"/>
          <w:marTop w:val="0"/>
          <w:marBottom w:val="0"/>
          <w:divBdr>
            <w:top w:val="none" w:sz="0" w:space="0" w:color="auto"/>
            <w:left w:val="none" w:sz="0" w:space="0" w:color="auto"/>
            <w:bottom w:val="none" w:sz="0" w:space="0" w:color="auto"/>
            <w:right w:val="none" w:sz="0" w:space="0" w:color="auto"/>
          </w:divBdr>
        </w:div>
        <w:div w:id="1561940035">
          <w:marLeft w:val="0"/>
          <w:marRight w:val="0"/>
          <w:marTop w:val="0"/>
          <w:marBottom w:val="0"/>
          <w:divBdr>
            <w:top w:val="none" w:sz="0" w:space="0" w:color="auto"/>
            <w:left w:val="none" w:sz="0" w:space="0" w:color="auto"/>
            <w:bottom w:val="none" w:sz="0" w:space="0" w:color="auto"/>
            <w:right w:val="none" w:sz="0" w:space="0" w:color="auto"/>
          </w:divBdr>
        </w:div>
        <w:div w:id="890386420">
          <w:marLeft w:val="0"/>
          <w:marRight w:val="0"/>
          <w:marTop w:val="0"/>
          <w:marBottom w:val="0"/>
          <w:divBdr>
            <w:top w:val="none" w:sz="0" w:space="0" w:color="auto"/>
            <w:left w:val="none" w:sz="0" w:space="0" w:color="auto"/>
            <w:bottom w:val="none" w:sz="0" w:space="0" w:color="auto"/>
            <w:right w:val="none" w:sz="0" w:space="0" w:color="auto"/>
          </w:divBdr>
        </w:div>
        <w:div w:id="831531467">
          <w:marLeft w:val="0"/>
          <w:marRight w:val="0"/>
          <w:marTop w:val="0"/>
          <w:marBottom w:val="0"/>
          <w:divBdr>
            <w:top w:val="none" w:sz="0" w:space="0" w:color="auto"/>
            <w:left w:val="none" w:sz="0" w:space="0" w:color="auto"/>
            <w:bottom w:val="none" w:sz="0" w:space="0" w:color="auto"/>
            <w:right w:val="none" w:sz="0" w:space="0" w:color="auto"/>
          </w:divBdr>
        </w:div>
        <w:div w:id="1727408172">
          <w:marLeft w:val="0"/>
          <w:marRight w:val="0"/>
          <w:marTop w:val="0"/>
          <w:marBottom w:val="0"/>
          <w:divBdr>
            <w:top w:val="none" w:sz="0" w:space="0" w:color="auto"/>
            <w:left w:val="none" w:sz="0" w:space="0" w:color="auto"/>
            <w:bottom w:val="none" w:sz="0" w:space="0" w:color="auto"/>
            <w:right w:val="none" w:sz="0" w:space="0" w:color="auto"/>
          </w:divBdr>
        </w:div>
        <w:div w:id="589194159">
          <w:marLeft w:val="0"/>
          <w:marRight w:val="0"/>
          <w:marTop w:val="0"/>
          <w:marBottom w:val="0"/>
          <w:divBdr>
            <w:top w:val="none" w:sz="0" w:space="0" w:color="auto"/>
            <w:left w:val="none" w:sz="0" w:space="0" w:color="auto"/>
            <w:bottom w:val="none" w:sz="0" w:space="0" w:color="auto"/>
            <w:right w:val="none" w:sz="0" w:space="0" w:color="auto"/>
          </w:divBdr>
        </w:div>
        <w:div w:id="1454905004">
          <w:marLeft w:val="0"/>
          <w:marRight w:val="0"/>
          <w:marTop w:val="0"/>
          <w:marBottom w:val="0"/>
          <w:divBdr>
            <w:top w:val="none" w:sz="0" w:space="0" w:color="auto"/>
            <w:left w:val="none" w:sz="0" w:space="0" w:color="auto"/>
            <w:bottom w:val="none" w:sz="0" w:space="0" w:color="auto"/>
            <w:right w:val="none" w:sz="0" w:space="0" w:color="auto"/>
          </w:divBdr>
        </w:div>
        <w:div w:id="1513685513">
          <w:marLeft w:val="0"/>
          <w:marRight w:val="0"/>
          <w:marTop w:val="0"/>
          <w:marBottom w:val="0"/>
          <w:divBdr>
            <w:top w:val="none" w:sz="0" w:space="0" w:color="auto"/>
            <w:left w:val="none" w:sz="0" w:space="0" w:color="auto"/>
            <w:bottom w:val="none" w:sz="0" w:space="0" w:color="auto"/>
            <w:right w:val="none" w:sz="0" w:space="0" w:color="auto"/>
          </w:divBdr>
        </w:div>
        <w:div w:id="657656731">
          <w:marLeft w:val="0"/>
          <w:marRight w:val="0"/>
          <w:marTop w:val="0"/>
          <w:marBottom w:val="0"/>
          <w:divBdr>
            <w:top w:val="none" w:sz="0" w:space="0" w:color="auto"/>
            <w:left w:val="none" w:sz="0" w:space="0" w:color="auto"/>
            <w:bottom w:val="none" w:sz="0" w:space="0" w:color="auto"/>
            <w:right w:val="none" w:sz="0" w:space="0" w:color="auto"/>
          </w:divBdr>
        </w:div>
        <w:div w:id="846676743">
          <w:marLeft w:val="0"/>
          <w:marRight w:val="0"/>
          <w:marTop w:val="0"/>
          <w:marBottom w:val="0"/>
          <w:divBdr>
            <w:top w:val="none" w:sz="0" w:space="0" w:color="auto"/>
            <w:left w:val="none" w:sz="0" w:space="0" w:color="auto"/>
            <w:bottom w:val="none" w:sz="0" w:space="0" w:color="auto"/>
            <w:right w:val="none" w:sz="0" w:space="0" w:color="auto"/>
          </w:divBdr>
        </w:div>
        <w:div w:id="51080539">
          <w:marLeft w:val="0"/>
          <w:marRight w:val="0"/>
          <w:marTop w:val="0"/>
          <w:marBottom w:val="0"/>
          <w:divBdr>
            <w:top w:val="none" w:sz="0" w:space="0" w:color="auto"/>
            <w:left w:val="none" w:sz="0" w:space="0" w:color="auto"/>
            <w:bottom w:val="none" w:sz="0" w:space="0" w:color="auto"/>
            <w:right w:val="none" w:sz="0" w:space="0" w:color="auto"/>
          </w:divBdr>
        </w:div>
        <w:div w:id="1699816938">
          <w:marLeft w:val="0"/>
          <w:marRight w:val="0"/>
          <w:marTop w:val="0"/>
          <w:marBottom w:val="0"/>
          <w:divBdr>
            <w:top w:val="none" w:sz="0" w:space="0" w:color="auto"/>
            <w:left w:val="none" w:sz="0" w:space="0" w:color="auto"/>
            <w:bottom w:val="none" w:sz="0" w:space="0" w:color="auto"/>
            <w:right w:val="none" w:sz="0" w:space="0" w:color="auto"/>
          </w:divBdr>
        </w:div>
        <w:div w:id="605815006">
          <w:marLeft w:val="0"/>
          <w:marRight w:val="0"/>
          <w:marTop w:val="0"/>
          <w:marBottom w:val="0"/>
          <w:divBdr>
            <w:top w:val="none" w:sz="0" w:space="0" w:color="auto"/>
            <w:left w:val="none" w:sz="0" w:space="0" w:color="auto"/>
            <w:bottom w:val="none" w:sz="0" w:space="0" w:color="auto"/>
            <w:right w:val="none" w:sz="0" w:space="0" w:color="auto"/>
          </w:divBdr>
        </w:div>
        <w:div w:id="1214658352">
          <w:marLeft w:val="0"/>
          <w:marRight w:val="0"/>
          <w:marTop w:val="0"/>
          <w:marBottom w:val="0"/>
          <w:divBdr>
            <w:top w:val="none" w:sz="0" w:space="0" w:color="auto"/>
            <w:left w:val="none" w:sz="0" w:space="0" w:color="auto"/>
            <w:bottom w:val="none" w:sz="0" w:space="0" w:color="auto"/>
            <w:right w:val="none" w:sz="0" w:space="0" w:color="auto"/>
          </w:divBdr>
        </w:div>
        <w:div w:id="949433235">
          <w:marLeft w:val="0"/>
          <w:marRight w:val="0"/>
          <w:marTop w:val="0"/>
          <w:marBottom w:val="0"/>
          <w:divBdr>
            <w:top w:val="none" w:sz="0" w:space="0" w:color="auto"/>
            <w:left w:val="none" w:sz="0" w:space="0" w:color="auto"/>
            <w:bottom w:val="none" w:sz="0" w:space="0" w:color="auto"/>
            <w:right w:val="none" w:sz="0" w:space="0" w:color="auto"/>
          </w:divBdr>
        </w:div>
        <w:div w:id="781808355">
          <w:marLeft w:val="0"/>
          <w:marRight w:val="0"/>
          <w:marTop w:val="0"/>
          <w:marBottom w:val="0"/>
          <w:divBdr>
            <w:top w:val="none" w:sz="0" w:space="0" w:color="auto"/>
            <w:left w:val="none" w:sz="0" w:space="0" w:color="auto"/>
            <w:bottom w:val="none" w:sz="0" w:space="0" w:color="auto"/>
            <w:right w:val="none" w:sz="0" w:space="0" w:color="auto"/>
          </w:divBdr>
        </w:div>
        <w:div w:id="723409163">
          <w:marLeft w:val="0"/>
          <w:marRight w:val="0"/>
          <w:marTop w:val="0"/>
          <w:marBottom w:val="0"/>
          <w:divBdr>
            <w:top w:val="none" w:sz="0" w:space="0" w:color="auto"/>
            <w:left w:val="none" w:sz="0" w:space="0" w:color="auto"/>
            <w:bottom w:val="none" w:sz="0" w:space="0" w:color="auto"/>
            <w:right w:val="none" w:sz="0" w:space="0" w:color="auto"/>
          </w:divBdr>
        </w:div>
        <w:div w:id="793016738">
          <w:marLeft w:val="0"/>
          <w:marRight w:val="0"/>
          <w:marTop w:val="0"/>
          <w:marBottom w:val="0"/>
          <w:divBdr>
            <w:top w:val="none" w:sz="0" w:space="0" w:color="auto"/>
            <w:left w:val="none" w:sz="0" w:space="0" w:color="auto"/>
            <w:bottom w:val="none" w:sz="0" w:space="0" w:color="auto"/>
            <w:right w:val="none" w:sz="0" w:space="0" w:color="auto"/>
          </w:divBdr>
        </w:div>
      </w:divsChild>
    </w:div>
    <w:div w:id="1665695406">
      <w:bodyDiv w:val="1"/>
      <w:marLeft w:val="0"/>
      <w:marRight w:val="0"/>
      <w:marTop w:val="0"/>
      <w:marBottom w:val="0"/>
      <w:divBdr>
        <w:top w:val="none" w:sz="0" w:space="0" w:color="auto"/>
        <w:left w:val="none" w:sz="0" w:space="0" w:color="auto"/>
        <w:bottom w:val="none" w:sz="0" w:space="0" w:color="auto"/>
        <w:right w:val="none" w:sz="0" w:space="0" w:color="auto"/>
      </w:divBdr>
      <w:divsChild>
        <w:div w:id="36786416">
          <w:marLeft w:val="0"/>
          <w:marRight w:val="0"/>
          <w:marTop w:val="0"/>
          <w:marBottom w:val="0"/>
          <w:divBdr>
            <w:top w:val="none" w:sz="0" w:space="0" w:color="auto"/>
            <w:left w:val="none" w:sz="0" w:space="0" w:color="auto"/>
            <w:bottom w:val="none" w:sz="0" w:space="0" w:color="auto"/>
            <w:right w:val="none" w:sz="0" w:space="0" w:color="auto"/>
          </w:divBdr>
        </w:div>
        <w:div w:id="522934657">
          <w:marLeft w:val="0"/>
          <w:marRight w:val="0"/>
          <w:marTop w:val="0"/>
          <w:marBottom w:val="0"/>
          <w:divBdr>
            <w:top w:val="none" w:sz="0" w:space="0" w:color="auto"/>
            <w:left w:val="none" w:sz="0" w:space="0" w:color="auto"/>
            <w:bottom w:val="none" w:sz="0" w:space="0" w:color="auto"/>
            <w:right w:val="none" w:sz="0" w:space="0" w:color="auto"/>
          </w:divBdr>
        </w:div>
        <w:div w:id="1006639424">
          <w:marLeft w:val="0"/>
          <w:marRight w:val="0"/>
          <w:marTop w:val="0"/>
          <w:marBottom w:val="0"/>
          <w:divBdr>
            <w:top w:val="none" w:sz="0" w:space="0" w:color="auto"/>
            <w:left w:val="none" w:sz="0" w:space="0" w:color="auto"/>
            <w:bottom w:val="none" w:sz="0" w:space="0" w:color="auto"/>
            <w:right w:val="none" w:sz="0" w:space="0" w:color="auto"/>
          </w:divBdr>
        </w:div>
        <w:div w:id="148983823">
          <w:marLeft w:val="0"/>
          <w:marRight w:val="0"/>
          <w:marTop w:val="0"/>
          <w:marBottom w:val="0"/>
          <w:divBdr>
            <w:top w:val="none" w:sz="0" w:space="0" w:color="auto"/>
            <w:left w:val="none" w:sz="0" w:space="0" w:color="auto"/>
            <w:bottom w:val="none" w:sz="0" w:space="0" w:color="auto"/>
            <w:right w:val="none" w:sz="0" w:space="0" w:color="auto"/>
          </w:divBdr>
        </w:div>
        <w:div w:id="82920119">
          <w:marLeft w:val="0"/>
          <w:marRight w:val="0"/>
          <w:marTop w:val="0"/>
          <w:marBottom w:val="0"/>
          <w:divBdr>
            <w:top w:val="none" w:sz="0" w:space="0" w:color="auto"/>
            <w:left w:val="none" w:sz="0" w:space="0" w:color="auto"/>
            <w:bottom w:val="none" w:sz="0" w:space="0" w:color="auto"/>
            <w:right w:val="none" w:sz="0" w:space="0" w:color="auto"/>
          </w:divBdr>
        </w:div>
        <w:div w:id="1818916928">
          <w:marLeft w:val="0"/>
          <w:marRight w:val="0"/>
          <w:marTop w:val="0"/>
          <w:marBottom w:val="0"/>
          <w:divBdr>
            <w:top w:val="none" w:sz="0" w:space="0" w:color="auto"/>
            <w:left w:val="none" w:sz="0" w:space="0" w:color="auto"/>
            <w:bottom w:val="none" w:sz="0" w:space="0" w:color="auto"/>
            <w:right w:val="none" w:sz="0" w:space="0" w:color="auto"/>
          </w:divBdr>
        </w:div>
        <w:div w:id="821234991">
          <w:marLeft w:val="0"/>
          <w:marRight w:val="0"/>
          <w:marTop w:val="0"/>
          <w:marBottom w:val="0"/>
          <w:divBdr>
            <w:top w:val="none" w:sz="0" w:space="0" w:color="auto"/>
            <w:left w:val="none" w:sz="0" w:space="0" w:color="auto"/>
            <w:bottom w:val="none" w:sz="0" w:space="0" w:color="auto"/>
            <w:right w:val="none" w:sz="0" w:space="0" w:color="auto"/>
          </w:divBdr>
        </w:div>
        <w:div w:id="1728842539">
          <w:marLeft w:val="0"/>
          <w:marRight w:val="0"/>
          <w:marTop w:val="0"/>
          <w:marBottom w:val="0"/>
          <w:divBdr>
            <w:top w:val="none" w:sz="0" w:space="0" w:color="auto"/>
            <w:left w:val="none" w:sz="0" w:space="0" w:color="auto"/>
            <w:bottom w:val="none" w:sz="0" w:space="0" w:color="auto"/>
            <w:right w:val="none" w:sz="0" w:space="0" w:color="auto"/>
          </w:divBdr>
        </w:div>
        <w:div w:id="37318927">
          <w:marLeft w:val="0"/>
          <w:marRight w:val="0"/>
          <w:marTop w:val="0"/>
          <w:marBottom w:val="0"/>
          <w:divBdr>
            <w:top w:val="none" w:sz="0" w:space="0" w:color="auto"/>
            <w:left w:val="none" w:sz="0" w:space="0" w:color="auto"/>
            <w:bottom w:val="none" w:sz="0" w:space="0" w:color="auto"/>
            <w:right w:val="none" w:sz="0" w:space="0" w:color="auto"/>
          </w:divBdr>
        </w:div>
        <w:div w:id="1908301365">
          <w:marLeft w:val="0"/>
          <w:marRight w:val="0"/>
          <w:marTop w:val="0"/>
          <w:marBottom w:val="0"/>
          <w:divBdr>
            <w:top w:val="none" w:sz="0" w:space="0" w:color="auto"/>
            <w:left w:val="none" w:sz="0" w:space="0" w:color="auto"/>
            <w:bottom w:val="none" w:sz="0" w:space="0" w:color="auto"/>
            <w:right w:val="none" w:sz="0" w:space="0" w:color="auto"/>
          </w:divBdr>
        </w:div>
        <w:div w:id="1096562075">
          <w:marLeft w:val="0"/>
          <w:marRight w:val="0"/>
          <w:marTop w:val="0"/>
          <w:marBottom w:val="0"/>
          <w:divBdr>
            <w:top w:val="none" w:sz="0" w:space="0" w:color="auto"/>
            <w:left w:val="none" w:sz="0" w:space="0" w:color="auto"/>
            <w:bottom w:val="none" w:sz="0" w:space="0" w:color="auto"/>
            <w:right w:val="none" w:sz="0" w:space="0" w:color="auto"/>
          </w:divBdr>
        </w:div>
        <w:div w:id="395323663">
          <w:marLeft w:val="0"/>
          <w:marRight w:val="0"/>
          <w:marTop w:val="0"/>
          <w:marBottom w:val="0"/>
          <w:divBdr>
            <w:top w:val="none" w:sz="0" w:space="0" w:color="auto"/>
            <w:left w:val="none" w:sz="0" w:space="0" w:color="auto"/>
            <w:bottom w:val="none" w:sz="0" w:space="0" w:color="auto"/>
            <w:right w:val="none" w:sz="0" w:space="0" w:color="auto"/>
          </w:divBdr>
        </w:div>
        <w:div w:id="1145968727">
          <w:marLeft w:val="0"/>
          <w:marRight w:val="0"/>
          <w:marTop w:val="0"/>
          <w:marBottom w:val="0"/>
          <w:divBdr>
            <w:top w:val="none" w:sz="0" w:space="0" w:color="auto"/>
            <w:left w:val="none" w:sz="0" w:space="0" w:color="auto"/>
            <w:bottom w:val="none" w:sz="0" w:space="0" w:color="auto"/>
            <w:right w:val="none" w:sz="0" w:space="0" w:color="auto"/>
          </w:divBdr>
        </w:div>
        <w:div w:id="1403870777">
          <w:marLeft w:val="0"/>
          <w:marRight w:val="0"/>
          <w:marTop w:val="0"/>
          <w:marBottom w:val="0"/>
          <w:divBdr>
            <w:top w:val="none" w:sz="0" w:space="0" w:color="auto"/>
            <w:left w:val="none" w:sz="0" w:space="0" w:color="auto"/>
            <w:bottom w:val="none" w:sz="0" w:space="0" w:color="auto"/>
            <w:right w:val="none" w:sz="0" w:space="0" w:color="auto"/>
          </w:divBdr>
        </w:div>
        <w:div w:id="1622952030">
          <w:marLeft w:val="0"/>
          <w:marRight w:val="0"/>
          <w:marTop w:val="0"/>
          <w:marBottom w:val="0"/>
          <w:divBdr>
            <w:top w:val="none" w:sz="0" w:space="0" w:color="auto"/>
            <w:left w:val="none" w:sz="0" w:space="0" w:color="auto"/>
            <w:bottom w:val="none" w:sz="0" w:space="0" w:color="auto"/>
            <w:right w:val="none" w:sz="0" w:space="0" w:color="auto"/>
          </w:divBdr>
        </w:div>
        <w:div w:id="1678195547">
          <w:marLeft w:val="0"/>
          <w:marRight w:val="0"/>
          <w:marTop w:val="0"/>
          <w:marBottom w:val="0"/>
          <w:divBdr>
            <w:top w:val="none" w:sz="0" w:space="0" w:color="auto"/>
            <w:left w:val="none" w:sz="0" w:space="0" w:color="auto"/>
            <w:bottom w:val="none" w:sz="0" w:space="0" w:color="auto"/>
            <w:right w:val="none" w:sz="0" w:space="0" w:color="auto"/>
          </w:divBdr>
        </w:div>
        <w:div w:id="618532367">
          <w:marLeft w:val="0"/>
          <w:marRight w:val="0"/>
          <w:marTop w:val="0"/>
          <w:marBottom w:val="0"/>
          <w:divBdr>
            <w:top w:val="none" w:sz="0" w:space="0" w:color="auto"/>
            <w:left w:val="none" w:sz="0" w:space="0" w:color="auto"/>
            <w:bottom w:val="none" w:sz="0" w:space="0" w:color="auto"/>
            <w:right w:val="none" w:sz="0" w:space="0" w:color="auto"/>
          </w:divBdr>
        </w:div>
        <w:div w:id="1583027586">
          <w:marLeft w:val="0"/>
          <w:marRight w:val="0"/>
          <w:marTop w:val="0"/>
          <w:marBottom w:val="0"/>
          <w:divBdr>
            <w:top w:val="none" w:sz="0" w:space="0" w:color="auto"/>
            <w:left w:val="none" w:sz="0" w:space="0" w:color="auto"/>
            <w:bottom w:val="none" w:sz="0" w:space="0" w:color="auto"/>
            <w:right w:val="none" w:sz="0" w:space="0" w:color="auto"/>
          </w:divBdr>
        </w:div>
        <w:div w:id="694814217">
          <w:marLeft w:val="0"/>
          <w:marRight w:val="0"/>
          <w:marTop w:val="0"/>
          <w:marBottom w:val="0"/>
          <w:divBdr>
            <w:top w:val="none" w:sz="0" w:space="0" w:color="auto"/>
            <w:left w:val="none" w:sz="0" w:space="0" w:color="auto"/>
            <w:bottom w:val="none" w:sz="0" w:space="0" w:color="auto"/>
            <w:right w:val="none" w:sz="0" w:space="0" w:color="auto"/>
          </w:divBdr>
        </w:div>
        <w:div w:id="140853054">
          <w:marLeft w:val="0"/>
          <w:marRight w:val="0"/>
          <w:marTop w:val="0"/>
          <w:marBottom w:val="0"/>
          <w:divBdr>
            <w:top w:val="none" w:sz="0" w:space="0" w:color="auto"/>
            <w:left w:val="none" w:sz="0" w:space="0" w:color="auto"/>
            <w:bottom w:val="none" w:sz="0" w:space="0" w:color="auto"/>
            <w:right w:val="none" w:sz="0" w:space="0" w:color="auto"/>
          </w:divBdr>
        </w:div>
        <w:div w:id="1472744375">
          <w:marLeft w:val="0"/>
          <w:marRight w:val="0"/>
          <w:marTop w:val="0"/>
          <w:marBottom w:val="0"/>
          <w:divBdr>
            <w:top w:val="none" w:sz="0" w:space="0" w:color="auto"/>
            <w:left w:val="none" w:sz="0" w:space="0" w:color="auto"/>
            <w:bottom w:val="none" w:sz="0" w:space="0" w:color="auto"/>
            <w:right w:val="none" w:sz="0" w:space="0" w:color="auto"/>
          </w:divBdr>
        </w:div>
        <w:div w:id="1349328741">
          <w:marLeft w:val="0"/>
          <w:marRight w:val="0"/>
          <w:marTop w:val="0"/>
          <w:marBottom w:val="0"/>
          <w:divBdr>
            <w:top w:val="none" w:sz="0" w:space="0" w:color="auto"/>
            <w:left w:val="none" w:sz="0" w:space="0" w:color="auto"/>
            <w:bottom w:val="none" w:sz="0" w:space="0" w:color="auto"/>
            <w:right w:val="none" w:sz="0" w:space="0" w:color="auto"/>
          </w:divBdr>
        </w:div>
        <w:div w:id="1698772574">
          <w:marLeft w:val="0"/>
          <w:marRight w:val="0"/>
          <w:marTop w:val="0"/>
          <w:marBottom w:val="0"/>
          <w:divBdr>
            <w:top w:val="none" w:sz="0" w:space="0" w:color="auto"/>
            <w:left w:val="none" w:sz="0" w:space="0" w:color="auto"/>
            <w:bottom w:val="none" w:sz="0" w:space="0" w:color="auto"/>
            <w:right w:val="none" w:sz="0" w:space="0" w:color="auto"/>
          </w:divBdr>
        </w:div>
        <w:div w:id="1444960725">
          <w:marLeft w:val="0"/>
          <w:marRight w:val="0"/>
          <w:marTop w:val="0"/>
          <w:marBottom w:val="0"/>
          <w:divBdr>
            <w:top w:val="none" w:sz="0" w:space="0" w:color="auto"/>
            <w:left w:val="none" w:sz="0" w:space="0" w:color="auto"/>
            <w:bottom w:val="none" w:sz="0" w:space="0" w:color="auto"/>
            <w:right w:val="none" w:sz="0" w:space="0" w:color="auto"/>
          </w:divBdr>
        </w:div>
        <w:div w:id="1875998875">
          <w:marLeft w:val="0"/>
          <w:marRight w:val="0"/>
          <w:marTop w:val="0"/>
          <w:marBottom w:val="0"/>
          <w:divBdr>
            <w:top w:val="none" w:sz="0" w:space="0" w:color="auto"/>
            <w:left w:val="none" w:sz="0" w:space="0" w:color="auto"/>
            <w:bottom w:val="none" w:sz="0" w:space="0" w:color="auto"/>
            <w:right w:val="none" w:sz="0" w:space="0" w:color="auto"/>
          </w:divBdr>
        </w:div>
        <w:div w:id="2057075036">
          <w:marLeft w:val="0"/>
          <w:marRight w:val="0"/>
          <w:marTop w:val="0"/>
          <w:marBottom w:val="0"/>
          <w:divBdr>
            <w:top w:val="none" w:sz="0" w:space="0" w:color="auto"/>
            <w:left w:val="none" w:sz="0" w:space="0" w:color="auto"/>
            <w:bottom w:val="none" w:sz="0" w:space="0" w:color="auto"/>
            <w:right w:val="none" w:sz="0" w:space="0" w:color="auto"/>
          </w:divBdr>
        </w:div>
        <w:div w:id="83572933">
          <w:marLeft w:val="0"/>
          <w:marRight w:val="0"/>
          <w:marTop w:val="0"/>
          <w:marBottom w:val="0"/>
          <w:divBdr>
            <w:top w:val="none" w:sz="0" w:space="0" w:color="auto"/>
            <w:left w:val="none" w:sz="0" w:space="0" w:color="auto"/>
            <w:bottom w:val="none" w:sz="0" w:space="0" w:color="auto"/>
            <w:right w:val="none" w:sz="0" w:space="0" w:color="auto"/>
          </w:divBdr>
        </w:div>
      </w:divsChild>
    </w:div>
    <w:div w:id="1863281246">
      <w:bodyDiv w:val="1"/>
      <w:marLeft w:val="0"/>
      <w:marRight w:val="0"/>
      <w:marTop w:val="0"/>
      <w:marBottom w:val="0"/>
      <w:divBdr>
        <w:top w:val="none" w:sz="0" w:space="0" w:color="auto"/>
        <w:left w:val="none" w:sz="0" w:space="0" w:color="auto"/>
        <w:bottom w:val="none" w:sz="0" w:space="0" w:color="auto"/>
        <w:right w:val="none" w:sz="0" w:space="0" w:color="auto"/>
      </w:divBdr>
      <w:divsChild>
        <w:div w:id="941189360">
          <w:marLeft w:val="0"/>
          <w:marRight w:val="0"/>
          <w:marTop w:val="0"/>
          <w:marBottom w:val="0"/>
          <w:divBdr>
            <w:top w:val="none" w:sz="0" w:space="0" w:color="auto"/>
            <w:left w:val="none" w:sz="0" w:space="0" w:color="auto"/>
            <w:bottom w:val="none" w:sz="0" w:space="0" w:color="auto"/>
            <w:right w:val="none" w:sz="0" w:space="0" w:color="auto"/>
          </w:divBdr>
          <w:divsChild>
            <w:div w:id="1452868453">
              <w:marLeft w:val="0"/>
              <w:marRight w:val="0"/>
              <w:marTop w:val="0"/>
              <w:marBottom w:val="0"/>
              <w:divBdr>
                <w:top w:val="none" w:sz="0" w:space="0" w:color="auto"/>
                <w:left w:val="none" w:sz="0" w:space="0" w:color="auto"/>
                <w:bottom w:val="none" w:sz="0" w:space="0" w:color="auto"/>
                <w:right w:val="none" w:sz="0" w:space="0" w:color="auto"/>
              </w:divBdr>
            </w:div>
            <w:div w:id="1071733251">
              <w:marLeft w:val="0"/>
              <w:marRight w:val="0"/>
              <w:marTop w:val="0"/>
              <w:marBottom w:val="0"/>
              <w:divBdr>
                <w:top w:val="none" w:sz="0" w:space="0" w:color="auto"/>
                <w:left w:val="none" w:sz="0" w:space="0" w:color="auto"/>
                <w:bottom w:val="none" w:sz="0" w:space="0" w:color="auto"/>
                <w:right w:val="none" w:sz="0" w:space="0" w:color="auto"/>
              </w:divBdr>
            </w:div>
            <w:div w:id="1332946777">
              <w:marLeft w:val="0"/>
              <w:marRight w:val="0"/>
              <w:marTop w:val="0"/>
              <w:marBottom w:val="0"/>
              <w:divBdr>
                <w:top w:val="none" w:sz="0" w:space="0" w:color="auto"/>
                <w:left w:val="none" w:sz="0" w:space="0" w:color="auto"/>
                <w:bottom w:val="none" w:sz="0" w:space="0" w:color="auto"/>
                <w:right w:val="none" w:sz="0" w:space="0" w:color="auto"/>
              </w:divBdr>
            </w:div>
            <w:div w:id="305087066">
              <w:marLeft w:val="0"/>
              <w:marRight w:val="0"/>
              <w:marTop w:val="0"/>
              <w:marBottom w:val="0"/>
              <w:divBdr>
                <w:top w:val="none" w:sz="0" w:space="0" w:color="auto"/>
                <w:left w:val="none" w:sz="0" w:space="0" w:color="auto"/>
                <w:bottom w:val="none" w:sz="0" w:space="0" w:color="auto"/>
                <w:right w:val="none" w:sz="0" w:space="0" w:color="auto"/>
              </w:divBdr>
            </w:div>
            <w:div w:id="131480134">
              <w:marLeft w:val="0"/>
              <w:marRight w:val="0"/>
              <w:marTop w:val="0"/>
              <w:marBottom w:val="0"/>
              <w:divBdr>
                <w:top w:val="none" w:sz="0" w:space="0" w:color="auto"/>
                <w:left w:val="none" w:sz="0" w:space="0" w:color="auto"/>
                <w:bottom w:val="none" w:sz="0" w:space="0" w:color="auto"/>
                <w:right w:val="none" w:sz="0" w:space="0" w:color="auto"/>
              </w:divBdr>
            </w:div>
            <w:div w:id="375740640">
              <w:marLeft w:val="0"/>
              <w:marRight w:val="0"/>
              <w:marTop w:val="0"/>
              <w:marBottom w:val="0"/>
              <w:divBdr>
                <w:top w:val="none" w:sz="0" w:space="0" w:color="auto"/>
                <w:left w:val="none" w:sz="0" w:space="0" w:color="auto"/>
                <w:bottom w:val="none" w:sz="0" w:space="0" w:color="auto"/>
                <w:right w:val="none" w:sz="0" w:space="0" w:color="auto"/>
              </w:divBdr>
            </w:div>
            <w:div w:id="51513138">
              <w:marLeft w:val="0"/>
              <w:marRight w:val="0"/>
              <w:marTop w:val="0"/>
              <w:marBottom w:val="0"/>
              <w:divBdr>
                <w:top w:val="none" w:sz="0" w:space="0" w:color="auto"/>
                <w:left w:val="none" w:sz="0" w:space="0" w:color="auto"/>
                <w:bottom w:val="none" w:sz="0" w:space="0" w:color="auto"/>
                <w:right w:val="none" w:sz="0" w:space="0" w:color="auto"/>
              </w:divBdr>
            </w:div>
            <w:div w:id="1359699751">
              <w:marLeft w:val="0"/>
              <w:marRight w:val="0"/>
              <w:marTop w:val="0"/>
              <w:marBottom w:val="0"/>
              <w:divBdr>
                <w:top w:val="none" w:sz="0" w:space="0" w:color="auto"/>
                <w:left w:val="none" w:sz="0" w:space="0" w:color="auto"/>
                <w:bottom w:val="none" w:sz="0" w:space="0" w:color="auto"/>
                <w:right w:val="none" w:sz="0" w:space="0" w:color="auto"/>
              </w:divBdr>
            </w:div>
            <w:div w:id="1875536913">
              <w:marLeft w:val="0"/>
              <w:marRight w:val="0"/>
              <w:marTop w:val="0"/>
              <w:marBottom w:val="0"/>
              <w:divBdr>
                <w:top w:val="none" w:sz="0" w:space="0" w:color="auto"/>
                <w:left w:val="none" w:sz="0" w:space="0" w:color="auto"/>
                <w:bottom w:val="none" w:sz="0" w:space="0" w:color="auto"/>
                <w:right w:val="none" w:sz="0" w:space="0" w:color="auto"/>
              </w:divBdr>
            </w:div>
            <w:div w:id="23021765">
              <w:marLeft w:val="0"/>
              <w:marRight w:val="0"/>
              <w:marTop w:val="0"/>
              <w:marBottom w:val="0"/>
              <w:divBdr>
                <w:top w:val="none" w:sz="0" w:space="0" w:color="auto"/>
                <w:left w:val="none" w:sz="0" w:space="0" w:color="auto"/>
                <w:bottom w:val="none" w:sz="0" w:space="0" w:color="auto"/>
                <w:right w:val="none" w:sz="0" w:space="0" w:color="auto"/>
              </w:divBdr>
            </w:div>
            <w:div w:id="1506702809">
              <w:marLeft w:val="0"/>
              <w:marRight w:val="0"/>
              <w:marTop w:val="0"/>
              <w:marBottom w:val="0"/>
              <w:divBdr>
                <w:top w:val="none" w:sz="0" w:space="0" w:color="auto"/>
                <w:left w:val="none" w:sz="0" w:space="0" w:color="auto"/>
                <w:bottom w:val="none" w:sz="0" w:space="0" w:color="auto"/>
                <w:right w:val="none" w:sz="0" w:space="0" w:color="auto"/>
              </w:divBdr>
            </w:div>
            <w:div w:id="1131022492">
              <w:marLeft w:val="0"/>
              <w:marRight w:val="0"/>
              <w:marTop w:val="0"/>
              <w:marBottom w:val="0"/>
              <w:divBdr>
                <w:top w:val="none" w:sz="0" w:space="0" w:color="auto"/>
                <w:left w:val="none" w:sz="0" w:space="0" w:color="auto"/>
                <w:bottom w:val="none" w:sz="0" w:space="0" w:color="auto"/>
                <w:right w:val="none" w:sz="0" w:space="0" w:color="auto"/>
              </w:divBdr>
            </w:div>
            <w:div w:id="1655521158">
              <w:marLeft w:val="0"/>
              <w:marRight w:val="0"/>
              <w:marTop w:val="0"/>
              <w:marBottom w:val="0"/>
              <w:divBdr>
                <w:top w:val="none" w:sz="0" w:space="0" w:color="auto"/>
                <w:left w:val="none" w:sz="0" w:space="0" w:color="auto"/>
                <w:bottom w:val="none" w:sz="0" w:space="0" w:color="auto"/>
                <w:right w:val="none" w:sz="0" w:space="0" w:color="auto"/>
              </w:divBdr>
            </w:div>
            <w:div w:id="617833659">
              <w:marLeft w:val="0"/>
              <w:marRight w:val="0"/>
              <w:marTop w:val="0"/>
              <w:marBottom w:val="0"/>
              <w:divBdr>
                <w:top w:val="none" w:sz="0" w:space="0" w:color="auto"/>
                <w:left w:val="none" w:sz="0" w:space="0" w:color="auto"/>
                <w:bottom w:val="none" w:sz="0" w:space="0" w:color="auto"/>
                <w:right w:val="none" w:sz="0" w:space="0" w:color="auto"/>
              </w:divBdr>
            </w:div>
            <w:div w:id="2053723238">
              <w:marLeft w:val="0"/>
              <w:marRight w:val="0"/>
              <w:marTop w:val="0"/>
              <w:marBottom w:val="0"/>
              <w:divBdr>
                <w:top w:val="none" w:sz="0" w:space="0" w:color="auto"/>
                <w:left w:val="none" w:sz="0" w:space="0" w:color="auto"/>
                <w:bottom w:val="none" w:sz="0" w:space="0" w:color="auto"/>
                <w:right w:val="none" w:sz="0" w:space="0" w:color="auto"/>
              </w:divBdr>
            </w:div>
            <w:div w:id="65694026">
              <w:marLeft w:val="0"/>
              <w:marRight w:val="0"/>
              <w:marTop w:val="0"/>
              <w:marBottom w:val="0"/>
              <w:divBdr>
                <w:top w:val="none" w:sz="0" w:space="0" w:color="auto"/>
                <w:left w:val="none" w:sz="0" w:space="0" w:color="auto"/>
                <w:bottom w:val="none" w:sz="0" w:space="0" w:color="auto"/>
                <w:right w:val="none" w:sz="0" w:space="0" w:color="auto"/>
              </w:divBdr>
            </w:div>
            <w:div w:id="1414742182">
              <w:marLeft w:val="0"/>
              <w:marRight w:val="0"/>
              <w:marTop w:val="0"/>
              <w:marBottom w:val="0"/>
              <w:divBdr>
                <w:top w:val="none" w:sz="0" w:space="0" w:color="auto"/>
                <w:left w:val="none" w:sz="0" w:space="0" w:color="auto"/>
                <w:bottom w:val="none" w:sz="0" w:space="0" w:color="auto"/>
                <w:right w:val="none" w:sz="0" w:space="0" w:color="auto"/>
              </w:divBdr>
            </w:div>
            <w:div w:id="1223057456">
              <w:marLeft w:val="0"/>
              <w:marRight w:val="0"/>
              <w:marTop w:val="0"/>
              <w:marBottom w:val="0"/>
              <w:divBdr>
                <w:top w:val="none" w:sz="0" w:space="0" w:color="auto"/>
                <w:left w:val="none" w:sz="0" w:space="0" w:color="auto"/>
                <w:bottom w:val="none" w:sz="0" w:space="0" w:color="auto"/>
                <w:right w:val="none" w:sz="0" w:space="0" w:color="auto"/>
              </w:divBdr>
            </w:div>
            <w:div w:id="1162236568">
              <w:marLeft w:val="0"/>
              <w:marRight w:val="0"/>
              <w:marTop w:val="0"/>
              <w:marBottom w:val="0"/>
              <w:divBdr>
                <w:top w:val="none" w:sz="0" w:space="0" w:color="auto"/>
                <w:left w:val="none" w:sz="0" w:space="0" w:color="auto"/>
                <w:bottom w:val="none" w:sz="0" w:space="0" w:color="auto"/>
                <w:right w:val="none" w:sz="0" w:space="0" w:color="auto"/>
              </w:divBdr>
            </w:div>
            <w:div w:id="628707885">
              <w:marLeft w:val="0"/>
              <w:marRight w:val="0"/>
              <w:marTop w:val="0"/>
              <w:marBottom w:val="0"/>
              <w:divBdr>
                <w:top w:val="none" w:sz="0" w:space="0" w:color="auto"/>
                <w:left w:val="none" w:sz="0" w:space="0" w:color="auto"/>
                <w:bottom w:val="none" w:sz="0" w:space="0" w:color="auto"/>
                <w:right w:val="none" w:sz="0" w:space="0" w:color="auto"/>
              </w:divBdr>
            </w:div>
            <w:div w:id="894700815">
              <w:marLeft w:val="0"/>
              <w:marRight w:val="0"/>
              <w:marTop w:val="0"/>
              <w:marBottom w:val="0"/>
              <w:divBdr>
                <w:top w:val="none" w:sz="0" w:space="0" w:color="auto"/>
                <w:left w:val="none" w:sz="0" w:space="0" w:color="auto"/>
                <w:bottom w:val="none" w:sz="0" w:space="0" w:color="auto"/>
                <w:right w:val="none" w:sz="0" w:space="0" w:color="auto"/>
              </w:divBdr>
            </w:div>
            <w:div w:id="1897006150">
              <w:marLeft w:val="0"/>
              <w:marRight w:val="0"/>
              <w:marTop w:val="0"/>
              <w:marBottom w:val="0"/>
              <w:divBdr>
                <w:top w:val="none" w:sz="0" w:space="0" w:color="auto"/>
                <w:left w:val="none" w:sz="0" w:space="0" w:color="auto"/>
                <w:bottom w:val="none" w:sz="0" w:space="0" w:color="auto"/>
                <w:right w:val="none" w:sz="0" w:space="0" w:color="auto"/>
              </w:divBdr>
            </w:div>
            <w:div w:id="1977225346">
              <w:marLeft w:val="0"/>
              <w:marRight w:val="0"/>
              <w:marTop w:val="0"/>
              <w:marBottom w:val="0"/>
              <w:divBdr>
                <w:top w:val="none" w:sz="0" w:space="0" w:color="auto"/>
                <w:left w:val="none" w:sz="0" w:space="0" w:color="auto"/>
                <w:bottom w:val="none" w:sz="0" w:space="0" w:color="auto"/>
                <w:right w:val="none" w:sz="0" w:space="0" w:color="auto"/>
              </w:divBdr>
            </w:div>
            <w:div w:id="1399018323">
              <w:marLeft w:val="0"/>
              <w:marRight w:val="0"/>
              <w:marTop w:val="0"/>
              <w:marBottom w:val="0"/>
              <w:divBdr>
                <w:top w:val="none" w:sz="0" w:space="0" w:color="auto"/>
                <w:left w:val="none" w:sz="0" w:space="0" w:color="auto"/>
                <w:bottom w:val="none" w:sz="0" w:space="0" w:color="auto"/>
                <w:right w:val="none" w:sz="0" w:space="0" w:color="auto"/>
              </w:divBdr>
            </w:div>
            <w:div w:id="750811010">
              <w:marLeft w:val="0"/>
              <w:marRight w:val="0"/>
              <w:marTop w:val="0"/>
              <w:marBottom w:val="0"/>
              <w:divBdr>
                <w:top w:val="none" w:sz="0" w:space="0" w:color="auto"/>
                <w:left w:val="none" w:sz="0" w:space="0" w:color="auto"/>
                <w:bottom w:val="none" w:sz="0" w:space="0" w:color="auto"/>
                <w:right w:val="none" w:sz="0" w:space="0" w:color="auto"/>
              </w:divBdr>
            </w:div>
            <w:div w:id="1782336057">
              <w:marLeft w:val="0"/>
              <w:marRight w:val="0"/>
              <w:marTop w:val="0"/>
              <w:marBottom w:val="0"/>
              <w:divBdr>
                <w:top w:val="none" w:sz="0" w:space="0" w:color="auto"/>
                <w:left w:val="none" w:sz="0" w:space="0" w:color="auto"/>
                <w:bottom w:val="none" w:sz="0" w:space="0" w:color="auto"/>
                <w:right w:val="none" w:sz="0" w:space="0" w:color="auto"/>
              </w:divBdr>
            </w:div>
            <w:div w:id="2018653166">
              <w:marLeft w:val="0"/>
              <w:marRight w:val="0"/>
              <w:marTop w:val="0"/>
              <w:marBottom w:val="0"/>
              <w:divBdr>
                <w:top w:val="none" w:sz="0" w:space="0" w:color="auto"/>
                <w:left w:val="none" w:sz="0" w:space="0" w:color="auto"/>
                <w:bottom w:val="none" w:sz="0" w:space="0" w:color="auto"/>
                <w:right w:val="none" w:sz="0" w:space="0" w:color="auto"/>
              </w:divBdr>
            </w:div>
            <w:div w:id="1214655535">
              <w:marLeft w:val="0"/>
              <w:marRight w:val="0"/>
              <w:marTop w:val="0"/>
              <w:marBottom w:val="0"/>
              <w:divBdr>
                <w:top w:val="none" w:sz="0" w:space="0" w:color="auto"/>
                <w:left w:val="none" w:sz="0" w:space="0" w:color="auto"/>
                <w:bottom w:val="none" w:sz="0" w:space="0" w:color="auto"/>
                <w:right w:val="none" w:sz="0" w:space="0" w:color="auto"/>
              </w:divBdr>
            </w:div>
            <w:div w:id="503475314">
              <w:marLeft w:val="0"/>
              <w:marRight w:val="0"/>
              <w:marTop w:val="0"/>
              <w:marBottom w:val="0"/>
              <w:divBdr>
                <w:top w:val="none" w:sz="0" w:space="0" w:color="auto"/>
                <w:left w:val="none" w:sz="0" w:space="0" w:color="auto"/>
                <w:bottom w:val="none" w:sz="0" w:space="0" w:color="auto"/>
                <w:right w:val="none" w:sz="0" w:space="0" w:color="auto"/>
              </w:divBdr>
            </w:div>
            <w:div w:id="2097749670">
              <w:marLeft w:val="0"/>
              <w:marRight w:val="0"/>
              <w:marTop w:val="0"/>
              <w:marBottom w:val="0"/>
              <w:divBdr>
                <w:top w:val="none" w:sz="0" w:space="0" w:color="auto"/>
                <w:left w:val="none" w:sz="0" w:space="0" w:color="auto"/>
                <w:bottom w:val="none" w:sz="0" w:space="0" w:color="auto"/>
                <w:right w:val="none" w:sz="0" w:space="0" w:color="auto"/>
              </w:divBdr>
            </w:div>
            <w:div w:id="1473668198">
              <w:marLeft w:val="0"/>
              <w:marRight w:val="0"/>
              <w:marTop w:val="0"/>
              <w:marBottom w:val="0"/>
              <w:divBdr>
                <w:top w:val="none" w:sz="0" w:space="0" w:color="auto"/>
                <w:left w:val="none" w:sz="0" w:space="0" w:color="auto"/>
                <w:bottom w:val="none" w:sz="0" w:space="0" w:color="auto"/>
                <w:right w:val="none" w:sz="0" w:space="0" w:color="auto"/>
              </w:divBdr>
            </w:div>
            <w:div w:id="1151364616">
              <w:marLeft w:val="0"/>
              <w:marRight w:val="0"/>
              <w:marTop w:val="0"/>
              <w:marBottom w:val="0"/>
              <w:divBdr>
                <w:top w:val="none" w:sz="0" w:space="0" w:color="auto"/>
                <w:left w:val="none" w:sz="0" w:space="0" w:color="auto"/>
                <w:bottom w:val="none" w:sz="0" w:space="0" w:color="auto"/>
                <w:right w:val="none" w:sz="0" w:space="0" w:color="auto"/>
              </w:divBdr>
            </w:div>
            <w:div w:id="1551764001">
              <w:marLeft w:val="0"/>
              <w:marRight w:val="0"/>
              <w:marTop w:val="0"/>
              <w:marBottom w:val="0"/>
              <w:divBdr>
                <w:top w:val="none" w:sz="0" w:space="0" w:color="auto"/>
                <w:left w:val="none" w:sz="0" w:space="0" w:color="auto"/>
                <w:bottom w:val="none" w:sz="0" w:space="0" w:color="auto"/>
                <w:right w:val="none" w:sz="0" w:space="0" w:color="auto"/>
              </w:divBdr>
            </w:div>
            <w:div w:id="395472240">
              <w:marLeft w:val="0"/>
              <w:marRight w:val="0"/>
              <w:marTop w:val="0"/>
              <w:marBottom w:val="0"/>
              <w:divBdr>
                <w:top w:val="none" w:sz="0" w:space="0" w:color="auto"/>
                <w:left w:val="none" w:sz="0" w:space="0" w:color="auto"/>
                <w:bottom w:val="none" w:sz="0" w:space="0" w:color="auto"/>
                <w:right w:val="none" w:sz="0" w:space="0" w:color="auto"/>
              </w:divBdr>
            </w:div>
            <w:div w:id="435828065">
              <w:marLeft w:val="0"/>
              <w:marRight w:val="0"/>
              <w:marTop w:val="0"/>
              <w:marBottom w:val="0"/>
              <w:divBdr>
                <w:top w:val="none" w:sz="0" w:space="0" w:color="auto"/>
                <w:left w:val="none" w:sz="0" w:space="0" w:color="auto"/>
                <w:bottom w:val="none" w:sz="0" w:space="0" w:color="auto"/>
                <w:right w:val="none" w:sz="0" w:space="0" w:color="auto"/>
              </w:divBdr>
            </w:div>
            <w:div w:id="1706249969">
              <w:marLeft w:val="0"/>
              <w:marRight w:val="0"/>
              <w:marTop w:val="0"/>
              <w:marBottom w:val="0"/>
              <w:divBdr>
                <w:top w:val="none" w:sz="0" w:space="0" w:color="auto"/>
                <w:left w:val="none" w:sz="0" w:space="0" w:color="auto"/>
                <w:bottom w:val="none" w:sz="0" w:space="0" w:color="auto"/>
                <w:right w:val="none" w:sz="0" w:space="0" w:color="auto"/>
              </w:divBdr>
            </w:div>
            <w:div w:id="151609190">
              <w:marLeft w:val="0"/>
              <w:marRight w:val="0"/>
              <w:marTop w:val="0"/>
              <w:marBottom w:val="0"/>
              <w:divBdr>
                <w:top w:val="none" w:sz="0" w:space="0" w:color="auto"/>
                <w:left w:val="none" w:sz="0" w:space="0" w:color="auto"/>
                <w:bottom w:val="none" w:sz="0" w:space="0" w:color="auto"/>
                <w:right w:val="none" w:sz="0" w:space="0" w:color="auto"/>
              </w:divBdr>
            </w:div>
            <w:div w:id="1612666614">
              <w:marLeft w:val="0"/>
              <w:marRight w:val="0"/>
              <w:marTop w:val="0"/>
              <w:marBottom w:val="0"/>
              <w:divBdr>
                <w:top w:val="none" w:sz="0" w:space="0" w:color="auto"/>
                <w:left w:val="none" w:sz="0" w:space="0" w:color="auto"/>
                <w:bottom w:val="none" w:sz="0" w:space="0" w:color="auto"/>
                <w:right w:val="none" w:sz="0" w:space="0" w:color="auto"/>
              </w:divBdr>
            </w:div>
            <w:div w:id="1143884185">
              <w:marLeft w:val="0"/>
              <w:marRight w:val="0"/>
              <w:marTop w:val="0"/>
              <w:marBottom w:val="0"/>
              <w:divBdr>
                <w:top w:val="none" w:sz="0" w:space="0" w:color="auto"/>
                <w:left w:val="none" w:sz="0" w:space="0" w:color="auto"/>
                <w:bottom w:val="none" w:sz="0" w:space="0" w:color="auto"/>
                <w:right w:val="none" w:sz="0" w:space="0" w:color="auto"/>
              </w:divBdr>
            </w:div>
            <w:div w:id="115415019">
              <w:marLeft w:val="0"/>
              <w:marRight w:val="0"/>
              <w:marTop w:val="0"/>
              <w:marBottom w:val="0"/>
              <w:divBdr>
                <w:top w:val="none" w:sz="0" w:space="0" w:color="auto"/>
                <w:left w:val="none" w:sz="0" w:space="0" w:color="auto"/>
                <w:bottom w:val="none" w:sz="0" w:space="0" w:color="auto"/>
                <w:right w:val="none" w:sz="0" w:space="0" w:color="auto"/>
              </w:divBdr>
            </w:div>
            <w:div w:id="403723245">
              <w:marLeft w:val="0"/>
              <w:marRight w:val="0"/>
              <w:marTop w:val="0"/>
              <w:marBottom w:val="0"/>
              <w:divBdr>
                <w:top w:val="none" w:sz="0" w:space="0" w:color="auto"/>
                <w:left w:val="none" w:sz="0" w:space="0" w:color="auto"/>
                <w:bottom w:val="none" w:sz="0" w:space="0" w:color="auto"/>
                <w:right w:val="none" w:sz="0" w:space="0" w:color="auto"/>
              </w:divBdr>
            </w:div>
            <w:div w:id="1506750475">
              <w:marLeft w:val="0"/>
              <w:marRight w:val="0"/>
              <w:marTop w:val="0"/>
              <w:marBottom w:val="0"/>
              <w:divBdr>
                <w:top w:val="none" w:sz="0" w:space="0" w:color="auto"/>
                <w:left w:val="none" w:sz="0" w:space="0" w:color="auto"/>
                <w:bottom w:val="none" w:sz="0" w:space="0" w:color="auto"/>
                <w:right w:val="none" w:sz="0" w:space="0" w:color="auto"/>
              </w:divBdr>
            </w:div>
            <w:div w:id="92472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88024">
      <w:bodyDiv w:val="1"/>
      <w:marLeft w:val="0"/>
      <w:marRight w:val="0"/>
      <w:marTop w:val="0"/>
      <w:marBottom w:val="0"/>
      <w:divBdr>
        <w:top w:val="none" w:sz="0" w:space="0" w:color="auto"/>
        <w:left w:val="none" w:sz="0" w:space="0" w:color="auto"/>
        <w:bottom w:val="none" w:sz="0" w:space="0" w:color="auto"/>
        <w:right w:val="none" w:sz="0" w:space="0" w:color="auto"/>
      </w:divBdr>
      <w:divsChild>
        <w:div w:id="1712880320">
          <w:marLeft w:val="0"/>
          <w:marRight w:val="0"/>
          <w:marTop w:val="0"/>
          <w:marBottom w:val="0"/>
          <w:divBdr>
            <w:top w:val="none" w:sz="0" w:space="0" w:color="auto"/>
            <w:left w:val="none" w:sz="0" w:space="0" w:color="auto"/>
            <w:bottom w:val="none" w:sz="0" w:space="0" w:color="auto"/>
            <w:right w:val="none" w:sz="0" w:space="0" w:color="auto"/>
          </w:divBdr>
        </w:div>
        <w:div w:id="1174103860">
          <w:marLeft w:val="0"/>
          <w:marRight w:val="0"/>
          <w:marTop w:val="0"/>
          <w:marBottom w:val="0"/>
          <w:divBdr>
            <w:top w:val="none" w:sz="0" w:space="0" w:color="auto"/>
            <w:left w:val="none" w:sz="0" w:space="0" w:color="auto"/>
            <w:bottom w:val="none" w:sz="0" w:space="0" w:color="auto"/>
            <w:right w:val="none" w:sz="0" w:space="0" w:color="auto"/>
          </w:divBdr>
        </w:div>
        <w:div w:id="1279332598">
          <w:marLeft w:val="0"/>
          <w:marRight w:val="0"/>
          <w:marTop w:val="0"/>
          <w:marBottom w:val="0"/>
          <w:divBdr>
            <w:top w:val="none" w:sz="0" w:space="0" w:color="auto"/>
            <w:left w:val="none" w:sz="0" w:space="0" w:color="auto"/>
            <w:bottom w:val="none" w:sz="0" w:space="0" w:color="auto"/>
            <w:right w:val="none" w:sz="0" w:space="0" w:color="auto"/>
          </w:divBdr>
        </w:div>
        <w:div w:id="1151140320">
          <w:marLeft w:val="0"/>
          <w:marRight w:val="0"/>
          <w:marTop w:val="0"/>
          <w:marBottom w:val="0"/>
          <w:divBdr>
            <w:top w:val="none" w:sz="0" w:space="0" w:color="auto"/>
            <w:left w:val="none" w:sz="0" w:space="0" w:color="auto"/>
            <w:bottom w:val="none" w:sz="0" w:space="0" w:color="auto"/>
            <w:right w:val="none" w:sz="0" w:space="0" w:color="auto"/>
          </w:divBdr>
        </w:div>
        <w:div w:id="1818106697">
          <w:marLeft w:val="0"/>
          <w:marRight w:val="0"/>
          <w:marTop w:val="0"/>
          <w:marBottom w:val="0"/>
          <w:divBdr>
            <w:top w:val="none" w:sz="0" w:space="0" w:color="auto"/>
            <w:left w:val="none" w:sz="0" w:space="0" w:color="auto"/>
            <w:bottom w:val="none" w:sz="0" w:space="0" w:color="auto"/>
            <w:right w:val="none" w:sz="0" w:space="0" w:color="auto"/>
          </w:divBdr>
        </w:div>
        <w:div w:id="1253271906">
          <w:marLeft w:val="0"/>
          <w:marRight w:val="0"/>
          <w:marTop w:val="0"/>
          <w:marBottom w:val="0"/>
          <w:divBdr>
            <w:top w:val="none" w:sz="0" w:space="0" w:color="auto"/>
            <w:left w:val="none" w:sz="0" w:space="0" w:color="auto"/>
            <w:bottom w:val="none" w:sz="0" w:space="0" w:color="auto"/>
            <w:right w:val="none" w:sz="0" w:space="0" w:color="auto"/>
          </w:divBdr>
        </w:div>
        <w:div w:id="171918027">
          <w:marLeft w:val="0"/>
          <w:marRight w:val="0"/>
          <w:marTop w:val="0"/>
          <w:marBottom w:val="0"/>
          <w:divBdr>
            <w:top w:val="none" w:sz="0" w:space="0" w:color="auto"/>
            <w:left w:val="none" w:sz="0" w:space="0" w:color="auto"/>
            <w:bottom w:val="none" w:sz="0" w:space="0" w:color="auto"/>
            <w:right w:val="none" w:sz="0" w:space="0" w:color="auto"/>
          </w:divBdr>
        </w:div>
        <w:div w:id="237597834">
          <w:marLeft w:val="0"/>
          <w:marRight w:val="0"/>
          <w:marTop w:val="0"/>
          <w:marBottom w:val="0"/>
          <w:divBdr>
            <w:top w:val="none" w:sz="0" w:space="0" w:color="auto"/>
            <w:left w:val="none" w:sz="0" w:space="0" w:color="auto"/>
            <w:bottom w:val="none" w:sz="0" w:space="0" w:color="auto"/>
            <w:right w:val="none" w:sz="0" w:space="0" w:color="auto"/>
          </w:divBdr>
        </w:div>
        <w:div w:id="74591228">
          <w:marLeft w:val="0"/>
          <w:marRight w:val="0"/>
          <w:marTop w:val="0"/>
          <w:marBottom w:val="0"/>
          <w:divBdr>
            <w:top w:val="none" w:sz="0" w:space="0" w:color="auto"/>
            <w:left w:val="none" w:sz="0" w:space="0" w:color="auto"/>
            <w:bottom w:val="none" w:sz="0" w:space="0" w:color="auto"/>
            <w:right w:val="none" w:sz="0" w:space="0" w:color="auto"/>
          </w:divBdr>
        </w:div>
        <w:div w:id="1928659231">
          <w:marLeft w:val="0"/>
          <w:marRight w:val="0"/>
          <w:marTop w:val="0"/>
          <w:marBottom w:val="0"/>
          <w:divBdr>
            <w:top w:val="none" w:sz="0" w:space="0" w:color="auto"/>
            <w:left w:val="none" w:sz="0" w:space="0" w:color="auto"/>
            <w:bottom w:val="none" w:sz="0" w:space="0" w:color="auto"/>
            <w:right w:val="none" w:sz="0" w:space="0" w:color="auto"/>
          </w:divBdr>
        </w:div>
        <w:div w:id="486476124">
          <w:marLeft w:val="0"/>
          <w:marRight w:val="0"/>
          <w:marTop w:val="0"/>
          <w:marBottom w:val="0"/>
          <w:divBdr>
            <w:top w:val="none" w:sz="0" w:space="0" w:color="auto"/>
            <w:left w:val="none" w:sz="0" w:space="0" w:color="auto"/>
            <w:bottom w:val="none" w:sz="0" w:space="0" w:color="auto"/>
            <w:right w:val="none" w:sz="0" w:space="0" w:color="auto"/>
          </w:divBdr>
        </w:div>
        <w:div w:id="305399106">
          <w:marLeft w:val="0"/>
          <w:marRight w:val="0"/>
          <w:marTop w:val="0"/>
          <w:marBottom w:val="0"/>
          <w:divBdr>
            <w:top w:val="none" w:sz="0" w:space="0" w:color="auto"/>
            <w:left w:val="none" w:sz="0" w:space="0" w:color="auto"/>
            <w:bottom w:val="none" w:sz="0" w:space="0" w:color="auto"/>
            <w:right w:val="none" w:sz="0" w:space="0" w:color="auto"/>
          </w:divBdr>
        </w:div>
        <w:div w:id="1323580491">
          <w:marLeft w:val="0"/>
          <w:marRight w:val="0"/>
          <w:marTop w:val="0"/>
          <w:marBottom w:val="0"/>
          <w:divBdr>
            <w:top w:val="none" w:sz="0" w:space="0" w:color="auto"/>
            <w:left w:val="none" w:sz="0" w:space="0" w:color="auto"/>
            <w:bottom w:val="none" w:sz="0" w:space="0" w:color="auto"/>
            <w:right w:val="none" w:sz="0" w:space="0" w:color="auto"/>
          </w:divBdr>
        </w:div>
        <w:div w:id="757990049">
          <w:marLeft w:val="0"/>
          <w:marRight w:val="0"/>
          <w:marTop w:val="0"/>
          <w:marBottom w:val="0"/>
          <w:divBdr>
            <w:top w:val="none" w:sz="0" w:space="0" w:color="auto"/>
            <w:left w:val="none" w:sz="0" w:space="0" w:color="auto"/>
            <w:bottom w:val="none" w:sz="0" w:space="0" w:color="auto"/>
            <w:right w:val="none" w:sz="0" w:space="0" w:color="auto"/>
          </w:divBdr>
        </w:div>
        <w:div w:id="1612126205">
          <w:marLeft w:val="0"/>
          <w:marRight w:val="0"/>
          <w:marTop w:val="0"/>
          <w:marBottom w:val="0"/>
          <w:divBdr>
            <w:top w:val="none" w:sz="0" w:space="0" w:color="auto"/>
            <w:left w:val="none" w:sz="0" w:space="0" w:color="auto"/>
            <w:bottom w:val="none" w:sz="0" w:space="0" w:color="auto"/>
            <w:right w:val="none" w:sz="0" w:space="0" w:color="auto"/>
          </w:divBdr>
        </w:div>
        <w:div w:id="1296135897">
          <w:marLeft w:val="0"/>
          <w:marRight w:val="0"/>
          <w:marTop w:val="0"/>
          <w:marBottom w:val="0"/>
          <w:divBdr>
            <w:top w:val="none" w:sz="0" w:space="0" w:color="auto"/>
            <w:left w:val="none" w:sz="0" w:space="0" w:color="auto"/>
            <w:bottom w:val="none" w:sz="0" w:space="0" w:color="auto"/>
            <w:right w:val="none" w:sz="0" w:space="0" w:color="auto"/>
          </w:divBdr>
        </w:div>
        <w:div w:id="274364256">
          <w:marLeft w:val="0"/>
          <w:marRight w:val="0"/>
          <w:marTop w:val="0"/>
          <w:marBottom w:val="0"/>
          <w:divBdr>
            <w:top w:val="none" w:sz="0" w:space="0" w:color="auto"/>
            <w:left w:val="none" w:sz="0" w:space="0" w:color="auto"/>
            <w:bottom w:val="none" w:sz="0" w:space="0" w:color="auto"/>
            <w:right w:val="none" w:sz="0" w:space="0" w:color="auto"/>
          </w:divBdr>
        </w:div>
        <w:div w:id="1536848283">
          <w:marLeft w:val="0"/>
          <w:marRight w:val="0"/>
          <w:marTop w:val="0"/>
          <w:marBottom w:val="0"/>
          <w:divBdr>
            <w:top w:val="none" w:sz="0" w:space="0" w:color="auto"/>
            <w:left w:val="none" w:sz="0" w:space="0" w:color="auto"/>
            <w:bottom w:val="none" w:sz="0" w:space="0" w:color="auto"/>
            <w:right w:val="none" w:sz="0" w:space="0" w:color="auto"/>
          </w:divBdr>
        </w:div>
        <w:div w:id="1814911808">
          <w:marLeft w:val="0"/>
          <w:marRight w:val="0"/>
          <w:marTop w:val="0"/>
          <w:marBottom w:val="0"/>
          <w:divBdr>
            <w:top w:val="none" w:sz="0" w:space="0" w:color="auto"/>
            <w:left w:val="none" w:sz="0" w:space="0" w:color="auto"/>
            <w:bottom w:val="none" w:sz="0" w:space="0" w:color="auto"/>
            <w:right w:val="none" w:sz="0" w:space="0" w:color="auto"/>
          </w:divBdr>
        </w:div>
        <w:div w:id="1204635561">
          <w:marLeft w:val="0"/>
          <w:marRight w:val="0"/>
          <w:marTop w:val="0"/>
          <w:marBottom w:val="0"/>
          <w:divBdr>
            <w:top w:val="none" w:sz="0" w:space="0" w:color="auto"/>
            <w:left w:val="none" w:sz="0" w:space="0" w:color="auto"/>
            <w:bottom w:val="none" w:sz="0" w:space="0" w:color="auto"/>
            <w:right w:val="none" w:sz="0" w:space="0" w:color="auto"/>
          </w:divBdr>
        </w:div>
        <w:div w:id="1096246573">
          <w:marLeft w:val="0"/>
          <w:marRight w:val="0"/>
          <w:marTop w:val="0"/>
          <w:marBottom w:val="0"/>
          <w:divBdr>
            <w:top w:val="none" w:sz="0" w:space="0" w:color="auto"/>
            <w:left w:val="none" w:sz="0" w:space="0" w:color="auto"/>
            <w:bottom w:val="none" w:sz="0" w:space="0" w:color="auto"/>
            <w:right w:val="none" w:sz="0" w:space="0" w:color="auto"/>
          </w:divBdr>
        </w:div>
        <w:div w:id="192622004">
          <w:marLeft w:val="0"/>
          <w:marRight w:val="0"/>
          <w:marTop w:val="0"/>
          <w:marBottom w:val="0"/>
          <w:divBdr>
            <w:top w:val="none" w:sz="0" w:space="0" w:color="auto"/>
            <w:left w:val="none" w:sz="0" w:space="0" w:color="auto"/>
            <w:bottom w:val="none" w:sz="0" w:space="0" w:color="auto"/>
            <w:right w:val="none" w:sz="0" w:space="0" w:color="auto"/>
          </w:divBdr>
        </w:div>
        <w:div w:id="1738824201">
          <w:marLeft w:val="0"/>
          <w:marRight w:val="0"/>
          <w:marTop w:val="0"/>
          <w:marBottom w:val="0"/>
          <w:divBdr>
            <w:top w:val="none" w:sz="0" w:space="0" w:color="auto"/>
            <w:left w:val="none" w:sz="0" w:space="0" w:color="auto"/>
            <w:bottom w:val="none" w:sz="0" w:space="0" w:color="auto"/>
            <w:right w:val="none" w:sz="0" w:space="0" w:color="auto"/>
          </w:divBdr>
        </w:div>
        <w:div w:id="1008557604">
          <w:marLeft w:val="0"/>
          <w:marRight w:val="0"/>
          <w:marTop w:val="0"/>
          <w:marBottom w:val="0"/>
          <w:divBdr>
            <w:top w:val="none" w:sz="0" w:space="0" w:color="auto"/>
            <w:left w:val="none" w:sz="0" w:space="0" w:color="auto"/>
            <w:bottom w:val="none" w:sz="0" w:space="0" w:color="auto"/>
            <w:right w:val="none" w:sz="0" w:space="0" w:color="auto"/>
          </w:divBdr>
        </w:div>
        <w:div w:id="903687166">
          <w:marLeft w:val="0"/>
          <w:marRight w:val="0"/>
          <w:marTop w:val="0"/>
          <w:marBottom w:val="0"/>
          <w:divBdr>
            <w:top w:val="none" w:sz="0" w:space="0" w:color="auto"/>
            <w:left w:val="none" w:sz="0" w:space="0" w:color="auto"/>
            <w:bottom w:val="none" w:sz="0" w:space="0" w:color="auto"/>
            <w:right w:val="none" w:sz="0" w:space="0" w:color="auto"/>
          </w:divBdr>
        </w:div>
        <w:div w:id="1452627649">
          <w:marLeft w:val="0"/>
          <w:marRight w:val="0"/>
          <w:marTop w:val="0"/>
          <w:marBottom w:val="0"/>
          <w:divBdr>
            <w:top w:val="none" w:sz="0" w:space="0" w:color="auto"/>
            <w:left w:val="none" w:sz="0" w:space="0" w:color="auto"/>
            <w:bottom w:val="none" w:sz="0" w:space="0" w:color="auto"/>
            <w:right w:val="none" w:sz="0" w:space="0" w:color="auto"/>
          </w:divBdr>
        </w:div>
        <w:div w:id="1526558727">
          <w:marLeft w:val="0"/>
          <w:marRight w:val="0"/>
          <w:marTop w:val="0"/>
          <w:marBottom w:val="0"/>
          <w:divBdr>
            <w:top w:val="none" w:sz="0" w:space="0" w:color="auto"/>
            <w:left w:val="none" w:sz="0" w:space="0" w:color="auto"/>
            <w:bottom w:val="none" w:sz="0" w:space="0" w:color="auto"/>
            <w:right w:val="none" w:sz="0" w:space="0" w:color="auto"/>
          </w:divBdr>
        </w:div>
        <w:div w:id="1893929974">
          <w:marLeft w:val="0"/>
          <w:marRight w:val="0"/>
          <w:marTop w:val="0"/>
          <w:marBottom w:val="0"/>
          <w:divBdr>
            <w:top w:val="none" w:sz="0" w:space="0" w:color="auto"/>
            <w:left w:val="none" w:sz="0" w:space="0" w:color="auto"/>
            <w:bottom w:val="none" w:sz="0" w:space="0" w:color="auto"/>
            <w:right w:val="none" w:sz="0" w:space="0" w:color="auto"/>
          </w:divBdr>
        </w:div>
        <w:div w:id="1095055496">
          <w:marLeft w:val="0"/>
          <w:marRight w:val="0"/>
          <w:marTop w:val="0"/>
          <w:marBottom w:val="0"/>
          <w:divBdr>
            <w:top w:val="none" w:sz="0" w:space="0" w:color="auto"/>
            <w:left w:val="none" w:sz="0" w:space="0" w:color="auto"/>
            <w:bottom w:val="none" w:sz="0" w:space="0" w:color="auto"/>
            <w:right w:val="none" w:sz="0" w:space="0" w:color="auto"/>
          </w:divBdr>
        </w:div>
        <w:div w:id="1083256297">
          <w:marLeft w:val="0"/>
          <w:marRight w:val="0"/>
          <w:marTop w:val="0"/>
          <w:marBottom w:val="0"/>
          <w:divBdr>
            <w:top w:val="none" w:sz="0" w:space="0" w:color="auto"/>
            <w:left w:val="none" w:sz="0" w:space="0" w:color="auto"/>
            <w:bottom w:val="none" w:sz="0" w:space="0" w:color="auto"/>
            <w:right w:val="none" w:sz="0" w:space="0" w:color="auto"/>
          </w:divBdr>
        </w:div>
        <w:div w:id="1294628823">
          <w:marLeft w:val="0"/>
          <w:marRight w:val="0"/>
          <w:marTop w:val="0"/>
          <w:marBottom w:val="0"/>
          <w:divBdr>
            <w:top w:val="none" w:sz="0" w:space="0" w:color="auto"/>
            <w:left w:val="none" w:sz="0" w:space="0" w:color="auto"/>
            <w:bottom w:val="none" w:sz="0" w:space="0" w:color="auto"/>
            <w:right w:val="none" w:sz="0" w:space="0" w:color="auto"/>
          </w:divBdr>
        </w:div>
        <w:div w:id="736974592">
          <w:marLeft w:val="0"/>
          <w:marRight w:val="0"/>
          <w:marTop w:val="0"/>
          <w:marBottom w:val="0"/>
          <w:divBdr>
            <w:top w:val="none" w:sz="0" w:space="0" w:color="auto"/>
            <w:left w:val="none" w:sz="0" w:space="0" w:color="auto"/>
            <w:bottom w:val="none" w:sz="0" w:space="0" w:color="auto"/>
            <w:right w:val="none" w:sz="0" w:space="0" w:color="auto"/>
          </w:divBdr>
        </w:div>
        <w:div w:id="1186559307">
          <w:marLeft w:val="0"/>
          <w:marRight w:val="0"/>
          <w:marTop w:val="0"/>
          <w:marBottom w:val="0"/>
          <w:divBdr>
            <w:top w:val="none" w:sz="0" w:space="0" w:color="auto"/>
            <w:left w:val="none" w:sz="0" w:space="0" w:color="auto"/>
            <w:bottom w:val="none" w:sz="0" w:space="0" w:color="auto"/>
            <w:right w:val="none" w:sz="0" w:space="0" w:color="auto"/>
          </w:divBdr>
        </w:div>
        <w:div w:id="1912348743">
          <w:marLeft w:val="0"/>
          <w:marRight w:val="0"/>
          <w:marTop w:val="0"/>
          <w:marBottom w:val="0"/>
          <w:divBdr>
            <w:top w:val="none" w:sz="0" w:space="0" w:color="auto"/>
            <w:left w:val="none" w:sz="0" w:space="0" w:color="auto"/>
            <w:bottom w:val="none" w:sz="0" w:space="0" w:color="auto"/>
            <w:right w:val="none" w:sz="0" w:space="0" w:color="auto"/>
          </w:divBdr>
        </w:div>
        <w:div w:id="1314483381">
          <w:marLeft w:val="0"/>
          <w:marRight w:val="0"/>
          <w:marTop w:val="0"/>
          <w:marBottom w:val="0"/>
          <w:divBdr>
            <w:top w:val="none" w:sz="0" w:space="0" w:color="auto"/>
            <w:left w:val="none" w:sz="0" w:space="0" w:color="auto"/>
            <w:bottom w:val="none" w:sz="0" w:space="0" w:color="auto"/>
            <w:right w:val="none" w:sz="0" w:space="0" w:color="auto"/>
          </w:divBdr>
        </w:div>
      </w:divsChild>
    </w:div>
    <w:div w:id="2147355452">
      <w:bodyDiv w:val="1"/>
      <w:marLeft w:val="0"/>
      <w:marRight w:val="0"/>
      <w:marTop w:val="0"/>
      <w:marBottom w:val="0"/>
      <w:divBdr>
        <w:top w:val="none" w:sz="0" w:space="0" w:color="auto"/>
        <w:left w:val="none" w:sz="0" w:space="0" w:color="auto"/>
        <w:bottom w:val="none" w:sz="0" w:space="0" w:color="auto"/>
        <w:right w:val="none" w:sz="0" w:space="0" w:color="auto"/>
      </w:divBdr>
      <w:divsChild>
        <w:div w:id="116342885">
          <w:marLeft w:val="0"/>
          <w:marRight w:val="0"/>
          <w:marTop w:val="0"/>
          <w:marBottom w:val="0"/>
          <w:divBdr>
            <w:top w:val="none" w:sz="0" w:space="0" w:color="auto"/>
            <w:left w:val="none" w:sz="0" w:space="0" w:color="auto"/>
            <w:bottom w:val="none" w:sz="0" w:space="0" w:color="auto"/>
            <w:right w:val="none" w:sz="0" w:space="0" w:color="auto"/>
          </w:divBdr>
        </w:div>
        <w:div w:id="265505238">
          <w:marLeft w:val="0"/>
          <w:marRight w:val="0"/>
          <w:marTop w:val="0"/>
          <w:marBottom w:val="0"/>
          <w:divBdr>
            <w:top w:val="none" w:sz="0" w:space="0" w:color="auto"/>
            <w:left w:val="none" w:sz="0" w:space="0" w:color="auto"/>
            <w:bottom w:val="none" w:sz="0" w:space="0" w:color="auto"/>
            <w:right w:val="none" w:sz="0" w:space="0" w:color="auto"/>
          </w:divBdr>
        </w:div>
        <w:div w:id="1025062941">
          <w:marLeft w:val="0"/>
          <w:marRight w:val="0"/>
          <w:marTop w:val="0"/>
          <w:marBottom w:val="0"/>
          <w:divBdr>
            <w:top w:val="none" w:sz="0" w:space="0" w:color="auto"/>
            <w:left w:val="none" w:sz="0" w:space="0" w:color="auto"/>
            <w:bottom w:val="none" w:sz="0" w:space="0" w:color="auto"/>
            <w:right w:val="none" w:sz="0" w:space="0" w:color="auto"/>
          </w:divBdr>
        </w:div>
        <w:div w:id="1387801343">
          <w:marLeft w:val="0"/>
          <w:marRight w:val="0"/>
          <w:marTop w:val="0"/>
          <w:marBottom w:val="0"/>
          <w:divBdr>
            <w:top w:val="none" w:sz="0" w:space="0" w:color="auto"/>
            <w:left w:val="none" w:sz="0" w:space="0" w:color="auto"/>
            <w:bottom w:val="none" w:sz="0" w:space="0" w:color="auto"/>
            <w:right w:val="none" w:sz="0" w:space="0" w:color="auto"/>
          </w:divBdr>
        </w:div>
        <w:div w:id="1437404543">
          <w:marLeft w:val="0"/>
          <w:marRight w:val="0"/>
          <w:marTop w:val="0"/>
          <w:marBottom w:val="0"/>
          <w:divBdr>
            <w:top w:val="none" w:sz="0" w:space="0" w:color="auto"/>
            <w:left w:val="none" w:sz="0" w:space="0" w:color="auto"/>
            <w:bottom w:val="none" w:sz="0" w:space="0" w:color="auto"/>
            <w:right w:val="none" w:sz="0" w:space="0" w:color="auto"/>
          </w:divBdr>
        </w:div>
        <w:div w:id="1256981020">
          <w:marLeft w:val="0"/>
          <w:marRight w:val="0"/>
          <w:marTop w:val="0"/>
          <w:marBottom w:val="0"/>
          <w:divBdr>
            <w:top w:val="none" w:sz="0" w:space="0" w:color="auto"/>
            <w:left w:val="none" w:sz="0" w:space="0" w:color="auto"/>
            <w:bottom w:val="none" w:sz="0" w:space="0" w:color="auto"/>
            <w:right w:val="none" w:sz="0" w:space="0" w:color="auto"/>
          </w:divBdr>
        </w:div>
        <w:div w:id="1375228287">
          <w:marLeft w:val="0"/>
          <w:marRight w:val="0"/>
          <w:marTop w:val="0"/>
          <w:marBottom w:val="0"/>
          <w:divBdr>
            <w:top w:val="none" w:sz="0" w:space="0" w:color="auto"/>
            <w:left w:val="none" w:sz="0" w:space="0" w:color="auto"/>
            <w:bottom w:val="none" w:sz="0" w:space="0" w:color="auto"/>
            <w:right w:val="none" w:sz="0" w:space="0" w:color="auto"/>
          </w:divBdr>
        </w:div>
        <w:div w:id="489978619">
          <w:marLeft w:val="0"/>
          <w:marRight w:val="0"/>
          <w:marTop w:val="0"/>
          <w:marBottom w:val="0"/>
          <w:divBdr>
            <w:top w:val="none" w:sz="0" w:space="0" w:color="auto"/>
            <w:left w:val="none" w:sz="0" w:space="0" w:color="auto"/>
            <w:bottom w:val="none" w:sz="0" w:space="0" w:color="auto"/>
            <w:right w:val="none" w:sz="0" w:space="0" w:color="auto"/>
          </w:divBdr>
        </w:div>
        <w:div w:id="367874353">
          <w:marLeft w:val="0"/>
          <w:marRight w:val="0"/>
          <w:marTop w:val="0"/>
          <w:marBottom w:val="0"/>
          <w:divBdr>
            <w:top w:val="none" w:sz="0" w:space="0" w:color="auto"/>
            <w:left w:val="none" w:sz="0" w:space="0" w:color="auto"/>
            <w:bottom w:val="none" w:sz="0" w:space="0" w:color="auto"/>
            <w:right w:val="none" w:sz="0" w:space="0" w:color="auto"/>
          </w:divBdr>
        </w:div>
        <w:div w:id="1570968136">
          <w:marLeft w:val="0"/>
          <w:marRight w:val="0"/>
          <w:marTop w:val="0"/>
          <w:marBottom w:val="0"/>
          <w:divBdr>
            <w:top w:val="none" w:sz="0" w:space="0" w:color="auto"/>
            <w:left w:val="none" w:sz="0" w:space="0" w:color="auto"/>
            <w:bottom w:val="none" w:sz="0" w:space="0" w:color="auto"/>
            <w:right w:val="none" w:sz="0" w:space="0" w:color="auto"/>
          </w:divBdr>
        </w:div>
        <w:div w:id="1513107964">
          <w:marLeft w:val="0"/>
          <w:marRight w:val="0"/>
          <w:marTop w:val="0"/>
          <w:marBottom w:val="0"/>
          <w:divBdr>
            <w:top w:val="none" w:sz="0" w:space="0" w:color="auto"/>
            <w:left w:val="none" w:sz="0" w:space="0" w:color="auto"/>
            <w:bottom w:val="none" w:sz="0" w:space="0" w:color="auto"/>
            <w:right w:val="none" w:sz="0" w:space="0" w:color="auto"/>
          </w:divBdr>
        </w:div>
        <w:div w:id="571702710">
          <w:marLeft w:val="0"/>
          <w:marRight w:val="0"/>
          <w:marTop w:val="0"/>
          <w:marBottom w:val="0"/>
          <w:divBdr>
            <w:top w:val="none" w:sz="0" w:space="0" w:color="auto"/>
            <w:left w:val="none" w:sz="0" w:space="0" w:color="auto"/>
            <w:bottom w:val="none" w:sz="0" w:space="0" w:color="auto"/>
            <w:right w:val="none" w:sz="0" w:space="0" w:color="auto"/>
          </w:divBdr>
        </w:div>
        <w:div w:id="1286620723">
          <w:marLeft w:val="0"/>
          <w:marRight w:val="0"/>
          <w:marTop w:val="0"/>
          <w:marBottom w:val="0"/>
          <w:divBdr>
            <w:top w:val="none" w:sz="0" w:space="0" w:color="auto"/>
            <w:left w:val="none" w:sz="0" w:space="0" w:color="auto"/>
            <w:bottom w:val="none" w:sz="0" w:space="0" w:color="auto"/>
            <w:right w:val="none" w:sz="0" w:space="0" w:color="auto"/>
          </w:divBdr>
        </w:div>
        <w:div w:id="505244173">
          <w:marLeft w:val="0"/>
          <w:marRight w:val="0"/>
          <w:marTop w:val="0"/>
          <w:marBottom w:val="0"/>
          <w:divBdr>
            <w:top w:val="none" w:sz="0" w:space="0" w:color="auto"/>
            <w:left w:val="none" w:sz="0" w:space="0" w:color="auto"/>
            <w:bottom w:val="none" w:sz="0" w:space="0" w:color="auto"/>
            <w:right w:val="none" w:sz="0" w:space="0" w:color="auto"/>
          </w:divBdr>
        </w:div>
        <w:div w:id="401410684">
          <w:marLeft w:val="0"/>
          <w:marRight w:val="0"/>
          <w:marTop w:val="0"/>
          <w:marBottom w:val="0"/>
          <w:divBdr>
            <w:top w:val="none" w:sz="0" w:space="0" w:color="auto"/>
            <w:left w:val="none" w:sz="0" w:space="0" w:color="auto"/>
            <w:bottom w:val="none" w:sz="0" w:space="0" w:color="auto"/>
            <w:right w:val="none" w:sz="0" w:space="0" w:color="auto"/>
          </w:divBdr>
        </w:div>
        <w:div w:id="1859419913">
          <w:marLeft w:val="0"/>
          <w:marRight w:val="0"/>
          <w:marTop w:val="0"/>
          <w:marBottom w:val="0"/>
          <w:divBdr>
            <w:top w:val="none" w:sz="0" w:space="0" w:color="auto"/>
            <w:left w:val="none" w:sz="0" w:space="0" w:color="auto"/>
            <w:bottom w:val="none" w:sz="0" w:space="0" w:color="auto"/>
            <w:right w:val="none" w:sz="0" w:space="0" w:color="auto"/>
          </w:divBdr>
        </w:div>
        <w:div w:id="550969608">
          <w:marLeft w:val="0"/>
          <w:marRight w:val="0"/>
          <w:marTop w:val="0"/>
          <w:marBottom w:val="0"/>
          <w:divBdr>
            <w:top w:val="none" w:sz="0" w:space="0" w:color="auto"/>
            <w:left w:val="none" w:sz="0" w:space="0" w:color="auto"/>
            <w:bottom w:val="none" w:sz="0" w:space="0" w:color="auto"/>
            <w:right w:val="none" w:sz="0" w:space="0" w:color="auto"/>
          </w:divBdr>
        </w:div>
        <w:div w:id="1288849871">
          <w:marLeft w:val="0"/>
          <w:marRight w:val="0"/>
          <w:marTop w:val="0"/>
          <w:marBottom w:val="0"/>
          <w:divBdr>
            <w:top w:val="none" w:sz="0" w:space="0" w:color="auto"/>
            <w:left w:val="none" w:sz="0" w:space="0" w:color="auto"/>
            <w:bottom w:val="none" w:sz="0" w:space="0" w:color="auto"/>
            <w:right w:val="none" w:sz="0" w:space="0" w:color="auto"/>
          </w:divBdr>
        </w:div>
        <w:div w:id="623124987">
          <w:marLeft w:val="0"/>
          <w:marRight w:val="0"/>
          <w:marTop w:val="0"/>
          <w:marBottom w:val="0"/>
          <w:divBdr>
            <w:top w:val="none" w:sz="0" w:space="0" w:color="auto"/>
            <w:left w:val="none" w:sz="0" w:space="0" w:color="auto"/>
            <w:bottom w:val="none" w:sz="0" w:space="0" w:color="auto"/>
            <w:right w:val="none" w:sz="0" w:space="0" w:color="auto"/>
          </w:divBdr>
        </w:div>
        <w:div w:id="486291189">
          <w:marLeft w:val="0"/>
          <w:marRight w:val="0"/>
          <w:marTop w:val="0"/>
          <w:marBottom w:val="0"/>
          <w:divBdr>
            <w:top w:val="none" w:sz="0" w:space="0" w:color="auto"/>
            <w:left w:val="none" w:sz="0" w:space="0" w:color="auto"/>
            <w:bottom w:val="none" w:sz="0" w:space="0" w:color="auto"/>
            <w:right w:val="none" w:sz="0" w:space="0" w:color="auto"/>
          </w:divBdr>
        </w:div>
        <w:div w:id="1861241794">
          <w:marLeft w:val="0"/>
          <w:marRight w:val="0"/>
          <w:marTop w:val="0"/>
          <w:marBottom w:val="0"/>
          <w:divBdr>
            <w:top w:val="none" w:sz="0" w:space="0" w:color="auto"/>
            <w:left w:val="none" w:sz="0" w:space="0" w:color="auto"/>
            <w:bottom w:val="none" w:sz="0" w:space="0" w:color="auto"/>
            <w:right w:val="none" w:sz="0" w:space="0" w:color="auto"/>
          </w:divBdr>
        </w:div>
        <w:div w:id="2036152245">
          <w:marLeft w:val="0"/>
          <w:marRight w:val="0"/>
          <w:marTop w:val="0"/>
          <w:marBottom w:val="0"/>
          <w:divBdr>
            <w:top w:val="none" w:sz="0" w:space="0" w:color="auto"/>
            <w:left w:val="none" w:sz="0" w:space="0" w:color="auto"/>
            <w:bottom w:val="none" w:sz="0" w:space="0" w:color="auto"/>
            <w:right w:val="none" w:sz="0" w:space="0" w:color="auto"/>
          </w:divBdr>
        </w:div>
        <w:div w:id="1049762885">
          <w:marLeft w:val="0"/>
          <w:marRight w:val="0"/>
          <w:marTop w:val="0"/>
          <w:marBottom w:val="0"/>
          <w:divBdr>
            <w:top w:val="none" w:sz="0" w:space="0" w:color="auto"/>
            <w:left w:val="none" w:sz="0" w:space="0" w:color="auto"/>
            <w:bottom w:val="none" w:sz="0" w:space="0" w:color="auto"/>
            <w:right w:val="none" w:sz="0" w:space="0" w:color="auto"/>
          </w:divBdr>
        </w:div>
        <w:div w:id="377585549">
          <w:marLeft w:val="0"/>
          <w:marRight w:val="0"/>
          <w:marTop w:val="0"/>
          <w:marBottom w:val="0"/>
          <w:divBdr>
            <w:top w:val="none" w:sz="0" w:space="0" w:color="auto"/>
            <w:left w:val="none" w:sz="0" w:space="0" w:color="auto"/>
            <w:bottom w:val="none" w:sz="0" w:space="0" w:color="auto"/>
            <w:right w:val="none" w:sz="0" w:space="0" w:color="auto"/>
          </w:divBdr>
        </w:div>
        <w:div w:id="1620380422">
          <w:marLeft w:val="0"/>
          <w:marRight w:val="0"/>
          <w:marTop w:val="0"/>
          <w:marBottom w:val="0"/>
          <w:divBdr>
            <w:top w:val="none" w:sz="0" w:space="0" w:color="auto"/>
            <w:left w:val="none" w:sz="0" w:space="0" w:color="auto"/>
            <w:bottom w:val="none" w:sz="0" w:space="0" w:color="auto"/>
            <w:right w:val="none" w:sz="0" w:space="0" w:color="auto"/>
          </w:divBdr>
        </w:div>
        <w:div w:id="465203721">
          <w:marLeft w:val="0"/>
          <w:marRight w:val="0"/>
          <w:marTop w:val="0"/>
          <w:marBottom w:val="0"/>
          <w:divBdr>
            <w:top w:val="none" w:sz="0" w:space="0" w:color="auto"/>
            <w:left w:val="none" w:sz="0" w:space="0" w:color="auto"/>
            <w:bottom w:val="none" w:sz="0" w:space="0" w:color="auto"/>
            <w:right w:val="none" w:sz="0" w:space="0" w:color="auto"/>
          </w:divBdr>
        </w:div>
        <w:div w:id="2071269892">
          <w:marLeft w:val="0"/>
          <w:marRight w:val="0"/>
          <w:marTop w:val="0"/>
          <w:marBottom w:val="0"/>
          <w:divBdr>
            <w:top w:val="none" w:sz="0" w:space="0" w:color="auto"/>
            <w:left w:val="none" w:sz="0" w:space="0" w:color="auto"/>
            <w:bottom w:val="none" w:sz="0" w:space="0" w:color="auto"/>
            <w:right w:val="none" w:sz="0" w:space="0" w:color="auto"/>
          </w:divBdr>
        </w:div>
        <w:div w:id="845437404">
          <w:marLeft w:val="0"/>
          <w:marRight w:val="0"/>
          <w:marTop w:val="0"/>
          <w:marBottom w:val="0"/>
          <w:divBdr>
            <w:top w:val="none" w:sz="0" w:space="0" w:color="auto"/>
            <w:left w:val="none" w:sz="0" w:space="0" w:color="auto"/>
            <w:bottom w:val="none" w:sz="0" w:space="0" w:color="auto"/>
            <w:right w:val="none" w:sz="0" w:space="0" w:color="auto"/>
          </w:divBdr>
        </w:div>
        <w:div w:id="1952126614">
          <w:marLeft w:val="0"/>
          <w:marRight w:val="0"/>
          <w:marTop w:val="0"/>
          <w:marBottom w:val="0"/>
          <w:divBdr>
            <w:top w:val="none" w:sz="0" w:space="0" w:color="auto"/>
            <w:left w:val="none" w:sz="0" w:space="0" w:color="auto"/>
            <w:bottom w:val="none" w:sz="0" w:space="0" w:color="auto"/>
            <w:right w:val="none" w:sz="0" w:space="0" w:color="auto"/>
          </w:divBdr>
        </w:div>
        <w:div w:id="390151978">
          <w:marLeft w:val="0"/>
          <w:marRight w:val="0"/>
          <w:marTop w:val="0"/>
          <w:marBottom w:val="0"/>
          <w:divBdr>
            <w:top w:val="none" w:sz="0" w:space="0" w:color="auto"/>
            <w:left w:val="none" w:sz="0" w:space="0" w:color="auto"/>
            <w:bottom w:val="none" w:sz="0" w:space="0" w:color="auto"/>
            <w:right w:val="none" w:sz="0" w:space="0" w:color="auto"/>
          </w:divBdr>
        </w:div>
        <w:div w:id="1487240115">
          <w:marLeft w:val="0"/>
          <w:marRight w:val="0"/>
          <w:marTop w:val="0"/>
          <w:marBottom w:val="0"/>
          <w:divBdr>
            <w:top w:val="none" w:sz="0" w:space="0" w:color="auto"/>
            <w:left w:val="none" w:sz="0" w:space="0" w:color="auto"/>
            <w:bottom w:val="none" w:sz="0" w:space="0" w:color="auto"/>
            <w:right w:val="none" w:sz="0" w:space="0" w:color="auto"/>
          </w:divBdr>
        </w:div>
        <w:div w:id="490364649">
          <w:marLeft w:val="0"/>
          <w:marRight w:val="0"/>
          <w:marTop w:val="0"/>
          <w:marBottom w:val="0"/>
          <w:divBdr>
            <w:top w:val="none" w:sz="0" w:space="0" w:color="auto"/>
            <w:left w:val="none" w:sz="0" w:space="0" w:color="auto"/>
            <w:bottom w:val="none" w:sz="0" w:space="0" w:color="auto"/>
            <w:right w:val="none" w:sz="0" w:space="0" w:color="auto"/>
          </w:divBdr>
        </w:div>
        <w:div w:id="787703391">
          <w:marLeft w:val="0"/>
          <w:marRight w:val="0"/>
          <w:marTop w:val="0"/>
          <w:marBottom w:val="0"/>
          <w:divBdr>
            <w:top w:val="none" w:sz="0" w:space="0" w:color="auto"/>
            <w:left w:val="none" w:sz="0" w:space="0" w:color="auto"/>
            <w:bottom w:val="none" w:sz="0" w:space="0" w:color="auto"/>
            <w:right w:val="none" w:sz="0" w:space="0" w:color="auto"/>
          </w:divBdr>
        </w:div>
        <w:div w:id="2056005686">
          <w:marLeft w:val="0"/>
          <w:marRight w:val="0"/>
          <w:marTop w:val="0"/>
          <w:marBottom w:val="0"/>
          <w:divBdr>
            <w:top w:val="none" w:sz="0" w:space="0" w:color="auto"/>
            <w:left w:val="none" w:sz="0" w:space="0" w:color="auto"/>
            <w:bottom w:val="none" w:sz="0" w:space="0" w:color="auto"/>
            <w:right w:val="none" w:sz="0" w:space="0" w:color="auto"/>
          </w:divBdr>
        </w:div>
        <w:div w:id="1015158990">
          <w:marLeft w:val="0"/>
          <w:marRight w:val="0"/>
          <w:marTop w:val="0"/>
          <w:marBottom w:val="0"/>
          <w:divBdr>
            <w:top w:val="none" w:sz="0" w:space="0" w:color="auto"/>
            <w:left w:val="none" w:sz="0" w:space="0" w:color="auto"/>
            <w:bottom w:val="none" w:sz="0" w:space="0" w:color="auto"/>
            <w:right w:val="none" w:sz="0" w:space="0" w:color="auto"/>
          </w:divBdr>
        </w:div>
        <w:div w:id="332339061">
          <w:marLeft w:val="0"/>
          <w:marRight w:val="0"/>
          <w:marTop w:val="0"/>
          <w:marBottom w:val="0"/>
          <w:divBdr>
            <w:top w:val="none" w:sz="0" w:space="0" w:color="auto"/>
            <w:left w:val="none" w:sz="0" w:space="0" w:color="auto"/>
            <w:bottom w:val="none" w:sz="0" w:space="0" w:color="auto"/>
            <w:right w:val="none" w:sz="0" w:space="0" w:color="auto"/>
          </w:divBdr>
        </w:div>
        <w:div w:id="1992977356">
          <w:marLeft w:val="0"/>
          <w:marRight w:val="0"/>
          <w:marTop w:val="0"/>
          <w:marBottom w:val="0"/>
          <w:divBdr>
            <w:top w:val="none" w:sz="0" w:space="0" w:color="auto"/>
            <w:left w:val="none" w:sz="0" w:space="0" w:color="auto"/>
            <w:bottom w:val="none" w:sz="0" w:space="0" w:color="auto"/>
            <w:right w:val="none" w:sz="0" w:space="0" w:color="auto"/>
          </w:divBdr>
        </w:div>
        <w:div w:id="429594232">
          <w:marLeft w:val="0"/>
          <w:marRight w:val="0"/>
          <w:marTop w:val="0"/>
          <w:marBottom w:val="0"/>
          <w:divBdr>
            <w:top w:val="none" w:sz="0" w:space="0" w:color="auto"/>
            <w:left w:val="none" w:sz="0" w:space="0" w:color="auto"/>
            <w:bottom w:val="none" w:sz="0" w:space="0" w:color="auto"/>
            <w:right w:val="none" w:sz="0" w:space="0" w:color="auto"/>
          </w:divBdr>
        </w:div>
        <w:div w:id="187258362">
          <w:marLeft w:val="0"/>
          <w:marRight w:val="0"/>
          <w:marTop w:val="0"/>
          <w:marBottom w:val="0"/>
          <w:divBdr>
            <w:top w:val="none" w:sz="0" w:space="0" w:color="auto"/>
            <w:left w:val="none" w:sz="0" w:space="0" w:color="auto"/>
            <w:bottom w:val="none" w:sz="0" w:space="0" w:color="auto"/>
            <w:right w:val="none" w:sz="0" w:space="0" w:color="auto"/>
          </w:divBdr>
        </w:div>
        <w:div w:id="48922588">
          <w:marLeft w:val="0"/>
          <w:marRight w:val="0"/>
          <w:marTop w:val="0"/>
          <w:marBottom w:val="0"/>
          <w:divBdr>
            <w:top w:val="none" w:sz="0" w:space="0" w:color="auto"/>
            <w:left w:val="none" w:sz="0" w:space="0" w:color="auto"/>
            <w:bottom w:val="none" w:sz="0" w:space="0" w:color="auto"/>
            <w:right w:val="none" w:sz="0" w:space="0" w:color="auto"/>
          </w:divBdr>
        </w:div>
        <w:div w:id="1332951667">
          <w:marLeft w:val="0"/>
          <w:marRight w:val="0"/>
          <w:marTop w:val="0"/>
          <w:marBottom w:val="0"/>
          <w:divBdr>
            <w:top w:val="none" w:sz="0" w:space="0" w:color="auto"/>
            <w:left w:val="none" w:sz="0" w:space="0" w:color="auto"/>
            <w:bottom w:val="none" w:sz="0" w:space="0" w:color="auto"/>
            <w:right w:val="none" w:sz="0" w:space="0" w:color="auto"/>
          </w:divBdr>
        </w:div>
        <w:div w:id="1886790250">
          <w:marLeft w:val="0"/>
          <w:marRight w:val="0"/>
          <w:marTop w:val="0"/>
          <w:marBottom w:val="0"/>
          <w:divBdr>
            <w:top w:val="none" w:sz="0" w:space="0" w:color="auto"/>
            <w:left w:val="none" w:sz="0" w:space="0" w:color="auto"/>
            <w:bottom w:val="none" w:sz="0" w:space="0" w:color="auto"/>
            <w:right w:val="none" w:sz="0" w:space="0" w:color="auto"/>
          </w:divBdr>
        </w:div>
        <w:div w:id="1514684747">
          <w:marLeft w:val="0"/>
          <w:marRight w:val="0"/>
          <w:marTop w:val="0"/>
          <w:marBottom w:val="0"/>
          <w:divBdr>
            <w:top w:val="none" w:sz="0" w:space="0" w:color="auto"/>
            <w:left w:val="none" w:sz="0" w:space="0" w:color="auto"/>
            <w:bottom w:val="none" w:sz="0" w:space="0" w:color="auto"/>
            <w:right w:val="none" w:sz="0" w:space="0" w:color="auto"/>
          </w:divBdr>
        </w:div>
        <w:div w:id="2096974643">
          <w:marLeft w:val="0"/>
          <w:marRight w:val="0"/>
          <w:marTop w:val="0"/>
          <w:marBottom w:val="0"/>
          <w:divBdr>
            <w:top w:val="none" w:sz="0" w:space="0" w:color="auto"/>
            <w:left w:val="none" w:sz="0" w:space="0" w:color="auto"/>
            <w:bottom w:val="none" w:sz="0" w:space="0" w:color="auto"/>
            <w:right w:val="none" w:sz="0" w:space="0" w:color="auto"/>
          </w:divBdr>
        </w:div>
        <w:div w:id="1967807203">
          <w:marLeft w:val="0"/>
          <w:marRight w:val="0"/>
          <w:marTop w:val="0"/>
          <w:marBottom w:val="0"/>
          <w:divBdr>
            <w:top w:val="none" w:sz="0" w:space="0" w:color="auto"/>
            <w:left w:val="none" w:sz="0" w:space="0" w:color="auto"/>
            <w:bottom w:val="none" w:sz="0" w:space="0" w:color="auto"/>
            <w:right w:val="none" w:sz="0" w:space="0" w:color="auto"/>
          </w:divBdr>
        </w:div>
        <w:div w:id="1516964354">
          <w:marLeft w:val="0"/>
          <w:marRight w:val="0"/>
          <w:marTop w:val="0"/>
          <w:marBottom w:val="0"/>
          <w:divBdr>
            <w:top w:val="none" w:sz="0" w:space="0" w:color="auto"/>
            <w:left w:val="none" w:sz="0" w:space="0" w:color="auto"/>
            <w:bottom w:val="none" w:sz="0" w:space="0" w:color="auto"/>
            <w:right w:val="none" w:sz="0" w:space="0" w:color="auto"/>
          </w:divBdr>
        </w:div>
        <w:div w:id="1813448902">
          <w:marLeft w:val="0"/>
          <w:marRight w:val="0"/>
          <w:marTop w:val="0"/>
          <w:marBottom w:val="0"/>
          <w:divBdr>
            <w:top w:val="none" w:sz="0" w:space="0" w:color="auto"/>
            <w:left w:val="none" w:sz="0" w:space="0" w:color="auto"/>
            <w:bottom w:val="none" w:sz="0" w:space="0" w:color="auto"/>
            <w:right w:val="none" w:sz="0" w:space="0" w:color="auto"/>
          </w:divBdr>
        </w:div>
        <w:div w:id="515509172">
          <w:marLeft w:val="0"/>
          <w:marRight w:val="0"/>
          <w:marTop w:val="0"/>
          <w:marBottom w:val="0"/>
          <w:divBdr>
            <w:top w:val="none" w:sz="0" w:space="0" w:color="auto"/>
            <w:left w:val="none" w:sz="0" w:space="0" w:color="auto"/>
            <w:bottom w:val="none" w:sz="0" w:space="0" w:color="auto"/>
            <w:right w:val="none" w:sz="0" w:space="0" w:color="auto"/>
          </w:divBdr>
        </w:div>
        <w:div w:id="62340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127.0.0.1:57778/help/topic/fi.vtt.apros.manual/doc-user/html/Combustion/refs/Autref/Binary_delay.html" TargetMode="External"/><Relationship Id="rId21" Type="http://schemas.openxmlformats.org/officeDocument/2006/relationships/hyperlink" Target="http://127.0.0.1:57778/help/topic/fi.vtt.apros.manual/doc-user/html/Combustion/refs/Autref/Analog_Signal.html" TargetMode="External"/><Relationship Id="rId42" Type="http://schemas.openxmlformats.org/officeDocument/2006/relationships/hyperlink" Target="http://127.0.0.1:57778/help/topic/fi.vtt.apros.manual/doc-user/html/Combustion/refs/Autref/aubin.html" TargetMode="External"/><Relationship Id="rId63" Type="http://schemas.openxmlformats.org/officeDocument/2006/relationships/hyperlink" Target="http://127.0.0.1:49241/help/topic/fi.vtt.apros.manual/doc-user/html/Combustion/refs/autref/OR.html" TargetMode="External"/><Relationship Id="rId84" Type="http://schemas.openxmlformats.org/officeDocument/2006/relationships/hyperlink" Target="http://127.0.0.1:57778/help/topic/fi.vtt.apros.manual/doc-user/html/Combustion/refs/Autref/aumea.html" TargetMode="External"/><Relationship Id="rId138" Type="http://schemas.openxmlformats.org/officeDocument/2006/relationships/hyperlink" Target="http://127.0.0.1:57778/help/topic/fi.vtt.apros.manual/doc-user/html/Combustion/refs/Autref/Analog_switch.html" TargetMode="External"/><Relationship Id="rId159" Type="http://schemas.openxmlformats.org/officeDocument/2006/relationships/hyperlink" Target="http://127.0.0.1:57778/help/topic/fi.vtt.apros.manual/doc-user/html/Combustion/index.htm" TargetMode="External"/><Relationship Id="rId170" Type="http://schemas.openxmlformats.org/officeDocument/2006/relationships/image" Target="media/image36.png"/><Relationship Id="rId191" Type="http://schemas.openxmlformats.org/officeDocument/2006/relationships/hyperlink" Target="http://127.0.0.1:57778/help/topic/fi.vtt.apros.manual/doc-user/html/Combustion/index.htm" TargetMode="External"/><Relationship Id="rId205" Type="http://schemas.openxmlformats.org/officeDocument/2006/relationships/header" Target="header3.xml"/><Relationship Id="rId16" Type="http://schemas.openxmlformats.org/officeDocument/2006/relationships/image" Target="media/image3.png"/><Relationship Id="rId107" Type="http://schemas.openxmlformats.org/officeDocument/2006/relationships/hyperlink" Target="http://127.0.0.1:57778/help/topic/fi.vtt.apros.manual/doc-user/html/Combustion/refs/Autref/Gradient.html" TargetMode="External"/><Relationship Id="rId11" Type="http://schemas.openxmlformats.org/officeDocument/2006/relationships/hyperlink" Target="http://127.0.0.1:57778/help/topic/fi.vtt.apros.manual/doc-user/html/Combustion/refs/Autref/aubin.html" TargetMode="External"/><Relationship Id="rId32" Type="http://schemas.openxmlformats.org/officeDocument/2006/relationships/hyperlink" Target="http://127.0.0.1:57778/help/topic/fi.vtt.apros.manual/doc-user/html/Combustion/refs/Autref/Binary_Signal.html" TargetMode="External"/><Relationship Id="rId37" Type="http://schemas.openxmlformats.org/officeDocument/2006/relationships/image" Target="media/image11.png"/><Relationship Id="rId53" Type="http://schemas.openxmlformats.org/officeDocument/2006/relationships/hyperlink" Target="http://127.0.0.1:57778/help/topic/fi.vtt.apros.manual/doc-user/html/Combustion/refs/Autref/NOT.html" TargetMode="External"/><Relationship Id="rId58" Type="http://schemas.openxmlformats.org/officeDocument/2006/relationships/hyperlink" Target="http://127.0.0.1:57778/help/topic/fi.vtt.apros.manual/doc-user/html/Combustion/index.htm" TargetMode="External"/><Relationship Id="rId74" Type="http://schemas.openxmlformats.org/officeDocument/2006/relationships/hyperlink" Target="http://127.0.0.1:57778/help/topic/fi.vtt.apros.manual/doc-user/html/Combustion/refs/Autref/Flip_flop.html" TargetMode="External"/><Relationship Id="rId79" Type="http://schemas.openxmlformats.org/officeDocument/2006/relationships/hyperlink" Target="http://127.0.0.1:57778/help/topic/fi.vtt.apros.manual/doc-user/html/Combustion/refs/Autref/Measurement.html" TargetMode="External"/><Relationship Id="rId102" Type="http://schemas.openxmlformats.org/officeDocument/2006/relationships/hyperlink" Target="http://127.0.0.1:57778/help/topic/fi.vtt.apros.manual/doc-user/html/Combustion/refs/Autref/aubin.html" TargetMode="External"/><Relationship Id="rId123" Type="http://schemas.openxmlformats.org/officeDocument/2006/relationships/image" Target="media/image26.png"/><Relationship Id="rId128" Type="http://schemas.openxmlformats.org/officeDocument/2006/relationships/hyperlink" Target="http://127.0.0.1:57778/help/topic/fi.vtt.apros.manual/doc-user/html/Combustion/refs/Autref/aubin.html" TargetMode="External"/><Relationship Id="rId144" Type="http://schemas.openxmlformats.org/officeDocument/2006/relationships/hyperlink" Target="http://127.0.0.1:57778/help/topic/fi.vtt.apros.manual/doc-user/html/Combustion/refs/Autref/Set_point.html" TargetMode="External"/><Relationship Id="rId149" Type="http://schemas.openxmlformats.org/officeDocument/2006/relationships/hyperlink" Target="http://127.0.0.1:57778/help/topic/fi.vtt.apros.manual/doc-user/html/Combustion/refs/Autref/Set_point.html" TargetMode="External"/><Relationship Id="rId5" Type="http://schemas.openxmlformats.org/officeDocument/2006/relationships/footnotes" Target="footnotes.xml"/><Relationship Id="rId90" Type="http://schemas.openxmlformats.org/officeDocument/2006/relationships/hyperlink" Target="http://127.0.0.1:57778/help/topic/fi.vtt.apros.manual/doc-user/html/Combustion/guides/autgui/autgui.htm" TargetMode="External"/><Relationship Id="rId95" Type="http://schemas.openxmlformats.org/officeDocument/2006/relationships/image" Target="media/image22.png"/><Relationship Id="rId160" Type="http://schemas.openxmlformats.org/officeDocument/2006/relationships/hyperlink" Target="http://127.0.0.1:57778/help/topic/fi.vtt.apros.manual/doc-user/html/Combustion/refs/Autref/Set_binary.html" TargetMode="External"/><Relationship Id="rId165" Type="http://schemas.openxmlformats.org/officeDocument/2006/relationships/hyperlink" Target="http://127.0.0.1:57778/help/topic/fi.vtt.apros.manual/doc-user/html/Combustion/guides/autgui/autgui.htm" TargetMode="External"/><Relationship Id="rId181" Type="http://schemas.openxmlformats.org/officeDocument/2006/relationships/hyperlink" Target="http://127.0.0.1:57778/help/topic/fi.vtt.apros.manual/doc-user/html/Combustion/refs/autref/auana.html" TargetMode="External"/><Relationship Id="rId186" Type="http://schemas.openxmlformats.org/officeDocument/2006/relationships/hyperlink" Target="http://127.0.0.1:57778/help/topic/fi.vtt.apros.manual/doc-user/html/Combustion/refs/autref/PI_controller.html" TargetMode="External"/><Relationship Id="rId22" Type="http://schemas.openxmlformats.org/officeDocument/2006/relationships/hyperlink" Target="http://127.0.0.1:57778/help/topic/fi.vtt.apros.manual/doc-user/html/Combustion/refs/autref/ausign.html" TargetMode="External"/><Relationship Id="rId27" Type="http://schemas.openxmlformats.org/officeDocument/2006/relationships/hyperlink" Target="http://127.0.0.1:57778/help/topic/fi.vtt.apros.manual/doc-user/html/Combustion/index.htm" TargetMode="External"/><Relationship Id="rId43" Type="http://schemas.openxmlformats.org/officeDocument/2006/relationships/hyperlink" Target="http://127.0.0.1:57778/help/topic/fi.vtt.apros.manual/doc-user/html/Combustion/index.htm" TargetMode="External"/><Relationship Id="rId48" Type="http://schemas.openxmlformats.org/officeDocument/2006/relationships/hyperlink" Target="http://127.0.0.1:57778/help/topic/fi.vtt.apros.manual/doc-user/html/Combustion/refs/Autref/NOT.html" TargetMode="External"/><Relationship Id="rId64" Type="http://schemas.openxmlformats.org/officeDocument/2006/relationships/hyperlink" Target="http://127.0.0.1:49241/help/topic/fi.vtt.apros.manual/doc-user/html/Combustion/refs/autref/aubin.html" TargetMode="External"/><Relationship Id="rId69" Type="http://schemas.openxmlformats.org/officeDocument/2006/relationships/image" Target="media/image19.png"/><Relationship Id="rId113" Type="http://schemas.openxmlformats.org/officeDocument/2006/relationships/hyperlink" Target="http://127.0.0.1:57778/help/topic/fi.vtt.apros.manual/doc-user/html/Combustion/refs/Autref/Gradient.html" TargetMode="External"/><Relationship Id="rId118" Type="http://schemas.openxmlformats.org/officeDocument/2006/relationships/hyperlink" Target="http://127.0.0.1:57778/help/topic/fi.vtt.apros.manual/doc-user/html/Combustion/refs/Autref/Binary_delay.html" TargetMode="External"/><Relationship Id="rId134" Type="http://schemas.openxmlformats.org/officeDocument/2006/relationships/hyperlink" Target="http://127.0.0.1:57778/help/topic/fi.vtt.apros.manual/doc-user/html/Combustion/refs/Autref/auana.html" TargetMode="External"/><Relationship Id="rId139" Type="http://schemas.openxmlformats.org/officeDocument/2006/relationships/hyperlink" Target="http://127.0.0.1:57778/help/topic/fi.vtt.apros.manual/doc-user/html/Combustion/refs/Autref/Analog_switch.html" TargetMode="External"/><Relationship Id="rId80" Type="http://schemas.openxmlformats.org/officeDocument/2006/relationships/hyperlink" Target="http://127.0.0.1:57778/help/topic/fi.vtt.apros.manual/doc-user/html/Combustion/refs/Autref/Measurement.html" TargetMode="External"/><Relationship Id="rId85" Type="http://schemas.openxmlformats.org/officeDocument/2006/relationships/hyperlink" Target="http://127.0.0.1:57778/help/topic/fi.vtt.apros.manual/doc-user/html/Combustion/index.htm" TargetMode="External"/><Relationship Id="rId150" Type="http://schemas.openxmlformats.org/officeDocument/2006/relationships/image" Target="media/image33.png"/><Relationship Id="rId155" Type="http://schemas.openxmlformats.org/officeDocument/2006/relationships/image" Target="media/image34.png"/><Relationship Id="rId171" Type="http://schemas.openxmlformats.org/officeDocument/2006/relationships/image" Target="media/image37.png"/><Relationship Id="rId176" Type="http://schemas.openxmlformats.org/officeDocument/2006/relationships/hyperlink" Target="http://127.0.0.1:57778/help/topic/fi.vtt.apros.manual/doc-user/html/Combustion/index.htm" TargetMode="External"/><Relationship Id="rId192" Type="http://schemas.openxmlformats.org/officeDocument/2006/relationships/hyperlink" Target="http://127.0.0.1:57778/help/topic/fi.vtt.apros.manual/doc-user/html/Combustion/refs/autref/Controller.html" TargetMode="External"/><Relationship Id="rId197" Type="http://schemas.openxmlformats.org/officeDocument/2006/relationships/hyperlink" Target="http://127.0.0.1:57778/help/topic/fi.vtt.apros.manual/doc-user/html/Combustion/refs/autref/PI_controller.html" TargetMode="External"/><Relationship Id="rId206" Type="http://schemas.openxmlformats.org/officeDocument/2006/relationships/footer" Target="footer3.xml"/><Relationship Id="rId201" Type="http://schemas.openxmlformats.org/officeDocument/2006/relationships/header" Target="header1.xml"/><Relationship Id="rId12" Type="http://schemas.openxmlformats.org/officeDocument/2006/relationships/hyperlink" Target="http://127.0.0.1:57778/help/topic/fi.vtt.apros.manual/doc-user/html/Combustion/index.htm" TargetMode="External"/><Relationship Id="rId17" Type="http://schemas.openxmlformats.org/officeDocument/2006/relationships/image" Target="media/image4.png"/><Relationship Id="rId33" Type="http://schemas.openxmlformats.org/officeDocument/2006/relationships/hyperlink" Target="http://127.0.0.1:57778/help/topic/fi.vtt.apros.manual/doc-user/html/Combustion/refs/Autref/Binary_Signal.html" TargetMode="External"/><Relationship Id="rId38" Type="http://schemas.openxmlformats.org/officeDocument/2006/relationships/image" Target="media/image12.png"/><Relationship Id="rId59" Type="http://schemas.openxmlformats.org/officeDocument/2006/relationships/image" Target="media/image16.png"/><Relationship Id="rId103" Type="http://schemas.openxmlformats.org/officeDocument/2006/relationships/hyperlink" Target="http://127.0.0.1:57778/help/topic/fi.vtt.apros.manual/doc-user/html/Combustion/index.htm" TargetMode="External"/><Relationship Id="rId108" Type="http://schemas.openxmlformats.org/officeDocument/2006/relationships/hyperlink" Target="http://127.0.0.1:57778/help/topic/fi.vtt.apros.manual/doc-user/html/Combustion/refs/Autref/auana.html" TargetMode="External"/><Relationship Id="rId124" Type="http://schemas.openxmlformats.org/officeDocument/2006/relationships/image" Target="media/image27.png"/><Relationship Id="rId129" Type="http://schemas.openxmlformats.org/officeDocument/2006/relationships/hyperlink" Target="http://127.0.0.1:57778/help/topic/fi.vtt.apros.manual/doc-user/html/Combustion/index.htm" TargetMode="External"/><Relationship Id="rId54" Type="http://schemas.openxmlformats.org/officeDocument/2006/relationships/image" Target="media/image15.png"/><Relationship Id="rId70" Type="http://schemas.openxmlformats.org/officeDocument/2006/relationships/hyperlink" Target="http://127.0.0.1:57778/help/topic/fi.vtt.apros.manual/doc-user/html/Combustion/refs/Autref/Flip_flop.html" TargetMode="External"/><Relationship Id="rId75" Type="http://schemas.openxmlformats.org/officeDocument/2006/relationships/image" Target="media/image20.png"/><Relationship Id="rId91" Type="http://schemas.openxmlformats.org/officeDocument/2006/relationships/hyperlink" Target="http://127.0.0.1:57778/help/topic/fi.vtt.apros.manual/doc-user/html/Combustion/refs/Autref/Measurement.html" TargetMode="External"/><Relationship Id="rId96" Type="http://schemas.openxmlformats.org/officeDocument/2006/relationships/hyperlink" Target="http://127.0.0.1:57778/help/topic/fi.vtt.apros.manual/doc-user/html/Combustion/refs/Autref/Lv_checker.html" TargetMode="External"/><Relationship Id="rId140" Type="http://schemas.openxmlformats.org/officeDocument/2006/relationships/hyperlink" Target="http://127.0.0.1:57778/help/topic/fi.vtt.apros.manual/doc-user/html/Combustion/refs/Autref/auana.html" TargetMode="External"/><Relationship Id="rId145" Type="http://schemas.openxmlformats.org/officeDocument/2006/relationships/hyperlink" Target="http://127.0.0.1:57778/help/topic/fi.vtt.apros.manual/doc-user/html/Combustion/refs/Autref/Set_point.html" TargetMode="External"/><Relationship Id="rId161" Type="http://schemas.openxmlformats.org/officeDocument/2006/relationships/hyperlink" Target="http://127.0.0.1:57778/help/topic/fi.vtt.apros.manual/doc-user/html/Combustion/refs/Autref/Set_binary.html" TargetMode="External"/><Relationship Id="rId166" Type="http://schemas.openxmlformats.org/officeDocument/2006/relationships/hyperlink" Target="http://127.0.0.1:57778/help/topic/fi.vtt.apros.manual/doc-user/html/Combustion/guides/autgui/autgui.htm" TargetMode="External"/><Relationship Id="rId182" Type="http://schemas.openxmlformats.org/officeDocument/2006/relationships/hyperlink" Target="http://127.0.0.1:57778/help/topic/fi.vtt.apros.manual/doc-user/html/Combustion/index.htm" TargetMode="External"/><Relationship Id="rId187" Type="http://schemas.openxmlformats.org/officeDocument/2006/relationships/hyperlink" Target="http://127.0.0.1:57778/help/topic/fi.vtt.apros.manual/doc-user/html/Combustion/refs/autref/PI_controller.html"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127.0.0.1:57778/help/topic/fi.vtt.apros.manual/doc-user/html/Combustion/index.htm" TargetMode="External"/><Relationship Id="rId28" Type="http://schemas.openxmlformats.org/officeDocument/2006/relationships/image" Target="media/image7.png"/><Relationship Id="rId49" Type="http://schemas.openxmlformats.org/officeDocument/2006/relationships/hyperlink" Target="http://127.0.0.1:57778/help/topic/fi.vtt.apros.manual/doc-user/html/Combustion/refs/Autref/NOT.html" TargetMode="External"/><Relationship Id="rId114" Type="http://schemas.openxmlformats.org/officeDocument/2006/relationships/hyperlink" Target="http://127.0.0.1:57778/help/topic/fi.vtt.apros.manual/doc-user/html/Combustion/refs/Autref/auana.html" TargetMode="External"/><Relationship Id="rId119" Type="http://schemas.openxmlformats.org/officeDocument/2006/relationships/hyperlink" Target="http://127.0.0.1:57778/help/topic/fi.vtt.apros.manual/doc-user/html/Combustion/refs/Autref/Binary_delay.html" TargetMode="External"/><Relationship Id="rId44" Type="http://schemas.openxmlformats.org/officeDocument/2006/relationships/hyperlink" Target="http://127.0.0.1:57778/help/topic/fi.vtt.apros.manual/doc-user/html/Combustion/refs/Autref/AND.html" TargetMode="External"/><Relationship Id="rId60" Type="http://schemas.openxmlformats.org/officeDocument/2006/relationships/image" Target="media/image17.png"/><Relationship Id="rId65" Type="http://schemas.openxmlformats.org/officeDocument/2006/relationships/hyperlink" Target="http://127.0.0.1:49241/help/topic/fi.vtt.apros.manual/doc-user/html/Combustion/index.htm" TargetMode="External"/><Relationship Id="rId81" Type="http://schemas.openxmlformats.org/officeDocument/2006/relationships/hyperlink" Target="http://127.0.0.1:57778/help/topic/fi.vtt.apros.manual/doc-user/html/Combustion/refs/Autref/Measurement.html" TargetMode="External"/><Relationship Id="rId86" Type="http://schemas.openxmlformats.org/officeDocument/2006/relationships/hyperlink" Target="http://127.0.0.1:57778/help/topic/fi.vtt.apros.manual/doc-user/html/Combustion/refs/Autref/Measurement.html" TargetMode="External"/><Relationship Id="rId130" Type="http://schemas.openxmlformats.org/officeDocument/2006/relationships/image" Target="media/image29.png"/><Relationship Id="rId135" Type="http://schemas.openxmlformats.org/officeDocument/2006/relationships/hyperlink" Target="http://127.0.0.1:57778/help/topic/fi.vtt.apros.manual/doc-user/html/Combustion/index.htm" TargetMode="External"/><Relationship Id="rId151" Type="http://schemas.openxmlformats.org/officeDocument/2006/relationships/hyperlink" Target="http://127.0.0.1:57778/help/topic/fi.vtt.apros.manual/doc-user/html/Combustion/refs/Autref/Set_point.html" TargetMode="External"/><Relationship Id="rId156" Type="http://schemas.openxmlformats.org/officeDocument/2006/relationships/hyperlink" Target="http://127.0.0.1:57778/help/topic/fi.vtt.apros.manual/doc-user/html/Combustion/refs/Autref/Set_binary.html" TargetMode="External"/><Relationship Id="rId177" Type="http://schemas.openxmlformats.org/officeDocument/2006/relationships/hyperlink" Target="http://127.0.0.1:57778/help/topic/fi.vtt.apros.manual/doc-user/html/Combustion/refs/autref/Adder.html" TargetMode="External"/><Relationship Id="rId198" Type="http://schemas.openxmlformats.org/officeDocument/2006/relationships/hyperlink" Target="http://127.0.0.1:57778/help/topic/fi.vtt.apros.manual/doc-user/html/Combustion/refs/autref/PI_controller.html" TargetMode="External"/><Relationship Id="rId172" Type="http://schemas.openxmlformats.org/officeDocument/2006/relationships/hyperlink" Target="http://127.0.0.1:57778/help/topic/fi.vtt.apros.manual/doc-user/html/Combustion/refs/autref/Adder.html" TargetMode="External"/><Relationship Id="rId193" Type="http://schemas.openxmlformats.org/officeDocument/2006/relationships/hyperlink" Target="http://127.0.0.1:57778/help/topic/fi.vtt.apros.manual/doc-user/html/Combustion/refs/autref/PI_controller.html" TargetMode="External"/><Relationship Id="rId202" Type="http://schemas.openxmlformats.org/officeDocument/2006/relationships/header" Target="header2.xml"/><Relationship Id="rId207" Type="http://schemas.openxmlformats.org/officeDocument/2006/relationships/fontTable" Target="fontTable.xml"/><Relationship Id="rId13" Type="http://schemas.openxmlformats.org/officeDocument/2006/relationships/hyperlink" Target="http://127.0.0.1:57778/help/topic/fi.vtt.apros.manual/doc-user/html/Combustion/refs/Autref/Choise.html" TargetMode="External"/><Relationship Id="rId18" Type="http://schemas.openxmlformats.org/officeDocument/2006/relationships/image" Target="media/image5.png"/><Relationship Id="rId39" Type="http://schemas.openxmlformats.org/officeDocument/2006/relationships/hyperlink" Target="http://127.0.0.1:57778/help/topic/fi.vtt.apros.manual/doc-user/html/Combustion/refs/Autref/AND.html" TargetMode="External"/><Relationship Id="rId109" Type="http://schemas.openxmlformats.org/officeDocument/2006/relationships/hyperlink" Target="http://127.0.0.1:57778/help/topic/fi.vtt.apros.manual/doc-user/html/Combustion/index.htm" TargetMode="External"/><Relationship Id="rId34" Type="http://schemas.openxmlformats.org/officeDocument/2006/relationships/hyperlink" Target="http://127.0.0.1:57778/help/topic/fi.vtt.apros.manual/doc-user/html/Combustion/refs/autref/ausign.html" TargetMode="External"/><Relationship Id="rId50" Type="http://schemas.openxmlformats.org/officeDocument/2006/relationships/hyperlink" Target="http://127.0.0.1:57778/help/topic/fi.vtt.apros.manual/doc-user/html/Combustion/refs/Autref/NOT.html" TargetMode="External"/><Relationship Id="rId55" Type="http://schemas.openxmlformats.org/officeDocument/2006/relationships/hyperlink" Target="http://127.0.0.1:57778/help/topic/fi.vtt.apros.manual/doc-user/html/Combustion/refs/Autref/NOT.html" TargetMode="External"/><Relationship Id="rId76" Type="http://schemas.openxmlformats.org/officeDocument/2006/relationships/hyperlink" Target="http://127.0.0.1:57778/help/topic/fi.vtt.apros.manual/doc-user/html/Combustion/refs/Autref/Measurement.html" TargetMode="External"/><Relationship Id="rId97" Type="http://schemas.openxmlformats.org/officeDocument/2006/relationships/hyperlink" Target="http://127.0.0.1:57778/help/topic/fi.vtt.apros.manual/doc-user/html/Combustion/refs/Autref/Lv_checker.html" TargetMode="External"/><Relationship Id="rId104" Type="http://schemas.openxmlformats.org/officeDocument/2006/relationships/image" Target="media/image23.png"/><Relationship Id="rId120" Type="http://schemas.openxmlformats.org/officeDocument/2006/relationships/hyperlink" Target="http://127.0.0.1:57778/help/topic/fi.vtt.apros.manual/doc-user/html/Combustion/refs/Autref/aubin.html" TargetMode="External"/><Relationship Id="rId125" Type="http://schemas.openxmlformats.org/officeDocument/2006/relationships/image" Target="media/image28.png"/><Relationship Id="rId141" Type="http://schemas.openxmlformats.org/officeDocument/2006/relationships/hyperlink" Target="http://127.0.0.1:57778/help/topic/fi.vtt.apros.manual/doc-user/html/Combustion/index.htm" TargetMode="External"/><Relationship Id="rId146" Type="http://schemas.openxmlformats.org/officeDocument/2006/relationships/hyperlink" Target="http://127.0.0.1:57778/help/topic/fi.vtt.apros.manual/doc-user/html/Combustion/refs/Autref/Set_point.html" TargetMode="External"/><Relationship Id="rId167" Type="http://schemas.openxmlformats.org/officeDocument/2006/relationships/hyperlink" Target="http://127.0.0.1:57778/help/topic/fi.vtt.apros.manual/doc-user/html/Combustion/refs/Autref/auref.html" TargetMode="External"/><Relationship Id="rId188" Type="http://schemas.openxmlformats.org/officeDocument/2006/relationships/hyperlink" Target="http://127.0.0.1:57778/help/topic/fi.vtt.apros.manual/doc-user/html/Combustion/refs/autref/PI_controller.html" TargetMode="External"/><Relationship Id="rId7" Type="http://schemas.openxmlformats.org/officeDocument/2006/relationships/image" Target="media/image1.png"/><Relationship Id="rId71" Type="http://schemas.openxmlformats.org/officeDocument/2006/relationships/hyperlink" Target="http://127.0.0.1:57778/help/topic/fi.vtt.apros.manual/doc-user/html/Combustion/refs/Autref/Flip_flop.html" TargetMode="External"/><Relationship Id="rId92" Type="http://schemas.openxmlformats.org/officeDocument/2006/relationships/hyperlink" Target="http://127.0.0.1:57778/help/topic/fi.vtt.apros.manual/doc-user/html/Combustion/refs/Autref/Measurement.html" TargetMode="External"/><Relationship Id="rId162" Type="http://schemas.openxmlformats.org/officeDocument/2006/relationships/hyperlink" Target="http://127.0.0.1:57778/help/topic/fi.vtt.apros.manual/doc-user/html/Combustion/refs/Autref/aubin.html" TargetMode="External"/><Relationship Id="rId183" Type="http://schemas.openxmlformats.org/officeDocument/2006/relationships/image" Target="media/image39.png"/><Relationship Id="rId2" Type="http://schemas.openxmlformats.org/officeDocument/2006/relationships/styles" Target="styles.xml"/><Relationship Id="rId29" Type="http://schemas.openxmlformats.org/officeDocument/2006/relationships/image" Target="media/image8.png"/><Relationship Id="rId24" Type="http://schemas.openxmlformats.org/officeDocument/2006/relationships/hyperlink" Target="http://127.0.0.1:57778/help/topic/fi.vtt.apros.manual/doc-user/html/Combustion/refs/Autref/Analog_Signal.html" TargetMode="External"/><Relationship Id="rId40" Type="http://schemas.openxmlformats.org/officeDocument/2006/relationships/hyperlink" Target="http://127.0.0.1:57778/help/topic/fi.vtt.apros.manual/doc-user/html/Combustion/refs/Autref/AND.html" TargetMode="External"/><Relationship Id="rId45" Type="http://schemas.openxmlformats.org/officeDocument/2006/relationships/image" Target="media/image13.png"/><Relationship Id="rId66" Type="http://schemas.openxmlformats.org/officeDocument/2006/relationships/hyperlink" Target="http://127.0.0.1:49241/help/topic/fi.vtt.apros.manual/doc-user/html/Combustion/refs/autref/OR.html" TargetMode="External"/><Relationship Id="rId87" Type="http://schemas.openxmlformats.org/officeDocument/2006/relationships/image" Target="media/image21.png"/><Relationship Id="rId110" Type="http://schemas.openxmlformats.org/officeDocument/2006/relationships/hyperlink" Target="http://127.0.0.1:57778/help/topic/fi.vtt.apros.manual/doc-user/html/Combustion/refs/Autref/Gradient.html" TargetMode="External"/><Relationship Id="rId115" Type="http://schemas.openxmlformats.org/officeDocument/2006/relationships/hyperlink" Target="http://127.0.0.1:57778/help/topic/fi.vtt.apros.manual/doc-user/html/Combustion/index.htm" TargetMode="External"/><Relationship Id="rId131" Type="http://schemas.openxmlformats.org/officeDocument/2006/relationships/hyperlink" Target="http://127.0.0.1:57778/help/topic/fi.vtt.apros.manual/doc-user/html/Combustion/refs/Autref/Analog_switch.html" TargetMode="External"/><Relationship Id="rId136" Type="http://schemas.openxmlformats.org/officeDocument/2006/relationships/hyperlink" Target="http://127.0.0.1:57778/help/topic/fi.vtt.apros.manual/doc-user/html/Combustion/refs/Autref/Analog_switch.html" TargetMode="External"/><Relationship Id="rId157" Type="http://schemas.openxmlformats.org/officeDocument/2006/relationships/hyperlink" Target="http://127.0.0.1:57778/help/topic/fi.vtt.apros.manual/doc-user/html/Combustion/refs/Autref/Set_binary.html" TargetMode="External"/><Relationship Id="rId178" Type="http://schemas.openxmlformats.org/officeDocument/2006/relationships/image" Target="media/image38.png"/><Relationship Id="rId61" Type="http://schemas.openxmlformats.org/officeDocument/2006/relationships/hyperlink" Target="http://127.0.0.1:49241/help/topic/fi.vtt.apros.manual/doc-user/html/Combustion/refs/autref/OR.html" TargetMode="External"/><Relationship Id="rId82" Type="http://schemas.openxmlformats.org/officeDocument/2006/relationships/hyperlink" Target="http://127.0.0.1:57778/help/topic/fi.vtt.apros.manual/doc-user/html/Combustion/refs/Autref/Measurement.html" TargetMode="External"/><Relationship Id="rId152" Type="http://schemas.openxmlformats.org/officeDocument/2006/relationships/hyperlink" Target="http://127.0.0.1:57778/help/topic/fi.vtt.apros.manual/doc-user/html/Combustion/refs/Autref/Set_point.html" TargetMode="External"/><Relationship Id="rId173" Type="http://schemas.openxmlformats.org/officeDocument/2006/relationships/hyperlink" Target="http://127.0.0.1:57778/help/topic/fi.vtt.apros.manual/doc-user/html/Combustion/refs/autref/Adder.html" TargetMode="External"/><Relationship Id="rId194" Type="http://schemas.openxmlformats.org/officeDocument/2006/relationships/image" Target="media/image41.png"/><Relationship Id="rId199" Type="http://schemas.openxmlformats.org/officeDocument/2006/relationships/hyperlink" Target="http://127.0.0.1:57778/help/topic/fi.vtt.apros.manual/doc-user/html/Combustion/refs/autref/auana.html" TargetMode="External"/><Relationship Id="rId203" Type="http://schemas.openxmlformats.org/officeDocument/2006/relationships/footer" Target="footer1.xml"/><Relationship Id="rId208" Type="http://schemas.openxmlformats.org/officeDocument/2006/relationships/theme" Target="theme/theme1.xml"/><Relationship Id="rId19" Type="http://schemas.openxmlformats.org/officeDocument/2006/relationships/image" Target="media/image6.png"/><Relationship Id="rId14" Type="http://schemas.openxmlformats.org/officeDocument/2006/relationships/image" Target="media/image2.png"/><Relationship Id="rId30" Type="http://schemas.openxmlformats.org/officeDocument/2006/relationships/image" Target="media/image9.png"/><Relationship Id="rId35" Type="http://schemas.openxmlformats.org/officeDocument/2006/relationships/hyperlink" Target="http://127.0.0.1:57778/help/topic/fi.vtt.apros.manual/doc-user/html/Combustion/index.htm" TargetMode="External"/><Relationship Id="rId56" Type="http://schemas.openxmlformats.org/officeDocument/2006/relationships/hyperlink" Target="http://127.0.0.1:57778/help/topic/fi.vtt.apros.manual/doc-user/html/Combustion/refs/Autref/NOT.html" TargetMode="External"/><Relationship Id="rId77" Type="http://schemas.openxmlformats.org/officeDocument/2006/relationships/hyperlink" Target="http://127.0.0.1:57778/help/topic/fi.vtt.apros.manual/doc-user/html/Combustion/refs/Autref/Measurement.html" TargetMode="External"/><Relationship Id="rId100" Type="http://schemas.openxmlformats.org/officeDocument/2006/relationships/hyperlink" Target="http://127.0.0.1:57778/help/topic/fi.vtt.apros.manual/doc-user/html/Combustion/refs/Autref/Lv_checker.html" TargetMode="External"/><Relationship Id="rId105" Type="http://schemas.openxmlformats.org/officeDocument/2006/relationships/hyperlink" Target="http://127.0.0.1:57778/help/topic/fi.vtt.apros.manual/doc-user/html/Combustion/refs/Autref/Gradient.html" TargetMode="External"/><Relationship Id="rId126" Type="http://schemas.openxmlformats.org/officeDocument/2006/relationships/hyperlink" Target="http://127.0.0.1:57778/help/topic/fi.vtt.apros.manual/doc-user/html/Combustion/refs/Autref/Binary_delay.html" TargetMode="External"/><Relationship Id="rId147" Type="http://schemas.openxmlformats.org/officeDocument/2006/relationships/hyperlink" Target="http://127.0.0.1:57778/help/topic/fi.vtt.apros.manual/doc-user/html/Combustion/refs/Autref/auuse.html" TargetMode="External"/><Relationship Id="rId168" Type="http://schemas.openxmlformats.org/officeDocument/2006/relationships/hyperlink" Target="http://127.0.0.1:57778/help/topic/fi.vtt.apros.manual/doc-user/html/Combustion/index.htm" TargetMode="External"/><Relationship Id="rId8" Type="http://schemas.openxmlformats.org/officeDocument/2006/relationships/hyperlink" Target="http://127.0.0.1:57778/help/topic/fi.vtt.apros.manual/doc-user/html/Combustion/refs/Autref/Choise.html" TargetMode="External"/><Relationship Id="rId51" Type="http://schemas.openxmlformats.org/officeDocument/2006/relationships/hyperlink" Target="http://127.0.0.1:57778/help/topic/fi.vtt.apros.manual/doc-user/html/Combustion/refs/Autref/aubin.html" TargetMode="External"/><Relationship Id="rId72" Type="http://schemas.openxmlformats.org/officeDocument/2006/relationships/hyperlink" Target="http://127.0.0.1:57778/help/topic/fi.vtt.apros.manual/doc-user/html/Combustion/refs/Autref/aubin.html" TargetMode="External"/><Relationship Id="rId93" Type="http://schemas.openxmlformats.org/officeDocument/2006/relationships/hyperlink" Target="http://127.0.0.1:57778/help/topic/fi.vtt.apros.manual/doc-user/html/Combustion/refs/Autref/aumea.html" TargetMode="External"/><Relationship Id="rId98" Type="http://schemas.openxmlformats.org/officeDocument/2006/relationships/hyperlink" Target="http://127.0.0.1:57778/help/topic/fi.vtt.apros.manual/doc-user/html/Combustion/refs/Autref/aubin.html" TargetMode="External"/><Relationship Id="rId121" Type="http://schemas.openxmlformats.org/officeDocument/2006/relationships/hyperlink" Target="http://127.0.0.1:57778/help/topic/fi.vtt.apros.manual/doc-user/html/Combustion/index.htm" TargetMode="External"/><Relationship Id="rId142" Type="http://schemas.openxmlformats.org/officeDocument/2006/relationships/image" Target="media/image31.png"/><Relationship Id="rId163" Type="http://schemas.openxmlformats.org/officeDocument/2006/relationships/hyperlink" Target="http://127.0.0.1:57778/help/topic/fi.vtt.apros.manual/doc-user/html/Combustion/index.htm" TargetMode="External"/><Relationship Id="rId184" Type="http://schemas.openxmlformats.org/officeDocument/2006/relationships/image" Target="media/image40.png"/><Relationship Id="rId189" Type="http://schemas.openxmlformats.org/officeDocument/2006/relationships/hyperlink" Target="http://127.0.0.1:57778/help/topic/fi.vtt.apros.manual/doc-user/html/Combustion/refs/autref/PI_controller.html" TargetMode="External"/><Relationship Id="rId3" Type="http://schemas.openxmlformats.org/officeDocument/2006/relationships/settings" Target="settings.xml"/><Relationship Id="rId25" Type="http://schemas.openxmlformats.org/officeDocument/2006/relationships/hyperlink" Target="http://127.0.0.1:57778/help/topic/fi.vtt.apros.manual/doc-user/html/Combustion/refs/Autref/Analog_Signal.html" TargetMode="External"/><Relationship Id="rId46" Type="http://schemas.openxmlformats.org/officeDocument/2006/relationships/hyperlink" Target="http://127.0.0.1:57778/help/topic/fi.vtt.apros.manual/doc-user/html/Combustion/refs/Autref/AND.html" TargetMode="External"/><Relationship Id="rId67" Type="http://schemas.openxmlformats.org/officeDocument/2006/relationships/image" Target="media/image18.png"/><Relationship Id="rId116" Type="http://schemas.openxmlformats.org/officeDocument/2006/relationships/image" Target="media/image25.png"/><Relationship Id="rId137" Type="http://schemas.openxmlformats.org/officeDocument/2006/relationships/image" Target="media/image30.png"/><Relationship Id="rId158" Type="http://schemas.openxmlformats.org/officeDocument/2006/relationships/hyperlink" Target="http://127.0.0.1:57778/help/topic/fi.vtt.apros.manual/doc-user/html/Combustion/refs/Autref/aubin.html" TargetMode="External"/><Relationship Id="rId20" Type="http://schemas.openxmlformats.org/officeDocument/2006/relationships/hyperlink" Target="http://127.0.0.1:57778/help/topic/fi.vtt.apros.manual/doc-user/html/Combustion/refs/Autref/Analog_Signal.html" TargetMode="External"/><Relationship Id="rId41" Type="http://schemas.openxmlformats.org/officeDocument/2006/relationships/hyperlink" Target="http://127.0.0.1:57778/help/topic/fi.vtt.apros.manual/doc-user/html/Combustion/refs/Autref/AND.html" TargetMode="External"/><Relationship Id="rId62" Type="http://schemas.openxmlformats.org/officeDocument/2006/relationships/hyperlink" Target="http://127.0.0.1:49241/help/topic/fi.vtt.apros.manual/doc-user/html/Combustion/refs/autref/OR.html" TargetMode="External"/><Relationship Id="rId83" Type="http://schemas.openxmlformats.org/officeDocument/2006/relationships/hyperlink" Target="http://127.0.0.1:57778/help/topic/fi.vtt.apros.manual/doc-user/html/Combustion/refs/Autref/Measurement.html" TargetMode="External"/><Relationship Id="rId88" Type="http://schemas.openxmlformats.org/officeDocument/2006/relationships/hyperlink" Target="http://127.0.0.1:57778/help/topic/fi.vtt.apros.manual/doc-user/html/Combustion/refs/Autref/Measurement.html" TargetMode="External"/><Relationship Id="rId111" Type="http://schemas.openxmlformats.org/officeDocument/2006/relationships/image" Target="media/image24.png"/><Relationship Id="rId132" Type="http://schemas.openxmlformats.org/officeDocument/2006/relationships/hyperlink" Target="http://127.0.0.1:57778/help/topic/fi.vtt.apros.manual/doc-user/html/Combustion/refs/Autref/Analog_switch.html" TargetMode="External"/><Relationship Id="rId153" Type="http://schemas.openxmlformats.org/officeDocument/2006/relationships/hyperlink" Target="http://127.0.0.1:57778/help/topic/fi.vtt.apros.manual/doc-user/html/Combustion/refs/Autref/auuse.html" TargetMode="External"/><Relationship Id="rId174" Type="http://schemas.openxmlformats.org/officeDocument/2006/relationships/hyperlink" Target="http://127.0.0.1:57778/help/topic/fi.vtt.apros.manual/doc-user/html/Combustion/refs/autref/Adder.html" TargetMode="External"/><Relationship Id="rId179" Type="http://schemas.openxmlformats.org/officeDocument/2006/relationships/hyperlink" Target="http://127.0.0.1:57778/help/topic/fi.vtt.apros.manual/doc-user/html/Combustion/refs/autref/Adder.html" TargetMode="External"/><Relationship Id="rId195" Type="http://schemas.openxmlformats.org/officeDocument/2006/relationships/hyperlink" Target="http://127.0.0.1:57778/help/topic/fi.vtt.apros.manual/doc-user/html/Combustion/refs/autref/PI_controller.html" TargetMode="External"/><Relationship Id="rId190" Type="http://schemas.openxmlformats.org/officeDocument/2006/relationships/hyperlink" Target="http://127.0.0.1:57778/help/topic/fi.vtt.apros.manual/doc-user/html/Combustion/refs/autref/auana.html" TargetMode="External"/><Relationship Id="rId204" Type="http://schemas.openxmlformats.org/officeDocument/2006/relationships/footer" Target="footer2.xml"/><Relationship Id="rId15" Type="http://schemas.openxmlformats.org/officeDocument/2006/relationships/hyperlink" Target="http://127.0.0.1:57778/help/topic/fi.vtt.apros.manual/doc-user/html/Combustion/refs/Autref/Choise.html" TargetMode="External"/><Relationship Id="rId36" Type="http://schemas.openxmlformats.org/officeDocument/2006/relationships/hyperlink" Target="http://127.0.0.1:57778/help/topic/fi.vtt.apros.manual/doc-user/html/Combustion/refs/Autref/Binary_Signal.html" TargetMode="External"/><Relationship Id="rId57" Type="http://schemas.openxmlformats.org/officeDocument/2006/relationships/hyperlink" Target="http://127.0.0.1:57778/help/topic/fi.vtt.apros.manual/doc-user/html/Combustion/refs/Autref/aubin.html" TargetMode="External"/><Relationship Id="rId106" Type="http://schemas.openxmlformats.org/officeDocument/2006/relationships/hyperlink" Target="http://127.0.0.1:57778/help/topic/fi.vtt.apros.manual/doc-user/html/Combustion/refs/Autref/Gradient.html" TargetMode="External"/><Relationship Id="rId127" Type="http://schemas.openxmlformats.org/officeDocument/2006/relationships/hyperlink" Target="http://127.0.0.1:57778/help/topic/fi.vtt.apros.manual/doc-user/html/Combustion/refs/Autref/Binary_delay.html" TargetMode="External"/><Relationship Id="rId10" Type="http://schemas.openxmlformats.org/officeDocument/2006/relationships/hyperlink" Target="http://127.0.0.1:57778/help/topic/fi.vtt.apros.manual/doc-user/html/Combustion/refs/Autref/Choise.html" TargetMode="External"/><Relationship Id="rId31" Type="http://schemas.openxmlformats.org/officeDocument/2006/relationships/image" Target="media/image10.png"/><Relationship Id="rId52" Type="http://schemas.openxmlformats.org/officeDocument/2006/relationships/hyperlink" Target="http://127.0.0.1:57778/help/topic/fi.vtt.apros.manual/doc-user/html/Combustion/index.htm" TargetMode="External"/><Relationship Id="rId73" Type="http://schemas.openxmlformats.org/officeDocument/2006/relationships/hyperlink" Target="http://127.0.0.1:57778/help/topic/fi.vtt.apros.manual/doc-user/html/Combustion/index.htm" TargetMode="External"/><Relationship Id="rId78" Type="http://schemas.openxmlformats.org/officeDocument/2006/relationships/hyperlink" Target="http://127.0.0.1:57778/help/topic/fi.vtt.apros.manual/doc-user/html/Combustion/refs/Autref/Measurement.html" TargetMode="External"/><Relationship Id="rId94" Type="http://schemas.openxmlformats.org/officeDocument/2006/relationships/hyperlink" Target="http://127.0.0.1:57778/help/topic/fi.vtt.apros.manual/doc-user/html/Combustion/index.htm" TargetMode="External"/><Relationship Id="rId99" Type="http://schemas.openxmlformats.org/officeDocument/2006/relationships/hyperlink" Target="http://127.0.0.1:57778/help/topic/fi.vtt.apros.manual/doc-user/html/Combustion/index.htm" TargetMode="External"/><Relationship Id="rId101" Type="http://schemas.openxmlformats.org/officeDocument/2006/relationships/hyperlink" Target="http://127.0.0.1:57778/help/topic/fi.vtt.apros.manual/doc-user/html/Combustion/refs/Autref/Lv_checker.html" TargetMode="External"/><Relationship Id="rId122" Type="http://schemas.openxmlformats.org/officeDocument/2006/relationships/hyperlink" Target="http://127.0.0.1:57778/help/topic/fi.vtt.apros.manual/doc-user/html/Combustion/refs/Autref/Binary_delay.html" TargetMode="External"/><Relationship Id="rId143" Type="http://schemas.openxmlformats.org/officeDocument/2006/relationships/image" Target="media/image32.png"/><Relationship Id="rId148" Type="http://schemas.openxmlformats.org/officeDocument/2006/relationships/hyperlink" Target="http://127.0.0.1:57778/help/topic/fi.vtt.apros.manual/doc-user/html/Combustion/index.htm" TargetMode="External"/><Relationship Id="rId164" Type="http://schemas.openxmlformats.org/officeDocument/2006/relationships/hyperlink" Target="http://127.0.0.1:57778/help/topic/fi.vtt.apros.manual/doc-user/html/Combustion/guides/autgui/autgui.htm" TargetMode="External"/><Relationship Id="rId169" Type="http://schemas.openxmlformats.org/officeDocument/2006/relationships/image" Target="media/image35.png"/><Relationship Id="rId185" Type="http://schemas.openxmlformats.org/officeDocument/2006/relationships/hyperlink" Target="http://127.0.0.1:57778/help/topic/fi.vtt.apros.manual/doc-user/html/Combustion/refs/autref/PI_controller.html" TargetMode="External"/><Relationship Id="rId4" Type="http://schemas.openxmlformats.org/officeDocument/2006/relationships/webSettings" Target="webSettings.xml"/><Relationship Id="rId9" Type="http://schemas.openxmlformats.org/officeDocument/2006/relationships/hyperlink" Target="http://127.0.0.1:57778/help/topic/fi.vtt.apros.manual/doc-user/html/Combustion/refs/Autref/Choise.html" TargetMode="External"/><Relationship Id="rId180" Type="http://schemas.openxmlformats.org/officeDocument/2006/relationships/hyperlink" Target="http://127.0.0.1:57778/help/topic/fi.vtt.apros.manual/doc-user/html/Combustion/refs/autref/Adder.html" TargetMode="External"/><Relationship Id="rId26" Type="http://schemas.openxmlformats.org/officeDocument/2006/relationships/hyperlink" Target="http://127.0.0.1:57778/help/topic/fi.vtt.apros.manual/doc-user/html/Combustion/refs/autref/ausign.html" TargetMode="External"/><Relationship Id="rId47" Type="http://schemas.openxmlformats.org/officeDocument/2006/relationships/image" Target="media/image14.png"/><Relationship Id="rId68" Type="http://schemas.openxmlformats.org/officeDocument/2006/relationships/hyperlink" Target="http://127.0.0.1:49241/help/topic/fi.vtt.apros.manual/doc-user/html/Combustion/refs/autref/OR.html" TargetMode="External"/><Relationship Id="rId89" Type="http://schemas.openxmlformats.org/officeDocument/2006/relationships/hyperlink" Target="http://127.0.0.1:57778/help/topic/fi.vtt.apros.manual/doc-user/html/Combustion/refs/Autref/Measurement.html" TargetMode="External"/><Relationship Id="rId112" Type="http://schemas.openxmlformats.org/officeDocument/2006/relationships/hyperlink" Target="http://127.0.0.1:57778/help/topic/fi.vtt.apros.manual/doc-user/html/Combustion/refs/Autref/Gradient.html" TargetMode="External"/><Relationship Id="rId133" Type="http://schemas.openxmlformats.org/officeDocument/2006/relationships/hyperlink" Target="http://127.0.0.1:57778/help/topic/fi.vtt.apros.manual/doc-user/html/Combustion/refs/Autref/Analog_switch.html" TargetMode="External"/><Relationship Id="rId154" Type="http://schemas.openxmlformats.org/officeDocument/2006/relationships/hyperlink" Target="http://127.0.0.1:57778/help/topic/fi.vtt.apros.manual/doc-user/html/Combustion/index.htm" TargetMode="External"/><Relationship Id="rId175" Type="http://schemas.openxmlformats.org/officeDocument/2006/relationships/hyperlink" Target="http://127.0.0.1:57778/help/topic/fi.vtt.apros.manual/doc-user/html/Combustion/refs/autref/auana.html" TargetMode="External"/><Relationship Id="rId196" Type="http://schemas.openxmlformats.org/officeDocument/2006/relationships/hyperlink" Target="http://127.0.0.1:57778/help/topic/fi.vtt.apros.manual/doc-user/html/Combustion/refs/autref/PI_controller.html" TargetMode="External"/><Relationship Id="rId200" Type="http://schemas.openxmlformats.org/officeDocument/2006/relationships/hyperlink" Target="http://127.0.0.1:57778/help/topic/fi.vtt.apros.manual/doc-user/html/Combustion/index.htm" TargetMode="External"/></Relationships>
</file>

<file path=word/theme/theme1.xml><?xml version="1.0" encoding="utf-8"?>
<a:theme xmlns:a="http://schemas.openxmlformats.org/drawingml/2006/main" name="Office-tema">
  <a:themeElements>
    <a:clrScheme name="KTH">
      <a:dk1>
        <a:sysClr val="windowText" lastClr="000000"/>
      </a:dk1>
      <a:lt1>
        <a:sysClr val="window" lastClr="FFFFFF"/>
      </a:lt1>
      <a:dk2>
        <a:srgbClr val="1954A6"/>
      </a:dk2>
      <a:lt2>
        <a:srgbClr val="E3E5E3"/>
      </a:lt2>
      <a:accent1>
        <a:srgbClr val="1954A6"/>
      </a:accent1>
      <a:accent2>
        <a:srgbClr val="24A0D8"/>
      </a:accent2>
      <a:accent3>
        <a:srgbClr val="B0C92B"/>
      </a:accent3>
      <a:accent4>
        <a:srgbClr val="D85497"/>
      </a:accent4>
      <a:accent5>
        <a:srgbClr val="E4363E"/>
      </a:accent5>
      <a:accent6>
        <a:srgbClr val="FAB919"/>
      </a:accent6>
      <a:hlink>
        <a:srgbClr val="0000FF"/>
      </a:hlink>
      <a:folHlink>
        <a:srgbClr val="800080"/>
      </a:folHlink>
    </a:clrScheme>
    <a:fontScheme name="KTH_Word">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12057</Words>
  <Characters>63905</Characters>
  <Application>Microsoft Office Word</Application>
  <DocSecurity>0</DocSecurity>
  <Lines>532</Lines>
  <Paragraphs>151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2023-05-23T16:31:00Z</dcterms:created>
  <dcterms:modified xsi:type="dcterms:W3CDTF">2023-05-23T18:06:00Z</dcterms:modified>
</cp:coreProperties>
</file>