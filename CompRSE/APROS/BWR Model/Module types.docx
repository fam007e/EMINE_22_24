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2529" w:rsidRPr="00902529" w:rsidRDefault="00902529" w:rsidP="00902529">
      <w:pPr>
        <w:rPr>
          <w:rFonts w:ascii="Times New Roman" w:eastAsia="Times New Roman" w:hAnsi="Times New Roman" w:cs="Times New Roman"/>
          <w:sz w:val="24"/>
          <w:szCs w:val="24"/>
          <w:lang w:eastAsia="sv-SE"/>
        </w:rPr>
      </w:pPr>
      <w:proofErr w:type="spellStart"/>
      <w:r w:rsidRPr="00902529">
        <w:rPr>
          <w:rFonts w:ascii="Verdana" w:eastAsia="Times New Roman" w:hAnsi="Verdana" w:cs="Times New Roman"/>
          <w:b/>
          <w:bCs/>
          <w:color w:val="000000"/>
          <w:sz w:val="30"/>
          <w:szCs w:val="30"/>
          <w:shd w:val="clear" w:color="auto" w:fill="FFFFFF"/>
          <w:lang w:eastAsia="sv-SE"/>
        </w:rPr>
        <w:t>Module</w:t>
      </w:r>
      <w:proofErr w:type="spellEnd"/>
      <w:r w:rsidRPr="00902529">
        <w:rPr>
          <w:rFonts w:ascii="Verdana" w:eastAsia="Times New Roman" w:hAnsi="Verdana" w:cs="Times New Roman"/>
          <w:b/>
          <w:bCs/>
          <w:color w:val="000000"/>
          <w:sz w:val="30"/>
          <w:szCs w:val="30"/>
          <w:shd w:val="clear" w:color="auto" w:fill="FFFFFF"/>
          <w:lang w:eastAsia="sv-SE"/>
        </w:rPr>
        <w:t xml:space="preserve"> </w:t>
      </w:r>
      <w:proofErr w:type="spellStart"/>
      <w:r w:rsidRPr="00902529">
        <w:rPr>
          <w:rFonts w:ascii="Verdana" w:eastAsia="Times New Roman" w:hAnsi="Verdana" w:cs="Times New Roman"/>
          <w:b/>
          <w:bCs/>
          <w:color w:val="000000"/>
          <w:sz w:val="30"/>
          <w:szCs w:val="30"/>
          <w:shd w:val="clear" w:color="auto" w:fill="FFFFFF"/>
          <w:lang w:eastAsia="sv-SE"/>
        </w:rPr>
        <w:t>types</w:t>
      </w:r>
      <w:proofErr w:type="spellEnd"/>
    </w:p>
    <w:p w:rsidR="00902529" w:rsidRPr="00902529" w:rsidRDefault="00902529" w:rsidP="00902529">
      <w:pPr>
        <w:numPr>
          <w:ilvl w:val="0"/>
          <w:numId w:val="13"/>
        </w:numPr>
        <w:shd w:val="clear" w:color="auto" w:fill="FFFFFF"/>
        <w:spacing w:before="100" w:beforeAutospacing="1" w:after="100" w:afterAutospacing="1"/>
        <w:rPr>
          <w:rFonts w:ascii="Times New Roman" w:eastAsia="Times New Roman" w:hAnsi="Times New Roman" w:cs="Times New Roman"/>
          <w:sz w:val="24"/>
          <w:szCs w:val="24"/>
          <w:lang w:eastAsia="sv-SE"/>
        </w:rPr>
      </w:pPr>
      <w:hyperlink r:id="rId7" w:history="1">
        <w:proofErr w:type="spellStart"/>
        <w:r w:rsidRPr="00902529">
          <w:rPr>
            <w:rFonts w:ascii="Verdana" w:eastAsia="Times New Roman" w:hAnsi="Verdana" w:cs="Times New Roman"/>
            <w:b/>
            <w:bCs/>
            <w:color w:val="006600"/>
            <w:sz w:val="18"/>
            <w:szCs w:val="18"/>
            <w:u w:val="single"/>
            <w:shd w:val="clear" w:color="auto" w:fill="FFFFFF"/>
            <w:lang w:eastAsia="sv-SE"/>
          </w:rPr>
          <w:t>Calculation</w:t>
        </w:r>
        <w:proofErr w:type="spellEnd"/>
        <w:r w:rsidRPr="00902529">
          <w:rPr>
            <w:rFonts w:ascii="Verdana" w:eastAsia="Times New Roman" w:hAnsi="Verdana" w:cs="Times New Roman"/>
            <w:b/>
            <w:bCs/>
            <w:color w:val="006600"/>
            <w:sz w:val="18"/>
            <w:szCs w:val="18"/>
            <w:u w:val="single"/>
            <w:shd w:val="clear" w:color="auto" w:fill="FFFFFF"/>
            <w:lang w:eastAsia="sv-SE"/>
          </w:rPr>
          <w:t xml:space="preserve"> </w:t>
        </w:r>
        <w:proofErr w:type="spellStart"/>
        <w:r w:rsidRPr="00902529">
          <w:rPr>
            <w:rFonts w:ascii="Verdana" w:eastAsia="Times New Roman" w:hAnsi="Verdana" w:cs="Times New Roman"/>
            <w:b/>
            <w:bCs/>
            <w:color w:val="006600"/>
            <w:sz w:val="18"/>
            <w:szCs w:val="18"/>
            <w:u w:val="single"/>
            <w:shd w:val="clear" w:color="auto" w:fill="FFFFFF"/>
            <w:lang w:eastAsia="sv-SE"/>
          </w:rPr>
          <w:t>level</w:t>
        </w:r>
        <w:proofErr w:type="spellEnd"/>
      </w:hyperlink>
    </w:p>
    <w:p w:rsidR="00902529" w:rsidRPr="00902529" w:rsidRDefault="00902529" w:rsidP="00902529">
      <w:pPr>
        <w:numPr>
          <w:ilvl w:val="0"/>
          <w:numId w:val="13"/>
        </w:numPr>
        <w:shd w:val="clear" w:color="auto" w:fill="FFFFFF"/>
        <w:spacing w:before="100" w:beforeAutospacing="1" w:after="100" w:afterAutospacing="1"/>
        <w:rPr>
          <w:rFonts w:ascii="Times New Roman" w:eastAsia="Times New Roman" w:hAnsi="Times New Roman" w:cs="Times New Roman"/>
          <w:sz w:val="24"/>
          <w:szCs w:val="24"/>
          <w:lang w:eastAsia="sv-SE"/>
        </w:rPr>
      </w:pPr>
      <w:hyperlink r:id="rId8" w:history="1">
        <w:r w:rsidRPr="00902529">
          <w:rPr>
            <w:rFonts w:ascii="Verdana" w:eastAsia="Times New Roman" w:hAnsi="Verdana" w:cs="Times New Roman"/>
            <w:b/>
            <w:bCs/>
            <w:color w:val="006600"/>
            <w:sz w:val="18"/>
            <w:szCs w:val="18"/>
            <w:u w:val="single"/>
            <w:shd w:val="clear" w:color="auto" w:fill="FFFFFF"/>
            <w:lang w:eastAsia="sv-SE"/>
          </w:rPr>
          <w:t xml:space="preserve">Heat </w:t>
        </w:r>
        <w:proofErr w:type="spellStart"/>
        <w:r w:rsidRPr="00902529">
          <w:rPr>
            <w:rFonts w:ascii="Verdana" w:eastAsia="Times New Roman" w:hAnsi="Verdana" w:cs="Times New Roman"/>
            <w:b/>
            <w:bCs/>
            <w:color w:val="006600"/>
            <w:sz w:val="18"/>
            <w:szCs w:val="18"/>
            <w:u w:val="single"/>
            <w:shd w:val="clear" w:color="auto" w:fill="FFFFFF"/>
            <w:lang w:eastAsia="sv-SE"/>
          </w:rPr>
          <w:t>structures</w:t>
        </w:r>
        <w:proofErr w:type="spellEnd"/>
      </w:hyperlink>
    </w:p>
    <w:p w:rsidR="00902529" w:rsidRPr="00902529" w:rsidRDefault="00902529" w:rsidP="00902529">
      <w:pPr>
        <w:numPr>
          <w:ilvl w:val="0"/>
          <w:numId w:val="13"/>
        </w:numPr>
        <w:shd w:val="clear" w:color="auto" w:fill="FFFFFF"/>
        <w:spacing w:before="100" w:beforeAutospacing="1" w:after="100" w:afterAutospacing="1"/>
        <w:rPr>
          <w:rFonts w:ascii="Times New Roman" w:eastAsia="Times New Roman" w:hAnsi="Times New Roman" w:cs="Times New Roman"/>
          <w:sz w:val="24"/>
          <w:szCs w:val="24"/>
          <w:lang w:eastAsia="sv-SE"/>
        </w:rPr>
      </w:pPr>
      <w:hyperlink r:id="rId9" w:history="1">
        <w:r w:rsidRPr="00902529">
          <w:rPr>
            <w:rFonts w:ascii="Verdana" w:eastAsia="Times New Roman" w:hAnsi="Verdana" w:cs="Times New Roman"/>
            <w:b/>
            <w:bCs/>
            <w:color w:val="006600"/>
            <w:sz w:val="18"/>
            <w:szCs w:val="18"/>
            <w:u w:val="single"/>
            <w:shd w:val="clear" w:color="auto" w:fill="FFFFFF"/>
            <w:lang w:eastAsia="sv-SE"/>
          </w:rPr>
          <w:t>Heat transfer</w:t>
        </w:r>
      </w:hyperlink>
    </w:p>
    <w:p w:rsidR="00902529" w:rsidRPr="00902529" w:rsidRDefault="00902529" w:rsidP="00902529">
      <w:pPr>
        <w:numPr>
          <w:ilvl w:val="0"/>
          <w:numId w:val="13"/>
        </w:numPr>
        <w:shd w:val="clear" w:color="auto" w:fill="FFFFFF"/>
        <w:spacing w:before="100" w:beforeAutospacing="1" w:after="100" w:afterAutospacing="1"/>
        <w:rPr>
          <w:rFonts w:ascii="Times New Roman" w:eastAsia="Times New Roman" w:hAnsi="Times New Roman" w:cs="Times New Roman"/>
          <w:sz w:val="24"/>
          <w:szCs w:val="24"/>
          <w:lang w:eastAsia="sv-SE"/>
        </w:rPr>
      </w:pPr>
      <w:hyperlink r:id="rId10" w:history="1">
        <w:r w:rsidRPr="00902529">
          <w:rPr>
            <w:rFonts w:ascii="Verdana" w:eastAsia="Times New Roman" w:hAnsi="Verdana" w:cs="Times New Roman"/>
            <w:b/>
            <w:bCs/>
            <w:color w:val="006600"/>
            <w:sz w:val="18"/>
            <w:szCs w:val="18"/>
            <w:u w:val="single"/>
            <w:shd w:val="clear" w:color="auto" w:fill="FFFFFF"/>
            <w:lang w:eastAsia="sv-SE"/>
          </w:rPr>
          <w:t>HEAT_CONNECTOR</w:t>
        </w:r>
      </w:hyperlink>
    </w:p>
    <w:p w:rsidR="00902529" w:rsidRPr="00902529" w:rsidRDefault="00902529" w:rsidP="00902529">
      <w:pPr>
        <w:numPr>
          <w:ilvl w:val="0"/>
          <w:numId w:val="13"/>
        </w:numPr>
        <w:shd w:val="clear" w:color="auto" w:fill="FFFFFF"/>
        <w:spacing w:before="100" w:beforeAutospacing="1" w:after="100" w:afterAutospacing="1"/>
        <w:rPr>
          <w:rFonts w:ascii="Times New Roman" w:eastAsia="Times New Roman" w:hAnsi="Times New Roman" w:cs="Times New Roman"/>
          <w:sz w:val="24"/>
          <w:szCs w:val="24"/>
          <w:lang w:eastAsia="sv-SE"/>
        </w:rPr>
      </w:pPr>
      <w:hyperlink r:id="rId11" w:history="1">
        <w:r w:rsidRPr="00902529">
          <w:rPr>
            <w:rFonts w:ascii="Verdana" w:eastAsia="Times New Roman" w:hAnsi="Verdana" w:cs="Times New Roman"/>
            <w:b/>
            <w:bCs/>
            <w:color w:val="006600"/>
            <w:sz w:val="18"/>
            <w:szCs w:val="18"/>
            <w:u w:val="single"/>
            <w:shd w:val="clear" w:color="auto" w:fill="FFFFFF"/>
            <w:lang w:eastAsia="sv-SE"/>
          </w:rPr>
          <w:t>HEAT_TRANS</w:t>
        </w:r>
      </w:hyperlink>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039"/>
      </w:tblGrid>
      <w:tr w:rsidR="00902529" w:rsidRPr="00902529" w:rsidTr="00902529">
        <w:trPr>
          <w:tblCellSpacing w:w="15" w:type="dxa"/>
        </w:trPr>
        <w:tc>
          <w:tcPr>
            <w:tcW w:w="0" w:type="auto"/>
            <w:tcBorders>
              <w:top w:val="nil"/>
              <w:left w:val="nil"/>
              <w:bottom w:val="nil"/>
              <w:right w:val="nil"/>
            </w:tcBorders>
            <w:shd w:val="clear" w:color="auto" w:fill="FFFFFF"/>
            <w:vAlign w:val="center"/>
            <w:hideMark/>
          </w:tcPr>
          <w:p w:rsidR="00902529" w:rsidRPr="00902529" w:rsidRDefault="00902529" w:rsidP="00902529">
            <w:pPr>
              <w:divId w:val="409082483"/>
              <w:rPr>
                <w:rFonts w:ascii="Times New Roman" w:eastAsia="Times New Roman" w:hAnsi="Times New Roman" w:cs="Times New Roman"/>
                <w:sz w:val="24"/>
                <w:szCs w:val="24"/>
                <w:lang w:eastAsia="sv-SE"/>
              </w:rPr>
            </w:pPr>
            <w:r w:rsidRPr="00902529">
              <w:rPr>
                <w:rFonts w:ascii="Verdana" w:eastAsia="Times New Roman" w:hAnsi="Verdana" w:cs="Times New Roman"/>
                <w:color w:val="000000"/>
                <w:sz w:val="18"/>
                <w:szCs w:val="18"/>
                <w:shd w:val="clear" w:color="auto" w:fill="FFFFFF"/>
                <w:lang w:eastAsia="sv-SE"/>
              </w:rPr>
              <w:t xml:space="preserve">1 </w:t>
            </w:r>
            <w:hyperlink r:id="rId12" w:anchor="Introduction" w:history="1">
              <w:proofErr w:type="spellStart"/>
              <w:r w:rsidRPr="00902529">
                <w:rPr>
                  <w:rFonts w:ascii="Verdana" w:eastAsia="Times New Roman" w:hAnsi="Verdana" w:cs="Times New Roman"/>
                  <w:b/>
                  <w:bCs/>
                  <w:color w:val="006600"/>
                  <w:sz w:val="18"/>
                  <w:szCs w:val="18"/>
                  <w:u w:val="single"/>
                  <w:shd w:val="clear" w:color="auto" w:fill="FFFFFF"/>
                  <w:lang w:eastAsia="sv-SE"/>
                </w:rPr>
                <w:t>Introduction</w:t>
              </w:r>
              <w:proofErr w:type="spellEnd"/>
            </w:hyperlink>
          </w:p>
        </w:tc>
      </w:tr>
      <w:tr w:rsidR="00902529" w:rsidRPr="00902529" w:rsidTr="00902529">
        <w:trPr>
          <w:tblCellSpacing w:w="15" w:type="dxa"/>
        </w:trPr>
        <w:tc>
          <w:tcPr>
            <w:tcW w:w="0" w:type="auto"/>
            <w:tcBorders>
              <w:top w:val="nil"/>
              <w:left w:val="nil"/>
              <w:bottom w:val="nil"/>
              <w:right w:val="nil"/>
            </w:tcBorders>
            <w:shd w:val="clear" w:color="auto" w:fill="FFFFFF"/>
            <w:vAlign w:val="center"/>
            <w:hideMark/>
          </w:tcPr>
          <w:p w:rsidR="00902529" w:rsidRPr="00902529" w:rsidRDefault="00902529" w:rsidP="00902529">
            <w:pPr>
              <w:rPr>
                <w:rFonts w:ascii="Times New Roman" w:eastAsia="Times New Roman" w:hAnsi="Times New Roman" w:cs="Times New Roman"/>
                <w:sz w:val="24"/>
                <w:szCs w:val="24"/>
                <w:lang w:eastAsia="sv-SE"/>
              </w:rPr>
            </w:pPr>
            <w:r w:rsidRPr="00902529">
              <w:rPr>
                <w:rFonts w:ascii="Verdana" w:eastAsia="Times New Roman" w:hAnsi="Verdana" w:cs="Times New Roman"/>
                <w:color w:val="000000"/>
                <w:sz w:val="18"/>
                <w:szCs w:val="18"/>
                <w:shd w:val="clear" w:color="auto" w:fill="FFFFFF"/>
                <w:lang w:eastAsia="sv-SE"/>
              </w:rPr>
              <w:t xml:space="preserve">2 </w:t>
            </w:r>
            <w:hyperlink r:id="rId13" w:anchor="Description_of_modules" w:history="1">
              <w:proofErr w:type="spellStart"/>
              <w:r w:rsidRPr="00902529">
                <w:rPr>
                  <w:rFonts w:ascii="Verdana" w:eastAsia="Times New Roman" w:hAnsi="Verdana" w:cs="Times New Roman"/>
                  <w:b/>
                  <w:bCs/>
                  <w:color w:val="006600"/>
                  <w:sz w:val="18"/>
                  <w:szCs w:val="18"/>
                  <w:u w:val="single"/>
                  <w:shd w:val="clear" w:color="auto" w:fill="FFFFFF"/>
                  <w:lang w:eastAsia="sv-SE"/>
                </w:rPr>
                <w:t>Description</w:t>
              </w:r>
              <w:proofErr w:type="spellEnd"/>
              <w:r w:rsidRPr="00902529">
                <w:rPr>
                  <w:rFonts w:ascii="Verdana" w:eastAsia="Times New Roman" w:hAnsi="Verdana" w:cs="Times New Roman"/>
                  <w:b/>
                  <w:bCs/>
                  <w:color w:val="006600"/>
                  <w:sz w:val="18"/>
                  <w:szCs w:val="18"/>
                  <w:u w:val="single"/>
                  <w:shd w:val="clear" w:color="auto" w:fill="FFFFFF"/>
                  <w:lang w:eastAsia="sv-SE"/>
                </w:rPr>
                <w:t xml:space="preserve"> </w:t>
              </w:r>
              <w:proofErr w:type="spellStart"/>
              <w:r w:rsidRPr="00902529">
                <w:rPr>
                  <w:rFonts w:ascii="Verdana" w:eastAsia="Times New Roman" w:hAnsi="Verdana" w:cs="Times New Roman"/>
                  <w:b/>
                  <w:bCs/>
                  <w:color w:val="006600"/>
                  <w:sz w:val="18"/>
                  <w:szCs w:val="18"/>
                  <w:u w:val="single"/>
                  <w:shd w:val="clear" w:color="auto" w:fill="FFFFFF"/>
                  <w:lang w:eastAsia="sv-SE"/>
                </w:rPr>
                <w:t>of</w:t>
              </w:r>
              <w:proofErr w:type="spellEnd"/>
              <w:r w:rsidRPr="00902529">
                <w:rPr>
                  <w:rFonts w:ascii="Verdana" w:eastAsia="Times New Roman" w:hAnsi="Verdana" w:cs="Times New Roman"/>
                  <w:b/>
                  <w:bCs/>
                  <w:color w:val="006600"/>
                  <w:sz w:val="18"/>
                  <w:szCs w:val="18"/>
                  <w:u w:val="single"/>
                  <w:shd w:val="clear" w:color="auto" w:fill="FFFFFF"/>
                  <w:lang w:eastAsia="sv-SE"/>
                </w:rPr>
                <w:t xml:space="preserve"> </w:t>
              </w:r>
              <w:proofErr w:type="spellStart"/>
              <w:r w:rsidRPr="00902529">
                <w:rPr>
                  <w:rFonts w:ascii="Verdana" w:eastAsia="Times New Roman" w:hAnsi="Verdana" w:cs="Times New Roman"/>
                  <w:b/>
                  <w:bCs/>
                  <w:color w:val="006600"/>
                  <w:sz w:val="18"/>
                  <w:szCs w:val="18"/>
                  <w:u w:val="single"/>
                  <w:shd w:val="clear" w:color="auto" w:fill="FFFFFF"/>
                  <w:lang w:eastAsia="sv-SE"/>
                </w:rPr>
                <w:t>modules</w:t>
              </w:r>
              <w:proofErr w:type="spellEnd"/>
            </w:hyperlink>
          </w:p>
        </w:tc>
      </w:tr>
      <w:tr w:rsidR="00902529" w:rsidRPr="00902529" w:rsidTr="00902529">
        <w:trPr>
          <w:tblCellSpacing w:w="15" w:type="dxa"/>
        </w:trPr>
        <w:tc>
          <w:tcPr>
            <w:tcW w:w="0" w:type="auto"/>
            <w:tcBorders>
              <w:top w:val="nil"/>
              <w:left w:val="nil"/>
              <w:bottom w:val="nil"/>
              <w:right w:val="nil"/>
            </w:tcBorders>
            <w:shd w:val="clear" w:color="auto" w:fill="FFFFFF"/>
            <w:vAlign w:val="center"/>
            <w:hideMark/>
          </w:tcPr>
          <w:p w:rsidR="00902529" w:rsidRPr="00902529" w:rsidRDefault="00902529" w:rsidP="00902529">
            <w:pPr>
              <w:rPr>
                <w:rFonts w:ascii="Times New Roman" w:eastAsia="Times New Roman" w:hAnsi="Times New Roman" w:cs="Times New Roman"/>
                <w:sz w:val="24"/>
                <w:szCs w:val="24"/>
                <w:lang w:eastAsia="sv-SE"/>
              </w:rPr>
            </w:pPr>
            <w:r w:rsidRPr="00902529">
              <w:rPr>
                <w:rFonts w:ascii="Verdana" w:eastAsia="Times New Roman" w:hAnsi="Verdana" w:cs="Times New Roman"/>
                <w:color w:val="000000"/>
                <w:sz w:val="18"/>
                <w:szCs w:val="18"/>
                <w:shd w:val="clear" w:color="auto" w:fill="FFFFFF"/>
                <w:lang w:eastAsia="sv-SE"/>
              </w:rPr>
              <w:t xml:space="preserve">2.1 </w:t>
            </w:r>
            <w:hyperlink r:id="rId14" w:anchor="heat_struct_X" w:history="1">
              <w:r w:rsidRPr="00902529">
                <w:rPr>
                  <w:rFonts w:ascii="Verdana" w:eastAsia="Times New Roman" w:hAnsi="Verdana" w:cs="Times New Roman"/>
                  <w:b/>
                  <w:bCs/>
                  <w:color w:val="006600"/>
                  <w:sz w:val="18"/>
                  <w:szCs w:val="18"/>
                  <w:u w:val="single"/>
                  <w:shd w:val="clear" w:color="auto" w:fill="FFFFFF"/>
                  <w:lang w:eastAsia="sv-SE"/>
                </w:rPr>
                <w:t>HEAT_STRUCTURE_X</w:t>
              </w:r>
            </w:hyperlink>
          </w:p>
        </w:tc>
      </w:tr>
      <w:tr w:rsidR="00902529" w:rsidRPr="00902529" w:rsidTr="00902529">
        <w:trPr>
          <w:tblCellSpacing w:w="15" w:type="dxa"/>
        </w:trPr>
        <w:tc>
          <w:tcPr>
            <w:tcW w:w="0" w:type="auto"/>
            <w:tcBorders>
              <w:top w:val="nil"/>
              <w:left w:val="nil"/>
              <w:bottom w:val="nil"/>
              <w:right w:val="nil"/>
            </w:tcBorders>
            <w:shd w:val="clear" w:color="auto" w:fill="FFFFFF"/>
            <w:vAlign w:val="center"/>
            <w:hideMark/>
          </w:tcPr>
          <w:p w:rsidR="00902529" w:rsidRPr="00902529" w:rsidRDefault="00902529" w:rsidP="00902529">
            <w:pPr>
              <w:rPr>
                <w:rFonts w:ascii="Times New Roman" w:eastAsia="Times New Roman" w:hAnsi="Times New Roman" w:cs="Times New Roman"/>
                <w:sz w:val="24"/>
                <w:szCs w:val="24"/>
                <w:lang w:eastAsia="sv-SE"/>
              </w:rPr>
            </w:pPr>
            <w:r w:rsidRPr="00902529">
              <w:rPr>
                <w:rFonts w:ascii="Verdana" w:eastAsia="Times New Roman" w:hAnsi="Verdana" w:cs="Times New Roman"/>
                <w:color w:val="000000"/>
                <w:sz w:val="18"/>
                <w:szCs w:val="18"/>
                <w:shd w:val="clear" w:color="auto" w:fill="FFFFFF"/>
                <w:lang w:eastAsia="sv-SE"/>
              </w:rPr>
              <w:t xml:space="preserve">2.2 </w:t>
            </w:r>
            <w:hyperlink r:id="rId15" w:anchor="heat_struct_XY" w:history="1">
              <w:r w:rsidRPr="00902529">
                <w:rPr>
                  <w:rFonts w:ascii="Verdana" w:eastAsia="Times New Roman" w:hAnsi="Verdana" w:cs="Times New Roman"/>
                  <w:b/>
                  <w:bCs/>
                  <w:color w:val="006600"/>
                  <w:sz w:val="18"/>
                  <w:szCs w:val="18"/>
                  <w:u w:val="single"/>
                  <w:shd w:val="clear" w:color="auto" w:fill="FFFFFF"/>
                  <w:lang w:eastAsia="sv-SE"/>
                </w:rPr>
                <w:t>HEAT_STRUCTURE_XY</w:t>
              </w:r>
            </w:hyperlink>
          </w:p>
        </w:tc>
      </w:tr>
      <w:tr w:rsidR="00902529" w:rsidRPr="00902529" w:rsidTr="00902529">
        <w:trPr>
          <w:tblCellSpacing w:w="15" w:type="dxa"/>
        </w:trPr>
        <w:tc>
          <w:tcPr>
            <w:tcW w:w="0" w:type="auto"/>
            <w:tcBorders>
              <w:top w:val="nil"/>
              <w:left w:val="nil"/>
              <w:bottom w:val="nil"/>
              <w:right w:val="nil"/>
            </w:tcBorders>
            <w:shd w:val="clear" w:color="auto" w:fill="FFFFFF"/>
            <w:vAlign w:val="center"/>
            <w:hideMark/>
          </w:tcPr>
          <w:p w:rsidR="00902529" w:rsidRPr="00902529" w:rsidRDefault="00902529" w:rsidP="00902529">
            <w:pPr>
              <w:rPr>
                <w:rFonts w:ascii="Times New Roman" w:eastAsia="Times New Roman" w:hAnsi="Times New Roman" w:cs="Times New Roman"/>
                <w:sz w:val="24"/>
                <w:szCs w:val="24"/>
                <w:lang w:eastAsia="sv-SE"/>
              </w:rPr>
            </w:pPr>
            <w:r w:rsidRPr="00902529">
              <w:rPr>
                <w:rFonts w:ascii="Verdana" w:eastAsia="Times New Roman" w:hAnsi="Verdana" w:cs="Times New Roman"/>
                <w:color w:val="000000"/>
                <w:sz w:val="18"/>
                <w:szCs w:val="18"/>
                <w:shd w:val="clear" w:color="auto" w:fill="FFFFFF"/>
                <w:lang w:eastAsia="sv-SE"/>
              </w:rPr>
              <w:t xml:space="preserve">2.3 </w:t>
            </w:r>
            <w:hyperlink r:id="rId16" w:anchor="heat_connector_local" w:history="1">
              <w:r w:rsidRPr="00902529">
                <w:rPr>
                  <w:rFonts w:ascii="Verdana" w:eastAsia="Times New Roman" w:hAnsi="Verdana" w:cs="Times New Roman"/>
                  <w:b/>
                  <w:bCs/>
                  <w:color w:val="006600"/>
                  <w:sz w:val="18"/>
                  <w:szCs w:val="18"/>
                  <w:u w:val="single"/>
                  <w:shd w:val="clear" w:color="auto" w:fill="FFFFFF"/>
                  <w:lang w:eastAsia="sv-SE"/>
                </w:rPr>
                <w:t>HEAT_CONNECTOR</w:t>
              </w:r>
            </w:hyperlink>
          </w:p>
        </w:tc>
      </w:tr>
      <w:tr w:rsidR="00902529" w:rsidRPr="00902529" w:rsidTr="00902529">
        <w:trPr>
          <w:tblCellSpacing w:w="15" w:type="dxa"/>
        </w:trPr>
        <w:tc>
          <w:tcPr>
            <w:tcW w:w="0" w:type="auto"/>
            <w:tcBorders>
              <w:top w:val="nil"/>
              <w:left w:val="nil"/>
              <w:bottom w:val="nil"/>
              <w:right w:val="nil"/>
            </w:tcBorders>
            <w:shd w:val="clear" w:color="auto" w:fill="FFFFFF"/>
            <w:vAlign w:val="center"/>
            <w:hideMark/>
          </w:tcPr>
          <w:p w:rsidR="00902529" w:rsidRPr="00902529" w:rsidRDefault="00902529" w:rsidP="00902529">
            <w:pPr>
              <w:rPr>
                <w:rFonts w:ascii="Times New Roman" w:eastAsia="Times New Roman" w:hAnsi="Times New Roman" w:cs="Times New Roman"/>
                <w:sz w:val="24"/>
                <w:szCs w:val="24"/>
                <w:lang w:eastAsia="sv-SE"/>
              </w:rPr>
            </w:pPr>
            <w:r w:rsidRPr="00902529">
              <w:rPr>
                <w:rFonts w:ascii="Verdana" w:eastAsia="Times New Roman" w:hAnsi="Verdana" w:cs="Times New Roman"/>
                <w:color w:val="000000"/>
                <w:sz w:val="18"/>
                <w:szCs w:val="18"/>
                <w:shd w:val="clear" w:color="auto" w:fill="FFFFFF"/>
                <w:lang w:eastAsia="sv-SE"/>
              </w:rPr>
              <w:t xml:space="preserve">2.4 </w:t>
            </w:r>
            <w:hyperlink r:id="rId17" w:anchor="heat_trans_local" w:history="1">
              <w:r w:rsidRPr="00902529">
                <w:rPr>
                  <w:rFonts w:ascii="Verdana" w:eastAsia="Times New Roman" w:hAnsi="Verdana" w:cs="Times New Roman"/>
                  <w:b/>
                  <w:bCs/>
                  <w:color w:val="006600"/>
                  <w:sz w:val="18"/>
                  <w:szCs w:val="18"/>
                  <w:u w:val="single"/>
                  <w:shd w:val="clear" w:color="auto" w:fill="FFFFFF"/>
                  <w:lang w:eastAsia="sv-SE"/>
                </w:rPr>
                <w:t>HEAT_STRANS</w:t>
              </w:r>
            </w:hyperlink>
          </w:p>
        </w:tc>
      </w:tr>
      <w:tr w:rsidR="00902529" w:rsidRPr="00902529" w:rsidTr="00902529">
        <w:trPr>
          <w:tblCellSpacing w:w="15" w:type="dxa"/>
        </w:trPr>
        <w:tc>
          <w:tcPr>
            <w:tcW w:w="0" w:type="auto"/>
            <w:tcBorders>
              <w:top w:val="nil"/>
              <w:left w:val="nil"/>
              <w:bottom w:val="nil"/>
              <w:right w:val="nil"/>
            </w:tcBorders>
            <w:shd w:val="clear" w:color="auto" w:fill="FFFFFF"/>
            <w:vAlign w:val="center"/>
            <w:hideMark/>
          </w:tcPr>
          <w:p w:rsidR="00902529" w:rsidRPr="00902529" w:rsidRDefault="00902529" w:rsidP="00902529">
            <w:pPr>
              <w:rPr>
                <w:rFonts w:ascii="Times New Roman" w:eastAsia="Times New Roman" w:hAnsi="Times New Roman" w:cs="Times New Roman"/>
                <w:sz w:val="24"/>
                <w:szCs w:val="24"/>
                <w:lang w:eastAsia="sv-SE"/>
              </w:rPr>
            </w:pPr>
            <w:r w:rsidRPr="00902529">
              <w:rPr>
                <w:rFonts w:ascii="Verdana" w:eastAsia="Times New Roman" w:hAnsi="Verdana" w:cs="Times New Roman"/>
                <w:color w:val="000000"/>
                <w:sz w:val="18"/>
                <w:szCs w:val="18"/>
                <w:shd w:val="clear" w:color="auto" w:fill="FFFFFF"/>
                <w:lang w:eastAsia="sv-SE"/>
              </w:rPr>
              <w:t xml:space="preserve">2.5 </w:t>
            </w:r>
            <w:hyperlink r:id="rId18" w:anchor="particle_transmitter_local" w:history="1">
              <w:r w:rsidRPr="00902529">
                <w:rPr>
                  <w:rFonts w:ascii="Verdana" w:eastAsia="Times New Roman" w:hAnsi="Verdana" w:cs="Times New Roman"/>
                  <w:b/>
                  <w:bCs/>
                  <w:color w:val="006600"/>
                  <w:sz w:val="18"/>
                  <w:szCs w:val="18"/>
                  <w:u w:val="single"/>
                  <w:shd w:val="clear" w:color="auto" w:fill="FFFFFF"/>
                  <w:lang w:eastAsia="sv-SE"/>
                </w:rPr>
                <w:t>PARTICLE_TRANSMITTER</w:t>
              </w:r>
            </w:hyperlink>
          </w:p>
        </w:tc>
      </w:tr>
      <w:tr w:rsidR="00902529" w:rsidRPr="00902529" w:rsidTr="00902529">
        <w:trPr>
          <w:tblCellSpacing w:w="15" w:type="dxa"/>
        </w:trPr>
        <w:tc>
          <w:tcPr>
            <w:tcW w:w="0" w:type="auto"/>
            <w:tcBorders>
              <w:top w:val="nil"/>
              <w:left w:val="nil"/>
              <w:bottom w:val="nil"/>
              <w:right w:val="nil"/>
            </w:tcBorders>
            <w:shd w:val="clear" w:color="auto" w:fill="FFFFFF"/>
            <w:vAlign w:val="center"/>
            <w:hideMark/>
          </w:tcPr>
          <w:p w:rsidR="00902529" w:rsidRPr="00902529" w:rsidRDefault="00902529" w:rsidP="00902529">
            <w:pPr>
              <w:rPr>
                <w:rFonts w:ascii="Times New Roman" w:eastAsia="Times New Roman" w:hAnsi="Times New Roman" w:cs="Times New Roman"/>
                <w:sz w:val="24"/>
                <w:szCs w:val="24"/>
                <w:lang w:eastAsia="sv-SE"/>
              </w:rPr>
            </w:pPr>
            <w:r w:rsidRPr="00902529">
              <w:rPr>
                <w:rFonts w:ascii="Verdana" w:eastAsia="Times New Roman" w:hAnsi="Verdana" w:cs="Times New Roman"/>
                <w:color w:val="000000"/>
                <w:sz w:val="18"/>
                <w:szCs w:val="18"/>
                <w:shd w:val="clear" w:color="auto" w:fill="FFFFFF"/>
                <w:lang w:eastAsia="sv-SE"/>
              </w:rPr>
              <w:t xml:space="preserve">3 </w:t>
            </w:r>
            <w:hyperlink r:id="rId19" w:anchor="Selecting_a_material" w:history="1">
              <w:proofErr w:type="spellStart"/>
              <w:r w:rsidRPr="00902529">
                <w:rPr>
                  <w:rFonts w:ascii="Verdana" w:eastAsia="Times New Roman" w:hAnsi="Verdana" w:cs="Times New Roman"/>
                  <w:b/>
                  <w:bCs/>
                  <w:color w:val="006600"/>
                  <w:sz w:val="18"/>
                  <w:szCs w:val="18"/>
                  <w:u w:val="single"/>
                  <w:shd w:val="clear" w:color="auto" w:fill="FFFFFF"/>
                  <w:lang w:eastAsia="sv-SE"/>
                </w:rPr>
                <w:t>Selecting</w:t>
              </w:r>
              <w:proofErr w:type="spellEnd"/>
              <w:r w:rsidRPr="00902529">
                <w:rPr>
                  <w:rFonts w:ascii="Verdana" w:eastAsia="Times New Roman" w:hAnsi="Verdana" w:cs="Times New Roman"/>
                  <w:b/>
                  <w:bCs/>
                  <w:color w:val="006600"/>
                  <w:sz w:val="18"/>
                  <w:szCs w:val="18"/>
                  <w:u w:val="single"/>
                  <w:shd w:val="clear" w:color="auto" w:fill="FFFFFF"/>
                  <w:lang w:eastAsia="sv-SE"/>
                </w:rPr>
                <w:t xml:space="preserve"> a material</w:t>
              </w:r>
            </w:hyperlink>
          </w:p>
        </w:tc>
      </w:tr>
    </w:tbl>
    <w:p w:rsidR="00902529" w:rsidRPr="00902529" w:rsidRDefault="00902529" w:rsidP="00902529">
      <w:pPr>
        <w:rPr>
          <w:rFonts w:ascii="Times New Roman" w:eastAsia="Times New Roman" w:hAnsi="Times New Roman" w:cs="Times New Roman"/>
          <w:sz w:val="24"/>
          <w:szCs w:val="24"/>
          <w:lang w:eastAsia="sv-SE"/>
        </w:rPr>
      </w:pPr>
      <w:hyperlink r:id="rId20" w:history="1">
        <w:r w:rsidRPr="00902529">
          <w:rPr>
            <w:rFonts w:ascii="Verdana" w:eastAsia="Times New Roman" w:hAnsi="Verdana" w:cs="Times New Roman"/>
            <w:b/>
            <w:bCs/>
            <w:color w:val="006600"/>
            <w:sz w:val="18"/>
            <w:szCs w:val="18"/>
            <w:u w:val="single"/>
            <w:shd w:val="clear" w:color="auto" w:fill="FFFFFF"/>
            <w:lang w:eastAsia="sv-SE"/>
          </w:rPr>
          <w:t xml:space="preserve">Main Table </w:t>
        </w:r>
        <w:proofErr w:type="spellStart"/>
        <w:r w:rsidRPr="00902529">
          <w:rPr>
            <w:rFonts w:ascii="Verdana" w:eastAsia="Times New Roman" w:hAnsi="Verdana" w:cs="Times New Roman"/>
            <w:b/>
            <w:bCs/>
            <w:color w:val="006600"/>
            <w:sz w:val="18"/>
            <w:szCs w:val="18"/>
            <w:u w:val="single"/>
            <w:shd w:val="clear" w:color="auto" w:fill="FFFFFF"/>
            <w:lang w:eastAsia="sv-SE"/>
          </w:rPr>
          <w:t>of</w:t>
        </w:r>
        <w:proofErr w:type="spellEnd"/>
        <w:r w:rsidRPr="00902529">
          <w:rPr>
            <w:rFonts w:ascii="Verdana" w:eastAsia="Times New Roman" w:hAnsi="Verdana" w:cs="Times New Roman"/>
            <w:b/>
            <w:bCs/>
            <w:color w:val="006600"/>
            <w:sz w:val="18"/>
            <w:szCs w:val="18"/>
            <w:u w:val="single"/>
            <w:shd w:val="clear" w:color="auto" w:fill="FFFFFF"/>
            <w:lang w:eastAsia="sv-SE"/>
          </w:rPr>
          <w:t xml:space="preserve"> </w:t>
        </w:r>
        <w:proofErr w:type="spellStart"/>
        <w:r w:rsidRPr="00902529">
          <w:rPr>
            <w:rFonts w:ascii="Verdana" w:eastAsia="Times New Roman" w:hAnsi="Verdana" w:cs="Times New Roman"/>
            <w:b/>
            <w:bCs/>
            <w:color w:val="006600"/>
            <w:sz w:val="18"/>
            <w:szCs w:val="18"/>
            <w:u w:val="single"/>
            <w:shd w:val="clear" w:color="auto" w:fill="FFFFFF"/>
            <w:lang w:eastAsia="sv-SE"/>
          </w:rPr>
          <w:t>Contents</w:t>
        </w:r>
        <w:proofErr w:type="spellEnd"/>
      </w:hyperlink>
    </w:p>
    <w:p w:rsidR="00902529" w:rsidRPr="00902529" w:rsidRDefault="00902529" w:rsidP="00902529">
      <w:pPr>
        <w:rPr>
          <w:rFonts w:ascii="Times New Roman" w:eastAsia="Times New Roman" w:hAnsi="Times New Roman" w:cs="Times New Roman"/>
          <w:sz w:val="24"/>
          <w:szCs w:val="24"/>
          <w:lang w:eastAsia="sv-SE"/>
        </w:rPr>
      </w:pPr>
      <w:r w:rsidRPr="00902529">
        <w:rPr>
          <w:rFonts w:ascii="Verdana" w:eastAsia="Times New Roman" w:hAnsi="Verdana" w:cs="Times New Roman"/>
          <w:b/>
          <w:bCs/>
          <w:color w:val="000000"/>
          <w:sz w:val="30"/>
          <w:szCs w:val="30"/>
          <w:shd w:val="clear" w:color="auto" w:fill="FFFFFF"/>
          <w:lang w:eastAsia="sv-SE"/>
        </w:rPr>
        <w:t xml:space="preserve">1. </w:t>
      </w:r>
      <w:bookmarkStart w:id="0" w:name="Introduction"/>
      <w:proofErr w:type="spellStart"/>
      <w:r w:rsidRPr="00902529">
        <w:rPr>
          <w:rFonts w:ascii="Verdana" w:eastAsia="Times New Roman" w:hAnsi="Verdana" w:cs="Times New Roman"/>
          <w:b/>
          <w:bCs/>
          <w:color w:val="000000"/>
          <w:sz w:val="30"/>
          <w:szCs w:val="30"/>
          <w:shd w:val="clear" w:color="auto" w:fill="FFFFFF"/>
          <w:lang w:eastAsia="sv-SE"/>
        </w:rPr>
        <w:t>Introduction</w:t>
      </w:r>
      <w:bookmarkEnd w:id="0"/>
      <w:proofErr w:type="spellEnd"/>
    </w:p>
    <w:p w:rsidR="00902529" w:rsidRPr="00902529" w:rsidRDefault="00902529" w:rsidP="00902529">
      <w:pPr>
        <w:rPr>
          <w:rFonts w:ascii="Times New Roman" w:eastAsia="Times New Roman" w:hAnsi="Times New Roman" w:cs="Times New Roman"/>
          <w:sz w:val="24"/>
          <w:szCs w:val="24"/>
          <w:lang w:val="en-US" w:eastAsia="sv-SE"/>
        </w:rPr>
      </w:pPr>
      <w:r w:rsidRPr="00902529">
        <w:rPr>
          <w:rFonts w:ascii="Verdana" w:eastAsia="Times New Roman" w:hAnsi="Verdana" w:cs="Times New Roman"/>
          <w:color w:val="000000"/>
          <w:sz w:val="18"/>
          <w:szCs w:val="18"/>
          <w:shd w:val="clear" w:color="auto" w:fill="FFFFFF"/>
          <w:lang w:val="en-US" w:eastAsia="sv-SE"/>
        </w:rPr>
        <w:t xml:space="preserve">It is usual in dynamic process modelling that besides the process taking place inside the tanks, pipe runs and equipment, also the structures used to construct the process system are needed to properly predict the system behavior. The common reason for this is heat transfer between fluids and structures. Accordingly, the structures are called as heat structures in </w:t>
      </w:r>
      <w:proofErr w:type="spellStart"/>
      <w:r w:rsidRPr="00902529">
        <w:rPr>
          <w:rFonts w:ascii="Verdana" w:eastAsia="Times New Roman" w:hAnsi="Verdana" w:cs="Times New Roman"/>
          <w:color w:val="000000"/>
          <w:sz w:val="18"/>
          <w:szCs w:val="18"/>
          <w:shd w:val="clear" w:color="auto" w:fill="FFFFFF"/>
          <w:lang w:val="en-US" w:eastAsia="sv-SE"/>
        </w:rPr>
        <w:t>Apros</w:t>
      </w:r>
      <w:proofErr w:type="spellEnd"/>
      <w:r w:rsidRPr="00902529">
        <w:rPr>
          <w:rFonts w:ascii="Verdana" w:eastAsia="Times New Roman" w:hAnsi="Verdana" w:cs="Times New Roman"/>
          <w:color w:val="000000"/>
          <w:sz w:val="18"/>
          <w:szCs w:val="18"/>
          <w:shd w:val="clear" w:color="auto" w:fill="FFFFFF"/>
          <w:lang w:val="en-US" w:eastAsia="sv-SE"/>
        </w:rPr>
        <w:t>. It is important to consider the dimensions and the materials carefully in order to properly capture the thermal dynamics. There are several module types for describing the heat structures and transfer mechanisms. Many of them are automatically created in the calculation level, but some systems user builds up using process component level modules.</w:t>
      </w:r>
    </w:p>
    <w:p w:rsidR="00902529" w:rsidRPr="00902529" w:rsidRDefault="00902529" w:rsidP="00902529">
      <w:pPr>
        <w:rPr>
          <w:rFonts w:ascii="Times New Roman" w:eastAsia="Times New Roman" w:hAnsi="Times New Roman" w:cs="Times New Roman"/>
          <w:sz w:val="24"/>
          <w:szCs w:val="24"/>
          <w:lang w:val="en-US" w:eastAsia="sv-SE"/>
        </w:rPr>
      </w:pPr>
      <w:r w:rsidRPr="00902529">
        <w:rPr>
          <w:rFonts w:ascii="Verdana" w:eastAsia="Times New Roman" w:hAnsi="Verdana" w:cs="Times New Roman"/>
          <w:color w:val="000000"/>
          <w:sz w:val="18"/>
          <w:szCs w:val="18"/>
          <w:shd w:val="clear" w:color="auto" w:fill="FFFFFF"/>
          <w:lang w:val="en-US" w:eastAsia="sv-SE"/>
        </w:rPr>
        <w:t>A typical example where heat structures are automatically created and used is HEAT_PIPE, or any other heat exchangers. A common example where user graphically includes thermal system in the model, is HEAT_STRUCTURE_X.</w:t>
      </w:r>
    </w:p>
    <w:p w:rsidR="00902529" w:rsidRPr="00902529" w:rsidRDefault="00902529" w:rsidP="00902529">
      <w:pPr>
        <w:rPr>
          <w:rFonts w:ascii="Times New Roman" w:eastAsia="Times New Roman" w:hAnsi="Times New Roman" w:cs="Times New Roman"/>
          <w:sz w:val="24"/>
          <w:szCs w:val="24"/>
          <w:lang w:val="en-US" w:eastAsia="sv-SE"/>
        </w:rPr>
      </w:pPr>
      <w:r w:rsidRPr="00902529">
        <w:rPr>
          <w:rFonts w:ascii="Verdana" w:eastAsia="Times New Roman" w:hAnsi="Verdana" w:cs="Times New Roman"/>
          <w:color w:val="000000"/>
          <w:sz w:val="18"/>
          <w:szCs w:val="18"/>
          <w:shd w:val="clear" w:color="auto" w:fill="FFFFFF"/>
          <w:lang w:val="en-US" w:eastAsia="sv-SE"/>
        </w:rPr>
        <w:t xml:space="preserve">The process assembly may consist of several different materials (besides the default, stainless steel), so the user needs to select material from existing alternatives, and possibly needs to define new ones too. The following chapters describe heat transfer modules with examples and the selection procedure of the available materials in heat structures. The </w:t>
      </w:r>
      <w:hyperlink r:id="rId21" w:history="1">
        <w:r w:rsidRPr="00902529">
          <w:rPr>
            <w:rFonts w:ascii="Verdana" w:eastAsia="Times New Roman" w:hAnsi="Verdana" w:cs="Times New Roman"/>
            <w:b/>
            <w:bCs/>
            <w:color w:val="006600"/>
            <w:sz w:val="18"/>
            <w:szCs w:val="18"/>
            <w:u w:val="single"/>
            <w:shd w:val="clear" w:color="auto" w:fill="FFFFFF"/>
            <w:lang w:val="en-US" w:eastAsia="sv-SE"/>
          </w:rPr>
          <w:t>HSM_MATERIAL</w:t>
        </w:r>
      </w:hyperlink>
      <w:r w:rsidRPr="00902529">
        <w:rPr>
          <w:rFonts w:ascii="Verdana" w:eastAsia="Times New Roman" w:hAnsi="Verdana" w:cs="Times New Roman"/>
          <w:color w:val="000000"/>
          <w:sz w:val="18"/>
          <w:szCs w:val="18"/>
          <w:shd w:val="clear" w:color="auto" w:fill="FFFFFF"/>
          <w:lang w:val="en-US" w:eastAsia="sv-SE"/>
        </w:rPr>
        <w:t xml:space="preserve"> reference gives the details for defining user's own heat structure materials.</w:t>
      </w:r>
    </w:p>
    <w:p w:rsidR="00902529" w:rsidRPr="00902529" w:rsidRDefault="00902529" w:rsidP="00902529">
      <w:pPr>
        <w:rPr>
          <w:rFonts w:ascii="Times New Roman" w:eastAsia="Times New Roman" w:hAnsi="Times New Roman" w:cs="Times New Roman"/>
          <w:sz w:val="24"/>
          <w:szCs w:val="24"/>
          <w:lang w:val="en-US" w:eastAsia="sv-SE"/>
        </w:rPr>
      </w:pPr>
      <w:r w:rsidRPr="00902529">
        <w:rPr>
          <w:rFonts w:ascii="Verdana" w:eastAsia="Times New Roman" w:hAnsi="Verdana" w:cs="Times New Roman"/>
          <w:b/>
          <w:bCs/>
          <w:color w:val="000000"/>
          <w:sz w:val="30"/>
          <w:szCs w:val="30"/>
          <w:shd w:val="clear" w:color="auto" w:fill="FFFFFF"/>
          <w:lang w:val="en-US" w:eastAsia="sv-SE"/>
        </w:rPr>
        <w:t xml:space="preserve">2. </w:t>
      </w:r>
      <w:bookmarkStart w:id="1" w:name="Description_of_modules"/>
      <w:r w:rsidRPr="00902529">
        <w:rPr>
          <w:rFonts w:ascii="Verdana" w:eastAsia="Times New Roman" w:hAnsi="Verdana" w:cs="Times New Roman"/>
          <w:b/>
          <w:bCs/>
          <w:color w:val="000000"/>
          <w:sz w:val="30"/>
          <w:szCs w:val="30"/>
          <w:shd w:val="clear" w:color="auto" w:fill="FFFFFF"/>
          <w:lang w:val="en-US" w:eastAsia="sv-SE"/>
        </w:rPr>
        <w:t>Description of modules</w:t>
      </w:r>
      <w:bookmarkEnd w:id="1"/>
    </w:p>
    <w:p w:rsidR="00902529" w:rsidRPr="00902529" w:rsidRDefault="00902529" w:rsidP="00902529">
      <w:pPr>
        <w:rPr>
          <w:rFonts w:ascii="Times New Roman" w:eastAsia="Times New Roman" w:hAnsi="Times New Roman" w:cs="Times New Roman"/>
          <w:sz w:val="24"/>
          <w:szCs w:val="24"/>
          <w:lang w:val="en-US" w:eastAsia="sv-SE"/>
        </w:rPr>
      </w:pPr>
      <w:r w:rsidRPr="00902529">
        <w:rPr>
          <w:rFonts w:ascii="Verdana" w:eastAsia="Times New Roman" w:hAnsi="Verdana" w:cs="Times New Roman"/>
          <w:color w:val="000000"/>
          <w:sz w:val="18"/>
          <w:szCs w:val="18"/>
          <w:shd w:val="clear" w:color="auto" w:fill="FFFFFF"/>
          <w:lang w:val="en-US" w:eastAsia="sv-SE"/>
        </w:rPr>
        <w:t>The following section includes brief description of the modules and some typical heat transfer connections as an example.</w:t>
      </w:r>
    </w:p>
    <w:p w:rsidR="00902529" w:rsidRPr="00902529" w:rsidRDefault="00902529" w:rsidP="00902529">
      <w:pPr>
        <w:rPr>
          <w:rFonts w:ascii="Times New Roman" w:eastAsia="Times New Roman" w:hAnsi="Times New Roman" w:cs="Times New Roman"/>
          <w:sz w:val="24"/>
          <w:szCs w:val="24"/>
          <w:lang w:val="en-US" w:eastAsia="sv-SE"/>
        </w:rPr>
      </w:pPr>
      <w:r w:rsidRPr="00902529">
        <w:rPr>
          <w:rFonts w:ascii="Verdana" w:eastAsia="Times New Roman" w:hAnsi="Verdana" w:cs="Times New Roman"/>
          <w:b/>
          <w:bCs/>
          <w:color w:val="000000"/>
          <w:sz w:val="18"/>
          <w:szCs w:val="18"/>
          <w:shd w:val="clear" w:color="auto" w:fill="FFFFFF"/>
          <w:lang w:val="en-US" w:eastAsia="sv-SE"/>
        </w:rPr>
        <w:t xml:space="preserve">2.1 </w:t>
      </w:r>
      <w:bookmarkStart w:id="2" w:name="heat_struct_X"/>
      <w:r w:rsidRPr="00902529">
        <w:rPr>
          <w:rFonts w:ascii="Verdana" w:eastAsia="Times New Roman" w:hAnsi="Verdana" w:cs="Times New Roman"/>
          <w:b/>
          <w:bCs/>
          <w:color w:val="000000"/>
          <w:sz w:val="18"/>
          <w:szCs w:val="18"/>
          <w:shd w:val="clear" w:color="auto" w:fill="FFFFFF"/>
          <w:lang w:val="en-US" w:eastAsia="sv-SE"/>
        </w:rPr>
        <w:t>HEAT_STRUCTURE_X</w:t>
      </w:r>
    </w:p>
    <w:p w:rsidR="00902529" w:rsidRPr="00902529" w:rsidRDefault="00902529" w:rsidP="00902529">
      <w:pPr>
        <w:rPr>
          <w:rFonts w:ascii="Times New Roman" w:eastAsia="Times New Roman" w:hAnsi="Times New Roman" w:cs="Times New Roman"/>
          <w:sz w:val="24"/>
          <w:szCs w:val="24"/>
          <w:lang w:val="en-US" w:eastAsia="sv-SE"/>
        </w:rPr>
      </w:pPr>
      <w:r w:rsidRPr="00902529">
        <w:rPr>
          <w:rFonts w:ascii="Verdana" w:eastAsia="Times New Roman" w:hAnsi="Verdana" w:cs="Times New Roman"/>
          <w:color w:val="000000"/>
          <w:sz w:val="18"/>
          <w:szCs w:val="18"/>
          <w:shd w:val="clear" w:color="auto" w:fill="FFFFFF"/>
          <w:lang w:val="en-US" w:eastAsia="sv-SE"/>
        </w:rPr>
        <w:t>This module is used to calculate heat transfer between connected modules. It describes conduction in a layered structure, e.g. pipe wall, plate or spherical object (The HSX_COORDINATE attribute determines shape). HSX_CONNECT_POINT_1 is heat structure's inner surface and HSX_CONNECT_POINT_2 is the outer surface. Typical connection when using one HEAT_STRUCTURE_X is between POINT module. In figure 1, the HEAT_STRUCTURE_X is used to describe heat loss to the surrounding air.</w:t>
      </w:r>
    </w:p>
    <w:p w:rsidR="00902529" w:rsidRDefault="00902529" w:rsidP="00902529">
      <w:pPr>
        <w:rPr>
          <w:rFonts w:ascii="Verdana" w:eastAsia="Times New Roman" w:hAnsi="Verdana" w:cs="Times New Roman"/>
          <w:b/>
          <w:bCs/>
          <w:i/>
          <w:iCs/>
          <w:color w:val="000000"/>
          <w:sz w:val="18"/>
          <w:szCs w:val="18"/>
          <w:shd w:val="clear" w:color="auto" w:fill="FFFFFF"/>
          <w:lang w:val="en-US" w:eastAsia="sv-SE"/>
        </w:rPr>
      </w:pPr>
      <w:r w:rsidRPr="00902529">
        <w:rPr>
          <w:rFonts w:ascii="Times New Roman" w:hAnsi="Times New Roman" w:cs="Times New Roman"/>
          <w:noProof/>
          <w:sz w:val="28"/>
          <w:szCs w:val="28"/>
        </w:rPr>
        <w:lastRenderedPageBreak/>
        <w:drawing>
          <wp:inline distT="0" distB="0" distL="0" distR="0">
            <wp:extent cx="3663950" cy="3600090"/>
            <wp:effectExtent l="0" t="0" r="0" b="635"/>
            <wp:docPr id="7" name="Picture 7" descr="C:\Users\moshiur\AppData\Local\Microsoft\Windows\INetCache\Content.MSO\48D752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hiur\AppData\Local\Microsoft\Windows\INetCache\Content.MSO\48D75289.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94039" cy="3629654"/>
                    </a:xfrm>
                    <a:prstGeom prst="rect">
                      <a:avLst/>
                    </a:prstGeom>
                    <a:noFill/>
                    <a:ln>
                      <a:noFill/>
                    </a:ln>
                  </pic:spPr>
                </pic:pic>
              </a:graphicData>
            </a:graphic>
          </wp:inline>
        </w:drawing>
      </w:r>
    </w:p>
    <w:p w:rsidR="00902529" w:rsidRPr="00902529" w:rsidRDefault="00902529" w:rsidP="00902529">
      <w:pPr>
        <w:rPr>
          <w:rFonts w:ascii="Times New Roman" w:eastAsia="Times New Roman" w:hAnsi="Times New Roman" w:cs="Times New Roman"/>
          <w:sz w:val="24"/>
          <w:szCs w:val="24"/>
          <w:lang w:val="en-US" w:eastAsia="sv-SE"/>
        </w:rPr>
      </w:pPr>
      <w:r w:rsidRPr="00902529">
        <w:rPr>
          <w:rFonts w:ascii="Verdana" w:eastAsia="Times New Roman" w:hAnsi="Verdana" w:cs="Times New Roman"/>
          <w:b/>
          <w:bCs/>
          <w:i/>
          <w:iCs/>
          <w:color w:val="000000"/>
          <w:sz w:val="18"/>
          <w:szCs w:val="18"/>
          <w:shd w:val="clear" w:color="auto" w:fill="FFFFFF"/>
          <w:lang w:val="en-US" w:eastAsia="sv-SE"/>
        </w:rPr>
        <w:t>Figure 1. Heat loss to the surrounding air can be estimated by using HEAT_STRUCTURE_X. Outer surface is connected to a POINT acting as boundary condition.</w:t>
      </w:r>
    </w:p>
    <w:p w:rsidR="00902529" w:rsidRPr="00902529" w:rsidRDefault="00902529" w:rsidP="00902529">
      <w:pPr>
        <w:rPr>
          <w:rFonts w:ascii="Times New Roman" w:eastAsia="Times New Roman" w:hAnsi="Times New Roman" w:cs="Times New Roman"/>
          <w:sz w:val="24"/>
          <w:szCs w:val="24"/>
          <w:lang w:val="en-US" w:eastAsia="sv-SE"/>
        </w:rPr>
      </w:pPr>
      <w:r w:rsidRPr="00902529">
        <w:rPr>
          <w:rFonts w:ascii="Verdana" w:eastAsia="Times New Roman" w:hAnsi="Verdana" w:cs="Times New Roman"/>
          <w:color w:val="000000"/>
          <w:sz w:val="18"/>
          <w:szCs w:val="18"/>
          <w:shd w:val="clear" w:color="auto" w:fill="FFFFFF"/>
          <w:lang w:val="en-US" w:eastAsia="sv-SE"/>
        </w:rPr>
        <w:t>The next example illustrates cold water heating in a pipe. In both examples the pipe wall is described by HEAT_STRUCTURE_X. In figure 2, heat is generated inside the pipe wall and transferred to the flowing water.</w:t>
      </w:r>
    </w:p>
    <w:p w:rsidR="00902529" w:rsidRPr="00902529" w:rsidRDefault="00902529" w:rsidP="00902529">
      <w:pPr>
        <w:rPr>
          <w:rFonts w:ascii="Times New Roman" w:eastAsia="Times New Roman" w:hAnsi="Times New Roman" w:cs="Times New Roman"/>
          <w:sz w:val="24"/>
          <w:szCs w:val="24"/>
          <w:lang w:val="en-US" w:eastAsia="sv-SE"/>
        </w:rPr>
      </w:pPr>
      <w:r w:rsidRPr="00902529">
        <w:rPr>
          <w:rFonts w:ascii="Times New Roman" w:hAnsi="Times New Roman" w:cs="Times New Roman"/>
          <w:noProof/>
          <w:sz w:val="28"/>
          <w:szCs w:val="28"/>
        </w:rPr>
        <w:drawing>
          <wp:inline distT="0" distB="0" distL="0" distR="0">
            <wp:extent cx="5694573" cy="3390900"/>
            <wp:effectExtent l="0" t="0" r="1905" b="0"/>
            <wp:docPr id="6" name="Picture 6" descr="C:\Users\moshiur\AppData\Local\Microsoft\Windows\INetCache\Content.MSO\D4E01E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shiur\AppData\Local\Microsoft\Windows\INetCache\Content.MSO\D4E01E7F.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2009" cy="3407237"/>
                    </a:xfrm>
                    <a:prstGeom prst="rect">
                      <a:avLst/>
                    </a:prstGeom>
                    <a:noFill/>
                    <a:ln>
                      <a:noFill/>
                    </a:ln>
                  </pic:spPr>
                </pic:pic>
              </a:graphicData>
            </a:graphic>
          </wp:inline>
        </w:drawing>
      </w:r>
      <w:r w:rsidRPr="00902529">
        <w:rPr>
          <w:rFonts w:ascii="Verdana" w:eastAsia="Times New Roman" w:hAnsi="Verdana" w:cs="Times New Roman"/>
          <w:color w:val="000000"/>
          <w:sz w:val="18"/>
          <w:szCs w:val="18"/>
          <w:lang w:val="en-US" w:eastAsia="sv-SE"/>
        </w:rPr>
        <w:br/>
      </w:r>
      <w:r w:rsidRPr="00902529">
        <w:rPr>
          <w:rFonts w:ascii="Verdana" w:eastAsia="Times New Roman" w:hAnsi="Verdana" w:cs="Times New Roman"/>
          <w:b/>
          <w:bCs/>
          <w:i/>
          <w:iCs/>
          <w:color w:val="000000"/>
          <w:sz w:val="18"/>
          <w:szCs w:val="18"/>
          <w:shd w:val="clear" w:color="auto" w:fill="FFFFFF"/>
          <w:lang w:val="en-US" w:eastAsia="sv-SE"/>
        </w:rPr>
        <w:t>Figure 2. Water is heated from 20C to 60C in 18m long pipe by using HEAT_STRUCTURE_X component. Note that the outer surface is without connection.</w:t>
      </w:r>
    </w:p>
    <w:p w:rsidR="00902529" w:rsidRPr="00902529" w:rsidRDefault="00902529" w:rsidP="00902529">
      <w:pPr>
        <w:rPr>
          <w:rFonts w:ascii="Verdana" w:eastAsia="Times New Roman" w:hAnsi="Verdana" w:cs="Times New Roman"/>
          <w:color w:val="000000"/>
          <w:sz w:val="18"/>
          <w:szCs w:val="18"/>
          <w:shd w:val="clear" w:color="auto" w:fill="FFFFFF"/>
          <w:lang w:val="en-US" w:eastAsia="sv-SE"/>
        </w:rPr>
      </w:pPr>
      <w:r w:rsidRPr="00902529">
        <w:rPr>
          <w:rFonts w:ascii="Verdana" w:eastAsia="Times New Roman" w:hAnsi="Verdana" w:cs="Times New Roman"/>
          <w:color w:val="000000"/>
          <w:sz w:val="18"/>
          <w:szCs w:val="18"/>
          <w:shd w:val="clear" w:color="auto" w:fill="FFFFFF"/>
          <w:lang w:val="en-US" w:eastAsia="sv-SE"/>
        </w:rPr>
        <w:t>The heat flow (HSX_HEAT_FLOW_1) in this example is negative, meaning that the heat flow is from the inner surface to the fluid. When looking at the symbol of HEAT_STRUCTURE_X the pointing arrow should be considered as "from inner surface to outer" rather than the direction of heat flow</w:t>
      </w:r>
    </w:p>
    <w:p w:rsidR="00902529" w:rsidRPr="00902529" w:rsidRDefault="00902529" w:rsidP="00902529">
      <w:pPr>
        <w:rPr>
          <w:rFonts w:ascii="Times New Roman" w:eastAsia="Times New Roman" w:hAnsi="Times New Roman" w:cs="Times New Roman"/>
          <w:sz w:val="24"/>
          <w:szCs w:val="24"/>
          <w:lang w:val="en-US" w:eastAsia="sv-SE"/>
        </w:rPr>
      </w:pPr>
    </w:p>
    <w:p w:rsidR="00902529" w:rsidRPr="00902529" w:rsidRDefault="00902529" w:rsidP="00902529">
      <w:pPr>
        <w:rPr>
          <w:rFonts w:ascii="Times New Roman" w:eastAsia="Times New Roman" w:hAnsi="Times New Roman" w:cs="Times New Roman"/>
          <w:sz w:val="24"/>
          <w:szCs w:val="24"/>
          <w:lang w:val="en-US" w:eastAsia="sv-SE"/>
        </w:rPr>
      </w:pPr>
      <w:r w:rsidRPr="00902529">
        <w:rPr>
          <w:rFonts w:ascii="Verdana" w:eastAsia="Times New Roman" w:hAnsi="Verdana" w:cs="Times New Roman"/>
          <w:b/>
          <w:bCs/>
          <w:color w:val="000000"/>
          <w:sz w:val="18"/>
          <w:szCs w:val="18"/>
          <w:shd w:val="clear" w:color="auto" w:fill="FFFFFF"/>
          <w:lang w:val="en-US" w:eastAsia="sv-SE"/>
        </w:rPr>
        <w:lastRenderedPageBreak/>
        <w:t xml:space="preserve">2.2 </w:t>
      </w:r>
      <w:bookmarkStart w:id="3" w:name="heat_struct_XY"/>
      <w:bookmarkEnd w:id="2"/>
      <w:r w:rsidRPr="00902529">
        <w:rPr>
          <w:rFonts w:ascii="Verdana" w:eastAsia="Times New Roman" w:hAnsi="Verdana" w:cs="Times New Roman"/>
          <w:b/>
          <w:bCs/>
          <w:color w:val="000000"/>
          <w:sz w:val="18"/>
          <w:szCs w:val="18"/>
          <w:shd w:val="clear" w:color="auto" w:fill="FFFFFF"/>
          <w:lang w:val="en-US" w:eastAsia="sv-SE"/>
        </w:rPr>
        <w:t>HEAT_STRUCTURE_XY</w:t>
      </w:r>
    </w:p>
    <w:p w:rsidR="00902529" w:rsidRPr="00902529" w:rsidRDefault="00902529" w:rsidP="00902529">
      <w:pPr>
        <w:rPr>
          <w:rFonts w:ascii="Times New Roman" w:eastAsia="Times New Roman" w:hAnsi="Times New Roman" w:cs="Times New Roman"/>
          <w:sz w:val="24"/>
          <w:szCs w:val="24"/>
          <w:lang w:val="en-US" w:eastAsia="sv-SE"/>
        </w:rPr>
      </w:pPr>
      <w:r w:rsidRPr="00902529">
        <w:rPr>
          <w:rFonts w:ascii="Verdana" w:eastAsia="Times New Roman" w:hAnsi="Verdana" w:cs="Times New Roman"/>
          <w:color w:val="000000"/>
          <w:sz w:val="18"/>
          <w:szCs w:val="18"/>
          <w:shd w:val="clear" w:color="auto" w:fill="FFFFFF"/>
          <w:lang w:val="en-US" w:eastAsia="sv-SE"/>
        </w:rPr>
        <w:t xml:space="preserve">HEAT_STRUCTURE_XY is similar to HEAT_STRUCTURE_X. As the name implies, in addition having nodes in radial direction HEAT_STRUCTURE_XY can also create </w:t>
      </w:r>
      <w:proofErr w:type="spellStart"/>
      <w:r w:rsidRPr="00902529">
        <w:rPr>
          <w:rFonts w:ascii="Verdana" w:eastAsia="Times New Roman" w:hAnsi="Verdana" w:cs="Times New Roman"/>
          <w:color w:val="000000"/>
          <w:sz w:val="18"/>
          <w:szCs w:val="18"/>
          <w:shd w:val="clear" w:color="auto" w:fill="FFFFFF"/>
          <w:lang w:val="en-US" w:eastAsia="sv-SE"/>
        </w:rPr>
        <w:t>noding</w:t>
      </w:r>
      <w:proofErr w:type="spellEnd"/>
      <w:r w:rsidRPr="00902529">
        <w:rPr>
          <w:rFonts w:ascii="Verdana" w:eastAsia="Times New Roman" w:hAnsi="Verdana" w:cs="Times New Roman"/>
          <w:color w:val="000000"/>
          <w:sz w:val="18"/>
          <w:szCs w:val="18"/>
          <w:shd w:val="clear" w:color="auto" w:fill="FFFFFF"/>
          <w:lang w:val="en-US" w:eastAsia="sv-SE"/>
        </w:rPr>
        <w:t xml:space="preserve"> into axial direction. The connection points in HEAT_STRUCTURE_XY are also located in inner and outer surface of the structure. In order to create axial connection between other HEAT_STRUCTURE_XY, Axial heat structure branch (HSZ_BRANCH) from calculation level should be used. Figure 3 contains an example of using multiple HEAT_STRUCTURE_XY connected in axial direction. This example simulates thermal shock i.e. rapid cooling of a plate wall.</w:t>
      </w:r>
    </w:p>
    <w:p w:rsidR="00902529" w:rsidRDefault="00902529" w:rsidP="00902529">
      <w:pPr>
        <w:rPr>
          <w:rFonts w:ascii="Verdana" w:eastAsia="Times New Roman" w:hAnsi="Verdana" w:cs="Times New Roman"/>
          <w:b/>
          <w:bCs/>
          <w:i/>
          <w:iCs/>
          <w:color w:val="000000"/>
          <w:sz w:val="18"/>
          <w:szCs w:val="18"/>
          <w:shd w:val="clear" w:color="auto" w:fill="FFFFFF"/>
          <w:lang w:val="en-US" w:eastAsia="sv-SE"/>
        </w:rPr>
      </w:pPr>
      <w:r w:rsidRPr="00902529">
        <w:rPr>
          <w:rFonts w:ascii="Times New Roman" w:hAnsi="Times New Roman" w:cs="Times New Roman"/>
          <w:noProof/>
          <w:sz w:val="28"/>
          <w:szCs w:val="28"/>
        </w:rPr>
        <w:drawing>
          <wp:inline distT="0" distB="0" distL="0" distR="0">
            <wp:extent cx="5045805" cy="4584700"/>
            <wp:effectExtent l="0" t="0" r="2540" b="6350"/>
            <wp:docPr id="5" name="Picture 5" descr="C:\Users\moshiur\AppData\Local\Microsoft\Windows\INetCache\Content.MSO\27CB2B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shiur\AppData\Local\Microsoft\Windows\INetCache\Content.MSO\27CB2BE5.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3571" cy="4591756"/>
                    </a:xfrm>
                    <a:prstGeom prst="rect">
                      <a:avLst/>
                    </a:prstGeom>
                    <a:noFill/>
                    <a:ln>
                      <a:noFill/>
                    </a:ln>
                  </pic:spPr>
                </pic:pic>
              </a:graphicData>
            </a:graphic>
          </wp:inline>
        </w:drawing>
      </w:r>
    </w:p>
    <w:p w:rsidR="00902529" w:rsidRPr="00902529" w:rsidRDefault="00902529" w:rsidP="00902529">
      <w:pPr>
        <w:rPr>
          <w:rFonts w:ascii="Times New Roman" w:eastAsia="Times New Roman" w:hAnsi="Times New Roman" w:cs="Times New Roman"/>
          <w:sz w:val="24"/>
          <w:szCs w:val="24"/>
          <w:lang w:val="en-US" w:eastAsia="sv-SE"/>
        </w:rPr>
      </w:pPr>
      <w:r w:rsidRPr="00902529">
        <w:rPr>
          <w:rFonts w:ascii="Verdana" w:eastAsia="Times New Roman" w:hAnsi="Verdana" w:cs="Times New Roman"/>
          <w:b/>
          <w:bCs/>
          <w:i/>
          <w:iCs/>
          <w:color w:val="000000"/>
          <w:sz w:val="18"/>
          <w:szCs w:val="18"/>
          <w:shd w:val="clear" w:color="auto" w:fill="FFFFFF"/>
          <w:lang w:val="en-US" w:eastAsia="sv-SE"/>
        </w:rPr>
        <w:t xml:space="preserve">Figure 3. Simplified model simulating rapid cooling of a </w:t>
      </w:r>
      <w:proofErr w:type="gramStart"/>
      <w:r w:rsidRPr="00902529">
        <w:rPr>
          <w:rFonts w:ascii="Verdana" w:eastAsia="Times New Roman" w:hAnsi="Verdana" w:cs="Times New Roman"/>
          <w:b/>
          <w:bCs/>
          <w:i/>
          <w:iCs/>
          <w:color w:val="000000"/>
          <w:sz w:val="18"/>
          <w:szCs w:val="18"/>
          <w:shd w:val="clear" w:color="auto" w:fill="FFFFFF"/>
          <w:lang w:val="en-US" w:eastAsia="sv-SE"/>
        </w:rPr>
        <w:t>stainless steel</w:t>
      </w:r>
      <w:proofErr w:type="gramEnd"/>
      <w:r w:rsidRPr="00902529">
        <w:rPr>
          <w:rFonts w:ascii="Verdana" w:eastAsia="Times New Roman" w:hAnsi="Verdana" w:cs="Times New Roman"/>
          <w:b/>
          <w:bCs/>
          <w:i/>
          <w:iCs/>
          <w:color w:val="000000"/>
          <w:sz w:val="18"/>
          <w:szCs w:val="18"/>
          <w:shd w:val="clear" w:color="auto" w:fill="FFFFFF"/>
          <w:lang w:val="en-US" w:eastAsia="sv-SE"/>
        </w:rPr>
        <w:t xml:space="preserve"> wall. Chart displays temperature distribution within the stainless steel. Lower temperatures in the chart are closer to the surface.</w:t>
      </w:r>
    </w:p>
    <w:p w:rsidR="00902529" w:rsidRDefault="00902529" w:rsidP="00902529">
      <w:pPr>
        <w:rPr>
          <w:rFonts w:ascii="Verdana" w:eastAsia="Times New Roman" w:hAnsi="Verdana" w:cs="Times New Roman"/>
          <w:color w:val="000000"/>
          <w:sz w:val="18"/>
          <w:szCs w:val="18"/>
          <w:shd w:val="clear" w:color="auto" w:fill="FFFFFF"/>
          <w:lang w:val="en-US" w:eastAsia="sv-SE"/>
        </w:rPr>
      </w:pPr>
      <w:r w:rsidRPr="00902529">
        <w:rPr>
          <w:rFonts w:ascii="Verdana" w:eastAsia="Times New Roman" w:hAnsi="Verdana" w:cs="Times New Roman"/>
          <w:color w:val="000000"/>
          <w:sz w:val="18"/>
          <w:szCs w:val="18"/>
          <w:shd w:val="clear" w:color="auto" w:fill="FFFFFF"/>
          <w:lang w:val="en-US" w:eastAsia="sv-SE"/>
        </w:rPr>
        <w:t xml:space="preserve">In previous example, 2 m long HEAT_PIPE has been divided into four nodes (NO1-NO4 in the figure) that are acting as input for HEAT_STRUCTURE_XY components. The </w:t>
      </w:r>
      <w:proofErr w:type="gramStart"/>
      <w:r w:rsidRPr="00902529">
        <w:rPr>
          <w:rFonts w:ascii="Verdana" w:eastAsia="Times New Roman" w:hAnsi="Verdana" w:cs="Times New Roman"/>
          <w:color w:val="000000"/>
          <w:sz w:val="18"/>
          <w:szCs w:val="18"/>
          <w:shd w:val="clear" w:color="auto" w:fill="FFFFFF"/>
          <w:lang w:val="en-US" w:eastAsia="sv-SE"/>
        </w:rPr>
        <w:t>stainless steel</w:t>
      </w:r>
      <w:proofErr w:type="gramEnd"/>
      <w:r w:rsidRPr="00902529">
        <w:rPr>
          <w:rFonts w:ascii="Verdana" w:eastAsia="Times New Roman" w:hAnsi="Verdana" w:cs="Times New Roman"/>
          <w:color w:val="000000"/>
          <w:sz w:val="18"/>
          <w:szCs w:val="18"/>
          <w:shd w:val="clear" w:color="auto" w:fill="FFFFFF"/>
          <w:lang w:val="en-US" w:eastAsia="sv-SE"/>
        </w:rPr>
        <w:t xml:space="preserve"> wall is described by four separate plate (HSXY_COORDINATE = 1) HEAT_STRUCTURE_XY that have following dimensions: HSXY_INSIDE_RAD = 150 mm, HSXY_BREADTH = 0.1 m, and HSXY_LENGTH = 0.5 m. The rapid cooling takes place close to the surface, therefore HEAT_STRUCTURE_XY is divided in two layers, where the first layer (HSXY_THICKNESS_1) is 20 mm thick and second one (HSXY_THICKNESS_2) 130 mm, adding up to the 150 mm. First layer has four nodes in order to get better result and the second one contains two. Attribute HSXY_HS_NUMBER_AXI determines the number of nodes in the axial direction. One should pay extra attention when creating axial connections since it is easy to make mistakes inadvertently. In this simplified example HSXY_HS_NUMBER_AXI has the value 2, so total of 12 HS_NODEs (HN1-HN12 in the figure) are created in every HEAT_STRUCTURE_XY.</w:t>
      </w:r>
    </w:p>
    <w:p w:rsidR="00902529" w:rsidRDefault="00902529" w:rsidP="00902529">
      <w:pPr>
        <w:rPr>
          <w:rFonts w:ascii="Times New Roman" w:eastAsia="Times New Roman" w:hAnsi="Times New Roman" w:cs="Times New Roman"/>
          <w:sz w:val="24"/>
          <w:szCs w:val="24"/>
          <w:lang w:val="en-US" w:eastAsia="sv-SE"/>
        </w:rPr>
      </w:pPr>
    </w:p>
    <w:p w:rsidR="00902529" w:rsidRDefault="00902529" w:rsidP="00902529">
      <w:pPr>
        <w:rPr>
          <w:rFonts w:ascii="Times New Roman" w:eastAsia="Times New Roman" w:hAnsi="Times New Roman" w:cs="Times New Roman"/>
          <w:sz w:val="24"/>
          <w:szCs w:val="24"/>
          <w:lang w:val="en-US" w:eastAsia="sv-SE"/>
        </w:rPr>
      </w:pPr>
    </w:p>
    <w:p w:rsidR="00902529" w:rsidRDefault="00902529" w:rsidP="00902529">
      <w:pPr>
        <w:rPr>
          <w:rFonts w:ascii="Times New Roman" w:eastAsia="Times New Roman" w:hAnsi="Times New Roman" w:cs="Times New Roman"/>
          <w:sz w:val="24"/>
          <w:szCs w:val="24"/>
          <w:lang w:val="en-US" w:eastAsia="sv-SE"/>
        </w:rPr>
      </w:pPr>
    </w:p>
    <w:p w:rsidR="00902529" w:rsidRDefault="00902529" w:rsidP="00902529">
      <w:pPr>
        <w:rPr>
          <w:rFonts w:ascii="Times New Roman" w:eastAsia="Times New Roman" w:hAnsi="Times New Roman" w:cs="Times New Roman"/>
          <w:sz w:val="24"/>
          <w:szCs w:val="24"/>
          <w:lang w:val="en-US" w:eastAsia="sv-SE"/>
        </w:rPr>
      </w:pPr>
    </w:p>
    <w:p w:rsidR="00902529" w:rsidRDefault="00902529" w:rsidP="00902529">
      <w:pPr>
        <w:rPr>
          <w:rFonts w:ascii="Times New Roman" w:eastAsia="Times New Roman" w:hAnsi="Times New Roman" w:cs="Times New Roman"/>
          <w:sz w:val="24"/>
          <w:szCs w:val="24"/>
          <w:lang w:val="en-US" w:eastAsia="sv-SE"/>
        </w:rPr>
      </w:pPr>
    </w:p>
    <w:p w:rsidR="00902529" w:rsidRDefault="00902529" w:rsidP="00902529">
      <w:pPr>
        <w:rPr>
          <w:rFonts w:ascii="Times New Roman" w:eastAsia="Times New Roman" w:hAnsi="Times New Roman" w:cs="Times New Roman"/>
          <w:sz w:val="24"/>
          <w:szCs w:val="24"/>
          <w:lang w:val="en-US" w:eastAsia="sv-SE"/>
        </w:rPr>
      </w:pPr>
    </w:p>
    <w:p w:rsidR="00902529" w:rsidRPr="00902529" w:rsidRDefault="00902529" w:rsidP="00902529">
      <w:pPr>
        <w:rPr>
          <w:rFonts w:ascii="Times New Roman" w:eastAsia="Times New Roman" w:hAnsi="Times New Roman" w:cs="Times New Roman"/>
          <w:sz w:val="24"/>
          <w:szCs w:val="24"/>
          <w:lang w:val="en-US" w:eastAsia="sv-SE"/>
        </w:rPr>
      </w:pPr>
      <w:r w:rsidRPr="00902529">
        <w:rPr>
          <w:rFonts w:ascii="Verdana" w:eastAsia="Times New Roman" w:hAnsi="Verdana" w:cs="Times New Roman"/>
          <w:b/>
          <w:bCs/>
          <w:color w:val="000000"/>
          <w:sz w:val="18"/>
          <w:szCs w:val="18"/>
          <w:shd w:val="clear" w:color="auto" w:fill="FFFFFF"/>
          <w:lang w:val="en-US" w:eastAsia="sv-SE"/>
        </w:rPr>
        <w:lastRenderedPageBreak/>
        <w:t xml:space="preserve">2.3 </w:t>
      </w:r>
      <w:bookmarkStart w:id="4" w:name="heat_connector_local"/>
      <w:bookmarkEnd w:id="3"/>
      <w:r w:rsidRPr="00902529">
        <w:rPr>
          <w:rFonts w:ascii="Verdana" w:eastAsia="Times New Roman" w:hAnsi="Verdana" w:cs="Times New Roman"/>
          <w:b/>
          <w:bCs/>
          <w:color w:val="000000"/>
          <w:sz w:val="18"/>
          <w:szCs w:val="18"/>
          <w:shd w:val="clear" w:color="auto" w:fill="FFFFFF"/>
          <w:lang w:val="en-US" w:eastAsia="sv-SE"/>
        </w:rPr>
        <w:t>HEAT_CONNECTOR</w:t>
      </w:r>
    </w:p>
    <w:p w:rsidR="00902529" w:rsidRPr="00902529" w:rsidRDefault="00902529" w:rsidP="00902529">
      <w:pPr>
        <w:rPr>
          <w:rFonts w:ascii="Times New Roman" w:eastAsia="Times New Roman" w:hAnsi="Times New Roman" w:cs="Times New Roman"/>
          <w:sz w:val="24"/>
          <w:szCs w:val="24"/>
          <w:lang w:val="en-US" w:eastAsia="sv-SE"/>
        </w:rPr>
      </w:pPr>
      <w:r w:rsidRPr="00902529">
        <w:rPr>
          <w:rFonts w:ascii="Verdana" w:eastAsia="Times New Roman" w:hAnsi="Verdana" w:cs="Times New Roman"/>
          <w:color w:val="000000"/>
          <w:sz w:val="18"/>
          <w:szCs w:val="18"/>
          <w:shd w:val="clear" w:color="auto" w:fill="FFFFFF"/>
          <w:lang w:val="en-US" w:eastAsia="sv-SE"/>
        </w:rPr>
        <w:t>HEAT_CONNECTOR is used to calculate heat transfer between two process components. HEAT_CONNECTOR can be used between two HEAT_STRUCTURE_X, HEAT_STRUCTURE_X and POINT or HEAT_STRUCTURE_X and HEAT_POINT. Connections are illustrated in Figure 4.</w:t>
      </w:r>
    </w:p>
    <w:p w:rsidR="00902529" w:rsidRDefault="00902529" w:rsidP="00902529">
      <w:pPr>
        <w:rPr>
          <w:rFonts w:ascii="Verdana" w:eastAsia="Times New Roman" w:hAnsi="Verdana" w:cs="Times New Roman"/>
          <w:b/>
          <w:bCs/>
          <w:i/>
          <w:iCs/>
          <w:color w:val="000000"/>
          <w:sz w:val="18"/>
          <w:szCs w:val="18"/>
          <w:shd w:val="clear" w:color="auto" w:fill="FFFFFF"/>
          <w:lang w:val="en-US" w:eastAsia="sv-SE"/>
        </w:rPr>
      </w:pPr>
      <w:r w:rsidRPr="00902529">
        <w:rPr>
          <w:rFonts w:ascii="Times New Roman" w:hAnsi="Times New Roman" w:cs="Times New Roman"/>
          <w:noProof/>
          <w:sz w:val="28"/>
          <w:szCs w:val="28"/>
        </w:rPr>
        <w:drawing>
          <wp:inline distT="0" distB="0" distL="0" distR="0">
            <wp:extent cx="4717658" cy="2628900"/>
            <wp:effectExtent l="0" t="0" r="6985" b="0"/>
            <wp:docPr id="4" name="Picture 4" descr="C:\Users\moshiur\AppData\Local\Microsoft\Windows\INetCache\Content.MSO\7617AC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shiur\AppData\Local\Microsoft\Windows\INetCache\Content.MSO\7617AC3B.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37497" cy="2639955"/>
                    </a:xfrm>
                    <a:prstGeom prst="rect">
                      <a:avLst/>
                    </a:prstGeom>
                    <a:noFill/>
                    <a:ln>
                      <a:noFill/>
                    </a:ln>
                  </pic:spPr>
                </pic:pic>
              </a:graphicData>
            </a:graphic>
          </wp:inline>
        </w:drawing>
      </w:r>
    </w:p>
    <w:p w:rsidR="00902529" w:rsidRPr="00902529" w:rsidRDefault="00902529" w:rsidP="00902529">
      <w:pPr>
        <w:rPr>
          <w:rFonts w:ascii="Times New Roman" w:eastAsia="Times New Roman" w:hAnsi="Times New Roman" w:cs="Times New Roman"/>
          <w:sz w:val="24"/>
          <w:szCs w:val="24"/>
          <w:lang w:val="en-US" w:eastAsia="sv-SE"/>
        </w:rPr>
      </w:pPr>
      <w:r w:rsidRPr="00902529">
        <w:rPr>
          <w:rFonts w:ascii="Verdana" w:eastAsia="Times New Roman" w:hAnsi="Verdana" w:cs="Times New Roman"/>
          <w:b/>
          <w:bCs/>
          <w:i/>
          <w:iCs/>
          <w:color w:val="000000"/>
          <w:sz w:val="18"/>
          <w:szCs w:val="18"/>
          <w:shd w:val="clear" w:color="auto" w:fill="FFFFFF"/>
          <w:lang w:val="en-US" w:eastAsia="sv-SE"/>
        </w:rPr>
        <w:t>Figure 4. Typical HEAT_CONNECTOR connections between process components.</w:t>
      </w:r>
    </w:p>
    <w:p w:rsidR="00902529" w:rsidRPr="00902529" w:rsidRDefault="00902529" w:rsidP="00902529">
      <w:pPr>
        <w:rPr>
          <w:rFonts w:ascii="Times New Roman" w:eastAsia="Times New Roman" w:hAnsi="Times New Roman" w:cs="Times New Roman"/>
          <w:sz w:val="24"/>
          <w:szCs w:val="24"/>
          <w:lang w:val="en-US" w:eastAsia="sv-SE"/>
        </w:rPr>
      </w:pPr>
      <w:r w:rsidRPr="00902529">
        <w:rPr>
          <w:rFonts w:ascii="Verdana" w:eastAsia="Times New Roman" w:hAnsi="Verdana" w:cs="Times New Roman"/>
          <w:color w:val="000000"/>
          <w:sz w:val="18"/>
          <w:szCs w:val="18"/>
          <w:shd w:val="clear" w:color="auto" w:fill="FFFFFF"/>
          <w:lang w:val="en-US" w:eastAsia="sv-SE"/>
        </w:rPr>
        <w:t>Attribute HC_CONNECTION_TYPE defines the type of heat transfer used between two components. There are five possible variations of connection types: 1 = Heat conduction, 2 = Heat convection, 3 = Heat radiation, 4 = Heat convection and radiation, 5 = Combined heat transfer. When HEAT_CONNECTOR is connected with a POINT, it is crucial to define heat transfer area and surface conditions.</w:t>
      </w:r>
    </w:p>
    <w:p w:rsidR="00902529" w:rsidRPr="00902529" w:rsidRDefault="00902529" w:rsidP="00902529">
      <w:pPr>
        <w:rPr>
          <w:rFonts w:ascii="Times New Roman" w:eastAsia="Times New Roman" w:hAnsi="Times New Roman" w:cs="Times New Roman"/>
          <w:sz w:val="24"/>
          <w:szCs w:val="24"/>
          <w:lang w:val="en-US" w:eastAsia="sv-SE"/>
        </w:rPr>
      </w:pPr>
      <w:r w:rsidRPr="00902529">
        <w:rPr>
          <w:rFonts w:ascii="Verdana" w:eastAsia="Times New Roman" w:hAnsi="Verdana" w:cs="Times New Roman"/>
          <w:color w:val="000000"/>
          <w:sz w:val="18"/>
          <w:szCs w:val="18"/>
          <w:shd w:val="clear" w:color="auto" w:fill="FFFFFF"/>
          <w:lang w:val="en-US" w:eastAsia="sv-SE"/>
        </w:rPr>
        <w:t>When using heat radiation, the formula used for calculating heat transfer between two HEAT_STRUCTURE_X modules is</w:t>
      </w:r>
    </w:p>
    <w:p w:rsidR="00902529" w:rsidRPr="00902529" w:rsidRDefault="00902529" w:rsidP="00902529">
      <w:pPr>
        <w:rPr>
          <w:rFonts w:ascii="Times New Roman" w:eastAsia="Times New Roman" w:hAnsi="Times New Roman" w:cs="Times New Roman"/>
          <w:sz w:val="24"/>
          <w:szCs w:val="24"/>
          <w:lang w:val="en-US" w:eastAsia="sv-SE"/>
        </w:rPr>
      </w:pPr>
      <w:r w:rsidRPr="00902529">
        <w:rPr>
          <w:rFonts w:ascii="Verdana" w:eastAsia="Times New Roman" w:hAnsi="Verdana" w:cs="Times New Roman"/>
          <w:color w:val="000000"/>
          <w:sz w:val="18"/>
          <w:szCs w:val="18"/>
          <w:shd w:val="clear" w:color="auto" w:fill="FFFFFF"/>
          <w:lang w:val="en-US" w:eastAsia="sv-SE"/>
        </w:rPr>
        <w:t>FF12 * SBC * (T1+T2) * (T1*T1+T2*T2)</w:t>
      </w:r>
    </w:p>
    <w:p w:rsidR="00902529" w:rsidRPr="00902529" w:rsidRDefault="00902529" w:rsidP="00902529">
      <w:pPr>
        <w:rPr>
          <w:rFonts w:ascii="Times New Roman" w:eastAsia="Times New Roman" w:hAnsi="Times New Roman" w:cs="Times New Roman"/>
          <w:sz w:val="24"/>
          <w:szCs w:val="24"/>
          <w:lang w:val="en-US" w:eastAsia="sv-SE"/>
        </w:rPr>
      </w:pPr>
      <w:r w:rsidRPr="00902529">
        <w:rPr>
          <w:rFonts w:ascii="Verdana" w:eastAsia="Times New Roman" w:hAnsi="Verdana" w:cs="Times New Roman"/>
          <w:color w:val="000000"/>
          <w:sz w:val="18"/>
          <w:szCs w:val="18"/>
          <w:shd w:val="clear" w:color="auto" w:fill="FFFFFF"/>
          <w:lang w:val="en-US" w:eastAsia="sv-SE"/>
        </w:rPr>
        <w:t>where</w:t>
      </w:r>
    </w:p>
    <w:p w:rsidR="00902529" w:rsidRPr="00902529" w:rsidRDefault="00902529" w:rsidP="00902529">
      <w:pPr>
        <w:rPr>
          <w:rFonts w:ascii="Times New Roman" w:eastAsia="Times New Roman" w:hAnsi="Times New Roman" w:cs="Times New Roman"/>
          <w:sz w:val="24"/>
          <w:szCs w:val="24"/>
          <w:lang w:val="en-US" w:eastAsia="sv-SE"/>
        </w:rPr>
      </w:pPr>
      <w:r w:rsidRPr="00902529">
        <w:rPr>
          <w:rFonts w:ascii="Verdana" w:eastAsia="Times New Roman" w:hAnsi="Verdana" w:cs="Times New Roman"/>
          <w:color w:val="000000"/>
          <w:sz w:val="18"/>
          <w:szCs w:val="18"/>
          <w:shd w:val="clear" w:color="auto" w:fill="FFFFFF"/>
          <w:lang w:val="en-US" w:eastAsia="sv-SE"/>
        </w:rPr>
        <w:t>FF12 = 1</w:t>
      </w:r>
      <w:proofErr w:type="gramStart"/>
      <w:r w:rsidRPr="00902529">
        <w:rPr>
          <w:rFonts w:ascii="Verdana" w:eastAsia="Times New Roman" w:hAnsi="Verdana" w:cs="Times New Roman"/>
          <w:color w:val="000000"/>
          <w:sz w:val="18"/>
          <w:szCs w:val="18"/>
          <w:shd w:val="clear" w:color="auto" w:fill="FFFFFF"/>
          <w:lang w:val="en-US" w:eastAsia="sv-SE"/>
        </w:rPr>
        <w:t>/( (</w:t>
      </w:r>
      <w:proofErr w:type="gramEnd"/>
      <w:r w:rsidRPr="00902529">
        <w:rPr>
          <w:rFonts w:ascii="Verdana" w:eastAsia="Times New Roman" w:hAnsi="Verdana" w:cs="Times New Roman"/>
          <w:color w:val="000000"/>
          <w:sz w:val="18"/>
          <w:szCs w:val="18"/>
          <w:shd w:val="clear" w:color="auto" w:fill="FFFFFF"/>
          <w:lang w:val="en-US" w:eastAsia="sv-SE"/>
        </w:rPr>
        <w:t>1/E1-1) + 1/F12 + A1/A2 * (1/E2-1) )</w:t>
      </w:r>
    </w:p>
    <w:p w:rsidR="00902529" w:rsidRPr="00902529" w:rsidRDefault="00902529" w:rsidP="00902529">
      <w:pPr>
        <w:rPr>
          <w:rFonts w:ascii="Times New Roman" w:eastAsia="Times New Roman" w:hAnsi="Times New Roman" w:cs="Times New Roman"/>
          <w:sz w:val="24"/>
          <w:szCs w:val="24"/>
          <w:lang w:val="en-US" w:eastAsia="sv-SE"/>
        </w:rPr>
      </w:pPr>
      <w:r w:rsidRPr="00902529">
        <w:rPr>
          <w:rFonts w:ascii="Verdana" w:eastAsia="Times New Roman" w:hAnsi="Verdana" w:cs="Times New Roman"/>
          <w:color w:val="000000"/>
          <w:sz w:val="18"/>
          <w:szCs w:val="18"/>
          <w:shd w:val="clear" w:color="auto" w:fill="FFFFFF"/>
          <w:lang w:val="en-US" w:eastAsia="sv-SE"/>
        </w:rPr>
        <w:t>SBC = Stefan-</w:t>
      </w:r>
      <w:proofErr w:type="spellStart"/>
      <w:r w:rsidRPr="00902529">
        <w:rPr>
          <w:rFonts w:ascii="Verdana" w:eastAsia="Times New Roman" w:hAnsi="Verdana" w:cs="Times New Roman"/>
          <w:color w:val="000000"/>
          <w:sz w:val="18"/>
          <w:szCs w:val="18"/>
          <w:shd w:val="clear" w:color="auto" w:fill="FFFFFF"/>
          <w:lang w:val="en-US" w:eastAsia="sv-SE"/>
        </w:rPr>
        <w:t>Boltzman</w:t>
      </w:r>
      <w:proofErr w:type="spellEnd"/>
      <w:r w:rsidRPr="00902529">
        <w:rPr>
          <w:rFonts w:ascii="Verdana" w:eastAsia="Times New Roman" w:hAnsi="Verdana" w:cs="Times New Roman"/>
          <w:color w:val="000000"/>
          <w:sz w:val="18"/>
          <w:szCs w:val="18"/>
          <w:shd w:val="clear" w:color="auto" w:fill="FFFFFF"/>
          <w:lang w:val="en-US" w:eastAsia="sv-SE"/>
        </w:rPr>
        <w:t xml:space="preserve"> Constant</w:t>
      </w:r>
    </w:p>
    <w:p w:rsidR="00902529" w:rsidRPr="00902529" w:rsidRDefault="00902529" w:rsidP="00902529">
      <w:pPr>
        <w:rPr>
          <w:rFonts w:ascii="Times New Roman" w:eastAsia="Times New Roman" w:hAnsi="Times New Roman" w:cs="Times New Roman"/>
          <w:sz w:val="24"/>
          <w:szCs w:val="24"/>
          <w:lang w:val="en-US" w:eastAsia="sv-SE"/>
        </w:rPr>
      </w:pPr>
      <w:r w:rsidRPr="00902529">
        <w:rPr>
          <w:rFonts w:ascii="Verdana" w:eastAsia="Times New Roman" w:hAnsi="Verdana" w:cs="Times New Roman"/>
          <w:color w:val="000000"/>
          <w:sz w:val="18"/>
          <w:szCs w:val="18"/>
          <w:shd w:val="clear" w:color="auto" w:fill="FFFFFF"/>
          <w:lang w:val="en-US" w:eastAsia="sv-SE"/>
        </w:rPr>
        <w:t>E = Emissivity</w:t>
      </w:r>
    </w:p>
    <w:p w:rsidR="00902529" w:rsidRPr="00902529" w:rsidRDefault="00902529" w:rsidP="00902529">
      <w:pPr>
        <w:rPr>
          <w:rFonts w:ascii="Times New Roman" w:eastAsia="Times New Roman" w:hAnsi="Times New Roman" w:cs="Times New Roman"/>
          <w:sz w:val="24"/>
          <w:szCs w:val="24"/>
          <w:lang w:val="en-US" w:eastAsia="sv-SE"/>
        </w:rPr>
      </w:pPr>
      <w:r w:rsidRPr="00902529">
        <w:rPr>
          <w:rFonts w:ascii="Verdana" w:eastAsia="Times New Roman" w:hAnsi="Verdana" w:cs="Times New Roman"/>
          <w:color w:val="000000"/>
          <w:sz w:val="18"/>
          <w:szCs w:val="18"/>
          <w:shd w:val="clear" w:color="auto" w:fill="FFFFFF"/>
          <w:lang w:val="en-US" w:eastAsia="sv-SE"/>
        </w:rPr>
        <w:t>F12 = view factor from surface 1 to surface 2</w:t>
      </w:r>
    </w:p>
    <w:p w:rsidR="00902529" w:rsidRPr="00902529" w:rsidRDefault="00902529" w:rsidP="00902529">
      <w:pPr>
        <w:rPr>
          <w:rFonts w:ascii="Times New Roman" w:eastAsia="Times New Roman" w:hAnsi="Times New Roman" w:cs="Times New Roman"/>
          <w:sz w:val="24"/>
          <w:szCs w:val="24"/>
          <w:lang w:val="en-US" w:eastAsia="sv-SE"/>
        </w:rPr>
      </w:pPr>
      <w:r w:rsidRPr="00902529">
        <w:rPr>
          <w:rFonts w:ascii="Verdana" w:eastAsia="Times New Roman" w:hAnsi="Verdana" w:cs="Times New Roman"/>
          <w:color w:val="000000"/>
          <w:sz w:val="18"/>
          <w:szCs w:val="18"/>
          <w:shd w:val="clear" w:color="auto" w:fill="FFFFFF"/>
          <w:lang w:val="en-US" w:eastAsia="sv-SE"/>
        </w:rPr>
        <w:t>A = heat transfer Area</w:t>
      </w:r>
    </w:p>
    <w:p w:rsidR="00902529" w:rsidRPr="00902529" w:rsidRDefault="00902529" w:rsidP="00902529">
      <w:pPr>
        <w:rPr>
          <w:rFonts w:ascii="Verdana" w:eastAsia="Times New Roman" w:hAnsi="Verdana" w:cs="Times New Roman"/>
          <w:color w:val="000000"/>
          <w:sz w:val="18"/>
          <w:szCs w:val="18"/>
          <w:shd w:val="clear" w:color="auto" w:fill="FFFFFF"/>
          <w:lang w:val="en-US" w:eastAsia="sv-SE"/>
        </w:rPr>
      </w:pPr>
      <w:r w:rsidRPr="00902529">
        <w:rPr>
          <w:rFonts w:ascii="Verdana" w:eastAsia="Times New Roman" w:hAnsi="Verdana" w:cs="Times New Roman"/>
          <w:color w:val="000000"/>
          <w:sz w:val="18"/>
          <w:szCs w:val="18"/>
          <w:shd w:val="clear" w:color="auto" w:fill="FFFFFF"/>
          <w:lang w:val="en-US" w:eastAsia="sv-SE"/>
        </w:rPr>
        <w:t>T = Temperature</w:t>
      </w:r>
    </w:p>
    <w:p w:rsidR="00902529" w:rsidRPr="00902529" w:rsidRDefault="00902529" w:rsidP="00902529">
      <w:pPr>
        <w:rPr>
          <w:rFonts w:ascii="Times New Roman" w:eastAsia="Times New Roman" w:hAnsi="Times New Roman" w:cs="Times New Roman"/>
          <w:sz w:val="24"/>
          <w:szCs w:val="24"/>
          <w:lang w:val="en-US" w:eastAsia="sv-SE"/>
        </w:rPr>
      </w:pP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3767"/>
        <w:gridCol w:w="3663"/>
      </w:tblGrid>
      <w:tr w:rsidR="00902529" w:rsidRPr="00902529" w:rsidTr="00902529">
        <w:trPr>
          <w:tblCellSpacing w:w="0" w:type="dxa"/>
        </w:trPr>
        <w:tc>
          <w:tcPr>
            <w:tcW w:w="0" w:type="auto"/>
            <w:gridSpan w:val="2"/>
            <w:tcBorders>
              <w:top w:val="nil"/>
              <w:left w:val="nil"/>
              <w:bottom w:val="nil"/>
              <w:right w:val="nil"/>
            </w:tcBorders>
            <w:shd w:val="clear" w:color="auto" w:fill="C0C0C0"/>
            <w:vAlign w:val="center"/>
            <w:hideMark/>
          </w:tcPr>
          <w:p w:rsidR="00902529" w:rsidRPr="00902529" w:rsidRDefault="00902529" w:rsidP="00902529">
            <w:pPr>
              <w:jc w:val="center"/>
              <w:divId w:val="239142771"/>
              <w:rPr>
                <w:rFonts w:ascii="Times New Roman" w:eastAsia="Times New Roman" w:hAnsi="Times New Roman" w:cs="Times New Roman"/>
                <w:sz w:val="24"/>
                <w:szCs w:val="24"/>
                <w:lang w:val="en-US" w:eastAsia="sv-SE"/>
              </w:rPr>
            </w:pPr>
            <w:r w:rsidRPr="00902529">
              <w:rPr>
                <w:rFonts w:ascii="Verdana" w:eastAsia="Times New Roman" w:hAnsi="Verdana" w:cs="Times New Roman"/>
                <w:b/>
                <w:bCs/>
                <w:i/>
                <w:iCs/>
                <w:color w:val="000000"/>
                <w:sz w:val="18"/>
                <w:szCs w:val="18"/>
                <w:shd w:val="clear" w:color="auto" w:fill="FFFFFF"/>
                <w:lang w:val="en-US" w:eastAsia="sv-SE"/>
              </w:rPr>
              <w:t>Table 1. Allowed HC_CONNECTION_TYPE values for different connections</w:t>
            </w:r>
          </w:p>
        </w:tc>
      </w:tr>
      <w:tr w:rsidR="00902529" w:rsidRPr="00902529" w:rsidTr="00902529">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902529" w:rsidRPr="00902529" w:rsidRDefault="00902529" w:rsidP="00902529">
            <w:pPr>
              <w:rPr>
                <w:rFonts w:ascii="Times New Roman" w:eastAsia="Times New Roman" w:hAnsi="Times New Roman" w:cs="Times New Roman"/>
                <w:sz w:val="24"/>
                <w:szCs w:val="24"/>
                <w:lang w:val="en-US" w:eastAsia="sv-SE"/>
              </w:rPr>
            </w:pPr>
            <w:r w:rsidRPr="00902529">
              <w:rPr>
                <w:rFonts w:ascii="Verdana" w:eastAsia="Times New Roman" w:hAnsi="Verdana" w:cs="Times New Roman"/>
                <w:color w:val="000000"/>
                <w:sz w:val="18"/>
                <w:szCs w:val="18"/>
                <w:lang w:val="en-US" w:eastAsia="sv-SE"/>
              </w:rPr>
              <w:br/>
            </w:r>
            <w:r w:rsidRPr="00902529">
              <w:rPr>
                <w:rFonts w:ascii="Verdana" w:eastAsia="Times New Roman" w:hAnsi="Verdana" w:cs="Times New Roman"/>
                <w:b/>
                <w:bCs/>
                <w:color w:val="000000"/>
                <w:sz w:val="18"/>
                <w:szCs w:val="18"/>
                <w:shd w:val="clear" w:color="auto" w:fill="C0C0C0"/>
                <w:lang w:val="en-US" w:eastAsia="sv-SE"/>
              </w:rPr>
              <w:t>Components connected by</w:t>
            </w:r>
            <w:r w:rsidRPr="00902529">
              <w:rPr>
                <w:rFonts w:ascii="Verdana" w:eastAsia="Times New Roman" w:hAnsi="Verdana" w:cs="Times New Roman"/>
                <w:color w:val="000000"/>
                <w:sz w:val="18"/>
                <w:szCs w:val="18"/>
                <w:lang w:val="en-US" w:eastAsia="sv-SE"/>
              </w:rPr>
              <w:br/>
            </w:r>
            <w:r w:rsidRPr="00902529">
              <w:rPr>
                <w:rFonts w:ascii="Verdana" w:eastAsia="Times New Roman" w:hAnsi="Verdana" w:cs="Times New Roman"/>
                <w:b/>
                <w:bCs/>
                <w:color w:val="000000"/>
                <w:sz w:val="18"/>
                <w:szCs w:val="18"/>
                <w:shd w:val="clear" w:color="auto" w:fill="C0C0C0"/>
                <w:lang w:val="en-US" w:eastAsia="sv-SE"/>
              </w:rPr>
              <w:t>HEAT_CONNECTOR</w:t>
            </w:r>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902529" w:rsidRPr="00902529" w:rsidRDefault="00902529" w:rsidP="00902529">
            <w:pPr>
              <w:rPr>
                <w:rFonts w:ascii="Times New Roman" w:eastAsia="Times New Roman" w:hAnsi="Times New Roman" w:cs="Times New Roman"/>
                <w:sz w:val="24"/>
                <w:szCs w:val="24"/>
                <w:lang w:eastAsia="sv-SE"/>
              </w:rPr>
            </w:pPr>
            <w:proofErr w:type="spellStart"/>
            <w:r w:rsidRPr="00902529">
              <w:rPr>
                <w:rFonts w:ascii="Verdana" w:eastAsia="Times New Roman" w:hAnsi="Verdana" w:cs="Times New Roman"/>
                <w:b/>
                <w:bCs/>
                <w:color w:val="000000"/>
                <w:sz w:val="18"/>
                <w:szCs w:val="18"/>
                <w:shd w:val="clear" w:color="auto" w:fill="C0C0C0"/>
                <w:lang w:eastAsia="sv-SE"/>
              </w:rPr>
              <w:t>Allowed</w:t>
            </w:r>
            <w:proofErr w:type="spellEnd"/>
            <w:r w:rsidRPr="00902529">
              <w:rPr>
                <w:rFonts w:ascii="Verdana" w:eastAsia="Times New Roman" w:hAnsi="Verdana" w:cs="Times New Roman"/>
                <w:b/>
                <w:bCs/>
                <w:color w:val="000000"/>
                <w:sz w:val="18"/>
                <w:szCs w:val="18"/>
                <w:shd w:val="clear" w:color="auto" w:fill="C0C0C0"/>
                <w:lang w:eastAsia="sv-SE"/>
              </w:rPr>
              <w:t xml:space="preserve"> </w:t>
            </w:r>
            <w:proofErr w:type="spellStart"/>
            <w:r w:rsidRPr="00902529">
              <w:rPr>
                <w:rFonts w:ascii="Verdana" w:eastAsia="Times New Roman" w:hAnsi="Verdana" w:cs="Times New Roman"/>
                <w:b/>
                <w:bCs/>
                <w:color w:val="000000"/>
                <w:sz w:val="18"/>
                <w:szCs w:val="18"/>
                <w:shd w:val="clear" w:color="auto" w:fill="C0C0C0"/>
                <w:lang w:eastAsia="sv-SE"/>
              </w:rPr>
              <w:t>connection</w:t>
            </w:r>
            <w:proofErr w:type="spellEnd"/>
            <w:r w:rsidRPr="00902529">
              <w:rPr>
                <w:rFonts w:ascii="Verdana" w:eastAsia="Times New Roman" w:hAnsi="Verdana" w:cs="Times New Roman"/>
                <w:b/>
                <w:bCs/>
                <w:color w:val="000000"/>
                <w:sz w:val="18"/>
                <w:szCs w:val="18"/>
                <w:shd w:val="clear" w:color="auto" w:fill="C0C0C0"/>
                <w:lang w:eastAsia="sv-SE"/>
              </w:rPr>
              <w:t xml:space="preserve"> </w:t>
            </w:r>
            <w:proofErr w:type="spellStart"/>
            <w:r w:rsidRPr="00902529">
              <w:rPr>
                <w:rFonts w:ascii="Verdana" w:eastAsia="Times New Roman" w:hAnsi="Verdana" w:cs="Times New Roman"/>
                <w:b/>
                <w:bCs/>
                <w:color w:val="000000"/>
                <w:sz w:val="18"/>
                <w:szCs w:val="18"/>
                <w:shd w:val="clear" w:color="auto" w:fill="C0C0C0"/>
                <w:lang w:eastAsia="sv-SE"/>
              </w:rPr>
              <w:t>types</w:t>
            </w:r>
            <w:proofErr w:type="spellEnd"/>
          </w:p>
        </w:tc>
      </w:tr>
      <w:tr w:rsidR="00902529" w:rsidRPr="00902529" w:rsidTr="00902529">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902529" w:rsidRPr="00902529" w:rsidRDefault="00902529" w:rsidP="00902529">
            <w:pPr>
              <w:rPr>
                <w:rFonts w:ascii="Times New Roman" w:eastAsia="Times New Roman" w:hAnsi="Times New Roman" w:cs="Times New Roman"/>
                <w:sz w:val="24"/>
                <w:szCs w:val="24"/>
                <w:lang w:val="en-US" w:eastAsia="sv-SE"/>
              </w:rPr>
            </w:pPr>
            <w:r w:rsidRPr="00902529">
              <w:rPr>
                <w:rFonts w:ascii="Verdana" w:eastAsia="Times New Roman" w:hAnsi="Verdana" w:cs="Times New Roman"/>
                <w:color w:val="000000"/>
                <w:sz w:val="18"/>
                <w:szCs w:val="18"/>
                <w:shd w:val="clear" w:color="auto" w:fill="FFFFFF"/>
                <w:lang w:val="en-US" w:eastAsia="sv-SE"/>
              </w:rPr>
              <w:t>HEAT_STRUCTURE_X</w:t>
            </w:r>
            <w:r w:rsidRPr="00902529">
              <w:rPr>
                <w:rFonts w:ascii="Verdana" w:eastAsia="Times New Roman" w:hAnsi="Verdana" w:cs="Times New Roman"/>
                <w:color w:val="000000"/>
                <w:sz w:val="18"/>
                <w:szCs w:val="18"/>
                <w:lang w:val="en-US" w:eastAsia="sv-SE"/>
              </w:rPr>
              <w:br/>
            </w:r>
            <w:proofErr w:type="spellStart"/>
            <w:r w:rsidRPr="00902529">
              <w:rPr>
                <w:rFonts w:ascii="Verdana" w:eastAsia="Times New Roman" w:hAnsi="Verdana" w:cs="Times New Roman"/>
                <w:color w:val="000000"/>
                <w:sz w:val="18"/>
                <w:szCs w:val="18"/>
                <w:shd w:val="clear" w:color="auto" w:fill="FFFFFF"/>
                <w:lang w:val="en-US" w:eastAsia="sv-SE"/>
              </w:rPr>
              <w:t>HEAT_STRUCTURE_X</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902529" w:rsidRPr="00902529" w:rsidRDefault="00902529" w:rsidP="00902529">
            <w:pPr>
              <w:rPr>
                <w:rFonts w:ascii="Times New Roman" w:eastAsia="Times New Roman" w:hAnsi="Times New Roman" w:cs="Times New Roman"/>
                <w:sz w:val="24"/>
                <w:szCs w:val="24"/>
                <w:lang w:eastAsia="sv-SE"/>
              </w:rPr>
            </w:pPr>
            <w:r w:rsidRPr="00902529">
              <w:rPr>
                <w:rFonts w:ascii="Verdana" w:eastAsia="Times New Roman" w:hAnsi="Verdana" w:cs="Times New Roman"/>
                <w:color w:val="000000"/>
                <w:sz w:val="18"/>
                <w:szCs w:val="18"/>
                <w:shd w:val="clear" w:color="auto" w:fill="FFFFFF"/>
                <w:lang w:eastAsia="sv-SE"/>
              </w:rPr>
              <w:t>1, 3, 4, 5</w:t>
            </w:r>
          </w:p>
        </w:tc>
      </w:tr>
      <w:tr w:rsidR="00902529" w:rsidRPr="00902529" w:rsidTr="00902529">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902529" w:rsidRPr="00902529" w:rsidRDefault="00902529" w:rsidP="00902529">
            <w:pPr>
              <w:rPr>
                <w:rFonts w:ascii="Times New Roman" w:eastAsia="Times New Roman" w:hAnsi="Times New Roman" w:cs="Times New Roman"/>
                <w:sz w:val="24"/>
                <w:szCs w:val="24"/>
                <w:lang w:eastAsia="sv-SE"/>
              </w:rPr>
            </w:pPr>
            <w:r w:rsidRPr="00902529">
              <w:rPr>
                <w:rFonts w:ascii="Verdana" w:eastAsia="Times New Roman" w:hAnsi="Verdana" w:cs="Times New Roman"/>
                <w:color w:val="000000"/>
                <w:sz w:val="18"/>
                <w:szCs w:val="18"/>
                <w:shd w:val="clear" w:color="auto" w:fill="FFFFFF"/>
                <w:lang w:eastAsia="sv-SE"/>
              </w:rPr>
              <w:t>HEAT_STRUCTURE_X</w:t>
            </w:r>
            <w:r w:rsidRPr="00902529">
              <w:rPr>
                <w:rFonts w:ascii="Verdana" w:eastAsia="Times New Roman" w:hAnsi="Verdana" w:cs="Times New Roman"/>
                <w:color w:val="000000"/>
                <w:sz w:val="18"/>
                <w:szCs w:val="18"/>
                <w:lang w:eastAsia="sv-SE"/>
              </w:rPr>
              <w:br/>
            </w:r>
            <w:r w:rsidRPr="00902529">
              <w:rPr>
                <w:rFonts w:ascii="Verdana" w:eastAsia="Times New Roman" w:hAnsi="Verdana" w:cs="Times New Roman"/>
                <w:color w:val="000000"/>
                <w:sz w:val="18"/>
                <w:szCs w:val="18"/>
                <w:shd w:val="clear" w:color="auto" w:fill="FFFFFF"/>
                <w:lang w:eastAsia="sv-SE"/>
              </w:rPr>
              <w:t>POINT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902529" w:rsidRPr="00902529" w:rsidRDefault="00902529" w:rsidP="00902529">
            <w:pPr>
              <w:rPr>
                <w:rFonts w:ascii="Times New Roman" w:eastAsia="Times New Roman" w:hAnsi="Times New Roman" w:cs="Times New Roman"/>
                <w:sz w:val="24"/>
                <w:szCs w:val="24"/>
                <w:lang w:eastAsia="sv-SE"/>
              </w:rPr>
            </w:pPr>
            <w:r w:rsidRPr="00902529">
              <w:rPr>
                <w:rFonts w:ascii="Verdana" w:eastAsia="Times New Roman" w:hAnsi="Verdana" w:cs="Times New Roman"/>
                <w:color w:val="000000"/>
                <w:sz w:val="18"/>
                <w:szCs w:val="18"/>
                <w:shd w:val="clear" w:color="auto" w:fill="FFFFFF"/>
                <w:lang w:eastAsia="sv-SE"/>
              </w:rPr>
              <w:t>2, 3, 4</w:t>
            </w:r>
          </w:p>
        </w:tc>
      </w:tr>
      <w:tr w:rsidR="00902529" w:rsidRPr="00902529" w:rsidTr="00902529">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902529" w:rsidRPr="00902529" w:rsidRDefault="00902529" w:rsidP="00902529">
            <w:pPr>
              <w:rPr>
                <w:rFonts w:ascii="Times New Roman" w:eastAsia="Times New Roman" w:hAnsi="Times New Roman" w:cs="Times New Roman"/>
                <w:sz w:val="24"/>
                <w:szCs w:val="24"/>
                <w:lang w:val="en-US" w:eastAsia="sv-SE"/>
              </w:rPr>
            </w:pPr>
            <w:r w:rsidRPr="00902529">
              <w:rPr>
                <w:rFonts w:ascii="Verdana" w:eastAsia="Times New Roman" w:hAnsi="Verdana" w:cs="Times New Roman"/>
                <w:color w:val="000000"/>
                <w:sz w:val="18"/>
                <w:szCs w:val="18"/>
                <w:shd w:val="clear" w:color="auto" w:fill="FFFFFF"/>
                <w:lang w:val="en-US" w:eastAsia="sv-SE"/>
              </w:rPr>
              <w:t>HEAT_STRUCTURE_X</w:t>
            </w:r>
            <w:r w:rsidRPr="00902529">
              <w:rPr>
                <w:rFonts w:ascii="Verdana" w:eastAsia="Times New Roman" w:hAnsi="Verdana" w:cs="Times New Roman"/>
                <w:color w:val="000000"/>
                <w:sz w:val="18"/>
                <w:szCs w:val="18"/>
                <w:lang w:val="en-US" w:eastAsia="sv-SE"/>
              </w:rPr>
              <w:br/>
            </w:r>
            <w:r w:rsidRPr="00902529">
              <w:rPr>
                <w:rFonts w:ascii="Verdana" w:eastAsia="Times New Roman" w:hAnsi="Verdana" w:cs="Times New Roman"/>
                <w:color w:val="000000"/>
                <w:sz w:val="18"/>
                <w:szCs w:val="18"/>
                <w:shd w:val="clear" w:color="auto" w:fill="FFFFFF"/>
                <w:lang w:val="en-US" w:eastAsia="sv-SE"/>
              </w:rPr>
              <w:t>HEAT_POINT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902529" w:rsidRPr="00902529" w:rsidRDefault="00902529" w:rsidP="00902529">
            <w:pPr>
              <w:rPr>
                <w:rFonts w:ascii="Times New Roman" w:eastAsia="Times New Roman" w:hAnsi="Times New Roman" w:cs="Times New Roman"/>
                <w:sz w:val="24"/>
                <w:szCs w:val="24"/>
                <w:lang w:eastAsia="sv-SE"/>
              </w:rPr>
            </w:pPr>
            <w:r w:rsidRPr="00902529">
              <w:rPr>
                <w:rFonts w:ascii="Verdana" w:eastAsia="Times New Roman" w:hAnsi="Verdana" w:cs="Times New Roman"/>
                <w:color w:val="000000"/>
                <w:sz w:val="18"/>
                <w:szCs w:val="18"/>
                <w:shd w:val="clear" w:color="auto" w:fill="FFFFFF"/>
                <w:lang w:eastAsia="sv-SE"/>
              </w:rPr>
              <w:t>5</w:t>
            </w:r>
          </w:p>
        </w:tc>
      </w:tr>
    </w:tbl>
    <w:p w:rsidR="00902529" w:rsidRDefault="00902529" w:rsidP="00902529">
      <w:pPr>
        <w:rPr>
          <w:rFonts w:ascii="Verdana" w:eastAsia="Times New Roman" w:hAnsi="Verdana" w:cs="Times New Roman"/>
          <w:b/>
          <w:bCs/>
          <w:color w:val="000000"/>
          <w:sz w:val="18"/>
          <w:szCs w:val="18"/>
          <w:shd w:val="clear" w:color="auto" w:fill="FFFFFF"/>
          <w:lang w:eastAsia="sv-SE"/>
        </w:rPr>
      </w:pPr>
    </w:p>
    <w:p w:rsidR="00902529" w:rsidRDefault="00902529" w:rsidP="00902529">
      <w:pPr>
        <w:rPr>
          <w:rFonts w:ascii="Verdana" w:eastAsia="Times New Roman" w:hAnsi="Verdana" w:cs="Times New Roman"/>
          <w:b/>
          <w:bCs/>
          <w:color w:val="000000"/>
          <w:sz w:val="18"/>
          <w:szCs w:val="18"/>
          <w:shd w:val="clear" w:color="auto" w:fill="FFFFFF"/>
          <w:lang w:eastAsia="sv-SE"/>
        </w:rPr>
      </w:pPr>
    </w:p>
    <w:p w:rsidR="00902529" w:rsidRDefault="00902529" w:rsidP="00902529">
      <w:pPr>
        <w:rPr>
          <w:rFonts w:ascii="Verdana" w:eastAsia="Times New Roman" w:hAnsi="Verdana" w:cs="Times New Roman"/>
          <w:b/>
          <w:bCs/>
          <w:color w:val="000000"/>
          <w:sz w:val="18"/>
          <w:szCs w:val="18"/>
          <w:shd w:val="clear" w:color="auto" w:fill="FFFFFF"/>
          <w:lang w:eastAsia="sv-SE"/>
        </w:rPr>
      </w:pPr>
    </w:p>
    <w:p w:rsidR="00902529" w:rsidRDefault="00902529" w:rsidP="00902529">
      <w:pPr>
        <w:rPr>
          <w:rFonts w:ascii="Verdana" w:eastAsia="Times New Roman" w:hAnsi="Verdana" w:cs="Times New Roman"/>
          <w:b/>
          <w:bCs/>
          <w:color w:val="000000"/>
          <w:sz w:val="18"/>
          <w:szCs w:val="18"/>
          <w:shd w:val="clear" w:color="auto" w:fill="FFFFFF"/>
          <w:lang w:eastAsia="sv-SE"/>
        </w:rPr>
      </w:pPr>
    </w:p>
    <w:p w:rsidR="00902529" w:rsidRDefault="00902529" w:rsidP="00902529">
      <w:pPr>
        <w:rPr>
          <w:rFonts w:ascii="Verdana" w:eastAsia="Times New Roman" w:hAnsi="Verdana" w:cs="Times New Roman"/>
          <w:b/>
          <w:bCs/>
          <w:color w:val="000000"/>
          <w:sz w:val="18"/>
          <w:szCs w:val="18"/>
          <w:shd w:val="clear" w:color="auto" w:fill="FFFFFF"/>
          <w:lang w:eastAsia="sv-SE"/>
        </w:rPr>
      </w:pPr>
    </w:p>
    <w:p w:rsidR="00902529" w:rsidRDefault="00902529" w:rsidP="00902529">
      <w:pPr>
        <w:rPr>
          <w:rFonts w:ascii="Verdana" w:eastAsia="Times New Roman" w:hAnsi="Verdana" w:cs="Times New Roman"/>
          <w:b/>
          <w:bCs/>
          <w:color w:val="000000"/>
          <w:sz w:val="18"/>
          <w:szCs w:val="18"/>
          <w:shd w:val="clear" w:color="auto" w:fill="FFFFFF"/>
          <w:lang w:eastAsia="sv-SE"/>
        </w:rPr>
      </w:pPr>
    </w:p>
    <w:p w:rsidR="00902529" w:rsidRDefault="00902529" w:rsidP="00902529">
      <w:pPr>
        <w:rPr>
          <w:rFonts w:ascii="Verdana" w:eastAsia="Times New Roman" w:hAnsi="Verdana" w:cs="Times New Roman"/>
          <w:b/>
          <w:bCs/>
          <w:color w:val="000000"/>
          <w:sz w:val="18"/>
          <w:szCs w:val="18"/>
          <w:shd w:val="clear" w:color="auto" w:fill="FFFFFF"/>
          <w:lang w:eastAsia="sv-SE"/>
        </w:rPr>
      </w:pPr>
    </w:p>
    <w:p w:rsidR="00902529" w:rsidRDefault="00902529" w:rsidP="00902529">
      <w:pPr>
        <w:rPr>
          <w:rFonts w:ascii="Verdana" w:eastAsia="Times New Roman" w:hAnsi="Verdana" w:cs="Times New Roman"/>
          <w:b/>
          <w:bCs/>
          <w:color w:val="000000"/>
          <w:sz w:val="18"/>
          <w:szCs w:val="18"/>
          <w:shd w:val="clear" w:color="auto" w:fill="FFFFFF"/>
          <w:lang w:eastAsia="sv-SE"/>
        </w:rPr>
      </w:pPr>
    </w:p>
    <w:p w:rsidR="00902529" w:rsidRDefault="00902529" w:rsidP="00902529">
      <w:pPr>
        <w:rPr>
          <w:rFonts w:ascii="Verdana" w:eastAsia="Times New Roman" w:hAnsi="Verdana" w:cs="Times New Roman"/>
          <w:b/>
          <w:bCs/>
          <w:color w:val="000000"/>
          <w:sz w:val="18"/>
          <w:szCs w:val="18"/>
          <w:shd w:val="clear" w:color="auto" w:fill="FFFFFF"/>
          <w:lang w:eastAsia="sv-SE"/>
        </w:rPr>
      </w:pPr>
    </w:p>
    <w:p w:rsidR="00902529" w:rsidRDefault="00902529" w:rsidP="00902529">
      <w:pPr>
        <w:rPr>
          <w:rFonts w:ascii="Verdana" w:eastAsia="Times New Roman" w:hAnsi="Verdana" w:cs="Times New Roman"/>
          <w:b/>
          <w:bCs/>
          <w:color w:val="000000"/>
          <w:sz w:val="18"/>
          <w:szCs w:val="18"/>
          <w:shd w:val="clear" w:color="auto" w:fill="FFFFFF"/>
          <w:lang w:eastAsia="sv-SE"/>
        </w:rPr>
      </w:pPr>
    </w:p>
    <w:p w:rsidR="00902529" w:rsidRDefault="00902529" w:rsidP="00902529">
      <w:pPr>
        <w:rPr>
          <w:rFonts w:ascii="Verdana" w:eastAsia="Times New Roman" w:hAnsi="Verdana" w:cs="Times New Roman"/>
          <w:b/>
          <w:bCs/>
          <w:color w:val="000000"/>
          <w:sz w:val="18"/>
          <w:szCs w:val="18"/>
          <w:shd w:val="clear" w:color="auto" w:fill="FFFFFF"/>
          <w:lang w:eastAsia="sv-SE"/>
        </w:rPr>
      </w:pPr>
    </w:p>
    <w:p w:rsidR="00902529" w:rsidRDefault="00902529" w:rsidP="00902529">
      <w:pPr>
        <w:rPr>
          <w:rFonts w:ascii="Verdana" w:eastAsia="Times New Roman" w:hAnsi="Verdana" w:cs="Times New Roman"/>
          <w:b/>
          <w:bCs/>
          <w:color w:val="000000"/>
          <w:sz w:val="18"/>
          <w:szCs w:val="18"/>
          <w:shd w:val="clear" w:color="auto" w:fill="FFFFFF"/>
          <w:lang w:eastAsia="sv-SE"/>
        </w:rPr>
      </w:pPr>
    </w:p>
    <w:p w:rsidR="00902529" w:rsidRPr="00902529" w:rsidRDefault="00902529" w:rsidP="00902529">
      <w:pPr>
        <w:rPr>
          <w:rFonts w:ascii="Times New Roman" w:eastAsia="Times New Roman" w:hAnsi="Times New Roman" w:cs="Times New Roman"/>
          <w:sz w:val="24"/>
          <w:szCs w:val="24"/>
          <w:lang w:eastAsia="sv-SE"/>
        </w:rPr>
      </w:pPr>
      <w:r w:rsidRPr="00902529">
        <w:rPr>
          <w:rFonts w:ascii="Verdana" w:eastAsia="Times New Roman" w:hAnsi="Verdana" w:cs="Times New Roman"/>
          <w:b/>
          <w:bCs/>
          <w:color w:val="000000"/>
          <w:sz w:val="18"/>
          <w:szCs w:val="18"/>
          <w:shd w:val="clear" w:color="auto" w:fill="FFFFFF"/>
          <w:lang w:eastAsia="sv-SE"/>
        </w:rPr>
        <w:lastRenderedPageBreak/>
        <w:t xml:space="preserve">2.4 </w:t>
      </w:r>
      <w:bookmarkStart w:id="5" w:name="heat_trans_local"/>
      <w:bookmarkEnd w:id="4"/>
      <w:r w:rsidRPr="00902529">
        <w:rPr>
          <w:rFonts w:ascii="Verdana" w:eastAsia="Times New Roman" w:hAnsi="Verdana" w:cs="Times New Roman"/>
          <w:b/>
          <w:bCs/>
          <w:color w:val="000000"/>
          <w:sz w:val="18"/>
          <w:szCs w:val="18"/>
          <w:shd w:val="clear" w:color="auto" w:fill="FFFFFF"/>
          <w:lang w:eastAsia="sv-SE"/>
        </w:rPr>
        <w:t>HEAT_TRANS</w:t>
      </w:r>
    </w:p>
    <w:p w:rsidR="00902529" w:rsidRPr="00902529" w:rsidRDefault="00902529" w:rsidP="00902529">
      <w:pPr>
        <w:rPr>
          <w:rFonts w:ascii="Times New Roman" w:eastAsia="Times New Roman" w:hAnsi="Times New Roman" w:cs="Times New Roman"/>
          <w:sz w:val="24"/>
          <w:szCs w:val="24"/>
          <w:lang w:val="en-US" w:eastAsia="sv-SE"/>
        </w:rPr>
      </w:pPr>
      <w:r w:rsidRPr="00902529">
        <w:rPr>
          <w:rFonts w:ascii="Verdana" w:eastAsia="Times New Roman" w:hAnsi="Verdana" w:cs="Times New Roman"/>
          <w:color w:val="000000"/>
          <w:sz w:val="18"/>
          <w:szCs w:val="18"/>
          <w:shd w:val="clear" w:color="auto" w:fill="FFFFFF"/>
          <w:lang w:val="en-US" w:eastAsia="sv-SE"/>
        </w:rPr>
        <w:t>HEAT_TRANS is used to calculate heat transfer between a heat structure and a connection point. Difference to the HEAT_CONNECTOR is that HEAT_TRANS is to be used without HEAT_STRUCTURE_X and HEAT_TRANS module contains multiple heat transfer correlations to choose from. Figure 5 illustrates typical connection between POINT and HEAT_POINT using HEAT_TRANS component.</w:t>
      </w:r>
    </w:p>
    <w:p w:rsidR="00902529" w:rsidRDefault="00902529" w:rsidP="00902529">
      <w:pPr>
        <w:rPr>
          <w:rFonts w:ascii="Verdana" w:eastAsia="Times New Roman" w:hAnsi="Verdana" w:cs="Times New Roman"/>
          <w:b/>
          <w:bCs/>
          <w:i/>
          <w:iCs/>
          <w:color w:val="000000"/>
          <w:sz w:val="18"/>
          <w:szCs w:val="18"/>
          <w:shd w:val="clear" w:color="auto" w:fill="FFFFFF"/>
          <w:lang w:val="en-US" w:eastAsia="sv-SE"/>
        </w:rPr>
      </w:pPr>
      <w:r w:rsidRPr="00902529">
        <w:rPr>
          <w:rFonts w:ascii="Times New Roman" w:hAnsi="Times New Roman" w:cs="Times New Roman"/>
          <w:noProof/>
          <w:sz w:val="28"/>
          <w:szCs w:val="28"/>
        </w:rPr>
        <w:drawing>
          <wp:inline distT="0" distB="0" distL="0" distR="0">
            <wp:extent cx="1562100" cy="2761570"/>
            <wp:effectExtent l="0" t="0" r="0" b="1270"/>
            <wp:docPr id="3" name="Picture 3" descr="C:\Users\moshiur\AppData\Local\Microsoft\Windows\INetCache\Content.MSO\71874D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shiur\AppData\Local\Microsoft\Windows\INetCache\Content.MSO\71874D01.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69960" cy="2775466"/>
                    </a:xfrm>
                    <a:prstGeom prst="rect">
                      <a:avLst/>
                    </a:prstGeom>
                    <a:noFill/>
                    <a:ln>
                      <a:noFill/>
                    </a:ln>
                  </pic:spPr>
                </pic:pic>
              </a:graphicData>
            </a:graphic>
          </wp:inline>
        </w:drawing>
      </w:r>
    </w:p>
    <w:p w:rsidR="00902529" w:rsidRPr="00902529" w:rsidRDefault="00902529" w:rsidP="00902529">
      <w:pPr>
        <w:rPr>
          <w:rFonts w:ascii="Times New Roman" w:eastAsia="Times New Roman" w:hAnsi="Times New Roman" w:cs="Times New Roman"/>
          <w:sz w:val="24"/>
          <w:szCs w:val="24"/>
          <w:lang w:val="en-US" w:eastAsia="sv-SE"/>
        </w:rPr>
      </w:pPr>
      <w:r w:rsidRPr="00902529">
        <w:rPr>
          <w:rFonts w:ascii="Verdana" w:eastAsia="Times New Roman" w:hAnsi="Verdana" w:cs="Times New Roman"/>
          <w:b/>
          <w:bCs/>
          <w:i/>
          <w:iCs/>
          <w:color w:val="000000"/>
          <w:sz w:val="18"/>
          <w:szCs w:val="18"/>
          <w:shd w:val="clear" w:color="auto" w:fill="FFFFFF"/>
          <w:lang w:val="en-US" w:eastAsia="sv-SE"/>
        </w:rPr>
        <w:t>Figure 5. HEAT_TRANS between POINT and HEAT_POINT.</w:t>
      </w:r>
    </w:p>
    <w:p w:rsidR="00902529" w:rsidRPr="00902529" w:rsidRDefault="00902529" w:rsidP="00902529">
      <w:pPr>
        <w:rPr>
          <w:rFonts w:ascii="Times New Roman" w:eastAsia="Times New Roman" w:hAnsi="Times New Roman" w:cs="Times New Roman"/>
          <w:sz w:val="24"/>
          <w:szCs w:val="24"/>
          <w:lang w:val="en-US" w:eastAsia="sv-SE"/>
        </w:rPr>
      </w:pPr>
      <w:r w:rsidRPr="00902529">
        <w:rPr>
          <w:rFonts w:ascii="Verdana" w:eastAsia="Times New Roman" w:hAnsi="Verdana" w:cs="Times New Roman"/>
          <w:color w:val="000000"/>
          <w:sz w:val="18"/>
          <w:szCs w:val="18"/>
          <w:shd w:val="clear" w:color="auto" w:fill="FFFFFF"/>
          <w:lang w:val="en-US" w:eastAsia="sv-SE"/>
        </w:rPr>
        <w:t>HEAT_TRANS component contains multiple heat transfer correlations for user to choose from. HEAT_GAS_HT_CORRELATION2 contains correlations for homogenous models and HEAT_GAS_HT_CORRELATION contains correlations for 6-eq models.</w:t>
      </w:r>
    </w:p>
    <w:p w:rsidR="00902529" w:rsidRDefault="00902529" w:rsidP="00902529">
      <w:pPr>
        <w:rPr>
          <w:rFonts w:ascii="Verdana" w:eastAsia="Times New Roman" w:hAnsi="Verdana" w:cs="Times New Roman"/>
          <w:b/>
          <w:bCs/>
          <w:color w:val="000000"/>
          <w:sz w:val="18"/>
          <w:szCs w:val="18"/>
          <w:shd w:val="clear" w:color="auto" w:fill="FFFFFF"/>
          <w:lang w:val="en-US" w:eastAsia="sv-SE"/>
        </w:rPr>
      </w:pPr>
    </w:p>
    <w:p w:rsidR="00902529" w:rsidRDefault="00902529" w:rsidP="00902529">
      <w:pPr>
        <w:rPr>
          <w:rFonts w:ascii="Verdana" w:eastAsia="Times New Roman" w:hAnsi="Verdana" w:cs="Times New Roman"/>
          <w:b/>
          <w:bCs/>
          <w:color w:val="000000"/>
          <w:sz w:val="18"/>
          <w:szCs w:val="18"/>
          <w:shd w:val="clear" w:color="auto" w:fill="FFFFFF"/>
          <w:lang w:val="en-US" w:eastAsia="sv-SE"/>
        </w:rPr>
      </w:pPr>
    </w:p>
    <w:p w:rsidR="00902529" w:rsidRDefault="00902529" w:rsidP="00902529">
      <w:pPr>
        <w:rPr>
          <w:rFonts w:ascii="Verdana" w:eastAsia="Times New Roman" w:hAnsi="Verdana" w:cs="Times New Roman"/>
          <w:b/>
          <w:bCs/>
          <w:color w:val="000000"/>
          <w:sz w:val="18"/>
          <w:szCs w:val="18"/>
          <w:shd w:val="clear" w:color="auto" w:fill="FFFFFF"/>
          <w:lang w:val="en-US" w:eastAsia="sv-SE"/>
        </w:rPr>
      </w:pPr>
    </w:p>
    <w:p w:rsidR="00902529" w:rsidRDefault="00902529" w:rsidP="00902529">
      <w:pPr>
        <w:rPr>
          <w:rFonts w:ascii="Verdana" w:eastAsia="Times New Roman" w:hAnsi="Verdana" w:cs="Times New Roman"/>
          <w:b/>
          <w:bCs/>
          <w:color w:val="000000"/>
          <w:sz w:val="18"/>
          <w:szCs w:val="18"/>
          <w:shd w:val="clear" w:color="auto" w:fill="FFFFFF"/>
          <w:lang w:val="en-US" w:eastAsia="sv-SE"/>
        </w:rPr>
      </w:pPr>
    </w:p>
    <w:p w:rsidR="00902529" w:rsidRDefault="00902529" w:rsidP="00902529">
      <w:pPr>
        <w:rPr>
          <w:rFonts w:ascii="Verdana" w:eastAsia="Times New Roman" w:hAnsi="Verdana" w:cs="Times New Roman"/>
          <w:b/>
          <w:bCs/>
          <w:color w:val="000000"/>
          <w:sz w:val="18"/>
          <w:szCs w:val="18"/>
          <w:shd w:val="clear" w:color="auto" w:fill="FFFFFF"/>
          <w:lang w:val="en-US" w:eastAsia="sv-SE"/>
        </w:rPr>
      </w:pPr>
    </w:p>
    <w:p w:rsidR="00902529" w:rsidRDefault="00902529" w:rsidP="00902529">
      <w:pPr>
        <w:rPr>
          <w:rFonts w:ascii="Verdana" w:eastAsia="Times New Roman" w:hAnsi="Verdana" w:cs="Times New Roman"/>
          <w:b/>
          <w:bCs/>
          <w:color w:val="000000"/>
          <w:sz w:val="18"/>
          <w:szCs w:val="18"/>
          <w:shd w:val="clear" w:color="auto" w:fill="FFFFFF"/>
          <w:lang w:val="en-US" w:eastAsia="sv-SE"/>
        </w:rPr>
      </w:pPr>
    </w:p>
    <w:p w:rsidR="00902529" w:rsidRPr="00902529" w:rsidRDefault="00902529" w:rsidP="00902529">
      <w:pPr>
        <w:rPr>
          <w:rFonts w:ascii="Times New Roman" w:eastAsia="Times New Roman" w:hAnsi="Times New Roman" w:cs="Times New Roman"/>
          <w:sz w:val="24"/>
          <w:szCs w:val="24"/>
          <w:lang w:val="en-US" w:eastAsia="sv-SE"/>
        </w:rPr>
      </w:pPr>
      <w:r w:rsidRPr="00902529">
        <w:rPr>
          <w:rFonts w:ascii="Verdana" w:eastAsia="Times New Roman" w:hAnsi="Verdana" w:cs="Times New Roman"/>
          <w:b/>
          <w:bCs/>
          <w:color w:val="000000"/>
          <w:sz w:val="18"/>
          <w:szCs w:val="18"/>
          <w:shd w:val="clear" w:color="auto" w:fill="FFFFFF"/>
          <w:lang w:val="en-US" w:eastAsia="sv-SE"/>
        </w:rPr>
        <w:t xml:space="preserve">2.5 </w:t>
      </w:r>
      <w:bookmarkStart w:id="6" w:name="particle_transmitter_local"/>
      <w:bookmarkEnd w:id="5"/>
      <w:r w:rsidRPr="00902529">
        <w:rPr>
          <w:rFonts w:ascii="Verdana" w:eastAsia="Times New Roman" w:hAnsi="Verdana" w:cs="Times New Roman"/>
          <w:b/>
          <w:bCs/>
          <w:color w:val="000000"/>
          <w:sz w:val="18"/>
          <w:szCs w:val="18"/>
          <w:shd w:val="clear" w:color="auto" w:fill="FFFFFF"/>
          <w:lang w:val="en-US" w:eastAsia="sv-SE"/>
        </w:rPr>
        <w:t>PARTICLE_TRANSMITTER</w:t>
      </w:r>
    </w:p>
    <w:p w:rsidR="00902529" w:rsidRPr="00902529" w:rsidRDefault="00902529" w:rsidP="00902529">
      <w:pPr>
        <w:rPr>
          <w:rFonts w:ascii="Times New Roman" w:eastAsia="Times New Roman" w:hAnsi="Times New Roman" w:cs="Times New Roman"/>
          <w:sz w:val="24"/>
          <w:szCs w:val="24"/>
          <w:lang w:val="en-US" w:eastAsia="sv-SE"/>
        </w:rPr>
      </w:pPr>
      <w:r w:rsidRPr="00902529">
        <w:rPr>
          <w:rFonts w:ascii="Verdana" w:eastAsia="Times New Roman" w:hAnsi="Verdana" w:cs="Times New Roman"/>
          <w:color w:val="000000"/>
          <w:sz w:val="18"/>
          <w:szCs w:val="18"/>
          <w:shd w:val="clear" w:color="auto" w:fill="FFFFFF"/>
          <w:lang w:val="en-US" w:eastAsia="sv-SE"/>
        </w:rPr>
        <w:t>PARTICLE_TRANSMITTER is used to transfer particles between heat structures. HEAT_CONNECTOR should be used to estimate heat transfer between particles and a HEAT_POINT.</w:t>
      </w:r>
    </w:p>
    <w:p w:rsidR="00902529" w:rsidRDefault="00902529" w:rsidP="00902529">
      <w:pPr>
        <w:rPr>
          <w:rFonts w:ascii="Verdana" w:eastAsia="Times New Roman" w:hAnsi="Verdana" w:cs="Times New Roman"/>
          <w:b/>
          <w:bCs/>
          <w:i/>
          <w:iCs/>
          <w:color w:val="000000"/>
          <w:sz w:val="18"/>
          <w:szCs w:val="18"/>
          <w:shd w:val="clear" w:color="auto" w:fill="FFFFFF"/>
          <w:lang w:val="en-US" w:eastAsia="sv-SE"/>
        </w:rPr>
      </w:pPr>
      <w:r w:rsidRPr="00902529">
        <w:rPr>
          <w:rFonts w:ascii="Times New Roman" w:hAnsi="Times New Roman" w:cs="Times New Roman"/>
          <w:noProof/>
          <w:sz w:val="28"/>
          <w:szCs w:val="28"/>
        </w:rPr>
        <w:drawing>
          <wp:inline distT="0" distB="0" distL="0" distR="0">
            <wp:extent cx="2876550" cy="2067102"/>
            <wp:effectExtent l="0" t="0" r="0" b="9525"/>
            <wp:docPr id="2" name="Picture 2" descr="C:\Users\moshiur\AppData\Local\Microsoft\Windows\INetCache\Content.MSO\814F97B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shiur\AppData\Local\Microsoft\Windows\INetCache\Content.MSO\814F97B7.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5309" cy="2094954"/>
                    </a:xfrm>
                    <a:prstGeom prst="rect">
                      <a:avLst/>
                    </a:prstGeom>
                    <a:noFill/>
                    <a:ln>
                      <a:noFill/>
                    </a:ln>
                  </pic:spPr>
                </pic:pic>
              </a:graphicData>
            </a:graphic>
          </wp:inline>
        </w:drawing>
      </w:r>
    </w:p>
    <w:p w:rsidR="00902529" w:rsidRPr="00902529" w:rsidRDefault="00902529" w:rsidP="00902529">
      <w:pPr>
        <w:rPr>
          <w:rFonts w:ascii="Times New Roman" w:eastAsia="Times New Roman" w:hAnsi="Times New Roman" w:cs="Times New Roman"/>
          <w:sz w:val="24"/>
          <w:szCs w:val="24"/>
          <w:lang w:val="en-US" w:eastAsia="sv-SE"/>
        </w:rPr>
      </w:pPr>
      <w:r w:rsidRPr="00902529">
        <w:rPr>
          <w:rFonts w:ascii="Verdana" w:eastAsia="Times New Roman" w:hAnsi="Verdana" w:cs="Times New Roman"/>
          <w:b/>
          <w:bCs/>
          <w:i/>
          <w:iCs/>
          <w:color w:val="000000"/>
          <w:sz w:val="18"/>
          <w:szCs w:val="18"/>
          <w:shd w:val="clear" w:color="auto" w:fill="FFFFFF"/>
          <w:lang w:val="en-US" w:eastAsia="sv-SE"/>
        </w:rPr>
        <w:t>Figure 6. Typical connection in particle heat transfer consists of PARTICLE_TRANSMITTER(s), HEAT_STRUCTURE_X, HEAT_CONNECTOR and HEAT_POINT.</w:t>
      </w:r>
    </w:p>
    <w:p w:rsidR="00902529" w:rsidRDefault="00902529" w:rsidP="00902529">
      <w:pPr>
        <w:rPr>
          <w:rFonts w:ascii="Verdana" w:eastAsia="Times New Roman" w:hAnsi="Verdana" w:cs="Times New Roman"/>
          <w:color w:val="000000"/>
          <w:sz w:val="18"/>
          <w:szCs w:val="18"/>
          <w:shd w:val="clear" w:color="auto" w:fill="FFFFFF"/>
          <w:lang w:val="en-US" w:eastAsia="sv-SE"/>
        </w:rPr>
      </w:pPr>
      <w:r w:rsidRPr="00902529">
        <w:rPr>
          <w:rFonts w:ascii="Verdana" w:eastAsia="Times New Roman" w:hAnsi="Verdana" w:cs="Times New Roman"/>
          <w:color w:val="000000"/>
          <w:sz w:val="18"/>
          <w:szCs w:val="18"/>
          <w:shd w:val="clear" w:color="auto" w:fill="FFFFFF"/>
          <w:lang w:val="en-US" w:eastAsia="sv-SE"/>
        </w:rPr>
        <w:t>The mass flow in PARTICLE_TRANSMITTER is updated either manually or by some automation component. When automation component is used, PAT_CONTROL_PROC_COMP should be set 'true'. In the example above VALUE_TRANSMITTER is used to determine particle mass flow. HEAT_STRUCTURE_X is set to describe the particles, i.e. spherical objects and HEAT_CONNECTOR is used to allow heat transfer between HEAT_POINT and the particles.</w:t>
      </w:r>
    </w:p>
    <w:p w:rsidR="00902529" w:rsidRPr="00902529" w:rsidRDefault="00902529" w:rsidP="00902529">
      <w:pPr>
        <w:rPr>
          <w:rFonts w:ascii="Times New Roman" w:eastAsia="Times New Roman" w:hAnsi="Times New Roman" w:cs="Times New Roman"/>
          <w:sz w:val="24"/>
          <w:szCs w:val="24"/>
          <w:lang w:val="en-US" w:eastAsia="sv-SE"/>
        </w:rPr>
      </w:pPr>
    </w:p>
    <w:p w:rsidR="00902529" w:rsidRPr="00902529" w:rsidRDefault="00902529" w:rsidP="00902529">
      <w:pPr>
        <w:rPr>
          <w:rFonts w:ascii="Times New Roman" w:eastAsia="Times New Roman" w:hAnsi="Times New Roman" w:cs="Times New Roman"/>
          <w:sz w:val="24"/>
          <w:szCs w:val="24"/>
          <w:lang w:val="en-US" w:eastAsia="sv-SE"/>
        </w:rPr>
      </w:pPr>
      <w:r w:rsidRPr="00902529">
        <w:rPr>
          <w:rFonts w:ascii="Verdana" w:eastAsia="Times New Roman" w:hAnsi="Verdana" w:cs="Times New Roman"/>
          <w:b/>
          <w:bCs/>
          <w:color w:val="000000"/>
          <w:sz w:val="30"/>
          <w:szCs w:val="30"/>
          <w:shd w:val="clear" w:color="auto" w:fill="FFFFFF"/>
          <w:lang w:val="en-US" w:eastAsia="sv-SE"/>
        </w:rPr>
        <w:lastRenderedPageBreak/>
        <w:t xml:space="preserve">3. </w:t>
      </w:r>
      <w:bookmarkStart w:id="7" w:name="Selecting_a_material"/>
      <w:bookmarkEnd w:id="6"/>
      <w:r w:rsidRPr="00902529">
        <w:rPr>
          <w:rFonts w:ascii="Verdana" w:eastAsia="Times New Roman" w:hAnsi="Verdana" w:cs="Times New Roman"/>
          <w:b/>
          <w:bCs/>
          <w:color w:val="000000"/>
          <w:sz w:val="30"/>
          <w:szCs w:val="30"/>
          <w:shd w:val="clear" w:color="auto" w:fill="FFFFFF"/>
          <w:lang w:val="en-US" w:eastAsia="sv-SE"/>
        </w:rPr>
        <w:t>Selecting a material</w:t>
      </w:r>
      <w:bookmarkEnd w:id="7"/>
    </w:p>
    <w:p w:rsidR="00902529" w:rsidRPr="00902529" w:rsidRDefault="00902529" w:rsidP="00902529">
      <w:pPr>
        <w:rPr>
          <w:rFonts w:ascii="Times New Roman" w:eastAsia="Times New Roman" w:hAnsi="Times New Roman" w:cs="Times New Roman"/>
          <w:sz w:val="24"/>
          <w:szCs w:val="24"/>
          <w:lang w:val="en-US" w:eastAsia="sv-SE"/>
        </w:rPr>
      </w:pPr>
      <w:r w:rsidRPr="00902529">
        <w:rPr>
          <w:rFonts w:ascii="Verdana" w:eastAsia="Times New Roman" w:hAnsi="Verdana" w:cs="Times New Roman"/>
          <w:color w:val="000000"/>
          <w:sz w:val="18"/>
          <w:szCs w:val="18"/>
          <w:shd w:val="clear" w:color="auto" w:fill="FFFFFF"/>
          <w:lang w:val="en-US" w:eastAsia="sv-SE"/>
        </w:rPr>
        <w:t xml:space="preserve">The </w:t>
      </w:r>
      <w:proofErr w:type="spellStart"/>
      <w:r w:rsidRPr="00902529">
        <w:rPr>
          <w:rFonts w:ascii="Verdana" w:eastAsia="Times New Roman" w:hAnsi="Verdana" w:cs="Times New Roman"/>
          <w:color w:val="000000"/>
          <w:sz w:val="18"/>
          <w:szCs w:val="18"/>
          <w:shd w:val="clear" w:color="auto" w:fill="FFFFFF"/>
          <w:lang w:val="en-US" w:eastAsia="sv-SE"/>
        </w:rPr>
        <w:t>Apros</w:t>
      </w:r>
      <w:proofErr w:type="spellEnd"/>
      <w:r w:rsidRPr="00902529">
        <w:rPr>
          <w:rFonts w:ascii="Verdana" w:eastAsia="Times New Roman" w:hAnsi="Verdana" w:cs="Times New Roman"/>
          <w:color w:val="000000"/>
          <w:sz w:val="18"/>
          <w:szCs w:val="18"/>
          <w:shd w:val="clear" w:color="auto" w:fill="FFFFFF"/>
          <w:lang w:val="en-US" w:eastAsia="sv-SE"/>
        </w:rPr>
        <w:t xml:space="preserve"> database includes the most common heat structure materials. The material selection affects how heat is conducted from/to the fluid (or environment), and accumulated in the heat structure. The material is selected by a material number, as illustrated in Figure X for a HEAT_PIPE module. Note that there are three layers available and for each of them a different material and </w:t>
      </w:r>
      <w:proofErr w:type="spellStart"/>
      <w:r w:rsidRPr="00902529">
        <w:rPr>
          <w:rFonts w:ascii="Verdana" w:eastAsia="Times New Roman" w:hAnsi="Verdana" w:cs="Times New Roman"/>
          <w:color w:val="000000"/>
          <w:sz w:val="18"/>
          <w:szCs w:val="18"/>
          <w:shd w:val="clear" w:color="auto" w:fill="FFFFFF"/>
          <w:lang w:val="en-US" w:eastAsia="sv-SE"/>
        </w:rPr>
        <w:t>nodalization</w:t>
      </w:r>
      <w:proofErr w:type="spellEnd"/>
      <w:r w:rsidRPr="00902529">
        <w:rPr>
          <w:rFonts w:ascii="Verdana" w:eastAsia="Times New Roman" w:hAnsi="Verdana" w:cs="Times New Roman"/>
          <w:color w:val="000000"/>
          <w:sz w:val="18"/>
          <w:szCs w:val="18"/>
          <w:shd w:val="clear" w:color="auto" w:fill="FFFFFF"/>
          <w:lang w:val="en-US" w:eastAsia="sv-SE"/>
        </w:rPr>
        <w:t xml:space="preserve"> can be given.</w:t>
      </w:r>
      <w:r w:rsidRPr="00902529">
        <w:rPr>
          <w:rFonts w:ascii="Verdana" w:eastAsia="Times New Roman" w:hAnsi="Verdana" w:cs="Times New Roman"/>
          <w:color w:val="000000"/>
          <w:sz w:val="18"/>
          <w:szCs w:val="18"/>
          <w:lang w:val="en-US" w:eastAsia="sv-SE"/>
        </w:rPr>
        <w:br/>
      </w:r>
      <w:r w:rsidRPr="00902529">
        <w:rPr>
          <w:rFonts w:ascii="Times New Roman" w:hAnsi="Times New Roman" w:cs="Times New Roman"/>
          <w:noProof/>
          <w:sz w:val="28"/>
          <w:szCs w:val="28"/>
        </w:rPr>
        <w:drawing>
          <wp:inline distT="0" distB="0" distL="0" distR="0">
            <wp:extent cx="5475985" cy="2101850"/>
            <wp:effectExtent l="0" t="0" r="0" b="0"/>
            <wp:docPr id="1" name="Picture 1" descr="C:\Users\moshiur\AppData\Local\Microsoft\Windows\INetCache\Content.MSO\993251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shiur\AppData\Local\Microsoft\Windows\INetCache\Content.MSO\993251DD.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04615" cy="2112839"/>
                    </a:xfrm>
                    <a:prstGeom prst="rect">
                      <a:avLst/>
                    </a:prstGeom>
                    <a:noFill/>
                    <a:ln>
                      <a:noFill/>
                    </a:ln>
                  </pic:spPr>
                </pic:pic>
              </a:graphicData>
            </a:graphic>
          </wp:inline>
        </w:drawing>
      </w:r>
      <w:r w:rsidRPr="00902529">
        <w:rPr>
          <w:rFonts w:ascii="Verdana" w:eastAsia="Times New Roman" w:hAnsi="Verdana" w:cs="Times New Roman"/>
          <w:b/>
          <w:bCs/>
          <w:i/>
          <w:iCs/>
          <w:color w:val="000000"/>
          <w:sz w:val="18"/>
          <w:szCs w:val="18"/>
          <w:shd w:val="clear" w:color="auto" w:fill="FFFFFF"/>
          <w:lang w:val="en-US" w:eastAsia="sv-SE"/>
        </w:rPr>
        <w:t>Figure 7. Material(s) of the piece of equipment is defined by a material number. The default material, number 5 corresponds to STAINLESS_STEEL.</w:t>
      </w:r>
      <w:r w:rsidRPr="00902529">
        <w:rPr>
          <w:rFonts w:ascii="Verdana" w:eastAsia="Times New Roman" w:hAnsi="Verdana" w:cs="Times New Roman"/>
          <w:color w:val="000000"/>
          <w:sz w:val="18"/>
          <w:szCs w:val="18"/>
          <w:lang w:val="en-US" w:eastAsia="sv-SE"/>
        </w:rPr>
        <w:br/>
      </w:r>
      <w:r w:rsidRPr="00902529">
        <w:rPr>
          <w:rFonts w:ascii="Verdana" w:eastAsia="Times New Roman" w:hAnsi="Verdana" w:cs="Times New Roman"/>
          <w:color w:val="000000"/>
          <w:sz w:val="18"/>
          <w:szCs w:val="18"/>
          <w:shd w:val="clear" w:color="auto" w:fill="FFFFFF"/>
          <w:lang w:val="en-US" w:eastAsia="sv-SE"/>
        </w:rPr>
        <w:t>The materials have been defined with the HSM_</w:t>
      </w:r>
      <w:proofErr w:type="gramStart"/>
      <w:r w:rsidRPr="00902529">
        <w:rPr>
          <w:rFonts w:ascii="Verdana" w:eastAsia="Times New Roman" w:hAnsi="Verdana" w:cs="Times New Roman"/>
          <w:color w:val="000000"/>
          <w:sz w:val="18"/>
          <w:szCs w:val="18"/>
          <w:shd w:val="clear" w:color="auto" w:fill="FFFFFF"/>
          <w:lang w:val="en-US" w:eastAsia="sv-SE"/>
        </w:rPr>
        <w:t>MATERIAL  modules</w:t>
      </w:r>
      <w:proofErr w:type="gramEnd"/>
      <w:r w:rsidRPr="00902529">
        <w:rPr>
          <w:rFonts w:ascii="Verdana" w:eastAsia="Times New Roman" w:hAnsi="Verdana" w:cs="Times New Roman"/>
          <w:color w:val="000000"/>
          <w:sz w:val="18"/>
          <w:szCs w:val="18"/>
          <w:shd w:val="clear" w:color="auto" w:fill="FFFFFF"/>
          <w:lang w:val="en-US" w:eastAsia="sv-SE"/>
        </w:rPr>
        <w:t>. There are two easy ways to refer the materials and numbers:</w:t>
      </w:r>
    </w:p>
    <w:p w:rsidR="00902529" w:rsidRPr="00902529" w:rsidRDefault="00902529" w:rsidP="00902529">
      <w:pPr>
        <w:numPr>
          <w:ilvl w:val="0"/>
          <w:numId w:val="14"/>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902529">
        <w:rPr>
          <w:rFonts w:ascii="Verdana" w:eastAsia="Times New Roman" w:hAnsi="Verdana" w:cs="Times New Roman"/>
          <w:color w:val="000000"/>
          <w:sz w:val="18"/>
          <w:szCs w:val="18"/>
          <w:shd w:val="clear" w:color="auto" w:fill="FFFFFF"/>
          <w:lang w:val="en-US" w:eastAsia="sv-SE"/>
        </w:rPr>
        <w:t xml:space="preserve"> See </w:t>
      </w:r>
      <w:hyperlink r:id="rId29" w:anchor="Predefined_materials" w:history="1">
        <w:r w:rsidRPr="00902529">
          <w:rPr>
            <w:rFonts w:ascii="Verdana" w:eastAsia="Times New Roman" w:hAnsi="Verdana" w:cs="Times New Roman"/>
            <w:b/>
            <w:bCs/>
            <w:color w:val="006600"/>
            <w:sz w:val="18"/>
            <w:szCs w:val="18"/>
            <w:u w:val="single"/>
            <w:shd w:val="clear" w:color="auto" w:fill="FFFFFF"/>
            <w:lang w:val="en-US" w:eastAsia="sv-SE"/>
          </w:rPr>
          <w:t>Predefined materials</w:t>
        </w:r>
      </w:hyperlink>
      <w:r w:rsidRPr="00902529">
        <w:rPr>
          <w:rFonts w:ascii="Verdana" w:eastAsia="Times New Roman" w:hAnsi="Verdana" w:cs="Times New Roman"/>
          <w:color w:val="000000"/>
          <w:sz w:val="18"/>
          <w:szCs w:val="18"/>
          <w:shd w:val="clear" w:color="auto" w:fill="FFFFFF"/>
          <w:lang w:val="en-US" w:eastAsia="sv-SE"/>
        </w:rPr>
        <w:t xml:space="preserve"> table in the HSM_MATERIALS reference</w:t>
      </w:r>
    </w:p>
    <w:p w:rsidR="00902529" w:rsidRPr="00902529" w:rsidRDefault="00902529" w:rsidP="00902529">
      <w:pPr>
        <w:numPr>
          <w:ilvl w:val="0"/>
          <w:numId w:val="14"/>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902529">
        <w:rPr>
          <w:rFonts w:ascii="Verdana" w:eastAsia="Times New Roman" w:hAnsi="Verdana" w:cs="Times New Roman"/>
          <w:color w:val="000000"/>
          <w:sz w:val="18"/>
          <w:szCs w:val="18"/>
          <w:shd w:val="clear" w:color="auto" w:fill="FFFFFF"/>
          <w:lang w:val="en-US" w:eastAsia="sv-SE"/>
        </w:rPr>
        <w:t> Open Model Browser's Configuration, non-visual/Fluids and materials. For each material defined, the attribute HSM_MAT_NUMBER gives the number with which this material can be referred.</w:t>
      </w:r>
    </w:p>
    <w:p w:rsidR="00902529" w:rsidRPr="00902529" w:rsidRDefault="00902529" w:rsidP="00902529">
      <w:pPr>
        <w:rPr>
          <w:rFonts w:ascii="Times New Roman" w:eastAsia="Times New Roman" w:hAnsi="Times New Roman" w:cs="Times New Roman"/>
          <w:sz w:val="24"/>
          <w:szCs w:val="24"/>
          <w:lang w:val="en-US" w:eastAsia="sv-SE"/>
        </w:rPr>
      </w:pPr>
      <w:hyperlink r:id="rId30" w:history="1">
        <w:r w:rsidRPr="00902529">
          <w:rPr>
            <w:rFonts w:ascii="Verdana" w:eastAsia="Times New Roman" w:hAnsi="Verdana" w:cs="Times New Roman"/>
            <w:b/>
            <w:bCs/>
            <w:color w:val="006600"/>
            <w:sz w:val="18"/>
            <w:szCs w:val="18"/>
            <w:u w:val="single"/>
            <w:shd w:val="clear" w:color="auto" w:fill="FFFFFF"/>
            <w:lang w:val="en-US" w:eastAsia="sv-SE"/>
          </w:rPr>
          <w:t>Heat structure and transfer</w:t>
        </w:r>
      </w:hyperlink>
    </w:p>
    <w:p w:rsidR="00902529" w:rsidRPr="00902529" w:rsidRDefault="00902529" w:rsidP="00902529">
      <w:pPr>
        <w:rPr>
          <w:rFonts w:ascii="Times New Roman" w:eastAsia="Times New Roman" w:hAnsi="Times New Roman" w:cs="Times New Roman"/>
          <w:sz w:val="24"/>
          <w:szCs w:val="24"/>
          <w:lang w:val="en-US" w:eastAsia="sv-SE"/>
        </w:rPr>
      </w:pPr>
      <w:hyperlink r:id="rId31" w:history="1">
        <w:r w:rsidRPr="00902529">
          <w:rPr>
            <w:rFonts w:ascii="Verdana" w:eastAsia="Times New Roman" w:hAnsi="Verdana" w:cs="Times New Roman"/>
            <w:b/>
            <w:bCs/>
            <w:color w:val="006600"/>
            <w:sz w:val="18"/>
            <w:szCs w:val="18"/>
            <w:u w:val="single"/>
            <w:shd w:val="clear" w:color="auto" w:fill="FFFFFF"/>
            <w:lang w:val="en-US" w:eastAsia="sv-SE"/>
          </w:rPr>
          <w:t>Main Table of Contents</w:t>
        </w:r>
      </w:hyperlink>
    </w:p>
    <w:p w:rsidR="00902529" w:rsidRDefault="00902529" w:rsidP="001741B3">
      <w:pPr>
        <w:rPr>
          <w:rFonts w:ascii="Times New Roman" w:hAnsi="Times New Roman" w:cs="Times New Roman"/>
          <w:sz w:val="28"/>
          <w:szCs w:val="28"/>
          <w:lang w:val="en-US"/>
        </w:rPr>
      </w:pPr>
    </w:p>
    <w:p w:rsidR="00902529" w:rsidRDefault="00902529"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b/>
          <w:bCs/>
          <w:color w:val="006600"/>
          <w:sz w:val="53"/>
          <w:szCs w:val="53"/>
          <w:shd w:val="clear" w:color="auto" w:fill="FFFFFF"/>
          <w:lang w:eastAsia="sv-SE"/>
        </w:rPr>
        <w:lastRenderedPageBreak/>
        <w:t>BOUNDARY_CONDITION</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1880"/>
        <w:gridCol w:w="3808"/>
      </w:tblGrid>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b/>
                <w:bCs/>
                <w:color w:val="000000"/>
                <w:sz w:val="18"/>
                <w:szCs w:val="18"/>
                <w:shd w:val="clear" w:color="auto" w:fill="C0C0C0"/>
                <w:lang w:eastAsia="sv-SE"/>
              </w:rPr>
              <w:t>Symbol</w:t>
            </w:r>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811F98" w:rsidRPr="00811F98" w:rsidRDefault="00811F98" w:rsidP="00811F98">
            <w:pPr>
              <w:rPr>
                <w:rFonts w:ascii="Times New Roman" w:eastAsia="Times New Roman" w:hAnsi="Times New Roman" w:cs="Times New Roman"/>
                <w:sz w:val="24"/>
                <w:szCs w:val="24"/>
                <w:lang w:eastAsia="sv-SE"/>
              </w:rPr>
            </w:pPr>
            <w:proofErr w:type="spellStart"/>
            <w:r w:rsidRPr="00811F98">
              <w:rPr>
                <w:rFonts w:ascii="Verdana" w:eastAsia="Times New Roman" w:hAnsi="Verdana" w:cs="Times New Roman"/>
                <w:b/>
                <w:bCs/>
                <w:color w:val="000000"/>
                <w:sz w:val="18"/>
                <w:szCs w:val="18"/>
                <w:shd w:val="clear" w:color="auto" w:fill="C0C0C0"/>
                <w:lang w:eastAsia="sv-SE"/>
              </w:rPr>
              <w:t>User</w:t>
            </w:r>
            <w:proofErr w:type="spellEnd"/>
            <w:r w:rsidRPr="00811F98">
              <w:rPr>
                <w:rFonts w:ascii="Verdana" w:eastAsia="Times New Roman" w:hAnsi="Verdana" w:cs="Times New Roman"/>
                <w:b/>
                <w:bCs/>
                <w:color w:val="000000"/>
                <w:sz w:val="18"/>
                <w:szCs w:val="18"/>
                <w:shd w:val="clear" w:color="auto" w:fill="C0C0C0"/>
                <w:lang w:eastAsia="sv-SE"/>
              </w:rPr>
              <w:t xml:space="preserve"> interface </w:t>
            </w:r>
            <w:proofErr w:type="spellStart"/>
            <w:r w:rsidRPr="00811F98">
              <w:rPr>
                <w:rFonts w:ascii="Verdana" w:eastAsia="Times New Roman" w:hAnsi="Verdana" w:cs="Times New Roman"/>
                <w:b/>
                <w:bCs/>
                <w:color w:val="000000"/>
                <w:sz w:val="18"/>
                <w:szCs w:val="18"/>
                <w:shd w:val="clear" w:color="auto" w:fill="C0C0C0"/>
                <w:lang w:eastAsia="sv-SE"/>
              </w:rPr>
              <w:t>name</w:t>
            </w:r>
            <w:proofErr w:type="spellEnd"/>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Times New Roman" w:hAnsi="Times New Roman" w:cs="Times New Roman"/>
                <w:noProof/>
                <w:sz w:val="28"/>
                <w:szCs w:val="28"/>
                <w:lang w:val="en-US"/>
              </w:rPr>
              <w:drawing>
                <wp:inline distT="0" distB="0" distL="0" distR="0">
                  <wp:extent cx="1155700" cy="819150"/>
                  <wp:effectExtent l="0" t="0" r="6350" b="0"/>
                  <wp:docPr id="11" name="Picture 11" descr="C:\Users\moshiur\AppData\Local\Microsoft\Windows\INetCache\Content.MSO\CAA637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oshiur\AppData\Local\Microsoft\Windows\INetCache\Content.MSO\CAA637EF.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55700" cy="819150"/>
                          </a:xfrm>
                          <a:prstGeom prst="rect">
                            <a:avLst/>
                          </a:prstGeom>
                          <a:noFill/>
                          <a:ln>
                            <a:noFill/>
                          </a:ln>
                        </pic:spPr>
                      </pic:pic>
                    </a:graphicData>
                  </a:graphic>
                </wp:inline>
              </w:drawing>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811F98" w:rsidRPr="00811F98" w:rsidRDefault="00811F98" w:rsidP="00811F98">
            <w:pPr>
              <w:rPr>
                <w:rFonts w:ascii="Times New Roman" w:eastAsia="Times New Roman" w:hAnsi="Times New Roman" w:cs="Times New Roman"/>
                <w:sz w:val="24"/>
                <w:szCs w:val="24"/>
                <w:lang w:eastAsia="sv-SE"/>
              </w:rPr>
            </w:pPr>
            <w:proofErr w:type="spellStart"/>
            <w:r w:rsidRPr="00811F98">
              <w:rPr>
                <w:rFonts w:ascii="Verdana" w:eastAsia="Times New Roman" w:hAnsi="Verdana" w:cs="Times New Roman"/>
                <w:color w:val="000000"/>
                <w:sz w:val="18"/>
                <w:szCs w:val="18"/>
                <w:shd w:val="clear" w:color="auto" w:fill="FFFFFF"/>
                <w:lang w:eastAsia="sv-SE"/>
              </w:rPr>
              <w:t>Boundary</w:t>
            </w:r>
            <w:proofErr w:type="spellEnd"/>
            <w:r w:rsidRPr="00811F98">
              <w:rPr>
                <w:rFonts w:ascii="Verdana" w:eastAsia="Times New Roman" w:hAnsi="Verdana" w:cs="Times New Roman"/>
                <w:color w:val="000000"/>
                <w:sz w:val="18"/>
                <w:szCs w:val="18"/>
                <w:shd w:val="clear" w:color="auto" w:fill="FFFFFF"/>
                <w:lang w:eastAsia="sv-SE"/>
              </w:rPr>
              <w:t xml:space="preserve"> </w:t>
            </w:r>
            <w:proofErr w:type="spellStart"/>
            <w:r w:rsidRPr="00811F98">
              <w:rPr>
                <w:rFonts w:ascii="Verdana" w:eastAsia="Times New Roman" w:hAnsi="Verdana" w:cs="Times New Roman"/>
                <w:color w:val="000000"/>
                <w:sz w:val="18"/>
                <w:szCs w:val="18"/>
                <w:shd w:val="clear" w:color="auto" w:fill="FFFFFF"/>
                <w:lang w:eastAsia="sv-SE"/>
              </w:rPr>
              <w:t>Condition</w:t>
            </w:r>
            <w:proofErr w:type="spellEnd"/>
            <w:r w:rsidRPr="00811F98">
              <w:rPr>
                <w:rFonts w:ascii="Verdana" w:eastAsia="Times New Roman" w:hAnsi="Verdana" w:cs="Times New Roman"/>
                <w:color w:val="000000"/>
                <w:sz w:val="18"/>
                <w:szCs w:val="18"/>
                <w:shd w:val="clear" w:color="auto" w:fill="FFFFFF"/>
                <w:lang w:eastAsia="sv-SE"/>
              </w:rPr>
              <w:t xml:space="preserve"> (</w:t>
            </w:r>
            <w:proofErr w:type="spellStart"/>
            <w:r w:rsidRPr="00811F98">
              <w:rPr>
                <w:rFonts w:ascii="Verdana" w:eastAsia="Times New Roman" w:hAnsi="Verdana" w:cs="Times New Roman"/>
                <w:color w:val="000000"/>
                <w:sz w:val="18"/>
                <w:szCs w:val="18"/>
                <w:shd w:val="clear" w:color="auto" w:fill="FFFFFF"/>
                <w:lang w:eastAsia="sv-SE"/>
              </w:rPr>
              <w:t>Boundary</w:t>
            </w:r>
            <w:proofErr w:type="spellEnd"/>
            <w:r w:rsidRPr="00811F98">
              <w:rPr>
                <w:rFonts w:ascii="Verdana" w:eastAsia="Times New Roman" w:hAnsi="Verdana" w:cs="Times New Roman"/>
                <w:color w:val="000000"/>
                <w:sz w:val="18"/>
                <w:szCs w:val="18"/>
                <w:shd w:val="clear" w:color="auto" w:fill="FFFFFF"/>
                <w:lang w:eastAsia="sv-SE"/>
              </w:rPr>
              <w:t xml:space="preserve"> </w:t>
            </w:r>
            <w:proofErr w:type="spellStart"/>
            <w:r w:rsidRPr="00811F98">
              <w:rPr>
                <w:rFonts w:ascii="Verdana" w:eastAsia="Times New Roman" w:hAnsi="Verdana" w:cs="Times New Roman"/>
                <w:color w:val="000000"/>
                <w:sz w:val="18"/>
                <w:szCs w:val="18"/>
                <w:shd w:val="clear" w:color="auto" w:fill="FFFFFF"/>
                <w:lang w:eastAsia="sv-SE"/>
              </w:rPr>
              <w:t>condition</w:t>
            </w:r>
            <w:proofErr w:type="spellEnd"/>
            <w:r w:rsidRPr="00811F98">
              <w:rPr>
                <w:rFonts w:ascii="Verdana" w:eastAsia="Times New Roman" w:hAnsi="Verdana" w:cs="Times New Roman"/>
                <w:color w:val="000000"/>
                <w:sz w:val="18"/>
                <w:szCs w:val="18"/>
                <w:shd w:val="clear" w:color="auto" w:fill="FFFFFF"/>
                <w:lang w:eastAsia="sv-SE"/>
              </w:rPr>
              <w:t>)</w:t>
            </w:r>
          </w:p>
        </w:tc>
      </w:tr>
    </w:tbl>
    <w:p w:rsidR="00811F98" w:rsidRPr="00811F98" w:rsidRDefault="00811F98" w:rsidP="00811F98">
      <w:pPr>
        <w:rPr>
          <w:rFonts w:ascii="Times New Roman" w:eastAsia="Times New Roman" w:hAnsi="Times New Roman" w:cs="Times New Roman"/>
          <w:sz w:val="24"/>
          <w:szCs w:val="24"/>
          <w:lang w:eastAsia="sv-SE"/>
        </w:rPr>
      </w:pPr>
      <w:proofErr w:type="spellStart"/>
      <w:r w:rsidRPr="00811F98">
        <w:rPr>
          <w:rFonts w:ascii="Verdana" w:eastAsia="Times New Roman" w:hAnsi="Verdana" w:cs="Times New Roman"/>
          <w:b/>
          <w:bCs/>
          <w:color w:val="000000"/>
          <w:sz w:val="30"/>
          <w:szCs w:val="30"/>
          <w:shd w:val="clear" w:color="auto" w:fill="FFFFFF"/>
          <w:lang w:eastAsia="sv-SE"/>
        </w:rPr>
        <w:t>Contents</w:t>
      </w:r>
      <w:proofErr w:type="spellEnd"/>
    </w:p>
    <w:p w:rsidR="00811F98" w:rsidRPr="00811F98" w:rsidRDefault="00811F98" w:rsidP="00811F98">
      <w:pPr>
        <w:rPr>
          <w:rFonts w:ascii="Times New Roman" w:eastAsia="Times New Roman" w:hAnsi="Times New Roman" w:cs="Times New Roman"/>
          <w:sz w:val="24"/>
          <w:szCs w:val="24"/>
          <w:lang w:val="en-US" w:eastAsia="sv-SE"/>
        </w:rPr>
      </w:pPr>
      <w:hyperlink r:id="rId33" w:anchor="Boundary_condition_functions" w:history="1">
        <w:r w:rsidRPr="00811F98">
          <w:rPr>
            <w:rFonts w:ascii="Verdana" w:eastAsia="Times New Roman" w:hAnsi="Verdana" w:cs="Times New Roman"/>
            <w:b/>
            <w:bCs/>
            <w:color w:val="006600"/>
            <w:sz w:val="18"/>
            <w:szCs w:val="18"/>
            <w:u w:val="single"/>
            <w:shd w:val="clear" w:color="auto" w:fill="FFFFFF"/>
            <w:lang w:val="en-US" w:eastAsia="sv-SE"/>
          </w:rPr>
          <w:t>Boundary condition functions</w:t>
        </w:r>
      </w:hyperlink>
      <w:r w:rsidRPr="00811F98">
        <w:rPr>
          <w:rFonts w:ascii="Verdana" w:eastAsia="Times New Roman" w:hAnsi="Verdana" w:cs="Times New Roman"/>
          <w:color w:val="000000"/>
          <w:sz w:val="18"/>
          <w:szCs w:val="18"/>
          <w:lang w:val="en-US" w:eastAsia="sv-SE"/>
        </w:rPr>
        <w:br/>
      </w:r>
      <w:hyperlink r:id="rId34" w:anchor="Introduction" w:history="1">
        <w:r w:rsidRPr="00811F98">
          <w:rPr>
            <w:rFonts w:ascii="Verdana" w:eastAsia="Times New Roman" w:hAnsi="Verdana" w:cs="Times New Roman"/>
            <w:b/>
            <w:bCs/>
            <w:color w:val="006600"/>
            <w:sz w:val="18"/>
            <w:szCs w:val="18"/>
            <w:u w:val="single"/>
            <w:shd w:val="clear" w:color="auto" w:fill="FFFFFF"/>
            <w:lang w:val="en-US" w:eastAsia="sv-SE"/>
          </w:rPr>
          <w:t>Introduction</w:t>
        </w:r>
      </w:hyperlink>
      <w:r w:rsidRPr="00811F98">
        <w:rPr>
          <w:rFonts w:ascii="Verdana" w:eastAsia="Times New Roman" w:hAnsi="Verdana" w:cs="Times New Roman"/>
          <w:color w:val="000000"/>
          <w:sz w:val="18"/>
          <w:szCs w:val="18"/>
          <w:lang w:val="en-US" w:eastAsia="sv-SE"/>
        </w:rPr>
        <w:br/>
      </w:r>
      <w:hyperlink r:id="rId35" w:anchor="Attributes" w:history="1">
        <w:r w:rsidRPr="00811F98">
          <w:rPr>
            <w:rFonts w:ascii="Verdana" w:eastAsia="Times New Roman" w:hAnsi="Verdana" w:cs="Times New Roman"/>
            <w:b/>
            <w:bCs/>
            <w:color w:val="006600"/>
            <w:sz w:val="18"/>
            <w:szCs w:val="18"/>
            <w:u w:val="single"/>
            <w:shd w:val="clear" w:color="auto" w:fill="FFFFFF"/>
            <w:lang w:val="en-US" w:eastAsia="sv-SE"/>
          </w:rPr>
          <w:t>Attributes</w:t>
        </w:r>
      </w:hyperlink>
      <w:r w:rsidRPr="00811F98">
        <w:rPr>
          <w:rFonts w:ascii="Verdana" w:eastAsia="Times New Roman" w:hAnsi="Verdana" w:cs="Times New Roman"/>
          <w:color w:val="000000"/>
          <w:sz w:val="18"/>
          <w:szCs w:val="18"/>
          <w:lang w:val="en-US" w:eastAsia="sv-SE"/>
        </w:rPr>
        <w:br/>
      </w:r>
      <w:hyperlink r:id="rId36" w:anchor="Linking_of_boundary_condition_modules" w:history="1">
        <w:r w:rsidRPr="00811F98">
          <w:rPr>
            <w:rFonts w:ascii="Verdana" w:eastAsia="Times New Roman" w:hAnsi="Verdana" w:cs="Times New Roman"/>
            <w:b/>
            <w:bCs/>
            <w:color w:val="006600"/>
            <w:sz w:val="18"/>
            <w:szCs w:val="18"/>
            <w:u w:val="single"/>
            <w:shd w:val="clear" w:color="auto" w:fill="FFFFFF"/>
            <w:lang w:val="en-US" w:eastAsia="sv-SE"/>
          </w:rPr>
          <w:t>Linking of boundary condition modules</w:t>
        </w:r>
      </w:hyperlink>
      <w:r w:rsidRPr="00811F98">
        <w:rPr>
          <w:rFonts w:ascii="Verdana" w:eastAsia="Times New Roman" w:hAnsi="Verdana" w:cs="Times New Roman"/>
          <w:color w:val="000000"/>
          <w:sz w:val="18"/>
          <w:szCs w:val="18"/>
          <w:lang w:val="en-US" w:eastAsia="sv-SE"/>
        </w:rPr>
        <w:br/>
      </w:r>
      <w:hyperlink r:id="rId37" w:history="1">
        <w:r w:rsidRPr="00811F98">
          <w:rPr>
            <w:rFonts w:ascii="Verdana" w:eastAsia="Times New Roman" w:hAnsi="Verdana" w:cs="Times New Roman"/>
            <w:b/>
            <w:bCs/>
            <w:color w:val="006600"/>
            <w:sz w:val="18"/>
            <w:szCs w:val="18"/>
            <w:u w:val="single"/>
            <w:shd w:val="clear" w:color="auto" w:fill="FFFFFF"/>
            <w:lang w:val="en-US" w:eastAsia="sv-SE"/>
          </w:rPr>
          <w:t>Main Table of Contents</w:t>
        </w:r>
      </w:hyperlink>
    </w:p>
    <w:p w:rsidR="00811F98" w:rsidRPr="00811F98" w:rsidRDefault="00811F98" w:rsidP="00811F98">
      <w:pPr>
        <w:rPr>
          <w:rFonts w:ascii="Times New Roman" w:eastAsia="Times New Roman" w:hAnsi="Times New Roman" w:cs="Times New Roman"/>
          <w:sz w:val="24"/>
          <w:szCs w:val="24"/>
          <w:lang w:val="en-US" w:eastAsia="sv-SE"/>
        </w:rPr>
      </w:pPr>
      <w:bookmarkStart w:id="8" w:name="Boundary_condition_functions"/>
      <w:r w:rsidRPr="00811F98">
        <w:rPr>
          <w:rFonts w:ascii="Verdana" w:eastAsia="Times New Roman" w:hAnsi="Verdana" w:cs="Times New Roman"/>
          <w:b/>
          <w:bCs/>
          <w:color w:val="000000"/>
          <w:sz w:val="30"/>
          <w:szCs w:val="30"/>
          <w:shd w:val="clear" w:color="auto" w:fill="FFFFFF"/>
          <w:lang w:val="en-US" w:eastAsia="sv-SE"/>
        </w:rPr>
        <w:t>Boundary condition functions</w:t>
      </w:r>
      <w:bookmarkEnd w:id="8"/>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The boundary condition functions are listed below. The list contains links to the documentations of these functions.</w:t>
      </w:r>
    </w:p>
    <w:p w:rsidR="00811F98" w:rsidRPr="00811F98" w:rsidRDefault="00811F98" w:rsidP="00811F98">
      <w:pPr>
        <w:numPr>
          <w:ilvl w:val="0"/>
          <w:numId w:val="15"/>
        </w:numPr>
        <w:shd w:val="clear" w:color="auto" w:fill="FFFFFF"/>
        <w:spacing w:before="100" w:beforeAutospacing="1" w:after="100" w:afterAutospacing="1"/>
        <w:rPr>
          <w:rFonts w:ascii="Times New Roman" w:eastAsia="Times New Roman" w:hAnsi="Times New Roman" w:cs="Times New Roman"/>
          <w:sz w:val="24"/>
          <w:szCs w:val="24"/>
          <w:lang w:eastAsia="sv-SE"/>
        </w:rPr>
      </w:pPr>
      <w:hyperlink r:id="rId38" w:history="1">
        <w:r w:rsidRPr="00811F98">
          <w:rPr>
            <w:rFonts w:ascii="Verdana" w:eastAsia="Times New Roman" w:hAnsi="Verdana" w:cs="Times New Roman"/>
            <w:b/>
            <w:bCs/>
            <w:color w:val="006600"/>
            <w:sz w:val="18"/>
            <w:szCs w:val="18"/>
            <w:u w:val="single"/>
            <w:shd w:val="clear" w:color="auto" w:fill="FFFFFF"/>
            <w:lang w:eastAsia="sv-SE"/>
          </w:rPr>
          <w:t xml:space="preserve">No </w:t>
        </w:r>
        <w:proofErr w:type="spellStart"/>
        <w:r w:rsidRPr="00811F98">
          <w:rPr>
            <w:rFonts w:ascii="Verdana" w:eastAsia="Times New Roman" w:hAnsi="Verdana" w:cs="Times New Roman"/>
            <w:b/>
            <w:bCs/>
            <w:color w:val="006600"/>
            <w:sz w:val="18"/>
            <w:szCs w:val="18"/>
            <w:u w:val="single"/>
            <w:shd w:val="clear" w:color="auto" w:fill="FFFFFF"/>
            <w:lang w:eastAsia="sv-SE"/>
          </w:rPr>
          <w:t>Function</w:t>
        </w:r>
        <w:proofErr w:type="spellEnd"/>
      </w:hyperlink>
    </w:p>
    <w:p w:rsidR="00811F98" w:rsidRPr="00811F98" w:rsidRDefault="00811F98" w:rsidP="00811F98">
      <w:pPr>
        <w:numPr>
          <w:ilvl w:val="0"/>
          <w:numId w:val="15"/>
        </w:numPr>
        <w:shd w:val="clear" w:color="auto" w:fill="FFFFFF"/>
        <w:spacing w:before="100" w:beforeAutospacing="1" w:after="100" w:afterAutospacing="1"/>
        <w:rPr>
          <w:rFonts w:ascii="Times New Roman" w:eastAsia="Times New Roman" w:hAnsi="Times New Roman" w:cs="Times New Roman"/>
          <w:sz w:val="24"/>
          <w:szCs w:val="24"/>
          <w:lang w:eastAsia="sv-SE"/>
        </w:rPr>
      </w:pPr>
      <w:hyperlink r:id="rId39" w:history="1">
        <w:proofErr w:type="spellStart"/>
        <w:r w:rsidRPr="00811F98">
          <w:rPr>
            <w:rFonts w:ascii="Verdana" w:eastAsia="Times New Roman" w:hAnsi="Verdana" w:cs="Times New Roman"/>
            <w:b/>
            <w:bCs/>
            <w:color w:val="006600"/>
            <w:sz w:val="18"/>
            <w:szCs w:val="18"/>
            <w:u w:val="single"/>
            <w:shd w:val="clear" w:color="auto" w:fill="FFFFFF"/>
            <w:lang w:eastAsia="sv-SE"/>
          </w:rPr>
          <w:t>Sum</w:t>
        </w:r>
        <w:proofErr w:type="spellEnd"/>
        <w:r w:rsidRPr="00811F98">
          <w:rPr>
            <w:rFonts w:ascii="Verdana" w:eastAsia="Times New Roman" w:hAnsi="Verdana" w:cs="Times New Roman"/>
            <w:b/>
            <w:bCs/>
            <w:color w:val="006600"/>
            <w:sz w:val="18"/>
            <w:szCs w:val="18"/>
            <w:u w:val="single"/>
            <w:shd w:val="clear" w:color="auto" w:fill="FFFFFF"/>
            <w:lang w:eastAsia="sv-SE"/>
          </w:rPr>
          <w:t xml:space="preserve"> </w:t>
        </w:r>
        <w:proofErr w:type="spellStart"/>
        <w:r w:rsidRPr="00811F98">
          <w:rPr>
            <w:rFonts w:ascii="Verdana" w:eastAsia="Times New Roman" w:hAnsi="Verdana" w:cs="Times New Roman"/>
            <w:b/>
            <w:bCs/>
            <w:color w:val="006600"/>
            <w:sz w:val="18"/>
            <w:szCs w:val="18"/>
            <w:u w:val="single"/>
            <w:shd w:val="clear" w:color="auto" w:fill="FFFFFF"/>
            <w:lang w:eastAsia="sv-SE"/>
          </w:rPr>
          <w:t>Function</w:t>
        </w:r>
        <w:proofErr w:type="spellEnd"/>
      </w:hyperlink>
    </w:p>
    <w:p w:rsidR="00811F98" w:rsidRPr="00811F98" w:rsidRDefault="00811F98" w:rsidP="00811F98">
      <w:pPr>
        <w:numPr>
          <w:ilvl w:val="0"/>
          <w:numId w:val="15"/>
        </w:numPr>
        <w:shd w:val="clear" w:color="auto" w:fill="FFFFFF"/>
        <w:spacing w:before="100" w:beforeAutospacing="1" w:after="100" w:afterAutospacing="1"/>
        <w:rPr>
          <w:rFonts w:ascii="Times New Roman" w:eastAsia="Times New Roman" w:hAnsi="Times New Roman" w:cs="Times New Roman"/>
          <w:sz w:val="24"/>
          <w:szCs w:val="24"/>
          <w:lang w:eastAsia="sv-SE"/>
        </w:rPr>
      </w:pPr>
      <w:hyperlink r:id="rId40" w:history="1">
        <w:r w:rsidRPr="00811F98">
          <w:rPr>
            <w:rFonts w:ascii="Verdana" w:eastAsia="Times New Roman" w:hAnsi="Verdana" w:cs="Times New Roman"/>
            <w:b/>
            <w:bCs/>
            <w:color w:val="006600"/>
            <w:sz w:val="18"/>
            <w:szCs w:val="18"/>
            <w:u w:val="single"/>
            <w:shd w:val="clear" w:color="auto" w:fill="FFFFFF"/>
            <w:lang w:eastAsia="sv-SE"/>
          </w:rPr>
          <w:t xml:space="preserve">Product </w:t>
        </w:r>
        <w:proofErr w:type="spellStart"/>
        <w:r w:rsidRPr="00811F98">
          <w:rPr>
            <w:rFonts w:ascii="Verdana" w:eastAsia="Times New Roman" w:hAnsi="Verdana" w:cs="Times New Roman"/>
            <w:b/>
            <w:bCs/>
            <w:color w:val="006600"/>
            <w:sz w:val="18"/>
            <w:szCs w:val="18"/>
            <w:u w:val="single"/>
            <w:shd w:val="clear" w:color="auto" w:fill="FFFFFF"/>
            <w:lang w:eastAsia="sv-SE"/>
          </w:rPr>
          <w:t>Function</w:t>
        </w:r>
        <w:proofErr w:type="spellEnd"/>
      </w:hyperlink>
    </w:p>
    <w:p w:rsidR="00811F98" w:rsidRPr="00811F98" w:rsidRDefault="00811F98" w:rsidP="00811F98">
      <w:pPr>
        <w:numPr>
          <w:ilvl w:val="0"/>
          <w:numId w:val="15"/>
        </w:numPr>
        <w:shd w:val="clear" w:color="auto" w:fill="FFFFFF"/>
        <w:spacing w:before="100" w:beforeAutospacing="1" w:after="100" w:afterAutospacing="1"/>
        <w:rPr>
          <w:rFonts w:ascii="Times New Roman" w:eastAsia="Times New Roman" w:hAnsi="Times New Roman" w:cs="Times New Roman"/>
          <w:sz w:val="24"/>
          <w:szCs w:val="24"/>
          <w:lang w:eastAsia="sv-SE"/>
        </w:rPr>
      </w:pPr>
      <w:hyperlink r:id="rId41" w:history="1">
        <w:r w:rsidRPr="00811F98">
          <w:rPr>
            <w:rFonts w:ascii="Verdana" w:eastAsia="Times New Roman" w:hAnsi="Verdana" w:cs="Times New Roman"/>
            <w:b/>
            <w:bCs/>
            <w:color w:val="006600"/>
            <w:sz w:val="18"/>
            <w:szCs w:val="18"/>
            <w:u w:val="single"/>
            <w:shd w:val="clear" w:color="auto" w:fill="FFFFFF"/>
            <w:lang w:eastAsia="sv-SE"/>
          </w:rPr>
          <w:t xml:space="preserve">General </w:t>
        </w:r>
        <w:proofErr w:type="spellStart"/>
        <w:r w:rsidRPr="00811F98">
          <w:rPr>
            <w:rFonts w:ascii="Verdana" w:eastAsia="Times New Roman" w:hAnsi="Verdana" w:cs="Times New Roman"/>
            <w:b/>
            <w:bCs/>
            <w:color w:val="006600"/>
            <w:sz w:val="18"/>
            <w:szCs w:val="18"/>
            <w:u w:val="single"/>
            <w:shd w:val="clear" w:color="auto" w:fill="FFFFFF"/>
            <w:lang w:eastAsia="sv-SE"/>
          </w:rPr>
          <w:t>Sum</w:t>
        </w:r>
        <w:proofErr w:type="spellEnd"/>
        <w:r w:rsidRPr="00811F98">
          <w:rPr>
            <w:rFonts w:ascii="Verdana" w:eastAsia="Times New Roman" w:hAnsi="Verdana" w:cs="Times New Roman"/>
            <w:b/>
            <w:bCs/>
            <w:color w:val="006600"/>
            <w:sz w:val="18"/>
            <w:szCs w:val="18"/>
            <w:u w:val="single"/>
            <w:shd w:val="clear" w:color="auto" w:fill="FFFFFF"/>
            <w:lang w:eastAsia="sv-SE"/>
          </w:rPr>
          <w:t xml:space="preserve"> </w:t>
        </w:r>
        <w:proofErr w:type="spellStart"/>
        <w:r w:rsidRPr="00811F98">
          <w:rPr>
            <w:rFonts w:ascii="Verdana" w:eastAsia="Times New Roman" w:hAnsi="Verdana" w:cs="Times New Roman"/>
            <w:b/>
            <w:bCs/>
            <w:color w:val="006600"/>
            <w:sz w:val="18"/>
            <w:szCs w:val="18"/>
            <w:u w:val="single"/>
            <w:shd w:val="clear" w:color="auto" w:fill="FFFFFF"/>
            <w:lang w:eastAsia="sv-SE"/>
          </w:rPr>
          <w:t>Function</w:t>
        </w:r>
        <w:proofErr w:type="spellEnd"/>
      </w:hyperlink>
    </w:p>
    <w:p w:rsidR="00811F98" w:rsidRPr="00811F98" w:rsidRDefault="00811F98" w:rsidP="00811F98">
      <w:pPr>
        <w:numPr>
          <w:ilvl w:val="0"/>
          <w:numId w:val="15"/>
        </w:numPr>
        <w:shd w:val="clear" w:color="auto" w:fill="FFFFFF"/>
        <w:spacing w:before="100" w:beforeAutospacing="1" w:after="100" w:afterAutospacing="1"/>
        <w:rPr>
          <w:rFonts w:ascii="Times New Roman" w:eastAsia="Times New Roman" w:hAnsi="Times New Roman" w:cs="Times New Roman"/>
          <w:sz w:val="24"/>
          <w:szCs w:val="24"/>
          <w:lang w:eastAsia="sv-SE"/>
        </w:rPr>
      </w:pPr>
      <w:hyperlink r:id="rId42" w:history="1">
        <w:r w:rsidRPr="00811F98">
          <w:rPr>
            <w:rFonts w:ascii="Verdana" w:eastAsia="Times New Roman" w:hAnsi="Verdana" w:cs="Times New Roman"/>
            <w:b/>
            <w:bCs/>
            <w:color w:val="006600"/>
            <w:sz w:val="18"/>
            <w:szCs w:val="18"/>
            <w:u w:val="single"/>
            <w:shd w:val="clear" w:color="auto" w:fill="FFFFFF"/>
            <w:lang w:eastAsia="sv-SE"/>
          </w:rPr>
          <w:t xml:space="preserve">General Product </w:t>
        </w:r>
        <w:proofErr w:type="spellStart"/>
        <w:r w:rsidRPr="00811F98">
          <w:rPr>
            <w:rFonts w:ascii="Verdana" w:eastAsia="Times New Roman" w:hAnsi="Verdana" w:cs="Times New Roman"/>
            <w:b/>
            <w:bCs/>
            <w:color w:val="006600"/>
            <w:sz w:val="18"/>
            <w:szCs w:val="18"/>
            <w:u w:val="single"/>
            <w:shd w:val="clear" w:color="auto" w:fill="FFFFFF"/>
            <w:lang w:eastAsia="sv-SE"/>
          </w:rPr>
          <w:t>Function</w:t>
        </w:r>
        <w:proofErr w:type="spellEnd"/>
      </w:hyperlink>
    </w:p>
    <w:p w:rsidR="00811F98" w:rsidRPr="00811F98" w:rsidRDefault="00811F98" w:rsidP="00811F98">
      <w:pPr>
        <w:numPr>
          <w:ilvl w:val="0"/>
          <w:numId w:val="15"/>
        </w:numPr>
        <w:shd w:val="clear" w:color="auto" w:fill="FFFFFF"/>
        <w:spacing w:before="100" w:beforeAutospacing="1" w:after="100" w:afterAutospacing="1"/>
        <w:rPr>
          <w:rFonts w:ascii="Times New Roman" w:eastAsia="Times New Roman" w:hAnsi="Times New Roman" w:cs="Times New Roman"/>
          <w:sz w:val="24"/>
          <w:szCs w:val="24"/>
          <w:lang w:eastAsia="sv-SE"/>
        </w:rPr>
      </w:pPr>
      <w:hyperlink r:id="rId43" w:history="1">
        <w:proofErr w:type="spellStart"/>
        <w:r w:rsidRPr="00811F98">
          <w:rPr>
            <w:rFonts w:ascii="Verdana" w:eastAsia="Times New Roman" w:hAnsi="Verdana" w:cs="Times New Roman"/>
            <w:b/>
            <w:bCs/>
            <w:color w:val="006600"/>
            <w:sz w:val="18"/>
            <w:szCs w:val="18"/>
            <w:u w:val="single"/>
            <w:shd w:val="clear" w:color="auto" w:fill="FFFFFF"/>
            <w:lang w:eastAsia="sv-SE"/>
          </w:rPr>
          <w:t>Sum</w:t>
        </w:r>
        <w:proofErr w:type="spellEnd"/>
        <w:r w:rsidRPr="00811F98">
          <w:rPr>
            <w:rFonts w:ascii="Verdana" w:eastAsia="Times New Roman" w:hAnsi="Verdana" w:cs="Times New Roman"/>
            <w:b/>
            <w:bCs/>
            <w:color w:val="006600"/>
            <w:sz w:val="18"/>
            <w:szCs w:val="18"/>
            <w:u w:val="single"/>
            <w:shd w:val="clear" w:color="auto" w:fill="FFFFFF"/>
            <w:lang w:eastAsia="sv-SE"/>
          </w:rPr>
          <w:t xml:space="preserve"> </w:t>
        </w:r>
        <w:proofErr w:type="spellStart"/>
        <w:r w:rsidRPr="00811F98">
          <w:rPr>
            <w:rFonts w:ascii="Verdana" w:eastAsia="Times New Roman" w:hAnsi="Verdana" w:cs="Times New Roman"/>
            <w:b/>
            <w:bCs/>
            <w:color w:val="006600"/>
            <w:sz w:val="18"/>
            <w:szCs w:val="18"/>
            <w:u w:val="single"/>
            <w:shd w:val="clear" w:color="auto" w:fill="FFFFFF"/>
            <w:lang w:eastAsia="sv-SE"/>
          </w:rPr>
          <w:t>of</w:t>
        </w:r>
        <w:proofErr w:type="spellEnd"/>
        <w:r w:rsidRPr="00811F98">
          <w:rPr>
            <w:rFonts w:ascii="Verdana" w:eastAsia="Times New Roman" w:hAnsi="Verdana" w:cs="Times New Roman"/>
            <w:b/>
            <w:bCs/>
            <w:color w:val="006600"/>
            <w:sz w:val="18"/>
            <w:szCs w:val="18"/>
            <w:u w:val="single"/>
            <w:shd w:val="clear" w:color="auto" w:fill="FFFFFF"/>
            <w:lang w:eastAsia="sv-SE"/>
          </w:rPr>
          <w:t xml:space="preserve"> </w:t>
        </w:r>
        <w:proofErr w:type="spellStart"/>
        <w:r w:rsidRPr="00811F98">
          <w:rPr>
            <w:rFonts w:ascii="Verdana" w:eastAsia="Times New Roman" w:hAnsi="Verdana" w:cs="Times New Roman"/>
            <w:b/>
            <w:bCs/>
            <w:color w:val="006600"/>
            <w:sz w:val="18"/>
            <w:szCs w:val="18"/>
            <w:u w:val="single"/>
            <w:shd w:val="clear" w:color="auto" w:fill="FFFFFF"/>
            <w:lang w:eastAsia="sv-SE"/>
          </w:rPr>
          <w:t>products</w:t>
        </w:r>
        <w:proofErr w:type="spellEnd"/>
      </w:hyperlink>
    </w:p>
    <w:p w:rsidR="00811F98" w:rsidRPr="00811F98" w:rsidRDefault="00811F98" w:rsidP="00811F98">
      <w:pPr>
        <w:numPr>
          <w:ilvl w:val="0"/>
          <w:numId w:val="15"/>
        </w:numPr>
        <w:shd w:val="clear" w:color="auto" w:fill="FFFFFF"/>
        <w:spacing w:before="100" w:beforeAutospacing="1" w:after="100" w:afterAutospacing="1"/>
        <w:rPr>
          <w:rFonts w:ascii="Times New Roman" w:eastAsia="Times New Roman" w:hAnsi="Times New Roman" w:cs="Times New Roman"/>
          <w:sz w:val="24"/>
          <w:szCs w:val="24"/>
          <w:lang w:eastAsia="sv-SE"/>
        </w:rPr>
      </w:pPr>
      <w:hyperlink r:id="rId44" w:history="1">
        <w:proofErr w:type="spellStart"/>
        <w:r w:rsidRPr="00811F98">
          <w:rPr>
            <w:rFonts w:ascii="Verdana" w:eastAsia="Times New Roman" w:hAnsi="Verdana" w:cs="Times New Roman"/>
            <w:b/>
            <w:bCs/>
            <w:color w:val="006600"/>
            <w:sz w:val="18"/>
            <w:szCs w:val="18"/>
            <w:u w:val="single"/>
            <w:shd w:val="clear" w:color="auto" w:fill="FFFFFF"/>
            <w:lang w:eastAsia="sv-SE"/>
          </w:rPr>
          <w:t>Average</w:t>
        </w:r>
        <w:proofErr w:type="spellEnd"/>
        <w:r w:rsidRPr="00811F98">
          <w:rPr>
            <w:rFonts w:ascii="Verdana" w:eastAsia="Times New Roman" w:hAnsi="Verdana" w:cs="Times New Roman"/>
            <w:b/>
            <w:bCs/>
            <w:color w:val="006600"/>
            <w:sz w:val="18"/>
            <w:szCs w:val="18"/>
            <w:u w:val="single"/>
            <w:shd w:val="clear" w:color="auto" w:fill="FFFFFF"/>
            <w:lang w:eastAsia="sv-SE"/>
          </w:rPr>
          <w:t xml:space="preserve"> </w:t>
        </w:r>
        <w:proofErr w:type="spellStart"/>
        <w:r w:rsidRPr="00811F98">
          <w:rPr>
            <w:rFonts w:ascii="Verdana" w:eastAsia="Times New Roman" w:hAnsi="Verdana" w:cs="Times New Roman"/>
            <w:b/>
            <w:bCs/>
            <w:color w:val="006600"/>
            <w:sz w:val="18"/>
            <w:szCs w:val="18"/>
            <w:u w:val="single"/>
            <w:shd w:val="clear" w:color="auto" w:fill="FFFFFF"/>
            <w:lang w:eastAsia="sv-SE"/>
          </w:rPr>
          <w:t>Value</w:t>
        </w:r>
        <w:proofErr w:type="spellEnd"/>
      </w:hyperlink>
    </w:p>
    <w:p w:rsidR="00811F98" w:rsidRPr="00811F98" w:rsidRDefault="00811F98" w:rsidP="00811F98">
      <w:pPr>
        <w:numPr>
          <w:ilvl w:val="0"/>
          <w:numId w:val="15"/>
        </w:numPr>
        <w:shd w:val="clear" w:color="auto" w:fill="FFFFFF"/>
        <w:spacing w:before="100" w:beforeAutospacing="1" w:after="100" w:afterAutospacing="1"/>
        <w:rPr>
          <w:rFonts w:ascii="Times New Roman" w:eastAsia="Times New Roman" w:hAnsi="Times New Roman" w:cs="Times New Roman"/>
          <w:sz w:val="24"/>
          <w:szCs w:val="24"/>
          <w:lang w:eastAsia="sv-SE"/>
        </w:rPr>
      </w:pPr>
      <w:hyperlink r:id="rId45" w:history="1">
        <w:r w:rsidRPr="00811F98">
          <w:rPr>
            <w:rFonts w:ascii="Verdana" w:eastAsia="Times New Roman" w:hAnsi="Verdana" w:cs="Times New Roman"/>
            <w:b/>
            <w:bCs/>
            <w:color w:val="006600"/>
            <w:sz w:val="18"/>
            <w:szCs w:val="18"/>
            <w:u w:val="single"/>
            <w:shd w:val="clear" w:color="auto" w:fill="FFFFFF"/>
            <w:lang w:eastAsia="sv-SE"/>
          </w:rPr>
          <w:t xml:space="preserve">Maximum </w:t>
        </w:r>
        <w:proofErr w:type="spellStart"/>
        <w:r w:rsidRPr="00811F98">
          <w:rPr>
            <w:rFonts w:ascii="Verdana" w:eastAsia="Times New Roman" w:hAnsi="Verdana" w:cs="Times New Roman"/>
            <w:b/>
            <w:bCs/>
            <w:color w:val="006600"/>
            <w:sz w:val="18"/>
            <w:szCs w:val="18"/>
            <w:u w:val="single"/>
            <w:shd w:val="clear" w:color="auto" w:fill="FFFFFF"/>
            <w:lang w:eastAsia="sv-SE"/>
          </w:rPr>
          <w:t>Value</w:t>
        </w:r>
        <w:proofErr w:type="spellEnd"/>
      </w:hyperlink>
    </w:p>
    <w:p w:rsidR="00811F98" w:rsidRPr="00811F98" w:rsidRDefault="00811F98" w:rsidP="00811F98">
      <w:pPr>
        <w:numPr>
          <w:ilvl w:val="0"/>
          <w:numId w:val="15"/>
        </w:numPr>
        <w:shd w:val="clear" w:color="auto" w:fill="FFFFFF"/>
        <w:spacing w:before="100" w:beforeAutospacing="1" w:after="100" w:afterAutospacing="1"/>
        <w:rPr>
          <w:rFonts w:ascii="Times New Roman" w:eastAsia="Times New Roman" w:hAnsi="Times New Roman" w:cs="Times New Roman"/>
          <w:sz w:val="24"/>
          <w:szCs w:val="24"/>
          <w:lang w:eastAsia="sv-SE"/>
        </w:rPr>
      </w:pPr>
      <w:hyperlink r:id="rId46" w:history="1">
        <w:r w:rsidRPr="00811F98">
          <w:rPr>
            <w:rFonts w:ascii="Verdana" w:eastAsia="Times New Roman" w:hAnsi="Verdana" w:cs="Times New Roman"/>
            <w:b/>
            <w:bCs/>
            <w:color w:val="006600"/>
            <w:sz w:val="18"/>
            <w:szCs w:val="18"/>
            <w:u w:val="single"/>
            <w:shd w:val="clear" w:color="auto" w:fill="FFFFFF"/>
            <w:lang w:eastAsia="sv-SE"/>
          </w:rPr>
          <w:t xml:space="preserve">Minimum </w:t>
        </w:r>
        <w:proofErr w:type="spellStart"/>
        <w:r w:rsidRPr="00811F98">
          <w:rPr>
            <w:rFonts w:ascii="Verdana" w:eastAsia="Times New Roman" w:hAnsi="Verdana" w:cs="Times New Roman"/>
            <w:b/>
            <w:bCs/>
            <w:color w:val="006600"/>
            <w:sz w:val="18"/>
            <w:szCs w:val="18"/>
            <w:u w:val="single"/>
            <w:shd w:val="clear" w:color="auto" w:fill="FFFFFF"/>
            <w:lang w:eastAsia="sv-SE"/>
          </w:rPr>
          <w:t>Value</w:t>
        </w:r>
        <w:proofErr w:type="spellEnd"/>
      </w:hyperlink>
    </w:p>
    <w:p w:rsidR="00811F98" w:rsidRPr="00811F98" w:rsidRDefault="00811F98" w:rsidP="00811F98">
      <w:pPr>
        <w:numPr>
          <w:ilvl w:val="0"/>
          <w:numId w:val="15"/>
        </w:numPr>
        <w:shd w:val="clear" w:color="auto" w:fill="FFFFFF"/>
        <w:spacing w:before="100" w:beforeAutospacing="1" w:after="100" w:afterAutospacing="1"/>
        <w:rPr>
          <w:rFonts w:ascii="Times New Roman" w:eastAsia="Times New Roman" w:hAnsi="Times New Roman" w:cs="Times New Roman"/>
          <w:sz w:val="24"/>
          <w:szCs w:val="24"/>
          <w:lang w:eastAsia="sv-SE"/>
        </w:rPr>
      </w:pPr>
      <w:hyperlink r:id="rId47" w:history="1">
        <w:proofErr w:type="spellStart"/>
        <w:r w:rsidRPr="00811F98">
          <w:rPr>
            <w:rFonts w:ascii="Verdana" w:eastAsia="Times New Roman" w:hAnsi="Verdana" w:cs="Times New Roman"/>
            <w:b/>
            <w:bCs/>
            <w:color w:val="006600"/>
            <w:sz w:val="18"/>
            <w:szCs w:val="18"/>
            <w:u w:val="single"/>
            <w:shd w:val="clear" w:color="auto" w:fill="FFFFFF"/>
            <w:lang w:eastAsia="sv-SE"/>
          </w:rPr>
          <w:t>Polynome</w:t>
        </w:r>
        <w:proofErr w:type="spellEnd"/>
        <w:r w:rsidRPr="00811F98">
          <w:rPr>
            <w:rFonts w:ascii="Verdana" w:eastAsia="Times New Roman" w:hAnsi="Verdana" w:cs="Times New Roman"/>
            <w:b/>
            <w:bCs/>
            <w:color w:val="006600"/>
            <w:sz w:val="18"/>
            <w:szCs w:val="18"/>
            <w:u w:val="single"/>
            <w:shd w:val="clear" w:color="auto" w:fill="FFFFFF"/>
            <w:lang w:eastAsia="sv-SE"/>
          </w:rPr>
          <w:t xml:space="preserve"> </w:t>
        </w:r>
        <w:proofErr w:type="spellStart"/>
        <w:r w:rsidRPr="00811F98">
          <w:rPr>
            <w:rFonts w:ascii="Verdana" w:eastAsia="Times New Roman" w:hAnsi="Verdana" w:cs="Times New Roman"/>
            <w:b/>
            <w:bCs/>
            <w:color w:val="006600"/>
            <w:sz w:val="18"/>
            <w:szCs w:val="18"/>
            <w:u w:val="single"/>
            <w:shd w:val="clear" w:color="auto" w:fill="FFFFFF"/>
            <w:lang w:eastAsia="sv-SE"/>
          </w:rPr>
          <w:t>Function</w:t>
        </w:r>
        <w:proofErr w:type="spellEnd"/>
      </w:hyperlink>
    </w:p>
    <w:p w:rsidR="00811F98" w:rsidRPr="00811F98" w:rsidRDefault="00811F98" w:rsidP="00811F98">
      <w:pPr>
        <w:numPr>
          <w:ilvl w:val="0"/>
          <w:numId w:val="15"/>
        </w:numPr>
        <w:shd w:val="clear" w:color="auto" w:fill="FFFFFF"/>
        <w:spacing w:before="100" w:beforeAutospacing="1" w:after="100" w:afterAutospacing="1"/>
        <w:rPr>
          <w:rFonts w:ascii="Times New Roman" w:eastAsia="Times New Roman" w:hAnsi="Times New Roman" w:cs="Times New Roman"/>
          <w:sz w:val="24"/>
          <w:szCs w:val="24"/>
          <w:lang w:eastAsia="sv-SE"/>
        </w:rPr>
      </w:pPr>
      <w:hyperlink r:id="rId48" w:history="1">
        <w:r w:rsidRPr="00811F98">
          <w:rPr>
            <w:rFonts w:ascii="Verdana" w:eastAsia="Times New Roman" w:hAnsi="Verdana" w:cs="Times New Roman"/>
            <w:b/>
            <w:bCs/>
            <w:color w:val="006600"/>
            <w:sz w:val="18"/>
            <w:szCs w:val="18"/>
            <w:u w:val="single"/>
            <w:shd w:val="clear" w:color="auto" w:fill="FFFFFF"/>
            <w:lang w:eastAsia="sv-SE"/>
          </w:rPr>
          <w:t xml:space="preserve">Power </w:t>
        </w:r>
        <w:proofErr w:type="spellStart"/>
        <w:r w:rsidRPr="00811F98">
          <w:rPr>
            <w:rFonts w:ascii="Verdana" w:eastAsia="Times New Roman" w:hAnsi="Verdana" w:cs="Times New Roman"/>
            <w:b/>
            <w:bCs/>
            <w:color w:val="006600"/>
            <w:sz w:val="18"/>
            <w:szCs w:val="18"/>
            <w:u w:val="single"/>
            <w:shd w:val="clear" w:color="auto" w:fill="FFFFFF"/>
            <w:lang w:eastAsia="sv-SE"/>
          </w:rPr>
          <w:t>Function</w:t>
        </w:r>
        <w:proofErr w:type="spellEnd"/>
      </w:hyperlink>
    </w:p>
    <w:p w:rsidR="00811F98" w:rsidRPr="00811F98" w:rsidRDefault="00811F98" w:rsidP="00811F98">
      <w:pPr>
        <w:numPr>
          <w:ilvl w:val="0"/>
          <w:numId w:val="15"/>
        </w:numPr>
        <w:shd w:val="clear" w:color="auto" w:fill="FFFFFF"/>
        <w:spacing w:before="100" w:beforeAutospacing="1" w:after="100" w:afterAutospacing="1"/>
        <w:rPr>
          <w:rFonts w:ascii="Times New Roman" w:eastAsia="Times New Roman" w:hAnsi="Times New Roman" w:cs="Times New Roman"/>
          <w:sz w:val="24"/>
          <w:szCs w:val="24"/>
          <w:lang w:eastAsia="sv-SE"/>
        </w:rPr>
      </w:pPr>
      <w:hyperlink r:id="rId49" w:history="1">
        <w:proofErr w:type="spellStart"/>
        <w:r w:rsidRPr="00811F98">
          <w:rPr>
            <w:rFonts w:ascii="Verdana" w:eastAsia="Times New Roman" w:hAnsi="Verdana" w:cs="Times New Roman"/>
            <w:b/>
            <w:bCs/>
            <w:color w:val="006600"/>
            <w:sz w:val="18"/>
            <w:szCs w:val="18"/>
            <w:u w:val="single"/>
            <w:shd w:val="clear" w:color="auto" w:fill="FFFFFF"/>
            <w:lang w:eastAsia="sv-SE"/>
          </w:rPr>
          <w:t>Rational</w:t>
        </w:r>
        <w:proofErr w:type="spellEnd"/>
        <w:r w:rsidRPr="00811F98">
          <w:rPr>
            <w:rFonts w:ascii="Verdana" w:eastAsia="Times New Roman" w:hAnsi="Verdana" w:cs="Times New Roman"/>
            <w:b/>
            <w:bCs/>
            <w:color w:val="006600"/>
            <w:sz w:val="18"/>
            <w:szCs w:val="18"/>
            <w:u w:val="single"/>
            <w:shd w:val="clear" w:color="auto" w:fill="FFFFFF"/>
            <w:lang w:eastAsia="sv-SE"/>
          </w:rPr>
          <w:t xml:space="preserve"> </w:t>
        </w:r>
        <w:proofErr w:type="spellStart"/>
        <w:r w:rsidRPr="00811F98">
          <w:rPr>
            <w:rFonts w:ascii="Verdana" w:eastAsia="Times New Roman" w:hAnsi="Verdana" w:cs="Times New Roman"/>
            <w:b/>
            <w:bCs/>
            <w:color w:val="006600"/>
            <w:sz w:val="18"/>
            <w:szCs w:val="18"/>
            <w:u w:val="single"/>
            <w:shd w:val="clear" w:color="auto" w:fill="FFFFFF"/>
            <w:lang w:eastAsia="sv-SE"/>
          </w:rPr>
          <w:t>Function</w:t>
        </w:r>
        <w:proofErr w:type="spellEnd"/>
        <w:r w:rsidRPr="00811F98">
          <w:rPr>
            <w:rFonts w:ascii="Verdana" w:eastAsia="Times New Roman" w:hAnsi="Verdana" w:cs="Times New Roman"/>
            <w:b/>
            <w:bCs/>
            <w:color w:val="006600"/>
            <w:sz w:val="18"/>
            <w:szCs w:val="18"/>
            <w:u w:val="single"/>
            <w:shd w:val="clear" w:color="auto" w:fill="FFFFFF"/>
            <w:lang w:eastAsia="sv-SE"/>
          </w:rPr>
          <w:t xml:space="preserve"> </w:t>
        </w:r>
        <w:proofErr w:type="spellStart"/>
        <w:r w:rsidRPr="00811F98">
          <w:rPr>
            <w:rFonts w:ascii="Verdana" w:eastAsia="Times New Roman" w:hAnsi="Verdana" w:cs="Times New Roman"/>
            <w:b/>
            <w:bCs/>
            <w:color w:val="006600"/>
            <w:sz w:val="18"/>
            <w:szCs w:val="18"/>
            <w:u w:val="single"/>
            <w:shd w:val="clear" w:color="auto" w:fill="FFFFFF"/>
            <w:lang w:eastAsia="sv-SE"/>
          </w:rPr>
          <w:t>of</w:t>
        </w:r>
        <w:proofErr w:type="spellEnd"/>
        <w:r w:rsidRPr="00811F98">
          <w:rPr>
            <w:rFonts w:ascii="Verdana" w:eastAsia="Times New Roman" w:hAnsi="Verdana" w:cs="Times New Roman"/>
            <w:b/>
            <w:bCs/>
            <w:color w:val="006600"/>
            <w:sz w:val="18"/>
            <w:szCs w:val="18"/>
            <w:u w:val="single"/>
            <w:shd w:val="clear" w:color="auto" w:fill="FFFFFF"/>
            <w:lang w:eastAsia="sv-SE"/>
          </w:rPr>
          <w:t xml:space="preserve"> </w:t>
        </w:r>
        <w:proofErr w:type="spellStart"/>
        <w:r w:rsidRPr="00811F98">
          <w:rPr>
            <w:rFonts w:ascii="Verdana" w:eastAsia="Times New Roman" w:hAnsi="Verdana" w:cs="Times New Roman"/>
            <w:b/>
            <w:bCs/>
            <w:color w:val="006600"/>
            <w:sz w:val="18"/>
            <w:szCs w:val="18"/>
            <w:u w:val="single"/>
            <w:shd w:val="clear" w:color="auto" w:fill="FFFFFF"/>
            <w:lang w:eastAsia="sv-SE"/>
          </w:rPr>
          <w:t>Four</w:t>
        </w:r>
        <w:proofErr w:type="spellEnd"/>
        <w:r w:rsidRPr="00811F98">
          <w:rPr>
            <w:rFonts w:ascii="Verdana" w:eastAsia="Times New Roman" w:hAnsi="Verdana" w:cs="Times New Roman"/>
            <w:b/>
            <w:bCs/>
            <w:color w:val="006600"/>
            <w:sz w:val="18"/>
            <w:szCs w:val="18"/>
            <w:u w:val="single"/>
            <w:shd w:val="clear" w:color="auto" w:fill="FFFFFF"/>
            <w:lang w:eastAsia="sv-SE"/>
          </w:rPr>
          <w:t xml:space="preserve"> </w:t>
        </w:r>
        <w:proofErr w:type="spellStart"/>
        <w:r w:rsidRPr="00811F98">
          <w:rPr>
            <w:rFonts w:ascii="Verdana" w:eastAsia="Times New Roman" w:hAnsi="Verdana" w:cs="Times New Roman"/>
            <w:b/>
            <w:bCs/>
            <w:color w:val="006600"/>
            <w:sz w:val="18"/>
            <w:szCs w:val="18"/>
            <w:u w:val="single"/>
            <w:shd w:val="clear" w:color="auto" w:fill="FFFFFF"/>
            <w:lang w:eastAsia="sv-SE"/>
          </w:rPr>
          <w:t>Variables</w:t>
        </w:r>
        <w:proofErr w:type="spellEnd"/>
      </w:hyperlink>
    </w:p>
    <w:p w:rsidR="00811F98" w:rsidRPr="00811F98" w:rsidRDefault="00811F98" w:rsidP="00811F98">
      <w:pPr>
        <w:numPr>
          <w:ilvl w:val="0"/>
          <w:numId w:val="15"/>
        </w:numPr>
        <w:shd w:val="clear" w:color="auto" w:fill="FFFFFF"/>
        <w:spacing w:before="100" w:beforeAutospacing="1" w:after="100" w:afterAutospacing="1"/>
        <w:rPr>
          <w:rFonts w:ascii="Times New Roman" w:eastAsia="Times New Roman" w:hAnsi="Times New Roman" w:cs="Times New Roman"/>
          <w:sz w:val="24"/>
          <w:szCs w:val="24"/>
          <w:lang w:eastAsia="sv-SE"/>
        </w:rPr>
      </w:pPr>
      <w:hyperlink r:id="rId50" w:history="1">
        <w:r w:rsidRPr="00811F98">
          <w:rPr>
            <w:rFonts w:ascii="Verdana" w:eastAsia="Times New Roman" w:hAnsi="Verdana" w:cs="Times New Roman"/>
            <w:b/>
            <w:bCs/>
            <w:color w:val="006600"/>
            <w:sz w:val="18"/>
            <w:szCs w:val="18"/>
            <w:u w:val="single"/>
            <w:shd w:val="clear" w:color="auto" w:fill="FFFFFF"/>
            <w:lang w:eastAsia="sv-SE"/>
          </w:rPr>
          <w:t xml:space="preserve">General </w:t>
        </w:r>
        <w:proofErr w:type="spellStart"/>
        <w:r w:rsidRPr="00811F98">
          <w:rPr>
            <w:rFonts w:ascii="Verdana" w:eastAsia="Times New Roman" w:hAnsi="Verdana" w:cs="Times New Roman"/>
            <w:b/>
            <w:bCs/>
            <w:color w:val="006600"/>
            <w:sz w:val="18"/>
            <w:szCs w:val="18"/>
            <w:u w:val="single"/>
            <w:shd w:val="clear" w:color="auto" w:fill="FFFFFF"/>
            <w:lang w:eastAsia="sv-SE"/>
          </w:rPr>
          <w:t>Function</w:t>
        </w:r>
        <w:proofErr w:type="spellEnd"/>
      </w:hyperlink>
    </w:p>
    <w:p w:rsidR="00811F98" w:rsidRPr="00811F98" w:rsidRDefault="00811F98" w:rsidP="00811F98">
      <w:pPr>
        <w:numPr>
          <w:ilvl w:val="0"/>
          <w:numId w:val="15"/>
        </w:numPr>
        <w:shd w:val="clear" w:color="auto" w:fill="FFFFFF"/>
        <w:spacing w:before="100" w:beforeAutospacing="1" w:after="100" w:afterAutospacing="1"/>
        <w:rPr>
          <w:rFonts w:ascii="Times New Roman" w:eastAsia="Times New Roman" w:hAnsi="Times New Roman" w:cs="Times New Roman"/>
          <w:sz w:val="24"/>
          <w:szCs w:val="24"/>
          <w:lang w:eastAsia="sv-SE"/>
        </w:rPr>
      </w:pPr>
      <w:hyperlink r:id="rId51" w:history="1">
        <w:r w:rsidRPr="00811F98">
          <w:rPr>
            <w:rFonts w:ascii="Verdana" w:eastAsia="Times New Roman" w:hAnsi="Verdana" w:cs="Times New Roman"/>
            <w:b/>
            <w:bCs/>
            <w:color w:val="006600"/>
            <w:sz w:val="18"/>
            <w:szCs w:val="18"/>
            <w:u w:val="single"/>
            <w:shd w:val="clear" w:color="auto" w:fill="FFFFFF"/>
            <w:lang w:eastAsia="sv-SE"/>
          </w:rPr>
          <w:t xml:space="preserve">Table </w:t>
        </w:r>
        <w:proofErr w:type="spellStart"/>
        <w:r w:rsidRPr="00811F98">
          <w:rPr>
            <w:rFonts w:ascii="Verdana" w:eastAsia="Times New Roman" w:hAnsi="Verdana" w:cs="Times New Roman"/>
            <w:b/>
            <w:bCs/>
            <w:color w:val="006600"/>
            <w:sz w:val="18"/>
            <w:szCs w:val="18"/>
            <w:u w:val="single"/>
            <w:shd w:val="clear" w:color="auto" w:fill="FFFFFF"/>
            <w:lang w:eastAsia="sv-SE"/>
          </w:rPr>
          <w:t>Function</w:t>
        </w:r>
        <w:proofErr w:type="spellEnd"/>
      </w:hyperlink>
    </w:p>
    <w:p w:rsidR="00811F98" w:rsidRPr="00811F98" w:rsidRDefault="00811F98" w:rsidP="00811F98">
      <w:pPr>
        <w:numPr>
          <w:ilvl w:val="0"/>
          <w:numId w:val="15"/>
        </w:numPr>
        <w:shd w:val="clear" w:color="auto" w:fill="FFFFFF"/>
        <w:spacing w:before="100" w:beforeAutospacing="1" w:after="100" w:afterAutospacing="1"/>
        <w:rPr>
          <w:rFonts w:ascii="Times New Roman" w:eastAsia="Times New Roman" w:hAnsi="Times New Roman" w:cs="Times New Roman"/>
          <w:sz w:val="24"/>
          <w:szCs w:val="24"/>
          <w:lang w:eastAsia="sv-SE"/>
        </w:rPr>
      </w:pPr>
      <w:hyperlink r:id="rId52" w:history="1">
        <w:proofErr w:type="spellStart"/>
        <w:r w:rsidRPr="00811F98">
          <w:rPr>
            <w:rFonts w:ascii="Verdana" w:eastAsia="Times New Roman" w:hAnsi="Verdana" w:cs="Times New Roman"/>
            <w:b/>
            <w:bCs/>
            <w:color w:val="006600"/>
            <w:sz w:val="18"/>
            <w:szCs w:val="18"/>
            <w:u w:val="single"/>
            <w:shd w:val="clear" w:color="auto" w:fill="FFFFFF"/>
            <w:lang w:eastAsia="sv-SE"/>
          </w:rPr>
          <w:t>Time</w:t>
        </w:r>
        <w:proofErr w:type="spellEnd"/>
        <w:r w:rsidRPr="00811F98">
          <w:rPr>
            <w:rFonts w:ascii="Verdana" w:eastAsia="Times New Roman" w:hAnsi="Verdana" w:cs="Times New Roman"/>
            <w:b/>
            <w:bCs/>
            <w:color w:val="006600"/>
            <w:sz w:val="18"/>
            <w:szCs w:val="18"/>
            <w:u w:val="single"/>
            <w:shd w:val="clear" w:color="auto" w:fill="FFFFFF"/>
            <w:lang w:eastAsia="sv-SE"/>
          </w:rPr>
          <w:t xml:space="preserve"> Integral</w:t>
        </w:r>
      </w:hyperlink>
    </w:p>
    <w:p w:rsidR="00811F98" w:rsidRPr="00811F98" w:rsidRDefault="00811F98" w:rsidP="00811F98">
      <w:pPr>
        <w:numPr>
          <w:ilvl w:val="0"/>
          <w:numId w:val="15"/>
        </w:numPr>
        <w:shd w:val="clear" w:color="auto" w:fill="FFFFFF"/>
        <w:spacing w:before="100" w:beforeAutospacing="1" w:after="100" w:afterAutospacing="1"/>
        <w:rPr>
          <w:rFonts w:ascii="Times New Roman" w:eastAsia="Times New Roman" w:hAnsi="Times New Roman" w:cs="Times New Roman"/>
          <w:sz w:val="24"/>
          <w:szCs w:val="24"/>
          <w:lang w:eastAsia="sv-SE"/>
        </w:rPr>
      </w:pPr>
      <w:hyperlink r:id="rId53" w:history="1">
        <w:proofErr w:type="spellStart"/>
        <w:r w:rsidRPr="00811F98">
          <w:rPr>
            <w:rFonts w:ascii="Verdana" w:eastAsia="Times New Roman" w:hAnsi="Verdana" w:cs="Times New Roman"/>
            <w:b/>
            <w:bCs/>
            <w:color w:val="006600"/>
            <w:sz w:val="18"/>
            <w:szCs w:val="18"/>
            <w:u w:val="single"/>
            <w:shd w:val="clear" w:color="auto" w:fill="FFFFFF"/>
            <w:lang w:eastAsia="sv-SE"/>
          </w:rPr>
          <w:t>Boundary</w:t>
        </w:r>
        <w:proofErr w:type="spellEnd"/>
        <w:r w:rsidRPr="00811F98">
          <w:rPr>
            <w:rFonts w:ascii="Verdana" w:eastAsia="Times New Roman" w:hAnsi="Verdana" w:cs="Times New Roman"/>
            <w:b/>
            <w:bCs/>
            <w:color w:val="006600"/>
            <w:sz w:val="18"/>
            <w:szCs w:val="18"/>
            <w:u w:val="single"/>
            <w:shd w:val="clear" w:color="auto" w:fill="FFFFFF"/>
            <w:lang w:eastAsia="sv-SE"/>
          </w:rPr>
          <w:t xml:space="preserve"> </w:t>
        </w:r>
        <w:proofErr w:type="spellStart"/>
        <w:r w:rsidRPr="00811F98">
          <w:rPr>
            <w:rFonts w:ascii="Verdana" w:eastAsia="Times New Roman" w:hAnsi="Verdana" w:cs="Times New Roman"/>
            <w:b/>
            <w:bCs/>
            <w:color w:val="006600"/>
            <w:sz w:val="18"/>
            <w:szCs w:val="18"/>
            <w:u w:val="single"/>
            <w:shd w:val="clear" w:color="auto" w:fill="FFFFFF"/>
            <w:lang w:eastAsia="sv-SE"/>
          </w:rPr>
          <w:t>Condition</w:t>
        </w:r>
        <w:proofErr w:type="spellEnd"/>
        <w:r w:rsidRPr="00811F98">
          <w:rPr>
            <w:rFonts w:ascii="Verdana" w:eastAsia="Times New Roman" w:hAnsi="Verdana" w:cs="Times New Roman"/>
            <w:b/>
            <w:bCs/>
            <w:color w:val="006600"/>
            <w:sz w:val="18"/>
            <w:szCs w:val="18"/>
            <w:u w:val="single"/>
            <w:shd w:val="clear" w:color="auto" w:fill="FFFFFF"/>
            <w:lang w:eastAsia="sv-SE"/>
          </w:rPr>
          <w:t xml:space="preserve"> Transfer</w:t>
        </w:r>
      </w:hyperlink>
    </w:p>
    <w:p w:rsidR="00811F98" w:rsidRPr="00811F98" w:rsidRDefault="00811F98" w:rsidP="00811F98">
      <w:pPr>
        <w:rPr>
          <w:rFonts w:ascii="Times New Roman" w:eastAsia="Times New Roman" w:hAnsi="Times New Roman" w:cs="Times New Roman"/>
          <w:sz w:val="24"/>
          <w:szCs w:val="24"/>
          <w:lang w:eastAsia="sv-SE"/>
        </w:rPr>
      </w:pPr>
      <w:proofErr w:type="spellStart"/>
      <w:r w:rsidRPr="00811F98">
        <w:rPr>
          <w:rFonts w:ascii="Verdana" w:eastAsia="Times New Roman" w:hAnsi="Verdana" w:cs="Times New Roman"/>
          <w:b/>
          <w:bCs/>
          <w:color w:val="000000"/>
          <w:sz w:val="30"/>
          <w:szCs w:val="30"/>
          <w:shd w:val="clear" w:color="auto" w:fill="FFFFFF"/>
          <w:lang w:eastAsia="sv-SE"/>
        </w:rPr>
        <w:t>Introduction</w:t>
      </w:r>
      <w:proofErr w:type="spellEnd"/>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The module BOUNDARY_CONDITION can be used to transfer values between database variables of APROS. The variable values are either transferred directly or the output values are calculated from a defined function. The module has several application possibilities. It can be used as a connection between two separate simulation models. In this case, the models calculate boundary conditions for each other. Time dependent boundary conditions are defined using an appropriate function. Output quantities can be defined to give information about the state of the simulated system. For example, sums or average values of calculation variables may be computed over a defined set of calculation modules. Integrals over a time period are also calculated. All boundary condition modules included in the simulation experiment are updated in the end of each simulation time step.</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More complicated functions can be defined by using several boundary condition modules and linking them together.</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The types of the input and output variables may be integer, real, double precision or logical (only when no function is performed).</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The necessary input data for the boundary condition modules is as follows:</w:t>
      </w:r>
    </w:p>
    <w:p w:rsidR="00811F98" w:rsidRPr="00811F98" w:rsidRDefault="00811F98" w:rsidP="00811F98">
      <w:pPr>
        <w:numPr>
          <w:ilvl w:val="0"/>
          <w:numId w:val="16"/>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name of the function to be performed</w:t>
      </w:r>
    </w:p>
    <w:p w:rsidR="00811F98" w:rsidRPr="00811F98" w:rsidRDefault="00811F98" w:rsidP="00811F98">
      <w:pPr>
        <w:numPr>
          <w:ilvl w:val="0"/>
          <w:numId w:val="16"/>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names of the input module(s) and variable(s)</w:t>
      </w:r>
    </w:p>
    <w:p w:rsidR="00811F98" w:rsidRPr="00811F98" w:rsidRDefault="00811F98" w:rsidP="00811F98">
      <w:pPr>
        <w:numPr>
          <w:ilvl w:val="0"/>
          <w:numId w:val="16"/>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names of the output module and variable</w:t>
      </w:r>
    </w:p>
    <w:p w:rsidR="00811F98" w:rsidRPr="00811F98" w:rsidRDefault="00811F98" w:rsidP="00811F98">
      <w:pPr>
        <w:numPr>
          <w:ilvl w:val="0"/>
          <w:numId w:val="16"/>
        </w:numPr>
        <w:shd w:val="clear" w:color="auto" w:fill="FFFFFF"/>
        <w:spacing w:before="100" w:beforeAutospacing="1" w:after="100" w:afterAutospacing="1"/>
        <w:rPr>
          <w:rFonts w:ascii="Times New Roman" w:eastAsia="Times New Roman" w:hAnsi="Times New Roman" w:cs="Times New Roman"/>
          <w:sz w:val="24"/>
          <w:szCs w:val="24"/>
          <w:lang w:eastAsia="sv-SE"/>
        </w:rPr>
      </w:pPr>
      <w:proofErr w:type="spellStart"/>
      <w:r w:rsidRPr="00811F98">
        <w:rPr>
          <w:rFonts w:ascii="Verdana" w:eastAsia="Times New Roman" w:hAnsi="Verdana" w:cs="Times New Roman"/>
          <w:color w:val="000000"/>
          <w:sz w:val="18"/>
          <w:szCs w:val="18"/>
          <w:shd w:val="clear" w:color="auto" w:fill="FFFFFF"/>
          <w:lang w:eastAsia="sv-SE"/>
        </w:rPr>
        <w:t>constant</w:t>
      </w:r>
      <w:proofErr w:type="spellEnd"/>
      <w:r w:rsidRPr="00811F98">
        <w:rPr>
          <w:rFonts w:ascii="Verdana" w:eastAsia="Times New Roman" w:hAnsi="Verdana" w:cs="Times New Roman"/>
          <w:color w:val="000000"/>
          <w:sz w:val="18"/>
          <w:szCs w:val="18"/>
          <w:shd w:val="clear" w:color="auto" w:fill="FFFFFF"/>
          <w:lang w:eastAsia="sv-SE"/>
        </w:rPr>
        <w:t xml:space="preserve"> </w:t>
      </w:r>
      <w:proofErr w:type="spellStart"/>
      <w:r w:rsidRPr="00811F98">
        <w:rPr>
          <w:rFonts w:ascii="Verdana" w:eastAsia="Times New Roman" w:hAnsi="Verdana" w:cs="Times New Roman"/>
          <w:color w:val="000000"/>
          <w:sz w:val="18"/>
          <w:szCs w:val="18"/>
          <w:shd w:val="clear" w:color="auto" w:fill="FFFFFF"/>
          <w:lang w:eastAsia="sv-SE"/>
        </w:rPr>
        <w:t>coefficients</w:t>
      </w:r>
      <w:proofErr w:type="spellEnd"/>
      <w:r w:rsidRPr="00811F98">
        <w:rPr>
          <w:rFonts w:ascii="Verdana" w:eastAsia="Times New Roman" w:hAnsi="Verdana" w:cs="Times New Roman"/>
          <w:color w:val="000000"/>
          <w:sz w:val="18"/>
          <w:szCs w:val="18"/>
          <w:shd w:val="clear" w:color="auto" w:fill="FFFFFF"/>
          <w:lang w:eastAsia="sv-SE"/>
        </w:rPr>
        <w:t xml:space="preserve"> </w:t>
      </w:r>
      <w:proofErr w:type="spellStart"/>
      <w:r w:rsidRPr="00811F98">
        <w:rPr>
          <w:rFonts w:ascii="Verdana" w:eastAsia="Times New Roman" w:hAnsi="Verdana" w:cs="Times New Roman"/>
          <w:color w:val="000000"/>
          <w:sz w:val="18"/>
          <w:szCs w:val="18"/>
          <w:shd w:val="clear" w:color="auto" w:fill="FFFFFF"/>
          <w:lang w:eastAsia="sv-SE"/>
        </w:rPr>
        <w:t>of</w:t>
      </w:r>
      <w:proofErr w:type="spellEnd"/>
      <w:r w:rsidRPr="00811F98">
        <w:rPr>
          <w:rFonts w:ascii="Verdana" w:eastAsia="Times New Roman" w:hAnsi="Verdana" w:cs="Times New Roman"/>
          <w:color w:val="000000"/>
          <w:sz w:val="18"/>
          <w:szCs w:val="18"/>
          <w:shd w:val="clear" w:color="auto" w:fill="FFFFFF"/>
          <w:lang w:eastAsia="sv-SE"/>
        </w:rPr>
        <w:t xml:space="preserve"> the </w:t>
      </w:r>
      <w:proofErr w:type="spellStart"/>
      <w:r w:rsidRPr="00811F98">
        <w:rPr>
          <w:rFonts w:ascii="Verdana" w:eastAsia="Times New Roman" w:hAnsi="Verdana" w:cs="Times New Roman"/>
          <w:color w:val="000000"/>
          <w:sz w:val="18"/>
          <w:szCs w:val="18"/>
          <w:shd w:val="clear" w:color="auto" w:fill="FFFFFF"/>
          <w:lang w:eastAsia="sv-SE"/>
        </w:rPr>
        <w:t>function</w:t>
      </w:r>
      <w:proofErr w:type="spellEnd"/>
    </w:p>
    <w:p w:rsidR="00811F98" w:rsidRPr="00811F98" w:rsidRDefault="00811F98" w:rsidP="00811F98">
      <w:pPr>
        <w:numPr>
          <w:ilvl w:val="0"/>
          <w:numId w:val="16"/>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lastRenderedPageBreak/>
        <w:t>constant powers of the power function</w:t>
      </w:r>
    </w:p>
    <w:p w:rsidR="00811F98" w:rsidRPr="00811F98" w:rsidRDefault="00811F98" w:rsidP="00811F98">
      <w:pPr>
        <w:numPr>
          <w:ilvl w:val="0"/>
          <w:numId w:val="16"/>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function number for the general function</w:t>
      </w:r>
    </w:p>
    <w:p w:rsidR="00811F98" w:rsidRPr="00811F98" w:rsidRDefault="00811F98" w:rsidP="00811F98">
      <w:pPr>
        <w:numPr>
          <w:ilvl w:val="0"/>
          <w:numId w:val="16"/>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data points for the table function</w:t>
      </w:r>
    </w:p>
    <w:p w:rsidR="00811F98" w:rsidRPr="00811F98" w:rsidRDefault="00811F98" w:rsidP="00811F98">
      <w:pPr>
        <w:numPr>
          <w:ilvl w:val="0"/>
          <w:numId w:val="16"/>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start and stop times for the time integral</w:t>
      </w:r>
    </w:p>
    <w:p w:rsidR="00811F98" w:rsidRPr="00811F98" w:rsidRDefault="00811F98" w:rsidP="00811F98">
      <w:pPr>
        <w:numPr>
          <w:ilvl w:val="0"/>
          <w:numId w:val="16"/>
        </w:numPr>
        <w:shd w:val="clear" w:color="auto" w:fill="FFFFFF"/>
        <w:spacing w:before="100" w:beforeAutospacing="1" w:after="100" w:afterAutospacing="1"/>
        <w:rPr>
          <w:rFonts w:ascii="Times New Roman" w:eastAsia="Times New Roman" w:hAnsi="Times New Roman" w:cs="Times New Roman"/>
          <w:sz w:val="24"/>
          <w:szCs w:val="24"/>
          <w:lang w:eastAsia="sv-SE"/>
        </w:rPr>
      </w:pPr>
      <w:proofErr w:type="gramStart"/>
      <w:r w:rsidRPr="00811F98">
        <w:rPr>
          <w:rFonts w:ascii="Verdana" w:eastAsia="Times New Roman" w:hAnsi="Verdana" w:cs="Times New Roman"/>
          <w:color w:val="000000"/>
          <w:sz w:val="18"/>
          <w:szCs w:val="18"/>
          <w:shd w:val="clear" w:color="auto" w:fill="FFFFFF"/>
          <w:lang w:eastAsia="sv-SE"/>
        </w:rPr>
        <w:t>maximum and</w:t>
      </w:r>
      <w:proofErr w:type="gramEnd"/>
      <w:r w:rsidRPr="00811F98">
        <w:rPr>
          <w:rFonts w:ascii="Verdana" w:eastAsia="Times New Roman" w:hAnsi="Verdana" w:cs="Times New Roman"/>
          <w:color w:val="000000"/>
          <w:sz w:val="18"/>
          <w:szCs w:val="18"/>
          <w:shd w:val="clear" w:color="auto" w:fill="FFFFFF"/>
          <w:lang w:eastAsia="sv-SE"/>
        </w:rPr>
        <w:t xml:space="preserve"> minimum </w:t>
      </w:r>
      <w:proofErr w:type="spellStart"/>
      <w:r w:rsidRPr="00811F98">
        <w:rPr>
          <w:rFonts w:ascii="Verdana" w:eastAsia="Times New Roman" w:hAnsi="Verdana" w:cs="Times New Roman"/>
          <w:color w:val="000000"/>
          <w:sz w:val="18"/>
          <w:szCs w:val="18"/>
          <w:shd w:val="clear" w:color="auto" w:fill="FFFFFF"/>
          <w:lang w:eastAsia="sv-SE"/>
        </w:rPr>
        <w:t>values</w:t>
      </w:r>
      <w:proofErr w:type="spellEnd"/>
    </w:p>
    <w:p w:rsidR="00811F98" w:rsidRPr="00811F98" w:rsidRDefault="00811F98" w:rsidP="00811F98">
      <w:pPr>
        <w:numPr>
          <w:ilvl w:val="0"/>
          <w:numId w:val="16"/>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whether the boundary condition is simulated before or after external models</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Times New Roman" w:hAnsi="Times New Roman" w:cs="Times New Roman"/>
          <w:noProof/>
          <w:sz w:val="28"/>
          <w:szCs w:val="28"/>
          <w:lang w:val="en-US"/>
        </w:rPr>
        <w:drawing>
          <wp:inline distT="0" distB="0" distL="0" distR="0">
            <wp:extent cx="4946650" cy="876300"/>
            <wp:effectExtent l="0" t="0" r="6350" b="0"/>
            <wp:docPr id="10" name="Picture 10" descr="C:\Users\moshiur\AppData\Local\Microsoft\Windows\INetCache\Content.MSO\393636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oshiur\AppData\Local\Microsoft\Windows\INetCache\Content.MSO\393636D5.tmp"/>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946650" cy="876300"/>
                    </a:xfrm>
                    <a:prstGeom prst="rect">
                      <a:avLst/>
                    </a:prstGeom>
                    <a:noFill/>
                    <a:ln>
                      <a:noFill/>
                    </a:ln>
                  </pic:spPr>
                </pic:pic>
              </a:graphicData>
            </a:graphic>
          </wp:inline>
        </w:drawing>
      </w:r>
      <w:r w:rsidRPr="00811F98">
        <w:rPr>
          <w:rFonts w:ascii="Verdana" w:eastAsia="Times New Roman" w:hAnsi="Verdana" w:cs="Times New Roman"/>
          <w:color w:val="000000"/>
          <w:sz w:val="18"/>
          <w:szCs w:val="18"/>
          <w:shd w:val="clear" w:color="auto" w:fill="FFFFFF"/>
          <w:lang w:val="en-US" w:eastAsia="sv-SE"/>
        </w:rPr>
        <w:t>Figure 1 shows an example of a boundary condition module: the pressure of an internal point of some calculation model is transferred to an external tank of some other model (boundary condition for the pressure solution of the second model)</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Times New Roman" w:hAnsi="Times New Roman" w:cs="Times New Roman"/>
          <w:noProof/>
          <w:sz w:val="28"/>
          <w:szCs w:val="28"/>
          <w:lang w:val="en-US"/>
        </w:rPr>
        <w:drawing>
          <wp:inline distT="0" distB="0" distL="0" distR="0">
            <wp:extent cx="4914900" cy="1136650"/>
            <wp:effectExtent l="0" t="0" r="0" b="6350"/>
            <wp:docPr id="9" name="Picture 9" descr="C:\Users\moshiur\AppData\Local\Microsoft\Windows\INetCache\Content.MSO\623024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oshiur\AppData\Local\Microsoft\Windows\INetCache\Content.MSO\623024AB.tmp"/>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914900" cy="1136650"/>
                    </a:xfrm>
                    <a:prstGeom prst="rect">
                      <a:avLst/>
                    </a:prstGeom>
                    <a:noFill/>
                    <a:ln>
                      <a:noFill/>
                    </a:ln>
                  </pic:spPr>
                </pic:pic>
              </a:graphicData>
            </a:graphic>
          </wp:inline>
        </w:drawing>
      </w:r>
      <w:hyperlink r:id="rId56" w:anchor="Contents" w:history="1">
        <w:r w:rsidRPr="00811F98">
          <w:rPr>
            <w:rFonts w:ascii="Verdana" w:eastAsia="Times New Roman" w:hAnsi="Verdana" w:cs="Times New Roman"/>
            <w:b/>
            <w:bCs/>
            <w:color w:val="006600"/>
            <w:sz w:val="18"/>
            <w:szCs w:val="18"/>
            <w:u w:val="single"/>
            <w:shd w:val="clear" w:color="auto" w:fill="FFFFFF"/>
            <w:lang w:val="en-US" w:eastAsia="sv-SE"/>
          </w:rPr>
          <w:t>To contents of this component</w:t>
        </w:r>
      </w:hyperlink>
    </w:p>
    <w:p w:rsidR="00811F98" w:rsidRPr="00811F98" w:rsidRDefault="00811F98" w:rsidP="00811F98">
      <w:pPr>
        <w:rPr>
          <w:rFonts w:ascii="Times New Roman" w:eastAsia="Times New Roman" w:hAnsi="Times New Roman" w:cs="Times New Roman"/>
          <w:sz w:val="24"/>
          <w:szCs w:val="24"/>
          <w:lang w:val="en-US" w:eastAsia="sv-SE"/>
        </w:rPr>
      </w:pPr>
      <w:bookmarkStart w:id="9" w:name="Attributes"/>
      <w:r w:rsidRPr="00811F98">
        <w:rPr>
          <w:rFonts w:ascii="Verdana" w:eastAsia="Times New Roman" w:hAnsi="Verdana" w:cs="Times New Roman"/>
          <w:b/>
          <w:bCs/>
          <w:color w:val="000000"/>
          <w:sz w:val="30"/>
          <w:szCs w:val="30"/>
          <w:shd w:val="clear" w:color="auto" w:fill="FFFFFF"/>
          <w:lang w:val="en-US" w:eastAsia="sv-SE"/>
        </w:rPr>
        <w:t>Attributes</w:t>
      </w:r>
      <w:bookmarkEnd w:id="9"/>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 xml:space="preserve">The boundary condition module needs as input data names of the input and output modules and variables and the name of the function to be performed. The output variable is not obligatory, because the value of the function is always stored into the attribute BC_FUNC_VALUE of the boundary condition module. Additional input data varies according to the function. Each defined function is introduced in the following chapter. The names MODULE1 and MO_ATTRIBUTE </w:t>
      </w:r>
      <w:proofErr w:type="gramStart"/>
      <w:r w:rsidRPr="00811F98">
        <w:rPr>
          <w:rFonts w:ascii="Verdana" w:eastAsia="Times New Roman" w:hAnsi="Verdana" w:cs="Times New Roman"/>
          <w:color w:val="000000"/>
          <w:sz w:val="18"/>
          <w:szCs w:val="18"/>
          <w:shd w:val="clear" w:color="auto" w:fill="FFFFFF"/>
          <w:lang w:val="en-US" w:eastAsia="sv-SE"/>
        </w:rPr>
        <w:t>are</w:t>
      </w:r>
      <w:proofErr w:type="gramEnd"/>
      <w:r w:rsidRPr="00811F98">
        <w:rPr>
          <w:rFonts w:ascii="Verdana" w:eastAsia="Times New Roman" w:hAnsi="Verdana" w:cs="Times New Roman"/>
          <w:color w:val="000000"/>
          <w:sz w:val="18"/>
          <w:szCs w:val="18"/>
          <w:shd w:val="clear" w:color="auto" w:fill="FFFFFF"/>
          <w:lang w:val="en-US" w:eastAsia="sv-SE"/>
        </w:rPr>
        <w:t xml:space="preserve"> used in the examples to describe an arbitrary module in the database and an attribute belonging to the module. Attributes used for Boundary Conditions Module are displayed in table 1.</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2947"/>
        <w:gridCol w:w="6125"/>
      </w:tblGrid>
      <w:tr w:rsidR="00811F98" w:rsidRPr="00811F98" w:rsidTr="00811F98">
        <w:trPr>
          <w:tblCellSpacing w:w="0" w:type="dxa"/>
        </w:trPr>
        <w:tc>
          <w:tcPr>
            <w:tcW w:w="0" w:type="auto"/>
            <w:gridSpan w:val="2"/>
            <w:tcBorders>
              <w:top w:val="nil"/>
              <w:left w:val="nil"/>
              <w:bottom w:val="nil"/>
              <w:right w:val="nil"/>
            </w:tcBorders>
            <w:shd w:val="clear" w:color="auto" w:fill="C0C0C0"/>
            <w:vAlign w:val="center"/>
            <w:hideMark/>
          </w:tcPr>
          <w:p w:rsidR="00811F98" w:rsidRPr="00811F98" w:rsidRDefault="00811F98" w:rsidP="00811F98">
            <w:pPr>
              <w:jc w:val="center"/>
              <w:divId w:val="912350968"/>
              <w:rPr>
                <w:rFonts w:ascii="Times New Roman" w:eastAsia="Times New Roman" w:hAnsi="Times New Roman" w:cs="Times New Roman"/>
                <w:sz w:val="24"/>
                <w:szCs w:val="24"/>
                <w:lang w:val="en-US" w:eastAsia="sv-SE"/>
              </w:rPr>
            </w:pPr>
            <w:r w:rsidRPr="00811F98">
              <w:rPr>
                <w:rFonts w:ascii="Verdana" w:eastAsia="Times New Roman" w:hAnsi="Verdana" w:cs="Times New Roman"/>
                <w:i/>
                <w:iCs/>
                <w:color w:val="000000"/>
                <w:sz w:val="18"/>
                <w:szCs w:val="18"/>
                <w:shd w:val="clear" w:color="auto" w:fill="FFFFFF"/>
                <w:lang w:val="en-US" w:eastAsia="sv-SE"/>
              </w:rPr>
              <w:t>Table 1. Attribute, type, default value and descriptions</w:t>
            </w:r>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b/>
                <w:bCs/>
                <w:color w:val="000000"/>
                <w:sz w:val="18"/>
                <w:szCs w:val="18"/>
                <w:shd w:val="clear" w:color="auto" w:fill="C0C0C0"/>
                <w:lang w:eastAsia="sv-SE"/>
              </w:rPr>
              <w:t>ATTRIBUTE</w:t>
            </w:r>
            <w:r w:rsidRPr="00811F98">
              <w:rPr>
                <w:rFonts w:ascii="Verdana" w:eastAsia="Times New Roman" w:hAnsi="Verdana" w:cs="Times New Roman"/>
                <w:color w:val="000000"/>
                <w:sz w:val="18"/>
                <w:szCs w:val="18"/>
                <w:lang w:eastAsia="sv-SE"/>
              </w:rPr>
              <w:br/>
            </w:r>
            <w:r w:rsidRPr="00811F98">
              <w:rPr>
                <w:rFonts w:ascii="Verdana" w:eastAsia="Times New Roman" w:hAnsi="Verdana" w:cs="Times New Roman"/>
                <w:b/>
                <w:bCs/>
                <w:color w:val="000000"/>
                <w:sz w:val="18"/>
                <w:szCs w:val="18"/>
                <w:shd w:val="clear" w:color="auto" w:fill="C0C0C0"/>
                <w:lang w:eastAsia="sv-SE"/>
              </w:rPr>
              <w:t xml:space="preserve">Property </w:t>
            </w:r>
            <w:proofErr w:type="spellStart"/>
            <w:r w:rsidRPr="00811F98">
              <w:rPr>
                <w:rFonts w:ascii="Verdana" w:eastAsia="Times New Roman" w:hAnsi="Verdana" w:cs="Times New Roman"/>
                <w:b/>
                <w:bCs/>
                <w:color w:val="000000"/>
                <w:sz w:val="18"/>
                <w:szCs w:val="18"/>
                <w:shd w:val="clear" w:color="auto" w:fill="C0C0C0"/>
                <w:lang w:eastAsia="sv-SE"/>
              </w:rPr>
              <w:t>name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811F98" w:rsidRPr="00811F98" w:rsidRDefault="00811F98" w:rsidP="00811F98">
            <w:pPr>
              <w:rPr>
                <w:rFonts w:ascii="Times New Roman" w:eastAsia="Times New Roman" w:hAnsi="Times New Roman" w:cs="Times New Roman"/>
                <w:sz w:val="24"/>
                <w:szCs w:val="24"/>
                <w:lang w:eastAsia="sv-SE"/>
              </w:rPr>
            </w:pPr>
            <w:proofErr w:type="spellStart"/>
            <w:r w:rsidRPr="00811F98">
              <w:rPr>
                <w:rFonts w:ascii="Verdana" w:eastAsia="Times New Roman" w:hAnsi="Verdana" w:cs="Times New Roman"/>
                <w:b/>
                <w:bCs/>
                <w:color w:val="000000"/>
                <w:sz w:val="18"/>
                <w:szCs w:val="18"/>
                <w:shd w:val="clear" w:color="auto" w:fill="C0C0C0"/>
                <w:lang w:eastAsia="sv-SE"/>
              </w:rPr>
              <w:t>Description</w:t>
            </w:r>
            <w:proofErr w:type="spellEnd"/>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val="en-US" w:eastAsia="sv-SE"/>
              </w:rPr>
            </w:pPr>
            <w:bookmarkStart w:id="10" w:name="BC_FUNCTION"/>
            <w:r w:rsidRPr="00811F98">
              <w:rPr>
                <w:rFonts w:ascii="Verdana" w:eastAsia="Times New Roman" w:hAnsi="Verdana" w:cs="Times New Roman"/>
                <w:color w:val="000000"/>
                <w:sz w:val="18"/>
                <w:szCs w:val="18"/>
                <w:shd w:val="clear" w:color="auto" w:fill="FFFFFF"/>
                <w:lang w:val="en-US" w:eastAsia="sv-SE"/>
              </w:rPr>
              <w:t>BC_FUNCTION</w:t>
            </w:r>
            <w:bookmarkEnd w:id="10"/>
            <w:r w:rsidRPr="00811F98">
              <w:rPr>
                <w:rFonts w:ascii="Verdana" w:eastAsia="Times New Roman" w:hAnsi="Verdana" w:cs="Times New Roman"/>
                <w:color w:val="000000"/>
                <w:sz w:val="18"/>
                <w:szCs w:val="18"/>
                <w:lang w:val="en-US" w:eastAsia="sv-SE"/>
              </w:rPr>
              <w:br/>
            </w:r>
            <w:r w:rsidRPr="00811F98">
              <w:rPr>
                <w:rFonts w:ascii="Verdana" w:eastAsia="Times New Roman" w:hAnsi="Verdana" w:cs="Times New Roman"/>
                <w:color w:val="000000"/>
                <w:sz w:val="18"/>
                <w:szCs w:val="18"/>
                <w:shd w:val="clear" w:color="auto" w:fill="FFFFFF"/>
                <w:lang w:val="en-US" w:eastAsia="sv-SE"/>
              </w:rPr>
              <w:t>Name of performed function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defines the performed function. The name of the BC function is given to this attribute</w:t>
            </w:r>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val="en-US" w:eastAsia="sv-SE"/>
              </w:rPr>
            </w:pPr>
            <w:bookmarkStart w:id="11" w:name="BC_INPUT_MOD_AND_VAR_n"/>
            <w:proofErr w:type="spellStart"/>
            <w:r w:rsidRPr="00811F98">
              <w:rPr>
                <w:rFonts w:ascii="Verdana" w:eastAsia="Times New Roman" w:hAnsi="Verdana" w:cs="Times New Roman"/>
                <w:color w:val="000000"/>
                <w:sz w:val="18"/>
                <w:szCs w:val="18"/>
                <w:shd w:val="clear" w:color="auto" w:fill="FFFFFF"/>
                <w:lang w:val="en-US" w:eastAsia="sv-SE"/>
              </w:rPr>
              <w:t>BC_INPUT_MOD_AND_VAR_n</w:t>
            </w:r>
            <w:bookmarkEnd w:id="11"/>
            <w:proofErr w:type="spellEnd"/>
            <w:r w:rsidRPr="00811F98">
              <w:rPr>
                <w:rFonts w:ascii="Verdana" w:eastAsia="Times New Roman" w:hAnsi="Verdana" w:cs="Times New Roman"/>
                <w:color w:val="000000"/>
                <w:sz w:val="18"/>
                <w:szCs w:val="18"/>
                <w:lang w:val="en-US" w:eastAsia="sv-SE"/>
              </w:rPr>
              <w:br/>
            </w:r>
            <w:r w:rsidRPr="00811F98">
              <w:rPr>
                <w:rFonts w:ascii="Verdana" w:eastAsia="Times New Roman" w:hAnsi="Verdana" w:cs="Times New Roman"/>
                <w:color w:val="000000"/>
                <w:sz w:val="18"/>
                <w:szCs w:val="18"/>
                <w:shd w:val="clear" w:color="auto" w:fill="FFFFFF"/>
                <w:lang w:val="en-US" w:eastAsia="sv-SE"/>
              </w:rPr>
              <w:t>N:th input module and variable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 xml:space="preserve">is an object quartet defining the n:th input variable of the boundary condition module (an object quartet may consist of module name, attribute name, j-index and </w:t>
            </w:r>
            <w:proofErr w:type="spellStart"/>
            <w:r w:rsidRPr="00811F98">
              <w:rPr>
                <w:rFonts w:ascii="Verdana" w:eastAsia="Times New Roman" w:hAnsi="Verdana" w:cs="Times New Roman"/>
                <w:color w:val="000000"/>
                <w:sz w:val="18"/>
                <w:szCs w:val="18"/>
                <w:shd w:val="clear" w:color="auto" w:fill="FFFFFF"/>
                <w:lang w:val="en-US" w:eastAsia="sv-SE"/>
              </w:rPr>
              <w:t>i</w:t>
            </w:r>
            <w:proofErr w:type="spellEnd"/>
            <w:r w:rsidRPr="00811F98">
              <w:rPr>
                <w:rFonts w:ascii="Verdana" w:eastAsia="Times New Roman" w:hAnsi="Verdana" w:cs="Times New Roman"/>
                <w:color w:val="000000"/>
                <w:sz w:val="18"/>
                <w:szCs w:val="18"/>
                <w:shd w:val="clear" w:color="auto" w:fill="FFFFFF"/>
                <w:lang w:val="en-US" w:eastAsia="sv-SE"/>
              </w:rPr>
              <w:t xml:space="preserve">-index or module name, variable name, j-index and </w:t>
            </w:r>
            <w:proofErr w:type="spellStart"/>
            <w:r w:rsidRPr="00811F98">
              <w:rPr>
                <w:rFonts w:ascii="Verdana" w:eastAsia="Times New Roman" w:hAnsi="Verdana" w:cs="Times New Roman"/>
                <w:color w:val="000000"/>
                <w:sz w:val="18"/>
                <w:szCs w:val="18"/>
                <w:shd w:val="clear" w:color="auto" w:fill="FFFFFF"/>
                <w:lang w:val="en-US" w:eastAsia="sv-SE"/>
              </w:rPr>
              <w:t>i</w:t>
            </w:r>
            <w:proofErr w:type="spellEnd"/>
            <w:r w:rsidRPr="00811F98">
              <w:rPr>
                <w:rFonts w:ascii="Verdana" w:eastAsia="Times New Roman" w:hAnsi="Verdana" w:cs="Times New Roman"/>
                <w:color w:val="000000"/>
                <w:sz w:val="18"/>
                <w:szCs w:val="18"/>
                <w:shd w:val="clear" w:color="auto" w:fill="FFFFFF"/>
                <w:lang w:val="en-US" w:eastAsia="sv-SE"/>
              </w:rPr>
              <w:t xml:space="preserve">-index or variable name, n-index, j-index and </w:t>
            </w:r>
            <w:proofErr w:type="spellStart"/>
            <w:r w:rsidRPr="00811F98">
              <w:rPr>
                <w:rFonts w:ascii="Verdana" w:eastAsia="Times New Roman" w:hAnsi="Verdana" w:cs="Times New Roman"/>
                <w:color w:val="000000"/>
                <w:sz w:val="18"/>
                <w:szCs w:val="18"/>
                <w:shd w:val="clear" w:color="auto" w:fill="FFFFFF"/>
                <w:lang w:val="en-US" w:eastAsia="sv-SE"/>
              </w:rPr>
              <w:t>i</w:t>
            </w:r>
            <w:proofErr w:type="spellEnd"/>
            <w:r w:rsidRPr="00811F98">
              <w:rPr>
                <w:rFonts w:ascii="Verdana" w:eastAsia="Times New Roman" w:hAnsi="Verdana" w:cs="Times New Roman"/>
                <w:color w:val="000000"/>
                <w:sz w:val="18"/>
                <w:szCs w:val="18"/>
                <w:shd w:val="clear" w:color="auto" w:fill="FFFFFF"/>
                <w:lang w:val="en-US" w:eastAsia="sv-SE"/>
              </w:rPr>
              <w:t>-index). n is between 1 and 4.</w:t>
            </w:r>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val="en-US" w:eastAsia="sv-SE"/>
              </w:rPr>
            </w:pPr>
            <w:bookmarkStart w:id="12" w:name="BC_OUTPUT_MOD_AND_VAR"/>
            <w:r w:rsidRPr="00811F98">
              <w:rPr>
                <w:rFonts w:ascii="Verdana" w:eastAsia="Times New Roman" w:hAnsi="Verdana" w:cs="Times New Roman"/>
                <w:color w:val="000000"/>
                <w:sz w:val="18"/>
                <w:szCs w:val="18"/>
                <w:shd w:val="clear" w:color="auto" w:fill="FFFFFF"/>
                <w:lang w:val="en-US" w:eastAsia="sv-SE"/>
              </w:rPr>
              <w:t>BC_OUTPUT_MOD_AND_VAR</w:t>
            </w:r>
            <w:bookmarkEnd w:id="12"/>
            <w:r w:rsidRPr="00811F98">
              <w:rPr>
                <w:rFonts w:ascii="Verdana" w:eastAsia="Times New Roman" w:hAnsi="Verdana" w:cs="Times New Roman"/>
                <w:color w:val="000000"/>
                <w:sz w:val="18"/>
                <w:szCs w:val="18"/>
                <w:lang w:val="en-US" w:eastAsia="sv-SE"/>
              </w:rPr>
              <w:br/>
            </w:r>
            <w:r w:rsidRPr="00811F98">
              <w:rPr>
                <w:rFonts w:ascii="Verdana" w:eastAsia="Times New Roman" w:hAnsi="Verdana" w:cs="Times New Roman"/>
                <w:color w:val="000000"/>
                <w:sz w:val="18"/>
                <w:szCs w:val="18"/>
                <w:shd w:val="clear" w:color="auto" w:fill="FFFFFF"/>
                <w:lang w:val="en-US" w:eastAsia="sv-SE"/>
              </w:rPr>
              <w:t>Output module and variable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 xml:space="preserve">is an object quartet defining the output variable of the boundary condition module (an object quartet may consist of module name, attribute name, j-index and </w:t>
            </w:r>
            <w:proofErr w:type="spellStart"/>
            <w:r w:rsidRPr="00811F98">
              <w:rPr>
                <w:rFonts w:ascii="Verdana" w:eastAsia="Times New Roman" w:hAnsi="Verdana" w:cs="Times New Roman"/>
                <w:color w:val="000000"/>
                <w:sz w:val="18"/>
                <w:szCs w:val="18"/>
                <w:shd w:val="clear" w:color="auto" w:fill="FFFFFF"/>
                <w:lang w:val="en-US" w:eastAsia="sv-SE"/>
              </w:rPr>
              <w:t>i</w:t>
            </w:r>
            <w:proofErr w:type="spellEnd"/>
            <w:r w:rsidRPr="00811F98">
              <w:rPr>
                <w:rFonts w:ascii="Verdana" w:eastAsia="Times New Roman" w:hAnsi="Verdana" w:cs="Times New Roman"/>
                <w:color w:val="000000"/>
                <w:sz w:val="18"/>
                <w:szCs w:val="18"/>
                <w:shd w:val="clear" w:color="auto" w:fill="FFFFFF"/>
                <w:lang w:val="en-US" w:eastAsia="sv-SE"/>
              </w:rPr>
              <w:t xml:space="preserve">-index or module name, variable name, j-index and </w:t>
            </w:r>
            <w:proofErr w:type="spellStart"/>
            <w:r w:rsidRPr="00811F98">
              <w:rPr>
                <w:rFonts w:ascii="Verdana" w:eastAsia="Times New Roman" w:hAnsi="Verdana" w:cs="Times New Roman"/>
                <w:color w:val="000000"/>
                <w:sz w:val="18"/>
                <w:szCs w:val="18"/>
                <w:shd w:val="clear" w:color="auto" w:fill="FFFFFF"/>
                <w:lang w:val="en-US" w:eastAsia="sv-SE"/>
              </w:rPr>
              <w:t>i</w:t>
            </w:r>
            <w:proofErr w:type="spellEnd"/>
            <w:r w:rsidRPr="00811F98">
              <w:rPr>
                <w:rFonts w:ascii="Verdana" w:eastAsia="Times New Roman" w:hAnsi="Verdana" w:cs="Times New Roman"/>
                <w:color w:val="000000"/>
                <w:sz w:val="18"/>
                <w:szCs w:val="18"/>
                <w:shd w:val="clear" w:color="auto" w:fill="FFFFFF"/>
                <w:lang w:val="en-US" w:eastAsia="sv-SE"/>
              </w:rPr>
              <w:t xml:space="preserve">-index or variable name, n-index, j-index and </w:t>
            </w:r>
            <w:proofErr w:type="spellStart"/>
            <w:r w:rsidRPr="00811F98">
              <w:rPr>
                <w:rFonts w:ascii="Verdana" w:eastAsia="Times New Roman" w:hAnsi="Verdana" w:cs="Times New Roman"/>
                <w:color w:val="000000"/>
                <w:sz w:val="18"/>
                <w:szCs w:val="18"/>
                <w:shd w:val="clear" w:color="auto" w:fill="FFFFFF"/>
                <w:lang w:val="en-US" w:eastAsia="sv-SE"/>
              </w:rPr>
              <w:t>i</w:t>
            </w:r>
            <w:proofErr w:type="spellEnd"/>
            <w:r w:rsidRPr="00811F98">
              <w:rPr>
                <w:rFonts w:ascii="Verdana" w:eastAsia="Times New Roman" w:hAnsi="Verdana" w:cs="Times New Roman"/>
                <w:color w:val="000000"/>
                <w:sz w:val="18"/>
                <w:szCs w:val="18"/>
                <w:shd w:val="clear" w:color="auto" w:fill="FFFFFF"/>
                <w:lang w:val="en-US" w:eastAsia="sv-SE"/>
              </w:rPr>
              <w:t>-index).</w:t>
            </w:r>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bookmarkStart w:id="13" w:name="BC_INPUT_MODULE_n"/>
            <w:proofErr w:type="spellStart"/>
            <w:r w:rsidRPr="00811F98">
              <w:rPr>
                <w:rFonts w:ascii="Verdana" w:eastAsia="Times New Roman" w:hAnsi="Verdana" w:cs="Times New Roman"/>
                <w:color w:val="000000"/>
                <w:sz w:val="18"/>
                <w:szCs w:val="18"/>
                <w:shd w:val="clear" w:color="auto" w:fill="FFFFFF"/>
                <w:lang w:eastAsia="sv-SE"/>
              </w:rPr>
              <w:t>BC_INPUT_MODULE_n</w:t>
            </w:r>
            <w:bookmarkEnd w:id="13"/>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proofErr w:type="spellStart"/>
            <w:r w:rsidRPr="00811F98">
              <w:rPr>
                <w:rFonts w:ascii="Verdana" w:eastAsia="Times New Roman" w:hAnsi="Verdana" w:cs="Times New Roman"/>
                <w:color w:val="000000"/>
                <w:sz w:val="18"/>
                <w:szCs w:val="18"/>
                <w:shd w:val="clear" w:color="auto" w:fill="FFFFFF"/>
                <w:lang w:eastAsia="sv-SE"/>
              </w:rPr>
              <w:t>obsolete</w:t>
            </w:r>
            <w:proofErr w:type="spellEnd"/>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bookmarkStart w:id="14" w:name="BC_INPUT_VARIABLE_n"/>
            <w:proofErr w:type="spellStart"/>
            <w:r w:rsidRPr="00811F98">
              <w:rPr>
                <w:rFonts w:ascii="Verdana" w:eastAsia="Times New Roman" w:hAnsi="Verdana" w:cs="Times New Roman"/>
                <w:color w:val="000000"/>
                <w:sz w:val="18"/>
                <w:szCs w:val="18"/>
                <w:shd w:val="clear" w:color="auto" w:fill="FFFFFF"/>
                <w:lang w:eastAsia="sv-SE"/>
              </w:rPr>
              <w:t>BC_INPUT_VARIABLE_n</w:t>
            </w:r>
            <w:bookmarkEnd w:id="14"/>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proofErr w:type="spellStart"/>
            <w:r w:rsidRPr="00811F98">
              <w:rPr>
                <w:rFonts w:ascii="Verdana" w:eastAsia="Times New Roman" w:hAnsi="Verdana" w:cs="Times New Roman"/>
                <w:color w:val="000000"/>
                <w:sz w:val="18"/>
                <w:szCs w:val="18"/>
                <w:shd w:val="clear" w:color="auto" w:fill="FFFFFF"/>
                <w:lang w:eastAsia="sv-SE"/>
              </w:rPr>
              <w:t>obsolete</w:t>
            </w:r>
            <w:proofErr w:type="spellEnd"/>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bookmarkStart w:id="15" w:name="BC_INPUT_VARIABLE_n_J"/>
            <w:proofErr w:type="spellStart"/>
            <w:r w:rsidRPr="00811F98">
              <w:rPr>
                <w:rFonts w:ascii="Verdana" w:eastAsia="Times New Roman" w:hAnsi="Verdana" w:cs="Times New Roman"/>
                <w:color w:val="000000"/>
                <w:sz w:val="18"/>
                <w:szCs w:val="18"/>
                <w:shd w:val="clear" w:color="auto" w:fill="FFFFFF"/>
                <w:lang w:eastAsia="sv-SE"/>
              </w:rPr>
              <w:t>BC_INPUT_VARIABLE_n_J</w:t>
            </w:r>
            <w:bookmarkEnd w:id="15"/>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proofErr w:type="spellStart"/>
            <w:r w:rsidRPr="00811F98">
              <w:rPr>
                <w:rFonts w:ascii="Verdana" w:eastAsia="Times New Roman" w:hAnsi="Verdana" w:cs="Times New Roman"/>
                <w:color w:val="000000"/>
                <w:sz w:val="18"/>
                <w:szCs w:val="18"/>
                <w:shd w:val="clear" w:color="auto" w:fill="FFFFFF"/>
                <w:lang w:eastAsia="sv-SE"/>
              </w:rPr>
              <w:t>obsolete</w:t>
            </w:r>
            <w:proofErr w:type="spellEnd"/>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bookmarkStart w:id="16" w:name="BC_INPUT_VARIABLE_n_I"/>
            <w:proofErr w:type="spellStart"/>
            <w:r w:rsidRPr="00811F98">
              <w:rPr>
                <w:rFonts w:ascii="Verdana" w:eastAsia="Times New Roman" w:hAnsi="Verdana" w:cs="Times New Roman"/>
                <w:color w:val="000000"/>
                <w:sz w:val="18"/>
                <w:szCs w:val="18"/>
                <w:shd w:val="clear" w:color="auto" w:fill="FFFFFF"/>
                <w:lang w:eastAsia="sv-SE"/>
              </w:rPr>
              <w:t>BC_INPUT_VARIABLE_n_I</w:t>
            </w:r>
            <w:bookmarkEnd w:id="16"/>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proofErr w:type="spellStart"/>
            <w:r w:rsidRPr="00811F98">
              <w:rPr>
                <w:rFonts w:ascii="Verdana" w:eastAsia="Times New Roman" w:hAnsi="Verdana" w:cs="Times New Roman"/>
                <w:color w:val="000000"/>
                <w:sz w:val="18"/>
                <w:szCs w:val="18"/>
                <w:shd w:val="clear" w:color="auto" w:fill="FFFFFF"/>
                <w:lang w:eastAsia="sv-SE"/>
              </w:rPr>
              <w:t>obsolete</w:t>
            </w:r>
            <w:proofErr w:type="spellEnd"/>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bookmarkStart w:id="17" w:name="BC_OUTPUT_MODULE"/>
            <w:r w:rsidRPr="00811F98">
              <w:rPr>
                <w:rFonts w:ascii="Verdana" w:eastAsia="Times New Roman" w:hAnsi="Verdana" w:cs="Times New Roman"/>
                <w:color w:val="000000"/>
                <w:sz w:val="18"/>
                <w:szCs w:val="18"/>
                <w:shd w:val="clear" w:color="auto" w:fill="FFFFFF"/>
                <w:lang w:eastAsia="sv-SE"/>
              </w:rPr>
              <w:t>BC_OUTPUT_MODULE</w:t>
            </w:r>
            <w:bookmarkEnd w:id="17"/>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proofErr w:type="spellStart"/>
            <w:r w:rsidRPr="00811F98">
              <w:rPr>
                <w:rFonts w:ascii="Verdana" w:eastAsia="Times New Roman" w:hAnsi="Verdana" w:cs="Times New Roman"/>
                <w:color w:val="000000"/>
                <w:sz w:val="18"/>
                <w:szCs w:val="18"/>
                <w:shd w:val="clear" w:color="auto" w:fill="FFFFFF"/>
                <w:lang w:eastAsia="sv-SE"/>
              </w:rPr>
              <w:t>obsolete</w:t>
            </w:r>
            <w:proofErr w:type="spellEnd"/>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bookmarkStart w:id="18" w:name="BC_OUTPUT_VARIABLE"/>
            <w:r w:rsidRPr="00811F98">
              <w:rPr>
                <w:rFonts w:ascii="Verdana" w:eastAsia="Times New Roman" w:hAnsi="Verdana" w:cs="Times New Roman"/>
                <w:color w:val="000000"/>
                <w:sz w:val="18"/>
                <w:szCs w:val="18"/>
                <w:shd w:val="clear" w:color="auto" w:fill="FFFFFF"/>
                <w:lang w:eastAsia="sv-SE"/>
              </w:rPr>
              <w:t>BC_OUTPUT_VARIABLE</w:t>
            </w:r>
            <w:bookmarkEnd w:id="18"/>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proofErr w:type="spellStart"/>
            <w:r w:rsidRPr="00811F98">
              <w:rPr>
                <w:rFonts w:ascii="Verdana" w:eastAsia="Times New Roman" w:hAnsi="Verdana" w:cs="Times New Roman"/>
                <w:color w:val="000000"/>
                <w:sz w:val="18"/>
                <w:szCs w:val="18"/>
                <w:shd w:val="clear" w:color="auto" w:fill="FFFFFF"/>
                <w:lang w:eastAsia="sv-SE"/>
              </w:rPr>
              <w:t>obsolete</w:t>
            </w:r>
            <w:proofErr w:type="spellEnd"/>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bookmarkStart w:id="19" w:name="BC_OUTPUT_VARIABLE_J"/>
            <w:r w:rsidRPr="00811F98">
              <w:rPr>
                <w:rFonts w:ascii="Verdana" w:eastAsia="Times New Roman" w:hAnsi="Verdana" w:cs="Times New Roman"/>
                <w:color w:val="000000"/>
                <w:sz w:val="18"/>
                <w:szCs w:val="18"/>
                <w:shd w:val="clear" w:color="auto" w:fill="FFFFFF"/>
                <w:lang w:eastAsia="sv-SE"/>
              </w:rPr>
              <w:t>BC_OUTPUT_VARIABLE_J</w:t>
            </w:r>
            <w:bookmarkEnd w:id="19"/>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proofErr w:type="spellStart"/>
            <w:r w:rsidRPr="00811F98">
              <w:rPr>
                <w:rFonts w:ascii="Verdana" w:eastAsia="Times New Roman" w:hAnsi="Verdana" w:cs="Times New Roman"/>
                <w:color w:val="000000"/>
                <w:sz w:val="18"/>
                <w:szCs w:val="18"/>
                <w:shd w:val="clear" w:color="auto" w:fill="FFFFFF"/>
                <w:lang w:eastAsia="sv-SE"/>
              </w:rPr>
              <w:t>obsolete</w:t>
            </w:r>
            <w:proofErr w:type="spellEnd"/>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bookmarkStart w:id="20" w:name="BC_OUTPUT_VARIABLE_I"/>
            <w:r w:rsidRPr="00811F98">
              <w:rPr>
                <w:rFonts w:ascii="Verdana" w:eastAsia="Times New Roman" w:hAnsi="Verdana" w:cs="Times New Roman"/>
                <w:color w:val="000000"/>
                <w:sz w:val="18"/>
                <w:szCs w:val="18"/>
                <w:shd w:val="clear" w:color="auto" w:fill="FFFFFF"/>
                <w:lang w:eastAsia="sv-SE"/>
              </w:rPr>
              <w:t>BC_OUTPUT_VARIABLE_I</w:t>
            </w:r>
            <w:bookmarkEnd w:id="20"/>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proofErr w:type="spellStart"/>
            <w:r w:rsidRPr="00811F98">
              <w:rPr>
                <w:rFonts w:ascii="Verdana" w:eastAsia="Times New Roman" w:hAnsi="Verdana" w:cs="Times New Roman"/>
                <w:color w:val="000000"/>
                <w:sz w:val="18"/>
                <w:szCs w:val="18"/>
                <w:shd w:val="clear" w:color="auto" w:fill="FFFFFF"/>
                <w:lang w:eastAsia="sv-SE"/>
              </w:rPr>
              <w:t>obsolete</w:t>
            </w:r>
            <w:proofErr w:type="spellEnd"/>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val="en-US" w:eastAsia="sv-SE"/>
              </w:rPr>
            </w:pPr>
            <w:bookmarkStart w:id="21" w:name="BC_COEF"/>
            <w:r w:rsidRPr="00811F98">
              <w:rPr>
                <w:rFonts w:ascii="Verdana" w:eastAsia="Times New Roman" w:hAnsi="Verdana" w:cs="Times New Roman"/>
                <w:color w:val="000000"/>
                <w:sz w:val="18"/>
                <w:szCs w:val="18"/>
                <w:shd w:val="clear" w:color="auto" w:fill="FFFFFF"/>
                <w:lang w:val="en-US" w:eastAsia="sv-SE"/>
              </w:rPr>
              <w:t>BC_COEF</w:t>
            </w:r>
            <w:bookmarkEnd w:id="21"/>
            <w:r w:rsidRPr="00811F98">
              <w:rPr>
                <w:rFonts w:ascii="Verdana" w:eastAsia="Times New Roman" w:hAnsi="Verdana" w:cs="Times New Roman"/>
                <w:color w:val="000000"/>
                <w:sz w:val="18"/>
                <w:szCs w:val="18"/>
                <w:lang w:val="en-US" w:eastAsia="sv-SE"/>
              </w:rPr>
              <w:br/>
            </w:r>
            <w:r w:rsidRPr="00811F98">
              <w:rPr>
                <w:rFonts w:ascii="Verdana" w:eastAsia="Times New Roman" w:hAnsi="Verdana" w:cs="Times New Roman"/>
                <w:color w:val="000000"/>
                <w:sz w:val="18"/>
                <w:szCs w:val="18"/>
                <w:shd w:val="clear" w:color="auto" w:fill="FFFFFF"/>
                <w:lang w:val="en-US" w:eastAsia="sv-SE"/>
              </w:rPr>
              <w:t>Constant coefficient of the product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val="en-US" w:eastAsia="sv-SE"/>
              </w:rPr>
              <w:t xml:space="preserve">defines the coefficient of a product function or a general product function. </w:t>
            </w:r>
            <w:r w:rsidRPr="00811F98">
              <w:rPr>
                <w:rFonts w:ascii="Verdana" w:eastAsia="Times New Roman" w:hAnsi="Verdana" w:cs="Times New Roman"/>
                <w:color w:val="000000"/>
                <w:sz w:val="18"/>
                <w:szCs w:val="18"/>
                <w:shd w:val="clear" w:color="auto" w:fill="FFFFFF"/>
                <w:lang w:eastAsia="sv-SE"/>
              </w:rPr>
              <w:t xml:space="preserve">Default </w:t>
            </w:r>
            <w:proofErr w:type="spellStart"/>
            <w:r w:rsidRPr="00811F98">
              <w:rPr>
                <w:rFonts w:ascii="Verdana" w:eastAsia="Times New Roman" w:hAnsi="Verdana" w:cs="Times New Roman"/>
                <w:color w:val="000000"/>
                <w:sz w:val="18"/>
                <w:szCs w:val="18"/>
                <w:shd w:val="clear" w:color="auto" w:fill="FFFFFF"/>
                <w:lang w:eastAsia="sv-SE"/>
              </w:rPr>
              <w:t>value</w:t>
            </w:r>
            <w:proofErr w:type="spellEnd"/>
            <w:r w:rsidRPr="00811F98">
              <w:rPr>
                <w:rFonts w:ascii="Verdana" w:eastAsia="Times New Roman" w:hAnsi="Verdana" w:cs="Times New Roman"/>
                <w:color w:val="000000"/>
                <w:sz w:val="18"/>
                <w:szCs w:val="18"/>
                <w:shd w:val="clear" w:color="auto" w:fill="FFFFFF"/>
                <w:lang w:eastAsia="sv-SE"/>
              </w:rPr>
              <w:t xml:space="preserve"> is 1.</w:t>
            </w:r>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val="en-US" w:eastAsia="sv-SE"/>
              </w:rPr>
            </w:pPr>
            <w:bookmarkStart w:id="22" w:name="BC_COEF_n"/>
            <w:proofErr w:type="spellStart"/>
            <w:r w:rsidRPr="00811F98">
              <w:rPr>
                <w:rFonts w:ascii="Verdana" w:eastAsia="Times New Roman" w:hAnsi="Verdana" w:cs="Times New Roman"/>
                <w:color w:val="000000"/>
                <w:sz w:val="18"/>
                <w:szCs w:val="18"/>
                <w:shd w:val="clear" w:color="auto" w:fill="FFFFFF"/>
                <w:lang w:val="en-US" w:eastAsia="sv-SE"/>
              </w:rPr>
              <w:lastRenderedPageBreak/>
              <w:t>BC_COEF_n</w:t>
            </w:r>
            <w:bookmarkEnd w:id="22"/>
            <w:proofErr w:type="spellEnd"/>
            <w:r w:rsidRPr="00811F98">
              <w:rPr>
                <w:rFonts w:ascii="Verdana" w:eastAsia="Times New Roman" w:hAnsi="Verdana" w:cs="Times New Roman"/>
                <w:color w:val="000000"/>
                <w:sz w:val="18"/>
                <w:szCs w:val="18"/>
                <w:lang w:val="en-US" w:eastAsia="sv-SE"/>
              </w:rPr>
              <w:br/>
            </w:r>
            <w:r w:rsidRPr="00811F98">
              <w:rPr>
                <w:rFonts w:ascii="Verdana" w:eastAsia="Times New Roman" w:hAnsi="Verdana" w:cs="Times New Roman"/>
                <w:color w:val="000000"/>
                <w:sz w:val="18"/>
                <w:szCs w:val="18"/>
                <w:shd w:val="clear" w:color="auto" w:fill="FFFFFF"/>
                <w:lang w:val="en-US" w:eastAsia="sv-SE"/>
              </w:rPr>
              <w:t>Coefficient of n:th product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val="en-US" w:eastAsia="sv-SE"/>
              </w:rPr>
              <w:t xml:space="preserve">defines the coefficient of the n:th input variable of a general sum function (n is between 1 and 4) or the n:th coefficient of a sum of products (n is between 1 and 2). </w:t>
            </w:r>
            <w:r w:rsidRPr="00811F98">
              <w:rPr>
                <w:rFonts w:ascii="Verdana" w:eastAsia="Times New Roman" w:hAnsi="Verdana" w:cs="Times New Roman"/>
                <w:color w:val="000000"/>
                <w:sz w:val="18"/>
                <w:szCs w:val="18"/>
                <w:shd w:val="clear" w:color="auto" w:fill="FFFFFF"/>
                <w:lang w:eastAsia="sv-SE"/>
              </w:rPr>
              <w:t xml:space="preserve">Default </w:t>
            </w:r>
            <w:proofErr w:type="spellStart"/>
            <w:r w:rsidRPr="00811F98">
              <w:rPr>
                <w:rFonts w:ascii="Verdana" w:eastAsia="Times New Roman" w:hAnsi="Verdana" w:cs="Times New Roman"/>
                <w:color w:val="000000"/>
                <w:sz w:val="18"/>
                <w:szCs w:val="18"/>
                <w:shd w:val="clear" w:color="auto" w:fill="FFFFFF"/>
                <w:lang w:eastAsia="sv-SE"/>
              </w:rPr>
              <w:t>value</w:t>
            </w:r>
            <w:proofErr w:type="spellEnd"/>
            <w:r w:rsidRPr="00811F98">
              <w:rPr>
                <w:rFonts w:ascii="Verdana" w:eastAsia="Times New Roman" w:hAnsi="Verdana" w:cs="Times New Roman"/>
                <w:color w:val="000000"/>
                <w:sz w:val="18"/>
                <w:szCs w:val="18"/>
                <w:shd w:val="clear" w:color="auto" w:fill="FFFFFF"/>
                <w:lang w:eastAsia="sv-SE"/>
              </w:rPr>
              <w:t xml:space="preserve"> is 1</w:t>
            </w:r>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val="en-US" w:eastAsia="sv-SE"/>
              </w:rPr>
            </w:pPr>
            <w:bookmarkStart w:id="23" w:name="BC_POWER"/>
            <w:r w:rsidRPr="00811F98">
              <w:rPr>
                <w:rFonts w:ascii="Verdana" w:eastAsia="Times New Roman" w:hAnsi="Verdana" w:cs="Times New Roman"/>
                <w:color w:val="000000"/>
                <w:sz w:val="18"/>
                <w:szCs w:val="18"/>
                <w:shd w:val="clear" w:color="auto" w:fill="FFFFFF"/>
                <w:lang w:val="en-US" w:eastAsia="sv-SE"/>
              </w:rPr>
              <w:t>BC_POWER</w:t>
            </w:r>
            <w:bookmarkEnd w:id="23"/>
            <w:r w:rsidRPr="00811F98">
              <w:rPr>
                <w:rFonts w:ascii="Verdana" w:eastAsia="Times New Roman" w:hAnsi="Verdana" w:cs="Times New Roman"/>
                <w:color w:val="000000"/>
                <w:sz w:val="18"/>
                <w:szCs w:val="18"/>
                <w:shd w:val="clear" w:color="auto" w:fill="FFFFFF"/>
                <w:lang w:val="en-US" w:eastAsia="sv-SE"/>
              </w:rPr>
              <w:t>(n)</w:t>
            </w:r>
            <w:r w:rsidRPr="00811F98">
              <w:rPr>
                <w:rFonts w:ascii="Verdana" w:eastAsia="Times New Roman" w:hAnsi="Verdana" w:cs="Times New Roman"/>
                <w:color w:val="000000"/>
                <w:sz w:val="18"/>
                <w:szCs w:val="18"/>
                <w:lang w:val="en-US" w:eastAsia="sv-SE"/>
              </w:rPr>
              <w:br/>
            </w:r>
            <w:r w:rsidRPr="00811F98">
              <w:rPr>
                <w:rFonts w:ascii="Verdana" w:eastAsia="Times New Roman" w:hAnsi="Verdana" w:cs="Times New Roman"/>
                <w:color w:val="000000"/>
                <w:sz w:val="18"/>
                <w:szCs w:val="18"/>
                <w:shd w:val="clear" w:color="auto" w:fill="FFFFFF"/>
                <w:lang w:val="en-US" w:eastAsia="sv-SE"/>
              </w:rPr>
              <w:t>Power to which input variable is raised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val="en-US" w:eastAsia="sv-SE"/>
              </w:rPr>
              <w:t xml:space="preserve">n is between 1 and 6. Defines the power for the n:th term of a power function. </w:t>
            </w:r>
            <w:r w:rsidRPr="00811F98">
              <w:rPr>
                <w:rFonts w:ascii="Verdana" w:eastAsia="Times New Roman" w:hAnsi="Verdana" w:cs="Times New Roman"/>
                <w:color w:val="000000"/>
                <w:sz w:val="18"/>
                <w:szCs w:val="18"/>
                <w:shd w:val="clear" w:color="auto" w:fill="FFFFFF"/>
                <w:lang w:eastAsia="sv-SE"/>
              </w:rPr>
              <w:t xml:space="preserve">Default </w:t>
            </w:r>
            <w:proofErr w:type="spellStart"/>
            <w:r w:rsidRPr="00811F98">
              <w:rPr>
                <w:rFonts w:ascii="Verdana" w:eastAsia="Times New Roman" w:hAnsi="Verdana" w:cs="Times New Roman"/>
                <w:color w:val="000000"/>
                <w:sz w:val="18"/>
                <w:szCs w:val="18"/>
                <w:shd w:val="clear" w:color="auto" w:fill="FFFFFF"/>
                <w:lang w:eastAsia="sv-SE"/>
              </w:rPr>
              <w:t>value</w:t>
            </w:r>
            <w:proofErr w:type="spellEnd"/>
            <w:r w:rsidRPr="00811F98">
              <w:rPr>
                <w:rFonts w:ascii="Verdana" w:eastAsia="Times New Roman" w:hAnsi="Verdana" w:cs="Times New Roman"/>
                <w:color w:val="000000"/>
                <w:sz w:val="18"/>
                <w:szCs w:val="18"/>
                <w:shd w:val="clear" w:color="auto" w:fill="FFFFFF"/>
                <w:lang w:eastAsia="sv-SE"/>
              </w:rPr>
              <w:t xml:space="preserve"> is 0</w:t>
            </w:r>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val="en-US" w:eastAsia="sv-SE"/>
              </w:rPr>
            </w:pPr>
            <w:bookmarkStart w:id="24" w:name="BC_POWER_n"/>
            <w:proofErr w:type="spellStart"/>
            <w:r w:rsidRPr="00811F98">
              <w:rPr>
                <w:rFonts w:ascii="Verdana" w:eastAsia="Times New Roman" w:hAnsi="Verdana" w:cs="Times New Roman"/>
                <w:color w:val="000000"/>
                <w:sz w:val="18"/>
                <w:szCs w:val="18"/>
                <w:shd w:val="clear" w:color="auto" w:fill="FFFFFF"/>
                <w:lang w:val="en-US" w:eastAsia="sv-SE"/>
              </w:rPr>
              <w:t>BC_POWER_n</w:t>
            </w:r>
            <w:bookmarkEnd w:id="24"/>
            <w:proofErr w:type="spellEnd"/>
            <w:r w:rsidRPr="00811F98">
              <w:rPr>
                <w:rFonts w:ascii="Verdana" w:eastAsia="Times New Roman" w:hAnsi="Verdana" w:cs="Times New Roman"/>
                <w:color w:val="000000"/>
                <w:sz w:val="18"/>
                <w:szCs w:val="18"/>
                <w:lang w:val="en-US" w:eastAsia="sv-SE"/>
              </w:rPr>
              <w:br/>
            </w:r>
            <w:r w:rsidRPr="00811F98">
              <w:rPr>
                <w:rFonts w:ascii="Verdana" w:eastAsia="Times New Roman" w:hAnsi="Verdana" w:cs="Times New Roman"/>
                <w:color w:val="000000"/>
                <w:sz w:val="18"/>
                <w:szCs w:val="18"/>
                <w:shd w:val="clear" w:color="auto" w:fill="FFFFFF"/>
                <w:lang w:val="en-US" w:eastAsia="sv-SE"/>
              </w:rPr>
              <w:t>Power to which n:th input variable is raised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val="en-US" w:eastAsia="sv-SE"/>
              </w:rPr>
              <w:t xml:space="preserve">n is between 1 and 4. Defines the power to which the n:th input variable of a general sum function, a general product function or a sum of products is raised. </w:t>
            </w:r>
            <w:r w:rsidRPr="00811F98">
              <w:rPr>
                <w:rFonts w:ascii="Verdana" w:eastAsia="Times New Roman" w:hAnsi="Verdana" w:cs="Times New Roman"/>
                <w:color w:val="000000"/>
                <w:sz w:val="18"/>
                <w:szCs w:val="18"/>
                <w:shd w:val="clear" w:color="auto" w:fill="FFFFFF"/>
                <w:lang w:eastAsia="sv-SE"/>
              </w:rPr>
              <w:t xml:space="preserve">Default </w:t>
            </w:r>
            <w:proofErr w:type="spellStart"/>
            <w:r w:rsidRPr="00811F98">
              <w:rPr>
                <w:rFonts w:ascii="Verdana" w:eastAsia="Times New Roman" w:hAnsi="Verdana" w:cs="Times New Roman"/>
                <w:color w:val="000000"/>
                <w:sz w:val="18"/>
                <w:szCs w:val="18"/>
                <w:shd w:val="clear" w:color="auto" w:fill="FFFFFF"/>
                <w:lang w:eastAsia="sv-SE"/>
              </w:rPr>
              <w:t>value</w:t>
            </w:r>
            <w:proofErr w:type="spellEnd"/>
            <w:r w:rsidRPr="00811F98">
              <w:rPr>
                <w:rFonts w:ascii="Verdana" w:eastAsia="Times New Roman" w:hAnsi="Verdana" w:cs="Times New Roman"/>
                <w:color w:val="000000"/>
                <w:sz w:val="18"/>
                <w:szCs w:val="18"/>
                <w:shd w:val="clear" w:color="auto" w:fill="FFFFFF"/>
                <w:lang w:eastAsia="sv-SE"/>
              </w:rPr>
              <w:t xml:space="preserve"> is 1</w:t>
            </w:r>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val="en-US" w:eastAsia="sv-SE"/>
              </w:rPr>
            </w:pPr>
            <w:bookmarkStart w:id="25" w:name="BC_COEFF"/>
            <w:r w:rsidRPr="00811F98">
              <w:rPr>
                <w:rFonts w:ascii="Verdana" w:eastAsia="Times New Roman" w:hAnsi="Verdana" w:cs="Times New Roman"/>
                <w:color w:val="000000"/>
                <w:sz w:val="18"/>
                <w:szCs w:val="18"/>
                <w:shd w:val="clear" w:color="auto" w:fill="FFFFFF"/>
                <w:lang w:val="en-US" w:eastAsia="sv-SE"/>
              </w:rPr>
              <w:t>BC_COEFF</w:t>
            </w:r>
            <w:bookmarkEnd w:id="25"/>
            <w:r w:rsidRPr="00811F98">
              <w:rPr>
                <w:rFonts w:ascii="Verdana" w:eastAsia="Times New Roman" w:hAnsi="Verdana" w:cs="Times New Roman"/>
                <w:color w:val="000000"/>
                <w:sz w:val="18"/>
                <w:szCs w:val="18"/>
                <w:shd w:val="clear" w:color="auto" w:fill="FFFFFF"/>
                <w:lang w:val="en-US" w:eastAsia="sv-SE"/>
              </w:rPr>
              <w:t>(n)</w:t>
            </w:r>
            <w:r w:rsidRPr="00811F98">
              <w:rPr>
                <w:rFonts w:ascii="Verdana" w:eastAsia="Times New Roman" w:hAnsi="Verdana" w:cs="Times New Roman"/>
                <w:color w:val="000000"/>
                <w:sz w:val="18"/>
                <w:szCs w:val="18"/>
                <w:lang w:val="en-US" w:eastAsia="sv-SE"/>
              </w:rPr>
              <w:br/>
            </w:r>
            <w:r w:rsidRPr="00811F98">
              <w:rPr>
                <w:rFonts w:ascii="Verdana" w:eastAsia="Times New Roman" w:hAnsi="Verdana" w:cs="Times New Roman"/>
                <w:color w:val="000000"/>
                <w:sz w:val="18"/>
                <w:szCs w:val="18"/>
                <w:shd w:val="clear" w:color="auto" w:fill="FFFFFF"/>
                <w:lang w:val="en-US" w:eastAsia="sv-SE"/>
              </w:rPr>
              <w:t>Coefficient of numerator</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val="en-US" w:eastAsia="sv-SE"/>
              </w:rPr>
              <w:t xml:space="preserve">n is between 1 and 6. Defines the coefficients for a </w:t>
            </w:r>
            <w:proofErr w:type="spellStart"/>
            <w:r w:rsidRPr="00811F98">
              <w:rPr>
                <w:rFonts w:ascii="Verdana" w:eastAsia="Times New Roman" w:hAnsi="Verdana" w:cs="Times New Roman"/>
                <w:color w:val="000000"/>
                <w:sz w:val="18"/>
                <w:szCs w:val="18"/>
                <w:shd w:val="clear" w:color="auto" w:fill="FFFFFF"/>
                <w:lang w:val="en-US" w:eastAsia="sv-SE"/>
              </w:rPr>
              <w:t>polynome</w:t>
            </w:r>
            <w:proofErr w:type="spellEnd"/>
            <w:r w:rsidRPr="00811F98">
              <w:rPr>
                <w:rFonts w:ascii="Verdana" w:eastAsia="Times New Roman" w:hAnsi="Verdana" w:cs="Times New Roman"/>
                <w:color w:val="000000"/>
                <w:sz w:val="18"/>
                <w:szCs w:val="18"/>
                <w:shd w:val="clear" w:color="auto" w:fill="FFFFFF"/>
                <w:lang w:val="en-US" w:eastAsia="sv-SE"/>
              </w:rPr>
              <w:t xml:space="preserve">, a power function, the numerator of a </w:t>
            </w:r>
            <w:proofErr w:type="spellStart"/>
            <w:r w:rsidRPr="00811F98">
              <w:rPr>
                <w:rFonts w:ascii="Verdana" w:eastAsia="Times New Roman" w:hAnsi="Verdana" w:cs="Times New Roman"/>
                <w:color w:val="000000"/>
                <w:sz w:val="18"/>
                <w:szCs w:val="18"/>
                <w:shd w:val="clear" w:color="auto" w:fill="FFFFFF"/>
                <w:lang w:val="en-US" w:eastAsia="sv-SE"/>
              </w:rPr>
              <w:t>polynome</w:t>
            </w:r>
            <w:proofErr w:type="spellEnd"/>
            <w:r w:rsidRPr="00811F98">
              <w:rPr>
                <w:rFonts w:ascii="Verdana" w:eastAsia="Times New Roman" w:hAnsi="Verdana" w:cs="Times New Roman"/>
                <w:color w:val="000000"/>
                <w:sz w:val="18"/>
                <w:szCs w:val="18"/>
                <w:shd w:val="clear" w:color="auto" w:fill="FFFFFF"/>
                <w:lang w:val="en-US" w:eastAsia="sv-SE"/>
              </w:rPr>
              <w:t xml:space="preserve"> or a general function. </w:t>
            </w:r>
            <w:r w:rsidRPr="00811F98">
              <w:rPr>
                <w:rFonts w:ascii="Verdana" w:eastAsia="Times New Roman" w:hAnsi="Verdana" w:cs="Times New Roman"/>
                <w:color w:val="000000"/>
                <w:sz w:val="18"/>
                <w:szCs w:val="18"/>
                <w:shd w:val="clear" w:color="auto" w:fill="FFFFFF"/>
                <w:lang w:eastAsia="sv-SE"/>
              </w:rPr>
              <w:t xml:space="preserve">Default </w:t>
            </w:r>
            <w:proofErr w:type="spellStart"/>
            <w:r w:rsidRPr="00811F98">
              <w:rPr>
                <w:rFonts w:ascii="Verdana" w:eastAsia="Times New Roman" w:hAnsi="Verdana" w:cs="Times New Roman"/>
                <w:color w:val="000000"/>
                <w:sz w:val="18"/>
                <w:szCs w:val="18"/>
                <w:shd w:val="clear" w:color="auto" w:fill="FFFFFF"/>
                <w:lang w:eastAsia="sv-SE"/>
              </w:rPr>
              <w:t>value</w:t>
            </w:r>
            <w:proofErr w:type="spellEnd"/>
            <w:r w:rsidRPr="00811F98">
              <w:rPr>
                <w:rFonts w:ascii="Verdana" w:eastAsia="Times New Roman" w:hAnsi="Verdana" w:cs="Times New Roman"/>
                <w:color w:val="000000"/>
                <w:sz w:val="18"/>
                <w:szCs w:val="18"/>
                <w:shd w:val="clear" w:color="auto" w:fill="FFFFFF"/>
                <w:lang w:eastAsia="sv-SE"/>
              </w:rPr>
              <w:t xml:space="preserve"> is 0</w:t>
            </w:r>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val="en-US" w:eastAsia="sv-SE"/>
              </w:rPr>
            </w:pPr>
            <w:bookmarkStart w:id="26" w:name="BC_COEFF_2"/>
            <w:r w:rsidRPr="00811F98">
              <w:rPr>
                <w:rFonts w:ascii="Verdana" w:eastAsia="Times New Roman" w:hAnsi="Verdana" w:cs="Times New Roman"/>
                <w:color w:val="000000"/>
                <w:sz w:val="18"/>
                <w:szCs w:val="18"/>
                <w:shd w:val="clear" w:color="auto" w:fill="FFFFFF"/>
                <w:lang w:val="en-US" w:eastAsia="sv-SE"/>
              </w:rPr>
              <w:t>BC_COEFF_2</w:t>
            </w:r>
            <w:bookmarkEnd w:id="26"/>
            <w:r w:rsidRPr="00811F98">
              <w:rPr>
                <w:rFonts w:ascii="Verdana" w:eastAsia="Times New Roman" w:hAnsi="Verdana" w:cs="Times New Roman"/>
                <w:color w:val="000000"/>
                <w:sz w:val="18"/>
                <w:szCs w:val="18"/>
                <w:shd w:val="clear" w:color="auto" w:fill="FFFFFF"/>
                <w:lang w:val="en-US" w:eastAsia="sv-SE"/>
              </w:rPr>
              <w:t>(m)</w:t>
            </w:r>
            <w:r w:rsidRPr="00811F98">
              <w:rPr>
                <w:rFonts w:ascii="Verdana" w:eastAsia="Times New Roman" w:hAnsi="Verdana" w:cs="Times New Roman"/>
                <w:color w:val="000000"/>
                <w:sz w:val="18"/>
                <w:szCs w:val="18"/>
                <w:lang w:val="en-US" w:eastAsia="sv-SE"/>
              </w:rPr>
              <w:br/>
            </w:r>
            <w:r w:rsidRPr="00811F98">
              <w:rPr>
                <w:rFonts w:ascii="Verdana" w:eastAsia="Times New Roman" w:hAnsi="Verdana" w:cs="Times New Roman"/>
                <w:color w:val="000000"/>
                <w:sz w:val="18"/>
                <w:szCs w:val="18"/>
                <w:shd w:val="clear" w:color="auto" w:fill="FFFFFF"/>
                <w:lang w:val="en-US" w:eastAsia="sv-SE"/>
              </w:rPr>
              <w:t>Coefficient of denominator</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val="en-US" w:eastAsia="sv-SE"/>
              </w:rPr>
              <w:t xml:space="preserve">m is between 1 and 6. Defines the coefficients for the denominator of a rational function. </w:t>
            </w:r>
            <w:r w:rsidRPr="00811F98">
              <w:rPr>
                <w:rFonts w:ascii="Verdana" w:eastAsia="Times New Roman" w:hAnsi="Verdana" w:cs="Times New Roman"/>
                <w:color w:val="000000"/>
                <w:sz w:val="18"/>
                <w:szCs w:val="18"/>
                <w:shd w:val="clear" w:color="auto" w:fill="FFFFFF"/>
                <w:lang w:eastAsia="sv-SE"/>
              </w:rPr>
              <w:t xml:space="preserve">Default </w:t>
            </w:r>
            <w:proofErr w:type="spellStart"/>
            <w:r w:rsidRPr="00811F98">
              <w:rPr>
                <w:rFonts w:ascii="Verdana" w:eastAsia="Times New Roman" w:hAnsi="Verdana" w:cs="Times New Roman"/>
                <w:color w:val="000000"/>
                <w:sz w:val="18"/>
                <w:szCs w:val="18"/>
                <w:shd w:val="clear" w:color="auto" w:fill="FFFFFF"/>
                <w:lang w:eastAsia="sv-SE"/>
              </w:rPr>
              <w:t>value</w:t>
            </w:r>
            <w:proofErr w:type="spellEnd"/>
            <w:r w:rsidRPr="00811F98">
              <w:rPr>
                <w:rFonts w:ascii="Verdana" w:eastAsia="Times New Roman" w:hAnsi="Verdana" w:cs="Times New Roman"/>
                <w:color w:val="000000"/>
                <w:sz w:val="18"/>
                <w:szCs w:val="18"/>
                <w:shd w:val="clear" w:color="auto" w:fill="FFFFFF"/>
                <w:lang w:eastAsia="sv-SE"/>
              </w:rPr>
              <w:t xml:space="preserve"> is 0</w:t>
            </w:r>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val="en-US" w:eastAsia="sv-SE"/>
              </w:rPr>
            </w:pPr>
            <w:bookmarkStart w:id="27" w:name="BC_FUNC_NUMB"/>
            <w:r w:rsidRPr="00811F98">
              <w:rPr>
                <w:rFonts w:ascii="Verdana" w:eastAsia="Times New Roman" w:hAnsi="Verdana" w:cs="Times New Roman"/>
                <w:color w:val="000000"/>
                <w:sz w:val="18"/>
                <w:szCs w:val="18"/>
                <w:shd w:val="clear" w:color="auto" w:fill="FFFFFF"/>
                <w:lang w:val="en-US" w:eastAsia="sv-SE"/>
              </w:rPr>
              <w:t>BC_FUNC_NUMB</w:t>
            </w:r>
            <w:bookmarkEnd w:id="27"/>
            <w:r w:rsidRPr="00811F98">
              <w:rPr>
                <w:rFonts w:ascii="Verdana" w:eastAsia="Times New Roman" w:hAnsi="Verdana" w:cs="Times New Roman"/>
                <w:color w:val="000000"/>
                <w:sz w:val="18"/>
                <w:szCs w:val="18"/>
                <w:shd w:val="clear" w:color="auto" w:fill="FFFFFF"/>
                <w:lang w:val="en-US" w:eastAsia="sv-SE"/>
              </w:rPr>
              <w:t>(n)</w:t>
            </w:r>
            <w:r w:rsidRPr="00811F98">
              <w:rPr>
                <w:rFonts w:ascii="Verdana" w:eastAsia="Times New Roman" w:hAnsi="Verdana" w:cs="Times New Roman"/>
                <w:color w:val="000000"/>
                <w:sz w:val="18"/>
                <w:szCs w:val="18"/>
                <w:lang w:val="en-US" w:eastAsia="sv-SE"/>
              </w:rPr>
              <w:br/>
            </w:r>
            <w:r w:rsidRPr="00811F98">
              <w:rPr>
                <w:rFonts w:ascii="Verdana" w:eastAsia="Times New Roman" w:hAnsi="Verdana" w:cs="Times New Roman"/>
                <w:color w:val="000000"/>
                <w:sz w:val="18"/>
                <w:szCs w:val="18"/>
                <w:shd w:val="clear" w:color="auto" w:fill="FFFFFF"/>
                <w:lang w:val="en-US" w:eastAsia="sv-SE"/>
              </w:rPr>
              <w:t>Number of performed function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 xml:space="preserve">n is between 1 and 6. Defines the function alternative as a </w:t>
            </w:r>
            <w:proofErr w:type="spellStart"/>
            <w:r w:rsidRPr="00811F98">
              <w:rPr>
                <w:rFonts w:ascii="Verdana" w:eastAsia="Times New Roman" w:hAnsi="Verdana" w:cs="Times New Roman"/>
                <w:color w:val="000000"/>
                <w:sz w:val="18"/>
                <w:szCs w:val="18"/>
                <w:shd w:val="clear" w:color="auto" w:fill="FFFFFF"/>
                <w:lang w:val="en-US" w:eastAsia="sv-SE"/>
              </w:rPr>
              <w:t>subchoice</w:t>
            </w:r>
            <w:proofErr w:type="spellEnd"/>
            <w:r w:rsidRPr="00811F98">
              <w:rPr>
                <w:rFonts w:ascii="Verdana" w:eastAsia="Times New Roman" w:hAnsi="Verdana" w:cs="Times New Roman"/>
                <w:color w:val="000000"/>
                <w:sz w:val="18"/>
                <w:szCs w:val="18"/>
                <w:shd w:val="clear" w:color="auto" w:fill="FFFFFF"/>
                <w:lang w:val="en-US" w:eastAsia="sv-SE"/>
              </w:rPr>
              <w:t xml:space="preserve"> of the general function</w:t>
            </w:r>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val="en-US" w:eastAsia="sv-SE"/>
              </w:rPr>
            </w:pPr>
            <w:bookmarkStart w:id="28" w:name="BC_POINTS"/>
            <w:r w:rsidRPr="00811F98">
              <w:rPr>
                <w:rFonts w:ascii="Verdana" w:eastAsia="Times New Roman" w:hAnsi="Verdana" w:cs="Times New Roman"/>
                <w:color w:val="000000"/>
                <w:sz w:val="18"/>
                <w:szCs w:val="18"/>
                <w:shd w:val="clear" w:color="auto" w:fill="FFFFFF"/>
                <w:lang w:val="en-US" w:eastAsia="sv-SE"/>
              </w:rPr>
              <w:t>BC_POINTS</w:t>
            </w:r>
            <w:bookmarkEnd w:id="28"/>
            <w:r w:rsidRPr="00811F98">
              <w:rPr>
                <w:rFonts w:ascii="Verdana" w:eastAsia="Times New Roman" w:hAnsi="Verdana" w:cs="Times New Roman"/>
                <w:color w:val="000000"/>
                <w:sz w:val="18"/>
                <w:szCs w:val="18"/>
                <w:shd w:val="clear" w:color="auto" w:fill="FFFFFF"/>
                <w:lang w:val="en-US" w:eastAsia="sv-SE"/>
              </w:rPr>
              <w:t>(n)</w:t>
            </w:r>
            <w:r w:rsidRPr="00811F98">
              <w:rPr>
                <w:rFonts w:ascii="Verdana" w:eastAsia="Times New Roman" w:hAnsi="Verdana" w:cs="Times New Roman"/>
                <w:color w:val="000000"/>
                <w:sz w:val="18"/>
                <w:szCs w:val="18"/>
                <w:lang w:val="en-US" w:eastAsia="sv-SE"/>
              </w:rPr>
              <w:br/>
            </w:r>
            <w:r w:rsidRPr="00811F98">
              <w:rPr>
                <w:rFonts w:ascii="Verdana" w:eastAsia="Times New Roman" w:hAnsi="Verdana" w:cs="Times New Roman"/>
                <w:color w:val="000000"/>
                <w:sz w:val="18"/>
                <w:szCs w:val="18"/>
                <w:shd w:val="clear" w:color="auto" w:fill="FFFFFF"/>
                <w:lang w:val="en-US" w:eastAsia="sv-SE"/>
              </w:rPr>
              <w:t>Point defining the function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n is 1, 2 … 20. Defines a table of input/output point pairs for the table function. Input points are entered in increasing order. If less than 20 pairs are used, the last pair is defined by an extra point pair where the input is set at less than the last valid input value.</w:t>
            </w:r>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val="en-US" w:eastAsia="sv-SE"/>
              </w:rPr>
            </w:pPr>
            <w:bookmarkStart w:id="29" w:name="BC_START_TIME"/>
            <w:r w:rsidRPr="00811F98">
              <w:rPr>
                <w:rFonts w:ascii="Verdana" w:eastAsia="Times New Roman" w:hAnsi="Verdana" w:cs="Times New Roman"/>
                <w:color w:val="000000"/>
                <w:sz w:val="18"/>
                <w:szCs w:val="18"/>
                <w:shd w:val="clear" w:color="auto" w:fill="FFFFFF"/>
                <w:lang w:val="en-US" w:eastAsia="sv-SE"/>
              </w:rPr>
              <w:t>BC_START_TIME</w:t>
            </w:r>
            <w:bookmarkEnd w:id="29"/>
            <w:r w:rsidRPr="00811F98">
              <w:rPr>
                <w:rFonts w:ascii="Verdana" w:eastAsia="Times New Roman" w:hAnsi="Verdana" w:cs="Times New Roman"/>
                <w:color w:val="000000"/>
                <w:sz w:val="18"/>
                <w:szCs w:val="18"/>
                <w:lang w:val="en-US" w:eastAsia="sv-SE"/>
              </w:rPr>
              <w:br/>
            </w:r>
            <w:r w:rsidRPr="00811F98">
              <w:rPr>
                <w:rFonts w:ascii="Verdana" w:eastAsia="Times New Roman" w:hAnsi="Verdana" w:cs="Times New Roman"/>
                <w:color w:val="000000"/>
                <w:sz w:val="18"/>
                <w:szCs w:val="18"/>
                <w:shd w:val="clear" w:color="auto" w:fill="FFFFFF"/>
                <w:lang w:val="en-US" w:eastAsia="sv-SE"/>
              </w:rPr>
              <w:t>Start time of integration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defines the start time of integration for an integral function. The default value is 0 s.</w:t>
            </w:r>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val="en-US" w:eastAsia="sv-SE"/>
              </w:rPr>
            </w:pPr>
            <w:bookmarkStart w:id="30" w:name="BC_STOP_TIME"/>
            <w:r w:rsidRPr="00811F98">
              <w:rPr>
                <w:rFonts w:ascii="Verdana" w:eastAsia="Times New Roman" w:hAnsi="Verdana" w:cs="Times New Roman"/>
                <w:color w:val="000000"/>
                <w:sz w:val="18"/>
                <w:szCs w:val="18"/>
                <w:shd w:val="clear" w:color="auto" w:fill="FFFFFF"/>
                <w:lang w:val="en-US" w:eastAsia="sv-SE"/>
              </w:rPr>
              <w:t>BC_STOP_TIME</w:t>
            </w:r>
            <w:bookmarkEnd w:id="30"/>
            <w:r w:rsidRPr="00811F98">
              <w:rPr>
                <w:rFonts w:ascii="Verdana" w:eastAsia="Times New Roman" w:hAnsi="Verdana" w:cs="Times New Roman"/>
                <w:color w:val="000000"/>
                <w:sz w:val="18"/>
                <w:szCs w:val="18"/>
                <w:lang w:val="en-US" w:eastAsia="sv-SE"/>
              </w:rPr>
              <w:br/>
            </w:r>
            <w:r w:rsidRPr="00811F98">
              <w:rPr>
                <w:rFonts w:ascii="Verdana" w:eastAsia="Times New Roman" w:hAnsi="Verdana" w:cs="Times New Roman"/>
                <w:color w:val="000000"/>
                <w:sz w:val="18"/>
                <w:szCs w:val="18"/>
                <w:shd w:val="clear" w:color="auto" w:fill="FFFFFF"/>
                <w:lang w:val="en-US" w:eastAsia="sv-SE"/>
              </w:rPr>
              <w:t>End time of integration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defines the end time of integration for an integral function. The default value is 10</w:t>
            </w:r>
            <w:r w:rsidRPr="00811F98">
              <w:rPr>
                <w:rFonts w:ascii="Verdana" w:eastAsia="Times New Roman" w:hAnsi="Verdana" w:cs="Times New Roman"/>
                <w:color w:val="000000"/>
                <w:sz w:val="15"/>
                <w:szCs w:val="15"/>
                <w:shd w:val="clear" w:color="auto" w:fill="FFFFFF"/>
                <w:vertAlign w:val="superscript"/>
                <w:lang w:val="en-US" w:eastAsia="sv-SE"/>
              </w:rPr>
              <w:t>8</w:t>
            </w:r>
            <w:r w:rsidRPr="00811F98">
              <w:rPr>
                <w:rFonts w:ascii="Verdana" w:eastAsia="Times New Roman" w:hAnsi="Verdana" w:cs="Times New Roman"/>
                <w:color w:val="000000"/>
                <w:sz w:val="18"/>
                <w:szCs w:val="18"/>
                <w:shd w:val="clear" w:color="auto" w:fill="FFFFFF"/>
                <w:lang w:val="en-US" w:eastAsia="sv-SE"/>
              </w:rPr>
              <w:t xml:space="preserve"> s.</w:t>
            </w:r>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val="en-US" w:eastAsia="sv-SE"/>
              </w:rPr>
            </w:pPr>
            <w:bookmarkStart w:id="31" w:name="BC_CONSTANT"/>
            <w:r w:rsidRPr="00811F98">
              <w:rPr>
                <w:rFonts w:ascii="Verdana" w:eastAsia="Times New Roman" w:hAnsi="Verdana" w:cs="Times New Roman"/>
                <w:color w:val="000000"/>
                <w:sz w:val="18"/>
                <w:szCs w:val="18"/>
                <w:shd w:val="clear" w:color="auto" w:fill="FFFFFF"/>
                <w:lang w:val="en-US" w:eastAsia="sv-SE"/>
              </w:rPr>
              <w:t>BC_CONSTANT</w:t>
            </w:r>
            <w:bookmarkEnd w:id="31"/>
            <w:r w:rsidRPr="00811F98">
              <w:rPr>
                <w:rFonts w:ascii="Verdana" w:eastAsia="Times New Roman" w:hAnsi="Verdana" w:cs="Times New Roman"/>
                <w:color w:val="000000"/>
                <w:sz w:val="18"/>
                <w:szCs w:val="18"/>
                <w:lang w:val="en-US" w:eastAsia="sv-SE"/>
              </w:rPr>
              <w:br/>
            </w:r>
            <w:r w:rsidRPr="00811F98">
              <w:rPr>
                <w:rFonts w:ascii="Verdana" w:eastAsia="Times New Roman" w:hAnsi="Verdana" w:cs="Times New Roman"/>
                <w:color w:val="000000"/>
                <w:sz w:val="18"/>
                <w:szCs w:val="18"/>
                <w:shd w:val="clear" w:color="auto" w:fill="FFFFFF"/>
                <w:lang w:val="en-US" w:eastAsia="sv-SE"/>
              </w:rPr>
              <w:t>Constant added to the value of the function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val="en-US" w:eastAsia="sv-SE"/>
              </w:rPr>
              <w:t xml:space="preserve">defines the constant value added to the value of the function. </w:t>
            </w:r>
            <w:r w:rsidRPr="00811F98">
              <w:rPr>
                <w:rFonts w:ascii="Verdana" w:eastAsia="Times New Roman" w:hAnsi="Verdana" w:cs="Times New Roman"/>
                <w:color w:val="000000"/>
                <w:sz w:val="18"/>
                <w:szCs w:val="18"/>
                <w:shd w:val="clear" w:color="auto" w:fill="FFFFFF"/>
                <w:lang w:eastAsia="sv-SE"/>
              </w:rPr>
              <w:t xml:space="preserve">The default </w:t>
            </w:r>
            <w:proofErr w:type="spellStart"/>
            <w:r w:rsidRPr="00811F98">
              <w:rPr>
                <w:rFonts w:ascii="Verdana" w:eastAsia="Times New Roman" w:hAnsi="Verdana" w:cs="Times New Roman"/>
                <w:color w:val="000000"/>
                <w:sz w:val="18"/>
                <w:szCs w:val="18"/>
                <w:shd w:val="clear" w:color="auto" w:fill="FFFFFF"/>
                <w:lang w:eastAsia="sv-SE"/>
              </w:rPr>
              <w:t>value</w:t>
            </w:r>
            <w:proofErr w:type="spellEnd"/>
            <w:r w:rsidRPr="00811F98">
              <w:rPr>
                <w:rFonts w:ascii="Verdana" w:eastAsia="Times New Roman" w:hAnsi="Verdana" w:cs="Times New Roman"/>
                <w:color w:val="000000"/>
                <w:sz w:val="18"/>
                <w:szCs w:val="18"/>
                <w:shd w:val="clear" w:color="auto" w:fill="FFFFFF"/>
                <w:lang w:eastAsia="sv-SE"/>
              </w:rPr>
              <w:t xml:space="preserve"> is 0.</w:t>
            </w:r>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val="en-US" w:eastAsia="sv-SE"/>
              </w:rPr>
            </w:pPr>
            <w:bookmarkStart w:id="32" w:name="BC_MAX_GIVEN"/>
            <w:r w:rsidRPr="00811F98">
              <w:rPr>
                <w:rFonts w:ascii="Verdana" w:eastAsia="Times New Roman" w:hAnsi="Verdana" w:cs="Times New Roman"/>
                <w:color w:val="000000"/>
                <w:sz w:val="18"/>
                <w:szCs w:val="18"/>
                <w:shd w:val="clear" w:color="auto" w:fill="FFFFFF"/>
                <w:lang w:val="en-US" w:eastAsia="sv-SE"/>
              </w:rPr>
              <w:t>BC_MAX_GIVEN</w:t>
            </w:r>
            <w:bookmarkEnd w:id="32"/>
            <w:r w:rsidRPr="00811F98">
              <w:rPr>
                <w:rFonts w:ascii="Verdana" w:eastAsia="Times New Roman" w:hAnsi="Verdana" w:cs="Times New Roman"/>
                <w:color w:val="000000"/>
                <w:sz w:val="18"/>
                <w:szCs w:val="18"/>
                <w:lang w:val="en-US" w:eastAsia="sv-SE"/>
              </w:rPr>
              <w:br/>
            </w:r>
            <w:r w:rsidRPr="00811F98">
              <w:rPr>
                <w:rFonts w:ascii="Verdana" w:eastAsia="Times New Roman" w:hAnsi="Verdana" w:cs="Times New Roman"/>
                <w:color w:val="000000"/>
                <w:sz w:val="18"/>
                <w:szCs w:val="18"/>
                <w:shd w:val="clear" w:color="auto" w:fill="FFFFFF"/>
                <w:lang w:val="en-US" w:eastAsia="sv-SE"/>
              </w:rPr>
              <w:t>Is maximum value given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val="en-US" w:eastAsia="sv-SE"/>
              </w:rPr>
              <w:t xml:space="preserve">if this attribute has the value T (TRUE), the value of the attribute BC_MAX_VALUE is used. </w:t>
            </w:r>
            <w:r w:rsidRPr="00811F98">
              <w:rPr>
                <w:rFonts w:ascii="Verdana" w:eastAsia="Times New Roman" w:hAnsi="Verdana" w:cs="Times New Roman"/>
                <w:color w:val="000000"/>
                <w:sz w:val="18"/>
                <w:szCs w:val="18"/>
                <w:shd w:val="clear" w:color="auto" w:fill="FFFFFF"/>
                <w:lang w:eastAsia="sv-SE"/>
              </w:rPr>
              <w:t xml:space="preserve">The default </w:t>
            </w:r>
            <w:proofErr w:type="spellStart"/>
            <w:r w:rsidRPr="00811F98">
              <w:rPr>
                <w:rFonts w:ascii="Verdana" w:eastAsia="Times New Roman" w:hAnsi="Verdana" w:cs="Times New Roman"/>
                <w:color w:val="000000"/>
                <w:sz w:val="18"/>
                <w:szCs w:val="18"/>
                <w:shd w:val="clear" w:color="auto" w:fill="FFFFFF"/>
                <w:lang w:eastAsia="sv-SE"/>
              </w:rPr>
              <w:t>value</w:t>
            </w:r>
            <w:proofErr w:type="spellEnd"/>
            <w:r w:rsidRPr="00811F98">
              <w:rPr>
                <w:rFonts w:ascii="Verdana" w:eastAsia="Times New Roman" w:hAnsi="Verdana" w:cs="Times New Roman"/>
                <w:color w:val="000000"/>
                <w:sz w:val="18"/>
                <w:szCs w:val="18"/>
                <w:shd w:val="clear" w:color="auto" w:fill="FFFFFF"/>
                <w:lang w:eastAsia="sv-SE"/>
              </w:rPr>
              <w:t xml:space="preserve"> is F (FALSE).</w:t>
            </w:r>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val="en-US" w:eastAsia="sv-SE"/>
              </w:rPr>
            </w:pPr>
            <w:bookmarkStart w:id="33" w:name="BC_MAX_VALUE"/>
            <w:r w:rsidRPr="00811F98">
              <w:rPr>
                <w:rFonts w:ascii="Verdana" w:eastAsia="Times New Roman" w:hAnsi="Verdana" w:cs="Times New Roman"/>
                <w:color w:val="000000"/>
                <w:sz w:val="18"/>
                <w:szCs w:val="18"/>
                <w:shd w:val="clear" w:color="auto" w:fill="FFFFFF"/>
                <w:lang w:val="en-US" w:eastAsia="sv-SE"/>
              </w:rPr>
              <w:t>BC_MAX_VALUE</w:t>
            </w:r>
            <w:bookmarkEnd w:id="33"/>
            <w:r w:rsidRPr="00811F98">
              <w:rPr>
                <w:rFonts w:ascii="Verdana" w:eastAsia="Times New Roman" w:hAnsi="Verdana" w:cs="Times New Roman"/>
                <w:color w:val="000000"/>
                <w:sz w:val="18"/>
                <w:szCs w:val="18"/>
                <w:lang w:val="en-US" w:eastAsia="sv-SE"/>
              </w:rPr>
              <w:br/>
            </w:r>
            <w:r w:rsidRPr="00811F98">
              <w:rPr>
                <w:rFonts w:ascii="Verdana" w:eastAsia="Times New Roman" w:hAnsi="Verdana" w:cs="Times New Roman"/>
                <w:color w:val="000000"/>
                <w:sz w:val="18"/>
                <w:szCs w:val="18"/>
                <w:shd w:val="clear" w:color="auto" w:fill="FFFFFF"/>
                <w:lang w:val="en-US" w:eastAsia="sv-SE"/>
              </w:rPr>
              <w:t>Maximum value of transferred variable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defines the maximum value of the function. The maximum value is used only, if the attribute BC_MAX_GIVEN has the value T. The default value of the attribute is 0.</w:t>
            </w:r>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val="en-US" w:eastAsia="sv-SE"/>
              </w:rPr>
            </w:pPr>
            <w:bookmarkStart w:id="34" w:name="BC_MIN_GIVEN"/>
            <w:r w:rsidRPr="00811F98">
              <w:rPr>
                <w:rFonts w:ascii="Verdana" w:eastAsia="Times New Roman" w:hAnsi="Verdana" w:cs="Times New Roman"/>
                <w:color w:val="000000"/>
                <w:sz w:val="18"/>
                <w:szCs w:val="18"/>
                <w:shd w:val="clear" w:color="auto" w:fill="FFFFFF"/>
                <w:lang w:val="en-US" w:eastAsia="sv-SE"/>
              </w:rPr>
              <w:t>BC_MIN_GIVEN</w:t>
            </w:r>
            <w:bookmarkEnd w:id="34"/>
            <w:r w:rsidRPr="00811F98">
              <w:rPr>
                <w:rFonts w:ascii="Verdana" w:eastAsia="Times New Roman" w:hAnsi="Verdana" w:cs="Times New Roman"/>
                <w:color w:val="000000"/>
                <w:sz w:val="18"/>
                <w:szCs w:val="18"/>
                <w:lang w:val="en-US" w:eastAsia="sv-SE"/>
              </w:rPr>
              <w:br/>
            </w:r>
            <w:r w:rsidRPr="00811F98">
              <w:rPr>
                <w:rFonts w:ascii="Verdana" w:eastAsia="Times New Roman" w:hAnsi="Verdana" w:cs="Times New Roman"/>
                <w:color w:val="000000"/>
                <w:sz w:val="18"/>
                <w:szCs w:val="18"/>
                <w:shd w:val="clear" w:color="auto" w:fill="FFFFFF"/>
                <w:lang w:val="en-US" w:eastAsia="sv-SE"/>
              </w:rPr>
              <w:t>Is minimum value given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val="en-US" w:eastAsia="sv-SE"/>
              </w:rPr>
              <w:t xml:space="preserve">if this attribute has the value T (TRUE), the value of the attribute BC_MIN_VALUE is used. </w:t>
            </w:r>
            <w:r w:rsidRPr="00811F98">
              <w:rPr>
                <w:rFonts w:ascii="Verdana" w:eastAsia="Times New Roman" w:hAnsi="Verdana" w:cs="Times New Roman"/>
                <w:color w:val="000000"/>
                <w:sz w:val="18"/>
                <w:szCs w:val="18"/>
                <w:shd w:val="clear" w:color="auto" w:fill="FFFFFF"/>
                <w:lang w:eastAsia="sv-SE"/>
              </w:rPr>
              <w:t xml:space="preserve">The default </w:t>
            </w:r>
            <w:proofErr w:type="spellStart"/>
            <w:r w:rsidRPr="00811F98">
              <w:rPr>
                <w:rFonts w:ascii="Verdana" w:eastAsia="Times New Roman" w:hAnsi="Verdana" w:cs="Times New Roman"/>
                <w:color w:val="000000"/>
                <w:sz w:val="18"/>
                <w:szCs w:val="18"/>
                <w:shd w:val="clear" w:color="auto" w:fill="FFFFFF"/>
                <w:lang w:eastAsia="sv-SE"/>
              </w:rPr>
              <w:t>value</w:t>
            </w:r>
            <w:proofErr w:type="spellEnd"/>
            <w:r w:rsidRPr="00811F98">
              <w:rPr>
                <w:rFonts w:ascii="Verdana" w:eastAsia="Times New Roman" w:hAnsi="Verdana" w:cs="Times New Roman"/>
                <w:color w:val="000000"/>
                <w:sz w:val="18"/>
                <w:szCs w:val="18"/>
                <w:shd w:val="clear" w:color="auto" w:fill="FFFFFF"/>
                <w:lang w:eastAsia="sv-SE"/>
              </w:rPr>
              <w:t xml:space="preserve"> is F (FALSE).</w:t>
            </w:r>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val="en-US" w:eastAsia="sv-SE"/>
              </w:rPr>
            </w:pPr>
            <w:bookmarkStart w:id="35" w:name="BC_MIN_VALUE"/>
            <w:r w:rsidRPr="00811F98">
              <w:rPr>
                <w:rFonts w:ascii="Verdana" w:eastAsia="Times New Roman" w:hAnsi="Verdana" w:cs="Times New Roman"/>
                <w:color w:val="000000"/>
                <w:sz w:val="18"/>
                <w:szCs w:val="18"/>
                <w:shd w:val="clear" w:color="auto" w:fill="FFFFFF"/>
                <w:lang w:val="en-US" w:eastAsia="sv-SE"/>
              </w:rPr>
              <w:t>BC_MIN_VALUE</w:t>
            </w:r>
            <w:bookmarkEnd w:id="35"/>
            <w:r w:rsidRPr="00811F98">
              <w:rPr>
                <w:rFonts w:ascii="Verdana" w:eastAsia="Times New Roman" w:hAnsi="Verdana" w:cs="Times New Roman"/>
                <w:color w:val="000000"/>
                <w:sz w:val="18"/>
                <w:szCs w:val="18"/>
                <w:lang w:val="en-US" w:eastAsia="sv-SE"/>
              </w:rPr>
              <w:br/>
            </w:r>
            <w:r w:rsidRPr="00811F98">
              <w:rPr>
                <w:rFonts w:ascii="Verdana" w:eastAsia="Times New Roman" w:hAnsi="Verdana" w:cs="Times New Roman"/>
                <w:color w:val="000000"/>
                <w:sz w:val="18"/>
                <w:szCs w:val="18"/>
                <w:shd w:val="clear" w:color="auto" w:fill="FFFFFF"/>
                <w:lang w:val="en-US" w:eastAsia="sv-SE"/>
              </w:rPr>
              <w:t>Minimum value of transferred variable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defines the minimum value of the function. The minimum value is used only, if the attribute BC_MIN_GIVEN has the value T. The default value of the attribute is 0.</w:t>
            </w:r>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val="en-US" w:eastAsia="sv-SE"/>
              </w:rPr>
            </w:pPr>
            <w:bookmarkStart w:id="36" w:name="BC_FUNC_VALUE"/>
            <w:r w:rsidRPr="00811F98">
              <w:rPr>
                <w:rFonts w:ascii="Verdana" w:eastAsia="Times New Roman" w:hAnsi="Verdana" w:cs="Times New Roman"/>
                <w:color w:val="000000"/>
                <w:sz w:val="18"/>
                <w:szCs w:val="18"/>
                <w:shd w:val="clear" w:color="auto" w:fill="FFFFFF"/>
                <w:lang w:val="en-US" w:eastAsia="sv-SE"/>
              </w:rPr>
              <w:t>BC_FUNC_VALUE</w:t>
            </w:r>
            <w:bookmarkEnd w:id="36"/>
            <w:r w:rsidRPr="00811F98">
              <w:rPr>
                <w:rFonts w:ascii="Verdana" w:eastAsia="Times New Roman" w:hAnsi="Verdana" w:cs="Times New Roman"/>
                <w:color w:val="000000"/>
                <w:sz w:val="18"/>
                <w:szCs w:val="18"/>
                <w:lang w:val="en-US" w:eastAsia="sv-SE"/>
              </w:rPr>
              <w:br/>
            </w:r>
            <w:r w:rsidRPr="00811F98">
              <w:rPr>
                <w:rFonts w:ascii="Verdana" w:eastAsia="Times New Roman" w:hAnsi="Verdana" w:cs="Times New Roman"/>
                <w:color w:val="000000"/>
                <w:sz w:val="18"/>
                <w:szCs w:val="18"/>
                <w:shd w:val="clear" w:color="auto" w:fill="FFFFFF"/>
                <w:lang w:val="en-US" w:eastAsia="sv-SE"/>
              </w:rPr>
              <w:t>Value of transferred variable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contains the value of the function</w:t>
            </w:r>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val="en-US" w:eastAsia="sv-SE"/>
              </w:rPr>
            </w:pPr>
            <w:bookmarkStart w:id="37" w:name="BC_SIM_STAGE"/>
            <w:r w:rsidRPr="00811F98">
              <w:rPr>
                <w:rFonts w:ascii="Verdana" w:eastAsia="Times New Roman" w:hAnsi="Verdana" w:cs="Times New Roman"/>
                <w:color w:val="000000"/>
                <w:sz w:val="18"/>
                <w:szCs w:val="18"/>
                <w:shd w:val="clear" w:color="auto" w:fill="FFFFFF"/>
                <w:lang w:val="en-US" w:eastAsia="sv-SE"/>
              </w:rPr>
              <w:t>BC_SIM_STAGE</w:t>
            </w:r>
            <w:bookmarkEnd w:id="37"/>
            <w:r w:rsidRPr="00811F98">
              <w:rPr>
                <w:rFonts w:ascii="Verdana" w:eastAsia="Times New Roman" w:hAnsi="Verdana" w:cs="Times New Roman"/>
                <w:color w:val="000000"/>
                <w:sz w:val="18"/>
                <w:szCs w:val="18"/>
                <w:lang w:val="en-US" w:eastAsia="sv-SE"/>
              </w:rPr>
              <w:br/>
            </w:r>
            <w:r w:rsidRPr="00811F98">
              <w:rPr>
                <w:rFonts w:ascii="Verdana" w:eastAsia="Times New Roman" w:hAnsi="Verdana" w:cs="Times New Roman"/>
                <w:color w:val="000000"/>
                <w:sz w:val="18"/>
                <w:szCs w:val="18"/>
                <w:shd w:val="clear" w:color="auto" w:fill="FFFFFF"/>
                <w:lang w:val="en-US" w:eastAsia="sv-SE"/>
              </w:rPr>
              <w:t>Simulation stage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 xml:space="preserve">defines whether the boundary condition is simulated before or after external models. Value 1 means before external models (this was the case in previous </w:t>
            </w:r>
            <w:proofErr w:type="spellStart"/>
            <w:r w:rsidRPr="00811F98">
              <w:rPr>
                <w:rFonts w:ascii="Verdana" w:eastAsia="Times New Roman" w:hAnsi="Verdana" w:cs="Times New Roman"/>
                <w:color w:val="000000"/>
                <w:sz w:val="18"/>
                <w:szCs w:val="18"/>
                <w:shd w:val="clear" w:color="auto" w:fill="FFFFFF"/>
                <w:lang w:val="en-US" w:eastAsia="sv-SE"/>
              </w:rPr>
              <w:t>Apros</w:t>
            </w:r>
            <w:proofErr w:type="spellEnd"/>
            <w:r w:rsidRPr="00811F98">
              <w:rPr>
                <w:rFonts w:ascii="Verdana" w:eastAsia="Times New Roman" w:hAnsi="Verdana" w:cs="Times New Roman"/>
                <w:color w:val="000000"/>
                <w:sz w:val="18"/>
                <w:szCs w:val="18"/>
                <w:shd w:val="clear" w:color="auto" w:fill="FFFFFF"/>
                <w:lang w:val="en-US" w:eastAsia="sv-SE"/>
              </w:rPr>
              <w:t xml:space="preserve"> versions). Value 2 means after the external models. The default value is 1.</w:t>
            </w:r>
          </w:p>
        </w:tc>
      </w:tr>
    </w:tbl>
    <w:p w:rsidR="00811F98" w:rsidRPr="00811F98" w:rsidRDefault="00811F98" w:rsidP="00811F98">
      <w:pPr>
        <w:rPr>
          <w:rFonts w:ascii="Times New Roman" w:eastAsia="Times New Roman" w:hAnsi="Times New Roman" w:cs="Times New Roman"/>
          <w:sz w:val="24"/>
          <w:szCs w:val="24"/>
          <w:lang w:eastAsia="sv-SE"/>
        </w:rPr>
      </w:pPr>
      <w:hyperlink r:id="rId57" w:anchor="Contents" w:history="1">
        <w:r w:rsidRPr="00811F98">
          <w:rPr>
            <w:rFonts w:ascii="Verdana" w:eastAsia="Times New Roman" w:hAnsi="Verdana" w:cs="Times New Roman"/>
            <w:b/>
            <w:bCs/>
            <w:color w:val="006600"/>
            <w:sz w:val="18"/>
            <w:szCs w:val="18"/>
            <w:u w:val="single"/>
            <w:shd w:val="clear" w:color="auto" w:fill="FFFFFF"/>
            <w:lang w:eastAsia="sv-SE"/>
          </w:rPr>
          <w:t xml:space="preserve">To </w:t>
        </w:r>
        <w:proofErr w:type="spellStart"/>
        <w:r w:rsidRPr="00811F98">
          <w:rPr>
            <w:rFonts w:ascii="Verdana" w:eastAsia="Times New Roman" w:hAnsi="Verdana" w:cs="Times New Roman"/>
            <w:b/>
            <w:bCs/>
            <w:color w:val="006600"/>
            <w:sz w:val="18"/>
            <w:szCs w:val="18"/>
            <w:u w:val="single"/>
            <w:shd w:val="clear" w:color="auto" w:fill="FFFFFF"/>
            <w:lang w:eastAsia="sv-SE"/>
          </w:rPr>
          <w:t>contents</w:t>
        </w:r>
        <w:proofErr w:type="spellEnd"/>
        <w:r w:rsidRPr="00811F98">
          <w:rPr>
            <w:rFonts w:ascii="Verdana" w:eastAsia="Times New Roman" w:hAnsi="Verdana" w:cs="Times New Roman"/>
            <w:b/>
            <w:bCs/>
            <w:color w:val="006600"/>
            <w:sz w:val="18"/>
            <w:szCs w:val="18"/>
            <w:u w:val="single"/>
            <w:shd w:val="clear" w:color="auto" w:fill="FFFFFF"/>
            <w:lang w:eastAsia="sv-SE"/>
          </w:rPr>
          <w:t xml:space="preserve"> </w:t>
        </w:r>
        <w:proofErr w:type="spellStart"/>
        <w:r w:rsidRPr="00811F98">
          <w:rPr>
            <w:rFonts w:ascii="Verdana" w:eastAsia="Times New Roman" w:hAnsi="Verdana" w:cs="Times New Roman"/>
            <w:b/>
            <w:bCs/>
            <w:color w:val="006600"/>
            <w:sz w:val="18"/>
            <w:szCs w:val="18"/>
            <w:u w:val="single"/>
            <w:shd w:val="clear" w:color="auto" w:fill="FFFFFF"/>
            <w:lang w:eastAsia="sv-SE"/>
          </w:rPr>
          <w:t>of</w:t>
        </w:r>
        <w:proofErr w:type="spellEnd"/>
        <w:r w:rsidRPr="00811F98">
          <w:rPr>
            <w:rFonts w:ascii="Verdana" w:eastAsia="Times New Roman" w:hAnsi="Verdana" w:cs="Times New Roman"/>
            <w:b/>
            <w:bCs/>
            <w:color w:val="006600"/>
            <w:sz w:val="18"/>
            <w:szCs w:val="18"/>
            <w:u w:val="single"/>
            <w:shd w:val="clear" w:color="auto" w:fill="FFFFFF"/>
            <w:lang w:eastAsia="sv-SE"/>
          </w:rPr>
          <w:t xml:space="preserve"> </w:t>
        </w:r>
        <w:proofErr w:type="spellStart"/>
        <w:r w:rsidRPr="00811F98">
          <w:rPr>
            <w:rFonts w:ascii="Verdana" w:eastAsia="Times New Roman" w:hAnsi="Verdana" w:cs="Times New Roman"/>
            <w:b/>
            <w:bCs/>
            <w:color w:val="006600"/>
            <w:sz w:val="18"/>
            <w:szCs w:val="18"/>
            <w:u w:val="single"/>
            <w:shd w:val="clear" w:color="auto" w:fill="FFFFFF"/>
            <w:lang w:eastAsia="sv-SE"/>
          </w:rPr>
          <w:t>this</w:t>
        </w:r>
        <w:proofErr w:type="spellEnd"/>
        <w:r w:rsidRPr="00811F98">
          <w:rPr>
            <w:rFonts w:ascii="Verdana" w:eastAsia="Times New Roman" w:hAnsi="Verdana" w:cs="Times New Roman"/>
            <w:b/>
            <w:bCs/>
            <w:color w:val="006600"/>
            <w:sz w:val="18"/>
            <w:szCs w:val="18"/>
            <w:u w:val="single"/>
            <w:shd w:val="clear" w:color="auto" w:fill="FFFFFF"/>
            <w:lang w:eastAsia="sv-SE"/>
          </w:rPr>
          <w:t xml:space="preserve"> </w:t>
        </w:r>
        <w:proofErr w:type="spellStart"/>
        <w:r w:rsidRPr="00811F98">
          <w:rPr>
            <w:rFonts w:ascii="Verdana" w:eastAsia="Times New Roman" w:hAnsi="Verdana" w:cs="Times New Roman"/>
            <w:b/>
            <w:bCs/>
            <w:color w:val="006600"/>
            <w:sz w:val="18"/>
            <w:szCs w:val="18"/>
            <w:u w:val="single"/>
            <w:shd w:val="clear" w:color="auto" w:fill="FFFFFF"/>
            <w:lang w:eastAsia="sv-SE"/>
          </w:rPr>
          <w:t>component</w:t>
        </w:r>
        <w:proofErr w:type="spellEnd"/>
      </w:hyperlink>
    </w:p>
    <w:p w:rsidR="00811F98" w:rsidRPr="00811F98" w:rsidRDefault="00811F98" w:rsidP="00811F98">
      <w:pPr>
        <w:rPr>
          <w:rFonts w:ascii="Times New Roman" w:eastAsia="Times New Roman" w:hAnsi="Times New Roman" w:cs="Times New Roman"/>
          <w:sz w:val="24"/>
          <w:szCs w:val="24"/>
          <w:lang w:val="en-US" w:eastAsia="sv-SE"/>
        </w:rPr>
      </w:pPr>
      <w:bookmarkStart w:id="38" w:name="Linking_of_boundary_condition_modules"/>
      <w:r w:rsidRPr="00811F98">
        <w:rPr>
          <w:rFonts w:ascii="Verdana" w:eastAsia="Times New Roman" w:hAnsi="Verdana" w:cs="Times New Roman"/>
          <w:b/>
          <w:bCs/>
          <w:color w:val="000000"/>
          <w:sz w:val="30"/>
          <w:szCs w:val="30"/>
          <w:shd w:val="clear" w:color="auto" w:fill="FFFFFF"/>
          <w:lang w:val="en-US" w:eastAsia="sv-SE"/>
        </w:rPr>
        <w:t>Linking of boundary condition modules</w:t>
      </w:r>
      <w:bookmarkEnd w:id="38"/>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 xml:space="preserve">If some functions </w:t>
      </w:r>
      <w:proofErr w:type="spellStart"/>
      <w:r w:rsidRPr="00811F98">
        <w:rPr>
          <w:rFonts w:ascii="Verdana" w:eastAsia="Times New Roman" w:hAnsi="Verdana" w:cs="Times New Roman"/>
          <w:color w:val="000000"/>
          <w:sz w:val="18"/>
          <w:szCs w:val="18"/>
          <w:shd w:val="clear" w:color="auto" w:fill="FFFFFF"/>
          <w:lang w:val="en-US" w:eastAsia="sv-SE"/>
        </w:rPr>
        <w:t>can not</w:t>
      </w:r>
      <w:proofErr w:type="spellEnd"/>
      <w:r w:rsidRPr="00811F98">
        <w:rPr>
          <w:rFonts w:ascii="Verdana" w:eastAsia="Times New Roman" w:hAnsi="Verdana" w:cs="Times New Roman"/>
          <w:color w:val="000000"/>
          <w:sz w:val="18"/>
          <w:szCs w:val="18"/>
          <w:shd w:val="clear" w:color="auto" w:fill="FFFFFF"/>
          <w:lang w:val="en-US" w:eastAsia="sv-SE"/>
        </w:rPr>
        <w:t xml:space="preserve"> be represented by one boundary condition module, several modules may be linked together. This is done by defining the input module of a boundary condition module as the name of another boundary condition module. The input variable need not be given, because the value of the attribute BC_FUNC_VALUE is automatically used. Thus, one module calculates an intermediate result and stores it into the attribute BC_FUNC_VALUE. The second module then uses the result of the first module as its input variable. As many modules as necessary can be linked in this way. However, it isn't recommended to create closed loops. The calculation order is searched automatically when the boundary condition calculation is initialized.</w:t>
      </w:r>
      <w:r w:rsidRPr="00811F98">
        <w:rPr>
          <w:rFonts w:ascii="Verdana" w:eastAsia="Times New Roman" w:hAnsi="Verdana" w:cs="Times New Roman"/>
          <w:color w:val="000000"/>
          <w:sz w:val="18"/>
          <w:szCs w:val="18"/>
          <w:lang w:val="en-US" w:eastAsia="sv-SE"/>
        </w:rPr>
        <w:br/>
      </w:r>
      <w:r w:rsidRPr="00811F98">
        <w:rPr>
          <w:rFonts w:ascii="Verdana" w:eastAsia="Times New Roman" w:hAnsi="Verdana" w:cs="Times New Roman"/>
          <w:color w:val="000000"/>
          <w:sz w:val="18"/>
          <w:szCs w:val="18"/>
          <w:shd w:val="clear" w:color="auto" w:fill="FFFFFF"/>
          <w:lang w:val="en-US" w:eastAsia="sv-SE"/>
        </w:rPr>
        <w:t>Figure 3 shows an example of the linking of boundary condition modules. The following function for temperature dependent heat losses is defined:</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 xml:space="preserve">f = </w:t>
      </w:r>
      <w:proofErr w:type="gramStart"/>
      <w:r w:rsidRPr="00811F98">
        <w:rPr>
          <w:rFonts w:ascii="Verdana" w:eastAsia="Times New Roman" w:hAnsi="Verdana" w:cs="Times New Roman"/>
          <w:color w:val="000000"/>
          <w:sz w:val="18"/>
          <w:szCs w:val="18"/>
          <w:shd w:val="clear" w:color="auto" w:fill="FFFFFF"/>
          <w:lang w:val="en-US" w:eastAsia="sv-SE"/>
        </w:rPr>
        <w:t>max[</w:t>
      </w:r>
      <w:proofErr w:type="gramEnd"/>
      <w:r w:rsidRPr="00811F98">
        <w:rPr>
          <w:rFonts w:ascii="Verdana" w:eastAsia="Times New Roman" w:hAnsi="Verdana" w:cs="Times New Roman"/>
          <w:color w:val="000000"/>
          <w:sz w:val="18"/>
          <w:szCs w:val="18"/>
          <w:shd w:val="clear" w:color="auto" w:fill="FFFFFF"/>
          <w:lang w:val="en-US" w:eastAsia="sv-SE"/>
        </w:rPr>
        <w:t xml:space="preserve">730 </w:t>
      </w:r>
      <w:r w:rsidRPr="00811F98">
        <w:rPr>
          <w:rFonts w:ascii="Verdana" w:eastAsia="Times New Roman" w:hAnsi="Verdana" w:cs="Times New Roman"/>
          <w:color w:val="000000"/>
          <w:sz w:val="18"/>
          <w:szCs w:val="18"/>
          <w:shd w:val="clear" w:color="auto" w:fill="FFFFFF"/>
          <w:lang w:val="en-US" w:eastAsia="sv-SE"/>
        </w:rPr>
        <w:softHyphen/>
        <w:t xml:space="preserve"> 7300(0.273 + 0.001T)4, 0]</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Furthermore, heat losses are only experienced on the outside surface of a heat structure. The attribute HSN_TYPE has the value 5, if the heat structure node is on the outer surface of a heat structure and if no heat transfer modules are connected to the node. This attribute is utilized in the definition of heat losses. The following boundary condition modules (BC1, BC2, BC3 and BC4) are needed to perform the calculation:</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2718"/>
        <w:gridCol w:w="2265"/>
      </w:tblGrid>
      <w:tr w:rsidR="00811F98" w:rsidRPr="00811F98" w:rsidTr="00811F98">
        <w:trPr>
          <w:tblCellSpacing w:w="0" w:type="dxa"/>
        </w:trPr>
        <w:tc>
          <w:tcPr>
            <w:tcW w:w="0" w:type="auto"/>
            <w:gridSpan w:val="2"/>
            <w:tcBorders>
              <w:top w:val="nil"/>
              <w:left w:val="nil"/>
              <w:bottom w:val="nil"/>
              <w:right w:val="nil"/>
            </w:tcBorders>
            <w:shd w:val="clear" w:color="auto" w:fill="C0C0C0"/>
            <w:vAlign w:val="center"/>
            <w:hideMark/>
          </w:tcPr>
          <w:p w:rsidR="00811F98" w:rsidRPr="00811F98" w:rsidRDefault="00811F98" w:rsidP="00811F98">
            <w:pPr>
              <w:jc w:val="center"/>
              <w:divId w:val="982126114"/>
              <w:rPr>
                <w:rFonts w:ascii="Times New Roman" w:eastAsia="Times New Roman" w:hAnsi="Times New Roman" w:cs="Times New Roman"/>
                <w:sz w:val="24"/>
                <w:szCs w:val="24"/>
                <w:lang w:eastAsia="sv-SE"/>
              </w:rPr>
            </w:pPr>
            <w:r w:rsidRPr="00811F98">
              <w:rPr>
                <w:rFonts w:ascii="Verdana" w:eastAsia="Times New Roman" w:hAnsi="Verdana" w:cs="Times New Roman"/>
                <w:i/>
                <w:iCs/>
                <w:color w:val="000000"/>
                <w:sz w:val="18"/>
                <w:szCs w:val="18"/>
                <w:shd w:val="clear" w:color="auto" w:fill="FFFFFF"/>
                <w:lang w:eastAsia="sv-SE"/>
              </w:rPr>
              <w:lastRenderedPageBreak/>
              <w:t>Table 2. BC1</w:t>
            </w:r>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b/>
                <w:bCs/>
                <w:color w:val="000000"/>
                <w:sz w:val="18"/>
                <w:szCs w:val="18"/>
                <w:shd w:val="clear" w:color="auto" w:fill="C0C0C0"/>
                <w:lang w:eastAsia="sv-SE"/>
              </w:rPr>
              <w:t>ATTRIBUTE</w:t>
            </w:r>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811F98" w:rsidRPr="00811F98" w:rsidRDefault="00811F98" w:rsidP="00811F98">
            <w:pPr>
              <w:rPr>
                <w:rFonts w:ascii="Times New Roman" w:eastAsia="Times New Roman" w:hAnsi="Times New Roman" w:cs="Times New Roman"/>
                <w:sz w:val="24"/>
                <w:szCs w:val="24"/>
                <w:lang w:eastAsia="sv-SE"/>
              </w:rPr>
            </w:pPr>
            <w:proofErr w:type="spellStart"/>
            <w:r w:rsidRPr="00811F98">
              <w:rPr>
                <w:rFonts w:ascii="Verdana" w:eastAsia="Times New Roman" w:hAnsi="Verdana" w:cs="Times New Roman"/>
                <w:b/>
                <w:bCs/>
                <w:color w:val="000000"/>
                <w:sz w:val="18"/>
                <w:szCs w:val="18"/>
                <w:shd w:val="clear" w:color="auto" w:fill="C0C0C0"/>
                <w:lang w:eastAsia="sv-SE"/>
              </w:rPr>
              <w:t>Value</w:t>
            </w:r>
            <w:proofErr w:type="spellEnd"/>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BC_FUNCTION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POLYNOME</w:t>
            </w:r>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BC_INPUT_MOD_AND_VAR_1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EXP HSN_TEMPERATURE</w:t>
            </w:r>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BC_</w:t>
            </w:r>
            <w:proofErr w:type="gramStart"/>
            <w:r w:rsidRPr="00811F98">
              <w:rPr>
                <w:rFonts w:ascii="Verdana" w:eastAsia="Times New Roman" w:hAnsi="Verdana" w:cs="Times New Roman"/>
                <w:color w:val="000000"/>
                <w:sz w:val="18"/>
                <w:szCs w:val="18"/>
                <w:shd w:val="clear" w:color="auto" w:fill="FFFFFF"/>
                <w:lang w:eastAsia="sv-SE"/>
              </w:rPr>
              <w:t>COEFF(</w:t>
            </w:r>
            <w:proofErr w:type="gramEnd"/>
            <w:r w:rsidRPr="00811F98">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proofErr w:type="gramStart"/>
            <w:r w:rsidRPr="00811F98">
              <w:rPr>
                <w:rFonts w:ascii="Verdana" w:eastAsia="Times New Roman" w:hAnsi="Verdana" w:cs="Times New Roman"/>
                <w:color w:val="000000"/>
                <w:sz w:val="18"/>
                <w:szCs w:val="18"/>
                <w:shd w:val="clear" w:color="auto" w:fill="FFFFFF"/>
                <w:lang w:eastAsia="sv-SE"/>
              </w:rPr>
              <w:t>0.273</w:t>
            </w:r>
            <w:proofErr w:type="gramEnd"/>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BC_</w:t>
            </w:r>
            <w:proofErr w:type="gramStart"/>
            <w:r w:rsidRPr="00811F98">
              <w:rPr>
                <w:rFonts w:ascii="Verdana" w:eastAsia="Times New Roman" w:hAnsi="Verdana" w:cs="Times New Roman"/>
                <w:color w:val="000000"/>
                <w:sz w:val="18"/>
                <w:szCs w:val="18"/>
                <w:shd w:val="clear" w:color="auto" w:fill="FFFFFF"/>
                <w:lang w:eastAsia="sv-SE"/>
              </w:rPr>
              <w:t>COEFF(</w:t>
            </w:r>
            <w:proofErr w:type="gramEnd"/>
            <w:r w:rsidRPr="00811F98">
              <w:rPr>
                <w:rFonts w:ascii="Verdana" w:eastAsia="Times New Roman" w:hAnsi="Verdana" w:cs="Times New Roman"/>
                <w:color w:val="000000"/>
                <w:sz w:val="18"/>
                <w:szCs w:val="18"/>
                <w:shd w:val="clear" w:color="auto" w:fill="FFFFFF"/>
                <w:lang w:eastAsia="sv-SE"/>
              </w:rPr>
              <w:t>2)</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proofErr w:type="gramStart"/>
            <w:r w:rsidRPr="00811F98">
              <w:rPr>
                <w:rFonts w:ascii="Verdana" w:eastAsia="Times New Roman" w:hAnsi="Verdana" w:cs="Times New Roman"/>
                <w:color w:val="000000"/>
                <w:sz w:val="18"/>
                <w:szCs w:val="18"/>
                <w:shd w:val="clear" w:color="auto" w:fill="FFFFFF"/>
                <w:lang w:eastAsia="sv-SE"/>
              </w:rPr>
              <w:t>0.001</w:t>
            </w:r>
            <w:proofErr w:type="gramEnd"/>
          </w:p>
        </w:tc>
      </w:tr>
    </w:tbl>
    <w:p w:rsidR="00811F98" w:rsidRPr="00811F98" w:rsidRDefault="00811F98" w:rsidP="00811F98">
      <w:pPr>
        <w:rPr>
          <w:rFonts w:ascii="Times New Roman" w:eastAsia="Times New Roman" w:hAnsi="Times New Roman" w:cs="Times New Roman"/>
          <w:vanish/>
          <w:sz w:val="24"/>
          <w:szCs w:val="24"/>
          <w:lang w:eastAsia="sv-SE"/>
        </w:rPr>
      </w:pP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2067"/>
        <w:gridCol w:w="1024"/>
      </w:tblGrid>
      <w:tr w:rsidR="00811F98" w:rsidRPr="00811F98" w:rsidTr="00811F98">
        <w:trPr>
          <w:tblCellSpacing w:w="0" w:type="dxa"/>
        </w:trPr>
        <w:tc>
          <w:tcPr>
            <w:tcW w:w="0" w:type="auto"/>
            <w:gridSpan w:val="2"/>
            <w:tcBorders>
              <w:top w:val="nil"/>
              <w:left w:val="nil"/>
              <w:bottom w:val="nil"/>
              <w:right w:val="nil"/>
            </w:tcBorders>
            <w:shd w:val="clear" w:color="auto" w:fill="C0C0C0"/>
            <w:vAlign w:val="center"/>
            <w:hideMark/>
          </w:tcPr>
          <w:p w:rsidR="00811F98" w:rsidRPr="00811F98" w:rsidRDefault="00811F98" w:rsidP="00811F98">
            <w:pPr>
              <w:jc w:val="center"/>
              <w:divId w:val="1768773114"/>
              <w:rPr>
                <w:rFonts w:ascii="Times New Roman" w:eastAsia="Times New Roman" w:hAnsi="Times New Roman" w:cs="Times New Roman"/>
                <w:sz w:val="24"/>
                <w:szCs w:val="24"/>
                <w:lang w:eastAsia="sv-SE"/>
              </w:rPr>
            </w:pPr>
            <w:r w:rsidRPr="00811F98">
              <w:rPr>
                <w:rFonts w:ascii="Verdana" w:eastAsia="Times New Roman" w:hAnsi="Verdana" w:cs="Times New Roman"/>
                <w:i/>
                <w:iCs/>
                <w:color w:val="000000"/>
                <w:sz w:val="18"/>
                <w:szCs w:val="18"/>
                <w:shd w:val="clear" w:color="auto" w:fill="FFFFFF"/>
                <w:lang w:eastAsia="sv-SE"/>
              </w:rPr>
              <w:t>Table 3. BC2</w:t>
            </w:r>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b/>
                <w:bCs/>
                <w:color w:val="000000"/>
                <w:sz w:val="18"/>
                <w:szCs w:val="18"/>
                <w:shd w:val="clear" w:color="auto" w:fill="C0C0C0"/>
                <w:lang w:eastAsia="sv-SE"/>
              </w:rPr>
              <w:t>ATTRIBUTE</w:t>
            </w:r>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811F98" w:rsidRPr="00811F98" w:rsidRDefault="00811F98" w:rsidP="00811F98">
            <w:pPr>
              <w:rPr>
                <w:rFonts w:ascii="Times New Roman" w:eastAsia="Times New Roman" w:hAnsi="Times New Roman" w:cs="Times New Roman"/>
                <w:sz w:val="24"/>
                <w:szCs w:val="24"/>
                <w:lang w:eastAsia="sv-SE"/>
              </w:rPr>
            </w:pPr>
            <w:proofErr w:type="spellStart"/>
            <w:r w:rsidRPr="00811F98">
              <w:rPr>
                <w:rFonts w:ascii="Verdana" w:eastAsia="Times New Roman" w:hAnsi="Verdana" w:cs="Times New Roman"/>
                <w:b/>
                <w:bCs/>
                <w:color w:val="000000"/>
                <w:sz w:val="18"/>
                <w:szCs w:val="18"/>
                <w:shd w:val="clear" w:color="auto" w:fill="C0C0C0"/>
                <w:lang w:eastAsia="sv-SE"/>
              </w:rPr>
              <w:t>Value</w:t>
            </w:r>
            <w:proofErr w:type="spellEnd"/>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BC_FUNCTION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POLYNOME</w:t>
            </w:r>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BC_INPUT_MODULE_1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BC1</w:t>
            </w:r>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BC_</w:t>
            </w:r>
            <w:proofErr w:type="gramStart"/>
            <w:r w:rsidRPr="00811F98">
              <w:rPr>
                <w:rFonts w:ascii="Verdana" w:eastAsia="Times New Roman" w:hAnsi="Verdana" w:cs="Times New Roman"/>
                <w:color w:val="000000"/>
                <w:sz w:val="18"/>
                <w:szCs w:val="18"/>
                <w:shd w:val="clear" w:color="auto" w:fill="FFFFFF"/>
                <w:lang w:eastAsia="sv-SE"/>
              </w:rPr>
              <w:t>COEFF(</w:t>
            </w:r>
            <w:proofErr w:type="gramEnd"/>
            <w:r w:rsidRPr="00811F98">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730</w:t>
            </w:r>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BC_</w:t>
            </w:r>
            <w:proofErr w:type="gramStart"/>
            <w:r w:rsidRPr="00811F98">
              <w:rPr>
                <w:rFonts w:ascii="Verdana" w:eastAsia="Times New Roman" w:hAnsi="Verdana" w:cs="Times New Roman"/>
                <w:color w:val="000000"/>
                <w:sz w:val="18"/>
                <w:szCs w:val="18"/>
                <w:shd w:val="clear" w:color="auto" w:fill="FFFFFF"/>
                <w:lang w:eastAsia="sv-SE"/>
              </w:rPr>
              <w:t>COEFF(</w:t>
            </w:r>
            <w:proofErr w:type="gramEnd"/>
            <w:r w:rsidRPr="00811F98">
              <w:rPr>
                <w:rFonts w:ascii="Verdana" w:eastAsia="Times New Roman" w:hAnsi="Verdana" w:cs="Times New Roman"/>
                <w:color w:val="000000"/>
                <w:sz w:val="18"/>
                <w:szCs w:val="18"/>
                <w:shd w:val="clear" w:color="auto" w:fill="FFFFFF"/>
                <w:lang w:eastAsia="sv-SE"/>
              </w:rPr>
              <w:t>5)</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7300</w:t>
            </w:r>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BC_MAX_GIVEN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T</w:t>
            </w:r>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BC_MAX_VALUE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0</w:t>
            </w:r>
          </w:p>
        </w:tc>
      </w:tr>
    </w:tbl>
    <w:p w:rsidR="00811F98" w:rsidRPr="00811F98" w:rsidRDefault="00811F98" w:rsidP="00811F98">
      <w:pPr>
        <w:rPr>
          <w:rFonts w:ascii="Times New Roman" w:eastAsia="Times New Roman" w:hAnsi="Times New Roman" w:cs="Times New Roman"/>
          <w:vanish/>
          <w:sz w:val="24"/>
          <w:szCs w:val="24"/>
          <w:lang w:eastAsia="sv-SE"/>
        </w:rPr>
      </w:pP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2718"/>
        <w:gridCol w:w="1381"/>
      </w:tblGrid>
      <w:tr w:rsidR="00811F98" w:rsidRPr="00811F98" w:rsidTr="00811F98">
        <w:trPr>
          <w:tblCellSpacing w:w="0" w:type="dxa"/>
        </w:trPr>
        <w:tc>
          <w:tcPr>
            <w:tcW w:w="0" w:type="auto"/>
            <w:gridSpan w:val="2"/>
            <w:tcBorders>
              <w:top w:val="nil"/>
              <w:left w:val="nil"/>
              <w:bottom w:val="nil"/>
              <w:right w:val="nil"/>
            </w:tcBorders>
            <w:shd w:val="clear" w:color="auto" w:fill="C0C0C0"/>
            <w:vAlign w:val="center"/>
            <w:hideMark/>
          </w:tcPr>
          <w:p w:rsidR="00811F98" w:rsidRPr="00811F98" w:rsidRDefault="00811F98" w:rsidP="00811F98">
            <w:pPr>
              <w:jc w:val="center"/>
              <w:divId w:val="1443266252"/>
              <w:rPr>
                <w:rFonts w:ascii="Times New Roman" w:eastAsia="Times New Roman" w:hAnsi="Times New Roman" w:cs="Times New Roman"/>
                <w:sz w:val="24"/>
                <w:szCs w:val="24"/>
                <w:lang w:eastAsia="sv-SE"/>
              </w:rPr>
            </w:pPr>
            <w:r w:rsidRPr="00811F98">
              <w:rPr>
                <w:rFonts w:ascii="Verdana" w:eastAsia="Times New Roman" w:hAnsi="Verdana" w:cs="Times New Roman"/>
                <w:i/>
                <w:iCs/>
                <w:color w:val="000000"/>
                <w:sz w:val="18"/>
                <w:szCs w:val="18"/>
                <w:shd w:val="clear" w:color="auto" w:fill="FFFFFF"/>
                <w:lang w:eastAsia="sv-SE"/>
              </w:rPr>
              <w:t>Table 4. BC3</w:t>
            </w:r>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b/>
                <w:bCs/>
                <w:color w:val="000000"/>
                <w:sz w:val="18"/>
                <w:szCs w:val="18"/>
                <w:shd w:val="clear" w:color="auto" w:fill="C0C0C0"/>
                <w:lang w:eastAsia="sv-SE"/>
              </w:rPr>
              <w:t>ATTRIBUTE</w:t>
            </w:r>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811F98" w:rsidRPr="00811F98" w:rsidRDefault="00811F98" w:rsidP="00811F98">
            <w:pPr>
              <w:rPr>
                <w:rFonts w:ascii="Times New Roman" w:eastAsia="Times New Roman" w:hAnsi="Times New Roman" w:cs="Times New Roman"/>
                <w:sz w:val="24"/>
                <w:szCs w:val="24"/>
                <w:lang w:eastAsia="sv-SE"/>
              </w:rPr>
            </w:pPr>
            <w:proofErr w:type="spellStart"/>
            <w:r w:rsidRPr="00811F98">
              <w:rPr>
                <w:rFonts w:ascii="Verdana" w:eastAsia="Times New Roman" w:hAnsi="Verdana" w:cs="Times New Roman"/>
                <w:b/>
                <w:bCs/>
                <w:color w:val="000000"/>
                <w:sz w:val="18"/>
                <w:szCs w:val="18"/>
                <w:shd w:val="clear" w:color="auto" w:fill="C0C0C0"/>
                <w:lang w:eastAsia="sv-SE"/>
              </w:rPr>
              <w:t>Value</w:t>
            </w:r>
            <w:proofErr w:type="spellEnd"/>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BC_FUNCTION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TABLE</w:t>
            </w:r>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BC_INPUT_MOD_AND_VAR_1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EXP HSN_TYPE</w:t>
            </w:r>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BC_</w:t>
            </w:r>
            <w:proofErr w:type="gramStart"/>
            <w:r w:rsidRPr="00811F98">
              <w:rPr>
                <w:rFonts w:ascii="Verdana" w:eastAsia="Times New Roman" w:hAnsi="Verdana" w:cs="Times New Roman"/>
                <w:color w:val="000000"/>
                <w:sz w:val="18"/>
                <w:szCs w:val="18"/>
                <w:shd w:val="clear" w:color="auto" w:fill="FFFFFF"/>
                <w:lang w:eastAsia="sv-SE"/>
              </w:rPr>
              <w:t>POINTS(</w:t>
            </w:r>
            <w:proofErr w:type="gramEnd"/>
            <w:r w:rsidRPr="00811F98">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1 0.</w:t>
            </w:r>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BC_</w:t>
            </w:r>
            <w:proofErr w:type="gramStart"/>
            <w:r w:rsidRPr="00811F98">
              <w:rPr>
                <w:rFonts w:ascii="Verdana" w:eastAsia="Times New Roman" w:hAnsi="Verdana" w:cs="Times New Roman"/>
                <w:color w:val="000000"/>
                <w:sz w:val="18"/>
                <w:szCs w:val="18"/>
                <w:shd w:val="clear" w:color="auto" w:fill="FFFFFF"/>
                <w:lang w:eastAsia="sv-SE"/>
              </w:rPr>
              <w:t>POINTS(</w:t>
            </w:r>
            <w:proofErr w:type="gramEnd"/>
            <w:r w:rsidRPr="00811F98">
              <w:rPr>
                <w:rFonts w:ascii="Verdana" w:eastAsia="Times New Roman" w:hAnsi="Verdana" w:cs="Times New Roman"/>
                <w:color w:val="000000"/>
                <w:sz w:val="18"/>
                <w:szCs w:val="18"/>
                <w:shd w:val="clear" w:color="auto" w:fill="FFFFFF"/>
                <w:lang w:eastAsia="sv-SE"/>
              </w:rPr>
              <w:t>2)</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4 0</w:t>
            </w:r>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BC_</w:t>
            </w:r>
            <w:proofErr w:type="gramStart"/>
            <w:r w:rsidRPr="00811F98">
              <w:rPr>
                <w:rFonts w:ascii="Verdana" w:eastAsia="Times New Roman" w:hAnsi="Verdana" w:cs="Times New Roman"/>
                <w:color w:val="000000"/>
                <w:sz w:val="18"/>
                <w:szCs w:val="18"/>
                <w:shd w:val="clear" w:color="auto" w:fill="FFFFFF"/>
                <w:lang w:eastAsia="sv-SE"/>
              </w:rPr>
              <w:t>POINTS(</w:t>
            </w:r>
            <w:proofErr w:type="gramEnd"/>
            <w:r w:rsidRPr="00811F98">
              <w:rPr>
                <w:rFonts w:ascii="Verdana" w:eastAsia="Times New Roman" w:hAnsi="Verdana" w:cs="Times New Roman"/>
                <w:color w:val="000000"/>
                <w:sz w:val="18"/>
                <w:szCs w:val="18"/>
                <w:shd w:val="clear" w:color="auto" w:fill="FFFFFF"/>
                <w:lang w:eastAsia="sv-SE"/>
              </w:rPr>
              <w:t>3)</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5 1</w:t>
            </w:r>
          </w:p>
        </w:tc>
      </w:tr>
    </w:tbl>
    <w:p w:rsidR="00811F98" w:rsidRPr="00811F98" w:rsidRDefault="00811F98" w:rsidP="00811F98">
      <w:pPr>
        <w:rPr>
          <w:rFonts w:ascii="Times New Roman" w:eastAsia="Times New Roman" w:hAnsi="Times New Roman" w:cs="Times New Roman"/>
          <w:vanish/>
          <w:sz w:val="24"/>
          <w:szCs w:val="24"/>
          <w:lang w:eastAsia="sv-SE"/>
        </w:rPr>
      </w:pP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2663"/>
        <w:gridCol w:w="1993"/>
      </w:tblGrid>
      <w:tr w:rsidR="00811F98" w:rsidRPr="00811F98" w:rsidTr="00811F98">
        <w:trPr>
          <w:tblCellSpacing w:w="0" w:type="dxa"/>
        </w:trPr>
        <w:tc>
          <w:tcPr>
            <w:tcW w:w="0" w:type="auto"/>
            <w:gridSpan w:val="2"/>
            <w:tcBorders>
              <w:top w:val="nil"/>
              <w:left w:val="nil"/>
              <w:bottom w:val="nil"/>
              <w:right w:val="nil"/>
            </w:tcBorders>
            <w:shd w:val="clear" w:color="auto" w:fill="C0C0C0"/>
            <w:vAlign w:val="center"/>
            <w:hideMark/>
          </w:tcPr>
          <w:p w:rsidR="00811F98" w:rsidRPr="00811F98" w:rsidRDefault="00811F98" w:rsidP="00811F98">
            <w:pPr>
              <w:jc w:val="center"/>
              <w:divId w:val="867723204"/>
              <w:rPr>
                <w:rFonts w:ascii="Times New Roman" w:eastAsia="Times New Roman" w:hAnsi="Times New Roman" w:cs="Times New Roman"/>
                <w:sz w:val="24"/>
                <w:szCs w:val="24"/>
                <w:lang w:eastAsia="sv-SE"/>
              </w:rPr>
            </w:pPr>
            <w:r w:rsidRPr="00811F98">
              <w:rPr>
                <w:rFonts w:ascii="Verdana" w:eastAsia="Times New Roman" w:hAnsi="Verdana" w:cs="Times New Roman"/>
                <w:i/>
                <w:iCs/>
                <w:color w:val="000000"/>
                <w:sz w:val="18"/>
                <w:szCs w:val="18"/>
                <w:shd w:val="clear" w:color="auto" w:fill="FFFFFF"/>
                <w:lang w:eastAsia="sv-SE"/>
              </w:rPr>
              <w:t>Table 5. BC4</w:t>
            </w:r>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b/>
                <w:bCs/>
                <w:color w:val="000000"/>
                <w:sz w:val="18"/>
                <w:szCs w:val="18"/>
                <w:shd w:val="clear" w:color="auto" w:fill="C0C0C0"/>
                <w:lang w:eastAsia="sv-SE"/>
              </w:rPr>
              <w:t>ATTRIBUTE</w:t>
            </w:r>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811F98" w:rsidRPr="00811F98" w:rsidRDefault="00811F98" w:rsidP="00811F98">
            <w:pPr>
              <w:rPr>
                <w:rFonts w:ascii="Times New Roman" w:eastAsia="Times New Roman" w:hAnsi="Times New Roman" w:cs="Times New Roman"/>
                <w:sz w:val="24"/>
                <w:szCs w:val="24"/>
                <w:lang w:eastAsia="sv-SE"/>
              </w:rPr>
            </w:pPr>
            <w:proofErr w:type="spellStart"/>
            <w:r w:rsidRPr="00811F98">
              <w:rPr>
                <w:rFonts w:ascii="Verdana" w:eastAsia="Times New Roman" w:hAnsi="Verdana" w:cs="Times New Roman"/>
                <w:b/>
                <w:bCs/>
                <w:color w:val="000000"/>
                <w:sz w:val="18"/>
                <w:szCs w:val="18"/>
                <w:shd w:val="clear" w:color="auto" w:fill="C0C0C0"/>
                <w:lang w:eastAsia="sv-SE"/>
              </w:rPr>
              <w:t>Value</w:t>
            </w:r>
            <w:proofErr w:type="spellEnd"/>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BC_FUNCTION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PRODUCT</w:t>
            </w:r>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BC_INPUT_MODULE_1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BC2</w:t>
            </w:r>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BC_INPUT_MODULE_2</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BC3</w:t>
            </w:r>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BC_OUTPUT_MOD_AND_VAR</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EXP HSN_HEAT_FLUX</w:t>
            </w:r>
          </w:p>
        </w:tc>
      </w:tr>
    </w:tbl>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The heat losses are calculated in four steps. The modules BC1, BC2, BC3 and BC4 calculate the following functions:</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Times New Roman" w:hAnsi="Times New Roman" w:cs="Times New Roman"/>
          <w:noProof/>
          <w:sz w:val="28"/>
          <w:szCs w:val="28"/>
          <w:lang w:val="en-US"/>
        </w:rPr>
        <w:drawing>
          <wp:inline distT="0" distB="0" distL="0" distR="0">
            <wp:extent cx="5219700" cy="1809750"/>
            <wp:effectExtent l="0" t="0" r="0" b="0"/>
            <wp:docPr id="8" name="Picture 8" descr="C:\Users\moshiur\AppData\Local\Microsoft\Windows\INetCache\Content.MSO\81770EF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oshiur\AppData\Local\Microsoft\Windows\INetCache\Content.MSO\81770EF1.tmp"/>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19700" cy="1809750"/>
                    </a:xfrm>
                    <a:prstGeom prst="rect">
                      <a:avLst/>
                    </a:prstGeom>
                    <a:noFill/>
                    <a:ln>
                      <a:noFill/>
                    </a:ln>
                  </pic:spPr>
                </pic:pic>
              </a:graphicData>
            </a:graphic>
          </wp:inline>
        </w:drawing>
      </w:r>
      <w:r w:rsidRPr="00811F98">
        <w:rPr>
          <w:rFonts w:ascii="Verdana" w:eastAsia="Times New Roman" w:hAnsi="Verdana" w:cs="Times New Roman"/>
          <w:i/>
          <w:iCs/>
          <w:color w:val="000000"/>
          <w:sz w:val="18"/>
          <w:szCs w:val="18"/>
          <w:shd w:val="clear" w:color="auto" w:fill="FFFFFF"/>
          <w:lang w:val="en-US" w:eastAsia="sv-SE"/>
        </w:rPr>
        <w:t>Figure 3. The heat loss calculation steps</w:t>
      </w:r>
    </w:p>
    <w:p w:rsidR="00811F98" w:rsidRPr="00811F98" w:rsidRDefault="00811F98" w:rsidP="00811F98">
      <w:pPr>
        <w:rPr>
          <w:rFonts w:ascii="Times New Roman" w:eastAsia="Times New Roman" w:hAnsi="Times New Roman" w:cs="Times New Roman"/>
          <w:sz w:val="24"/>
          <w:szCs w:val="24"/>
          <w:lang w:val="en-US" w:eastAsia="sv-SE"/>
        </w:rPr>
      </w:pPr>
      <w:hyperlink r:id="rId59" w:anchor="Contents" w:history="1">
        <w:r w:rsidRPr="00811F98">
          <w:rPr>
            <w:rFonts w:ascii="Verdana" w:eastAsia="Times New Roman" w:hAnsi="Verdana" w:cs="Times New Roman"/>
            <w:b/>
            <w:bCs/>
            <w:color w:val="006600"/>
            <w:sz w:val="18"/>
            <w:szCs w:val="18"/>
            <w:u w:val="single"/>
            <w:shd w:val="clear" w:color="auto" w:fill="FFFFFF"/>
            <w:lang w:val="en-US" w:eastAsia="sv-SE"/>
          </w:rPr>
          <w:t>To contents of this component</w:t>
        </w:r>
      </w:hyperlink>
      <w:r w:rsidRPr="00811F98">
        <w:rPr>
          <w:rFonts w:ascii="Verdana" w:eastAsia="Times New Roman" w:hAnsi="Verdana" w:cs="Times New Roman"/>
          <w:color w:val="000000"/>
          <w:sz w:val="18"/>
          <w:szCs w:val="18"/>
          <w:lang w:val="en-US" w:eastAsia="sv-SE"/>
        </w:rPr>
        <w:br/>
      </w:r>
      <w:hyperlink r:id="rId60" w:history="1">
        <w:r w:rsidRPr="00811F98">
          <w:rPr>
            <w:rFonts w:ascii="Verdana" w:eastAsia="Times New Roman" w:hAnsi="Verdana" w:cs="Times New Roman"/>
            <w:b/>
            <w:bCs/>
            <w:color w:val="006600"/>
            <w:sz w:val="18"/>
            <w:szCs w:val="18"/>
            <w:u w:val="single"/>
            <w:shd w:val="clear" w:color="auto" w:fill="FFFFFF"/>
            <w:lang w:val="en-US" w:eastAsia="sv-SE"/>
          </w:rPr>
          <w:t>Main Table of Contents</w:t>
        </w:r>
      </w:hyperlink>
    </w:p>
    <w:p w:rsidR="00811F98" w:rsidRDefault="00811F98"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b/>
          <w:bCs/>
          <w:color w:val="006600"/>
          <w:sz w:val="53"/>
          <w:szCs w:val="53"/>
          <w:shd w:val="clear" w:color="auto" w:fill="FFFFFF"/>
          <w:lang w:eastAsia="sv-SE"/>
        </w:rPr>
        <w:lastRenderedPageBreak/>
        <w:t>BOUN_COND_TRANSFER</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1910"/>
        <w:gridCol w:w="5396"/>
      </w:tblGrid>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b/>
                <w:bCs/>
                <w:color w:val="000000"/>
                <w:sz w:val="18"/>
                <w:szCs w:val="18"/>
                <w:shd w:val="clear" w:color="auto" w:fill="C0C0C0"/>
                <w:lang w:eastAsia="sv-SE"/>
              </w:rPr>
              <w:t>Symbol</w:t>
            </w:r>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811F98" w:rsidRPr="00811F98" w:rsidRDefault="00811F98" w:rsidP="00811F98">
            <w:pPr>
              <w:rPr>
                <w:rFonts w:ascii="Times New Roman" w:eastAsia="Times New Roman" w:hAnsi="Times New Roman" w:cs="Times New Roman"/>
                <w:sz w:val="24"/>
                <w:szCs w:val="24"/>
                <w:lang w:eastAsia="sv-SE"/>
              </w:rPr>
            </w:pPr>
            <w:proofErr w:type="spellStart"/>
            <w:r w:rsidRPr="00811F98">
              <w:rPr>
                <w:rFonts w:ascii="Verdana" w:eastAsia="Times New Roman" w:hAnsi="Verdana" w:cs="Times New Roman"/>
                <w:b/>
                <w:bCs/>
                <w:color w:val="000000"/>
                <w:sz w:val="18"/>
                <w:szCs w:val="18"/>
                <w:shd w:val="clear" w:color="auto" w:fill="C0C0C0"/>
                <w:lang w:eastAsia="sv-SE"/>
              </w:rPr>
              <w:t>User</w:t>
            </w:r>
            <w:proofErr w:type="spellEnd"/>
            <w:r w:rsidRPr="00811F98">
              <w:rPr>
                <w:rFonts w:ascii="Verdana" w:eastAsia="Times New Roman" w:hAnsi="Verdana" w:cs="Times New Roman"/>
                <w:b/>
                <w:bCs/>
                <w:color w:val="000000"/>
                <w:sz w:val="18"/>
                <w:szCs w:val="18"/>
                <w:shd w:val="clear" w:color="auto" w:fill="C0C0C0"/>
                <w:lang w:eastAsia="sv-SE"/>
              </w:rPr>
              <w:t xml:space="preserve"> interface </w:t>
            </w:r>
            <w:proofErr w:type="spellStart"/>
            <w:r w:rsidRPr="00811F98">
              <w:rPr>
                <w:rFonts w:ascii="Verdana" w:eastAsia="Times New Roman" w:hAnsi="Verdana" w:cs="Times New Roman"/>
                <w:b/>
                <w:bCs/>
                <w:color w:val="000000"/>
                <w:sz w:val="18"/>
                <w:szCs w:val="18"/>
                <w:shd w:val="clear" w:color="auto" w:fill="C0C0C0"/>
                <w:lang w:eastAsia="sv-SE"/>
              </w:rPr>
              <w:t>name</w:t>
            </w:r>
            <w:proofErr w:type="spellEnd"/>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Times New Roman" w:hAnsi="Times New Roman" w:cs="Times New Roman"/>
                <w:noProof/>
                <w:sz w:val="28"/>
                <w:szCs w:val="28"/>
                <w:lang w:val="en-US"/>
              </w:rPr>
              <w:drawing>
                <wp:inline distT="0" distB="0" distL="0" distR="0">
                  <wp:extent cx="1181100" cy="647700"/>
                  <wp:effectExtent l="0" t="0" r="0" b="0"/>
                  <wp:docPr id="12" name="Picture 12" descr="C:\Users\moshiur\AppData\Local\Microsoft\Windows\INetCache\Content.MSO\2CC8DF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C:\Users\moshiur\AppData\Local\Microsoft\Windows\INetCache\Content.MSO\2CC8DF27.tmp"/>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181100" cy="647700"/>
                          </a:xfrm>
                          <a:prstGeom prst="rect">
                            <a:avLst/>
                          </a:prstGeom>
                          <a:noFill/>
                          <a:ln>
                            <a:noFill/>
                          </a:ln>
                        </pic:spPr>
                      </pic:pic>
                    </a:graphicData>
                  </a:graphic>
                </wp:inline>
              </w:drawing>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Boundary Condition Transfer (Boundary condition transfer)</w:t>
            </w:r>
          </w:p>
        </w:tc>
      </w:tr>
    </w:tbl>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b/>
          <w:bCs/>
          <w:color w:val="000000"/>
          <w:sz w:val="30"/>
          <w:szCs w:val="30"/>
          <w:shd w:val="clear" w:color="auto" w:fill="FFFFFF"/>
          <w:lang w:val="en-US" w:eastAsia="sv-SE"/>
        </w:rPr>
        <w:t>Contents</w:t>
      </w:r>
    </w:p>
    <w:p w:rsidR="00811F98" w:rsidRPr="00811F98" w:rsidRDefault="00811F98" w:rsidP="00811F98">
      <w:pPr>
        <w:rPr>
          <w:rFonts w:ascii="Times New Roman" w:eastAsia="Times New Roman" w:hAnsi="Times New Roman" w:cs="Times New Roman"/>
          <w:sz w:val="24"/>
          <w:szCs w:val="24"/>
          <w:lang w:val="en-US" w:eastAsia="sv-SE"/>
        </w:rPr>
      </w:pPr>
      <w:hyperlink r:id="rId62" w:anchor="Introduction" w:history="1">
        <w:r w:rsidRPr="00811F98">
          <w:rPr>
            <w:rFonts w:ascii="Verdana" w:eastAsia="Times New Roman" w:hAnsi="Verdana" w:cs="Times New Roman"/>
            <w:b/>
            <w:bCs/>
            <w:color w:val="006600"/>
            <w:sz w:val="18"/>
            <w:szCs w:val="18"/>
            <w:u w:val="single"/>
            <w:shd w:val="clear" w:color="auto" w:fill="FFFFFF"/>
            <w:lang w:val="en-US" w:eastAsia="sv-SE"/>
          </w:rPr>
          <w:t>Introduction</w:t>
        </w:r>
      </w:hyperlink>
      <w:r w:rsidRPr="00811F98">
        <w:rPr>
          <w:rFonts w:ascii="Verdana" w:eastAsia="Times New Roman" w:hAnsi="Verdana" w:cs="Times New Roman"/>
          <w:color w:val="000000"/>
          <w:sz w:val="18"/>
          <w:szCs w:val="18"/>
          <w:lang w:val="en-US" w:eastAsia="sv-SE"/>
        </w:rPr>
        <w:br/>
      </w:r>
      <w:hyperlink r:id="rId63" w:anchor="Attributes" w:history="1">
        <w:r w:rsidRPr="00811F98">
          <w:rPr>
            <w:rFonts w:ascii="Verdana" w:eastAsia="Times New Roman" w:hAnsi="Verdana" w:cs="Times New Roman"/>
            <w:b/>
            <w:bCs/>
            <w:color w:val="006600"/>
            <w:sz w:val="18"/>
            <w:szCs w:val="18"/>
            <w:u w:val="single"/>
            <w:shd w:val="clear" w:color="auto" w:fill="FFFFFF"/>
            <w:lang w:val="en-US" w:eastAsia="sv-SE"/>
          </w:rPr>
          <w:t>Attributes</w:t>
        </w:r>
      </w:hyperlink>
      <w:r w:rsidRPr="00811F98">
        <w:rPr>
          <w:rFonts w:ascii="Verdana" w:eastAsia="Times New Roman" w:hAnsi="Verdana" w:cs="Times New Roman"/>
          <w:color w:val="000000"/>
          <w:sz w:val="18"/>
          <w:szCs w:val="18"/>
          <w:lang w:val="en-US" w:eastAsia="sv-SE"/>
        </w:rPr>
        <w:br/>
      </w:r>
      <w:hyperlink r:id="rId64" w:anchor="Boundary_conditions_of_different_thermal_hydraulic_models" w:history="1">
        <w:r w:rsidRPr="00811F98">
          <w:rPr>
            <w:rFonts w:ascii="Verdana" w:eastAsia="Times New Roman" w:hAnsi="Verdana" w:cs="Times New Roman"/>
            <w:b/>
            <w:bCs/>
            <w:color w:val="006600"/>
            <w:sz w:val="18"/>
            <w:szCs w:val="18"/>
            <w:u w:val="single"/>
            <w:shd w:val="clear" w:color="auto" w:fill="FFFFFF"/>
            <w:lang w:val="en-US" w:eastAsia="sv-SE"/>
          </w:rPr>
          <w:t>Boundary conditions of different thermal hydraulic models</w:t>
        </w:r>
      </w:hyperlink>
      <w:r w:rsidRPr="00811F98">
        <w:rPr>
          <w:rFonts w:ascii="Verdana" w:eastAsia="Times New Roman" w:hAnsi="Verdana" w:cs="Times New Roman"/>
          <w:color w:val="000000"/>
          <w:sz w:val="18"/>
          <w:szCs w:val="18"/>
          <w:lang w:val="en-US" w:eastAsia="sv-SE"/>
        </w:rPr>
        <w:br/>
      </w:r>
      <w:hyperlink r:id="rId65" w:anchor="NODE_variables" w:history="1">
        <w:r w:rsidRPr="00811F98">
          <w:rPr>
            <w:rFonts w:ascii="Verdana" w:eastAsia="Times New Roman" w:hAnsi="Verdana" w:cs="Times New Roman"/>
            <w:b/>
            <w:bCs/>
            <w:color w:val="006600"/>
            <w:sz w:val="18"/>
            <w:szCs w:val="18"/>
            <w:u w:val="single"/>
            <w:shd w:val="clear" w:color="auto" w:fill="FFFFFF"/>
            <w:lang w:val="en-US" w:eastAsia="sv-SE"/>
          </w:rPr>
          <w:t>        NODE variables</w:t>
        </w:r>
      </w:hyperlink>
      <w:r w:rsidRPr="00811F98">
        <w:rPr>
          <w:rFonts w:ascii="Verdana" w:eastAsia="Times New Roman" w:hAnsi="Verdana" w:cs="Times New Roman"/>
          <w:color w:val="000000"/>
          <w:sz w:val="18"/>
          <w:szCs w:val="18"/>
          <w:lang w:val="en-US" w:eastAsia="sv-SE"/>
        </w:rPr>
        <w:br/>
      </w:r>
      <w:hyperlink r:id="rId66" w:anchor="BRANCH_variables" w:history="1">
        <w:r w:rsidRPr="00811F98">
          <w:rPr>
            <w:rFonts w:ascii="Verdana" w:eastAsia="Times New Roman" w:hAnsi="Verdana" w:cs="Times New Roman"/>
            <w:b/>
            <w:bCs/>
            <w:color w:val="006600"/>
            <w:sz w:val="18"/>
            <w:szCs w:val="18"/>
            <w:u w:val="single"/>
            <w:shd w:val="clear" w:color="auto" w:fill="FFFFFF"/>
            <w:lang w:val="en-US" w:eastAsia="sv-SE"/>
          </w:rPr>
          <w:t>        BRANCH variables</w:t>
        </w:r>
      </w:hyperlink>
      <w:r w:rsidRPr="00811F98">
        <w:rPr>
          <w:rFonts w:ascii="Verdana" w:eastAsia="Times New Roman" w:hAnsi="Verdana" w:cs="Times New Roman"/>
          <w:color w:val="000000"/>
          <w:sz w:val="18"/>
          <w:szCs w:val="18"/>
          <w:lang w:val="en-US" w:eastAsia="sv-SE"/>
        </w:rPr>
        <w:br/>
      </w:r>
      <w:hyperlink r:id="rId67" w:anchor="Concentrations" w:history="1">
        <w:r w:rsidRPr="00811F98">
          <w:rPr>
            <w:rFonts w:ascii="Verdana" w:eastAsia="Times New Roman" w:hAnsi="Verdana" w:cs="Times New Roman"/>
            <w:b/>
            <w:bCs/>
            <w:color w:val="006600"/>
            <w:sz w:val="18"/>
            <w:szCs w:val="18"/>
            <w:u w:val="single"/>
            <w:shd w:val="clear" w:color="auto" w:fill="FFFFFF"/>
            <w:lang w:val="en-US" w:eastAsia="sv-SE"/>
          </w:rPr>
          <w:t>        Concentrations</w:t>
        </w:r>
      </w:hyperlink>
      <w:r w:rsidRPr="00811F98">
        <w:rPr>
          <w:rFonts w:ascii="Verdana" w:eastAsia="Times New Roman" w:hAnsi="Verdana" w:cs="Times New Roman"/>
          <w:color w:val="000000"/>
          <w:sz w:val="18"/>
          <w:szCs w:val="18"/>
          <w:lang w:val="en-US" w:eastAsia="sv-SE"/>
        </w:rPr>
        <w:br/>
      </w:r>
      <w:hyperlink r:id="rId68" w:history="1">
        <w:r w:rsidRPr="00811F98">
          <w:rPr>
            <w:rFonts w:ascii="Verdana" w:eastAsia="Times New Roman" w:hAnsi="Verdana" w:cs="Times New Roman"/>
            <w:b/>
            <w:bCs/>
            <w:color w:val="006600"/>
            <w:sz w:val="18"/>
            <w:szCs w:val="18"/>
            <w:u w:val="single"/>
            <w:shd w:val="clear" w:color="auto" w:fill="FFFFFF"/>
            <w:lang w:val="en-US" w:eastAsia="sv-SE"/>
          </w:rPr>
          <w:t>Special</w:t>
        </w:r>
      </w:hyperlink>
      <w:r w:rsidRPr="00811F98">
        <w:rPr>
          <w:rFonts w:ascii="Verdana" w:eastAsia="Times New Roman" w:hAnsi="Verdana" w:cs="Times New Roman"/>
          <w:color w:val="000000"/>
          <w:sz w:val="18"/>
          <w:szCs w:val="18"/>
          <w:lang w:val="en-US" w:eastAsia="sv-SE"/>
        </w:rPr>
        <w:br/>
      </w:r>
      <w:hyperlink r:id="rId69" w:history="1">
        <w:r w:rsidRPr="00811F98">
          <w:rPr>
            <w:rFonts w:ascii="Verdana" w:eastAsia="Times New Roman" w:hAnsi="Verdana" w:cs="Times New Roman"/>
            <w:b/>
            <w:bCs/>
            <w:color w:val="006600"/>
            <w:sz w:val="18"/>
            <w:szCs w:val="18"/>
            <w:u w:val="single"/>
            <w:shd w:val="clear" w:color="auto" w:fill="FFFFFF"/>
            <w:lang w:val="en-US" w:eastAsia="sv-SE"/>
          </w:rPr>
          <w:t>Main Table of Contents</w:t>
        </w:r>
      </w:hyperlink>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b/>
          <w:bCs/>
          <w:color w:val="000000"/>
          <w:sz w:val="30"/>
          <w:szCs w:val="30"/>
          <w:shd w:val="clear" w:color="auto" w:fill="FFFFFF"/>
          <w:lang w:val="en-US" w:eastAsia="sv-SE"/>
        </w:rPr>
        <w:t>Introduction</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The module type BOUN_COND_TRANSFER is used to transfer boundary conditions of the thermal hydraulic solution between two different APROS models or inside one model. The transferred variables are: pressure, enthalpy, void fraction, mass flow and concentrations.</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The BOUN_COND_TRANSFER module is defined between two process components (e.g. pipes) or calculation level branches. The first pipe is in simulation and the second one out of simulation. If the boundary conditions are transferred between two different APROS models, the pipes and their connection points have to be defined in both models using exactly the same names. The boundary condition transfer module creates IO sets for transferring the boundary conditions.</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See the</w:t>
      </w:r>
      <w:hyperlink r:id="rId70" w:anchor="Boundary_Condition_Transfer" w:history="1">
        <w:r w:rsidRPr="00811F98">
          <w:rPr>
            <w:rFonts w:ascii="Verdana" w:eastAsia="Times New Roman" w:hAnsi="Verdana" w:cs="Times New Roman"/>
            <w:b/>
            <w:bCs/>
            <w:color w:val="006600"/>
            <w:sz w:val="18"/>
            <w:szCs w:val="18"/>
            <w:u w:val="single"/>
            <w:shd w:val="clear" w:color="auto" w:fill="FFFFFF"/>
            <w:lang w:val="en-US" w:eastAsia="sv-SE"/>
          </w:rPr>
          <w:t xml:space="preserve"> Process and components guide</w:t>
        </w:r>
      </w:hyperlink>
      <w:r w:rsidRPr="00811F98">
        <w:rPr>
          <w:rFonts w:ascii="Verdana" w:eastAsia="Times New Roman" w:hAnsi="Verdana" w:cs="Times New Roman"/>
          <w:color w:val="000000"/>
          <w:sz w:val="18"/>
          <w:szCs w:val="18"/>
          <w:shd w:val="clear" w:color="auto" w:fill="FFFFFF"/>
          <w:lang w:val="en-US" w:eastAsia="sv-SE"/>
        </w:rPr>
        <w:t xml:space="preserve"> for an example of the use of boundary condition transfer.</w:t>
      </w:r>
    </w:p>
    <w:p w:rsidR="00811F98" w:rsidRPr="00811F98" w:rsidRDefault="00811F98" w:rsidP="00811F98">
      <w:pPr>
        <w:rPr>
          <w:rFonts w:ascii="Times New Roman" w:eastAsia="Times New Roman" w:hAnsi="Times New Roman" w:cs="Times New Roman"/>
          <w:sz w:val="24"/>
          <w:szCs w:val="24"/>
          <w:lang w:val="en-US" w:eastAsia="sv-SE"/>
        </w:rPr>
      </w:pPr>
      <w:hyperlink r:id="rId71" w:anchor="Contents" w:history="1">
        <w:r w:rsidRPr="00811F98">
          <w:rPr>
            <w:rFonts w:ascii="Verdana" w:eastAsia="Times New Roman" w:hAnsi="Verdana" w:cs="Times New Roman"/>
            <w:b/>
            <w:bCs/>
            <w:color w:val="006600"/>
            <w:sz w:val="18"/>
            <w:szCs w:val="18"/>
            <w:u w:val="single"/>
            <w:shd w:val="clear" w:color="auto" w:fill="FFFFFF"/>
            <w:lang w:val="en-US" w:eastAsia="sv-SE"/>
          </w:rPr>
          <w:t>To contents of this component</w:t>
        </w:r>
      </w:hyperlink>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b/>
          <w:bCs/>
          <w:color w:val="000000"/>
          <w:sz w:val="30"/>
          <w:szCs w:val="30"/>
          <w:shd w:val="clear" w:color="auto" w:fill="FFFFFF"/>
          <w:lang w:val="en-US" w:eastAsia="sv-SE"/>
        </w:rPr>
        <w:t>Attributes</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2226"/>
        <w:gridCol w:w="805"/>
        <w:gridCol w:w="826"/>
        <w:gridCol w:w="5215"/>
      </w:tblGrid>
      <w:tr w:rsidR="00811F98" w:rsidRPr="00811F98" w:rsidTr="00811F98">
        <w:trPr>
          <w:tblCellSpacing w:w="0" w:type="dxa"/>
        </w:trPr>
        <w:tc>
          <w:tcPr>
            <w:tcW w:w="0" w:type="auto"/>
            <w:gridSpan w:val="4"/>
            <w:tcBorders>
              <w:top w:val="nil"/>
              <w:left w:val="nil"/>
              <w:bottom w:val="nil"/>
              <w:right w:val="nil"/>
            </w:tcBorders>
            <w:shd w:val="clear" w:color="auto" w:fill="C0C0C0"/>
            <w:vAlign w:val="center"/>
            <w:hideMark/>
          </w:tcPr>
          <w:p w:rsidR="00811F98" w:rsidRPr="00811F98" w:rsidRDefault="00811F98" w:rsidP="00811F98">
            <w:pPr>
              <w:jc w:val="center"/>
              <w:divId w:val="1901742769"/>
              <w:rPr>
                <w:rFonts w:ascii="Times New Roman" w:eastAsia="Times New Roman" w:hAnsi="Times New Roman" w:cs="Times New Roman"/>
                <w:sz w:val="24"/>
                <w:szCs w:val="24"/>
                <w:lang w:val="en-US" w:eastAsia="sv-SE"/>
              </w:rPr>
            </w:pPr>
            <w:r w:rsidRPr="00811F98">
              <w:rPr>
                <w:rFonts w:ascii="Verdana" w:eastAsia="Times New Roman" w:hAnsi="Verdana" w:cs="Times New Roman"/>
                <w:i/>
                <w:iCs/>
                <w:color w:val="000000"/>
                <w:sz w:val="18"/>
                <w:szCs w:val="18"/>
                <w:shd w:val="clear" w:color="auto" w:fill="FFFFFF"/>
                <w:lang w:val="en-US" w:eastAsia="sv-SE"/>
              </w:rPr>
              <w:t>Table 1. Attributes, types, default values and descriptions</w:t>
            </w:r>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b/>
                <w:bCs/>
                <w:color w:val="000000"/>
                <w:sz w:val="18"/>
                <w:szCs w:val="18"/>
                <w:shd w:val="clear" w:color="auto" w:fill="C0C0C0"/>
                <w:lang w:eastAsia="sv-SE"/>
              </w:rPr>
              <w:t>ATTRIBUTE</w:t>
            </w:r>
            <w:r w:rsidRPr="00811F98">
              <w:rPr>
                <w:rFonts w:ascii="Verdana" w:eastAsia="Times New Roman" w:hAnsi="Verdana" w:cs="Times New Roman"/>
                <w:color w:val="000000"/>
                <w:sz w:val="18"/>
                <w:szCs w:val="18"/>
                <w:lang w:eastAsia="sv-SE"/>
              </w:rPr>
              <w:br/>
            </w:r>
            <w:r w:rsidRPr="00811F98">
              <w:rPr>
                <w:rFonts w:ascii="Verdana" w:eastAsia="Times New Roman" w:hAnsi="Verdana" w:cs="Times New Roman"/>
                <w:b/>
                <w:bCs/>
                <w:color w:val="000000"/>
                <w:sz w:val="18"/>
                <w:szCs w:val="18"/>
                <w:shd w:val="clear" w:color="auto" w:fill="C0C0C0"/>
                <w:lang w:eastAsia="sv-SE"/>
              </w:rPr>
              <w:t xml:space="preserve">Property </w:t>
            </w:r>
            <w:proofErr w:type="spellStart"/>
            <w:r w:rsidRPr="00811F98">
              <w:rPr>
                <w:rFonts w:ascii="Verdana" w:eastAsia="Times New Roman" w:hAnsi="Verdana" w:cs="Times New Roman"/>
                <w:b/>
                <w:bCs/>
                <w:color w:val="000000"/>
                <w:sz w:val="18"/>
                <w:szCs w:val="18"/>
                <w:shd w:val="clear" w:color="auto" w:fill="C0C0C0"/>
                <w:lang w:eastAsia="sv-SE"/>
              </w:rPr>
              <w:t>name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b/>
                <w:bCs/>
                <w:color w:val="000000"/>
                <w:sz w:val="18"/>
                <w:szCs w:val="18"/>
                <w:shd w:val="clear" w:color="auto" w:fill="C0C0C0"/>
                <w:lang w:eastAsia="sv-SE"/>
              </w:rPr>
              <w:t>Input/ Output</w:t>
            </w:r>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b/>
                <w:bCs/>
                <w:color w:val="000000"/>
                <w:sz w:val="18"/>
                <w:szCs w:val="18"/>
                <w:shd w:val="clear" w:color="auto" w:fill="C0C0C0"/>
                <w:lang w:eastAsia="sv-SE"/>
              </w:rPr>
              <w:t xml:space="preserve">Default </w:t>
            </w:r>
            <w:proofErr w:type="spellStart"/>
            <w:r w:rsidRPr="00811F98">
              <w:rPr>
                <w:rFonts w:ascii="Verdana" w:eastAsia="Times New Roman" w:hAnsi="Verdana" w:cs="Times New Roman"/>
                <w:b/>
                <w:bCs/>
                <w:color w:val="000000"/>
                <w:sz w:val="18"/>
                <w:szCs w:val="18"/>
                <w:shd w:val="clear" w:color="auto" w:fill="C0C0C0"/>
                <w:lang w:eastAsia="sv-SE"/>
              </w:rPr>
              <w:t>value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811F98" w:rsidRPr="00811F98" w:rsidRDefault="00811F98" w:rsidP="00811F98">
            <w:pPr>
              <w:rPr>
                <w:rFonts w:ascii="Times New Roman" w:eastAsia="Times New Roman" w:hAnsi="Times New Roman" w:cs="Times New Roman"/>
                <w:sz w:val="24"/>
                <w:szCs w:val="24"/>
                <w:lang w:eastAsia="sv-SE"/>
              </w:rPr>
            </w:pPr>
            <w:proofErr w:type="spellStart"/>
            <w:r w:rsidRPr="00811F98">
              <w:rPr>
                <w:rFonts w:ascii="Verdana" w:eastAsia="Times New Roman" w:hAnsi="Verdana" w:cs="Times New Roman"/>
                <w:b/>
                <w:bCs/>
                <w:color w:val="000000"/>
                <w:sz w:val="18"/>
                <w:szCs w:val="18"/>
                <w:shd w:val="clear" w:color="auto" w:fill="C0C0C0"/>
                <w:lang w:eastAsia="sv-SE"/>
              </w:rPr>
              <w:t>Description</w:t>
            </w:r>
            <w:proofErr w:type="spellEnd"/>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bookmarkStart w:id="39" w:name="BCT_BRANCH_1"/>
            <w:r w:rsidRPr="00811F98">
              <w:rPr>
                <w:rFonts w:ascii="Verdana" w:eastAsia="Times New Roman" w:hAnsi="Verdana" w:cs="Times New Roman"/>
                <w:color w:val="000000"/>
                <w:sz w:val="18"/>
                <w:szCs w:val="18"/>
                <w:shd w:val="clear" w:color="auto" w:fill="FFFFFF"/>
                <w:lang w:eastAsia="sv-SE"/>
              </w:rPr>
              <w:t>BCT_BRANCH_1</w:t>
            </w:r>
            <w:bookmarkEnd w:id="39"/>
            <w:r w:rsidRPr="00811F98">
              <w:rPr>
                <w:rFonts w:ascii="Verdana" w:eastAsia="Times New Roman" w:hAnsi="Verdana" w:cs="Times New Roman"/>
                <w:color w:val="000000"/>
                <w:sz w:val="18"/>
                <w:szCs w:val="18"/>
                <w:lang w:eastAsia="sv-SE"/>
              </w:rPr>
              <w:br/>
            </w:r>
            <w:proofErr w:type="spellStart"/>
            <w:r w:rsidRPr="00811F98">
              <w:rPr>
                <w:rFonts w:ascii="Verdana" w:eastAsia="Times New Roman" w:hAnsi="Verdana" w:cs="Times New Roman"/>
                <w:color w:val="000000"/>
                <w:sz w:val="18"/>
                <w:szCs w:val="18"/>
                <w:shd w:val="clear" w:color="auto" w:fill="FFFFFF"/>
                <w:lang w:eastAsia="sv-SE"/>
              </w:rPr>
              <w:t>First</w:t>
            </w:r>
            <w:proofErr w:type="spellEnd"/>
            <w:r w:rsidRPr="00811F98">
              <w:rPr>
                <w:rFonts w:ascii="Verdana" w:eastAsia="Times New Roman" w:hAnsi="Verdana" w:cs="Times New Roman"/>
                <w:color w:val="000000"/>
                <w:sz w:val="18"/>
                <w:szCs w:val="18"/>
                <w:shd w:val="clear" w:color="auto" w:fill="FFFFFF"/>
                <w:lang w:eastAsia="sv-SE"/>
              </w:rPr>
              <w:t xml:space="preserve"> </w:t>
            </w:r>
            <w:proofErr w:type="spellStart"/>
            <w:r w:rsidRPr="00811F98">
              <w:rPr>
                <w:rFonts w:ascii="Verdana" w:eastAsia="Times New Roman" w:hAnsi="Verdana" w:cs="Times New Roman"/>
                <w:color w:val="000000"/>
                <w:sz w:val="18"/>
                <w:szCs w:val="18"/>
                <w:shd w:val="clear" w:color="auto" w:fill="FFFFFF"/>
                <w:lang w:eastAsia="sv-SE"/>
              </w:rPr>
              <w:t>branch</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Name of the first pipe or branch connected to the module. The mass flow calculated by the first branch is transferred to the second branch.</w:t>
            </w:r>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bookmarkStart w:id="40" w:name="BCT_BRANCH_2"/>
            <w:r w:rsidRPr="00811F98">
              <w:rPr>
                <w:rFonts w:ascii="Verdana" w:eastAsia="Times New Roman" w:hAnsi="Verdana" w:cs="Times New Roman"/>
                <w:color w:val="000000"/>
                <w:sz w:val="18"/>
                <w:szCs w:val="18"/>
                <w:shd w:val="clear" w:color="auto" w:fill="FFFFFF"/>
                <w:lang w:eastAsia="sv-SE"/>
              </w:rPr>
              <w:t>BCT_BRANCH_2</w:t>
            </w:r>
            <w:bookmarkEnd w:id="40"/>
            <w:r w:rsidRPr="00811F98">
              <w:rPr>
                <w:rFonts w:ascii="Verdana" w:eastAsia="Times New Roman" w:hAnsi="Verdana" w:cs="Times New Roman"/>
                <w:color w:val="000000"/>
                <w:sz w:val="18"/>
                <w:szCs w:val="18"/>
                <w:lang w:eastAsia="sv-SE"/>
              </w:rPr>
              <w:br/>
            </w:r>
            <w:r w:rsidRPr="00811F98">
              <w:rPr>
                <w:rFonts w:ascii="Verdana" w:eastAsia="Times New Roman" w:hAnsi="Verdana" w:cs="Times New Roman"/>
                <w:color w:val="000000"/>
                <w:sz w:val="18"/>
                <w:szCs w:val="18"/>
                <w:shd w:val="clear" w:color="auto" w:fill="FFFFFF"/>
                <w:lang w:eastAsia="sv-SE"/>
              </w:rPr>
              <w:t xml:space="preserve">Second </w:t>
            </w:r>
            <w:proofErr w:type="spellStart"/>
            <w:r w:rsidRPr="00811F98">
              <w:rPr>
                <w:rFonts w:ascii="Verdana" w:eastAsia="Times New Roman" w:hAnsi="Verdana" w:cs="Times New Roman"/>
                <w:color w:val="000000"/>
                <w:sz w:val="18"/>
                <w:szCs w:val="18"/>
                <w:shd w:val="clear" w:color="auto" w:fill="FFFFFF"/>
                <w:lang w:eastAsia="sv-SE"/>
              </w:rPr>
              <w:t>branch</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Name of the second pipe or branch connected to the module</w:t>
            </w:r>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val="en-US" w:eastAsia="sv-SE"/>
              </w:rPr>
            </w:pPr>
            <w:bookmarkStart w:id="41" w:name="BCT_TRANSFER_MODE"/>
            <w:r w:rsidRPr="00811F98">
              <w:rPr>
                <w:rFonts w:ascii="Verdana" w:eastAsia="Times New Roman" w:hAnsi="Verdana" w:cs="Times New Roman"/>
                <w:color w:val="000000"/>
                <w:sz w:val="18"/>
                <w:szCs w:val="18"/>
                <w:shd w:val="clear" w:color="auto" w:fill="FFFFFF"/>
                <w:lang w:val="en-US" w:eastAsia="sv-SE"/>
              </w:rPr>
              <w:t>BCT_TRANSFER_MODE</w:t>
            </w:r>
            <w:bookmarkEnd w:id="41"/>
            <w:r w:rsidRPr="00811F98">
              <w:rPr>
                <w:rFonts w:ascii="Verdana" w:eastAsia="Times New Roman" w:hAnsi="Verdana" w:cs="Times New Roman"/>
                <w:color w:val="000000"/>
                <w:sz w:val="18"/>
                <w:szCs w:val="18"/>
                <w:lang w:val="en-US" w:eastAsia="sv-SE"/>
              </w:rPr>
              <w:br/>
            </w:r>
            <w:r w:rsidRPr="00811F98">
              <w:rPr>
                <w:rFonts w:ascii="Verdana" w:eastAsia="Times New Roman" w:hAnsi="Verdana" w:cs="Times New Roman"/>
                <w:color w:val="000000"/>
                <w:sz w:val="18"/>
                <w:szCs w:val="18"/>
                <w:shd w:val="clear" w:color="auto" w:fill="FFFFFF"/>
                <w:lang w:val="en-US" w:eastAsia="sv-SE"/>
              </w:rPr>
              <w:t>Boundary condition transfer mode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val="en-US" w:eastAsia="sv-SE"/>
              </w:rPr>
              <w:t xml:space="preserve">Defines the boundary condition transfer mode. </w:t>
            </w:r>
            <w:proofErr w:type="spellStart"/>
            <w:r w:rsidRPr="00811F98">
              <w:rPr>
                <w:rFonts w:ascii="Verdana" w:eastAsia="Times New Roman" w:hAnsi="Verdana" w:cs="Times New Roman"/>
                <w:color w:val="000000"/>
                <w:sz w:val="18"/>
                <w:szCs w:val="18"/>
                <w:shd w:val="clear" w:color="auto" w:fill="FFFFFF"/>
                <w:lang w:eastAsia="sv-SE"/>
              </w:rPr>
              <w:t>Possible</w:t>
            </w:r>
            <w:proofErr w:type="spellEnd"/>
            <w:r w:rsidRPr="00811F98">
              <w:rPr>
                <w:rFonts w:ascii="Verdana" w:eastAsia="Times New Roman" w:hAnsi="Verdana" w:cs="Times New Roman"/>
                <w:color w:val="000000"/>
                <w:sz w:val="18"/>
                <w:szCs w:val="18"/>
                <w:shd w:val="clear" w:color="auto" w:fill="FFFFFF"/>
                <w:lang w:eastAsia="sv-SE"/>
              </w:rPr>
              <w:t xml:space="preserve"> </w:t>
            </w:r>
            <w:proofErr w:type="spellStart"/>
            <w:r w:rsidRPr="00811F98">
              <w:rPr>
                <w:rFonts w:ascii="Verdana" w:eastAsia="Times New Roman" w:hAnsi="Verdana" w:cs="Times New Roman"/>
                <w:color w:val="000000"/>
                <w:sz w:val="18"/>
                <w:szCs w:val="18"/>
                <w:shd w:val="clear" w:color="auto" w:fill="FFFFFF"/>
                <w:lang w:eastAsia="sv-SE"/>
              </w:rPr>
              <w:t>values</w:t>
            </w:r>
            <w:proofErr w:type="spellEnd"/>
            <w:r w:rsidRPr="00811F98">
              <w:rPr>
                <w:rFonts w:ascii="Verdana" w:eastAsia="Times New Roman" w:hAnsi="Verdana" w:cs="Times New Roman"/>
                <w:color w:val="000000"/>
                <w:sz w:val="18"/>
                <w:szCs w:val="18"/>
                <w:shd w:val="clear" w:color="auto" w:fill="FFFFFF"/>
                <w:lang w:eastAsia="sv-SE"/>
              </w:rPr>
              <w:t xml:space="preserve"> </w:t>
            </w:r>
            <w:proofErr w:type="spellStart"/>
            <w:r w:rsidRPr="00811F98">
              <w:rPr>
                <w:rFonts w:ascii="Verdana" w:eastAsia="Times New Roman" w:hAnsi="Verdana" w:cs="Times New Roman"/>
                <w:color w:val="000000"/>
                <w:sz w:val="18"/>
                <w:szCs w:val="18"/>
                <w:shd w:val="clear" w:color="auto" w:fill="FFFFFF"/>
                <w:lang w:eastAsia="sv-SE"/>
              </w:rPr>
              <w:t>are</w:t>
            </w:r>
            <w:proofErr w:type="spellEnd"/>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15"/>
              <w:gridCol w:w="5080"/>
            </w:tblGrid>
            <w:tr w:rsidR="00811F98" w:rsidRPr="00811F98">
              <w:trPr>
                <w:tblCellSpacing w:w="0" w:type="dxa"/>
              </w:trPr>
              <w:tc>
                <w:tcPr>
                  <w:tcW w:w="0" w:type="auto"/>
                  <w:tcBorders>
                    <w:top w:val="nil"/>
                    <w:left w:val="nil"/>
                    <w:bottom w:val="nil"/>
                    <w:right w:val="nil"/>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1</w:t>
                  </w:r>
                </w:p>
              </w:tc>
              <w:tc>
                <w:tcPr>
                  <w:tcW w:w="0" w:type="auto"/>
                  <w:tcBorders>
                    <w:top w:val="nil"/>
                    <w:left w:val="nil"/>
                    <w:bottom w:val="nil"/>
                    <w:right w:val="nil"/>
                  </w:tcBorders>
                  <w:shd w:val="clear" w:color="auto" w:fill="FFFFFF"/>
                  <w:hideMark/>
                </w:tcPr>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(boundary conditions are transferred inside one simulation model, properties of the first branch and its inlet node are transferred to the second branch and its inlet node and properties of the outlet node of the second branch are transferred to the outlet node of the first branch),</w:t>
                  </w:r>
                </w:p>
              </w:tc>
            </w:tr>
            <w:tr w:rsidR="00811F98" w:rsidRPr="00811F98">
              <w:trPr>
                <w:tblCellSpacing w:w="0" w:type="dxa"/>
              </w:trPr>
              <w:tc>
                <w:tcPr>
                  <w:tcW w:w="0" w:type="auto"/>
                  <w:tcBorders>
                    <w:top w:val="nil"/>
                    <w:left w:val="nil"/>
                    <w:bottom w:val="nil"/>
                    <w:right w:val="nil"/>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2</w:t>
                  </w:r>
                </w:p>
              </w:tc>
              <w:tc>
                <w:tcPr>
                  <w:tcW w:w="0" w:type="auto"/>
                  <w:tcBorders>
                    <w:top w:val="nil"/>
                    <w:left w:val="nil"/>
                    <w:bottom w:val="nil"/>
                    <w:right w:val="nil"/>
                  </w:tcBorders>
                  <w:shd w:val="clear" w:color="auto" w:fill="FFFFFF"/>
                  <w:hideMark/>
                </w:tcPr>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(properties of the first branch and its inlet node are transferred from the current simulation model to the second branch and its inlet node existing in another model) and</w:t>
                  </w:r>
                </w:p>
              </w:tc>
            </w:tr>
            <w:tr w:rsidR="00811F98" w:rsidRPr="00811F98">
              <w:trPr>
                <w:tblCellSpacing w:w="0" w:type="dxa"/>
              </w:trPr>
              <w:tc>
                <w:tcPr>
                  <w:tcW w:w="0" w:type="auto"/>
                  <w:tcBorders>
                    <w:top w:val="nil"/>
                    <w:left w:val="nil"/>
                    <w:bottom w:val="nil"/>
                    <w:right w:val="nil"/>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3</w:t>
                  </w:r>
                </w:p>
              </w:tc>
              <w:tc>
                <w:tcPr>
                  <w:tcW w:w="0" w:type="auto"/>
                  <w:tcBorders>
                    <w:top w:val="nil"/>
                    <w:left w:val="nil"/>
                    <w:bottom w:val="nil"/>
                    <w:right w:val="nil"/>
                  </w:tcBorders>
                  <w:shd w:val="clear" w:color="auto" w:fill="FFFFFF"/>
                  <w:hideMark/>
                </w:tcPr>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(properties of the outlet node of the second branch are transferred from another model to the outlet node of the first branch in the current model)</w:t>
                  </w:r>
                </w:p>
              </w:tc>
            </w:tr>
          </w:tbl>
          <w:p w:rsidR="00811F98" w:rsidRPr="00811F98" w:rsidRDefault="00811F98" w:rsidP="00811F98">
            <w:pPr>
              <w:rPr>
                <w:rFonts w:ascii="Times New Roman" w:eastAsia="Times New Roman" w:hAnsi="Times New Roman" w:cs="Times New Roman"/>
                <w:sz w:val="24"/>
                <w:szCs w:val="24"/>
                <w:lang w:val="en-US" w:eastAsia="sv-SE"/>
              </w:rPr>
            </w:pPr>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val="en-US" w:eastAsia="sv-SE"/>
              </w:rPr>
            </w:pPr>
            <w:bookmarkStart w:id="42" w:name="BCT_IO_FILE_NAME"/>
            <w:r w:rsidRPr="00811F98">
              <w:rPr>
                <w:rFonts w:ascii="Verdana" w:eastAsia="Times New Roman" w:hAnsi="Verdana" w:cs="Times New Roman"/>
                <w:color w:val="000000"/>
                <w:sz w:val="18"/>
                <w:szCs w:val="18"/>
                <w:shd w:val="clear" w:color="auto" w:fill="FFFFFF"/>
                <w:lang w:val="en-US" w:eastAsia="sv-SE"/>
              </w:rPr>
              <w:t>BCT_IO_FILE_NAME</w:t>
            </w:r>
            <w:bookmarkEnd w:id="42"/>
            <w:r w:rsidRPr="00811F98">
              <w:rPr>
                <w:rFonts w:ascii="Verdana" w:eastAsia="Times New Roman" w:hAnsi="Verdana" w:cs="Times New Roman"/>
                <w:color w:val="000000"/>
                <w:sz w:val="18"/>
                <w:szCs w:val="18"/>
                <w:lang w:val="en-US" w:eastAsia="sv-SE"/>
              </w:rPr>
              <w:br/>
            </w:r>
            <w:r w:rsidRPr="00811F98">
              <w:rPr>
                <w:rFonts w:ascii="Verdana" w:eastAsia="Times New Roman" w:hAnsi="Verdana" w:cs="Times New Roman"/>
                <w:color w:val="000000"/>
                <w:sz w:val="18"/>
                <w:szCs w:val="18"/>
                <w:shd w:val="clear" w:color="auto" w:fill="FFFFFF"/>
                <w:lang w:val="en-US" w:eastAsia="sv-SE"/>
              </w:rPr>
              <w:t>IO file name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The file name for the created IO sets. This attribute has to be defined if boundary conditions are transferred between two APROS models.</w:t>
            </w:r>
            <w:r w:rsidRPr="00811F98">
              <w:rPr>
                <w:rFonts w:ascii="Verdana" w:eastAsia="Times New Roman" w:hAnsi="Verdana" w:cs="Times New Roman"/>
                <w:color w:val="000000"/>
                <w:sz w:val="18"/>
                <w:szCs w:val="18"/>
                <w:lang w:val="en-US" w:eastAsia="sv-SE"/>
              </w:rPr>
              <w:br/>
            </w:r>
            <w:r w:rsidRPr="00811F98">
              <w:rPr>
                <w:rFonts w:ascii="Verdana" w:eastAsia="Times New Roman" w:hAnsi="Verdana" w:cs="Times New Roman"/>
                <w:color w:val="000000"/>
                <w:sz w:val="18"/>
                <w:szCs w:val="18"/>
                <w:shd w:val="clear" w:color="auto" w:fill="FFFFFF"/>
                <w:lang w:val="en-US" w:eastAsia="sv-SE"/>
              </w:rPr>
              <w:t xml:space="preserve">If the string "ACL: localhost Project1+Workspace1:8909" is given, the other APROS is running in the same computer (computer name localhost) with the project </w:t>
            </w:r>
            <w:r w:rsidRPr="00811F98">
              <w:rPr>
                <w:rFonts w:ascii="Verdana" w:eastAsia="Times New Roman" w:hAnsi="Verdana" w:cs="Times New Roman"/>
                <w:color w:val="000000"/>
                <w:sz w:val="18"/>
                <w:szCs w:val="18"/>
                <w:shd w:val="clear" w:color="auto" w:fill="FFFFFF"/>
                <w:lang w:val="en-US" w:eastAsia="sv-SE"/>
              </w:rPr>
              <w:lastRenderedPageBreak/>
              <w:t>name Project1, workspace name Workspace1 and port number 8909.</w:t>
            </w:r>
          </w:p>
        </w:tc>
      </w:tr>
      <w:tr w:rsidR="00811F98" w:rsidRPr="00811F98" w:rsidTr="00811F9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val="en-US" w:eastAsia="sv-SE"/>
              </w:rPr>
            </w:pPr>
            <w:bookmarkStart w:id="43" w:name="BCT_IO_SET_NAME"/>
            <w:r w:rsidRPr="00811F98">
              <w:rPr>
                <w:rFonts w:ascii="Verdana" w:eastAsia="Times New Roman" w:hAnsi="Verdana" w:cs="Times New Roman"/>
                <w:color w:val="000000"/>
                <w:sz w:val="18"/>
                <w:szCs w:val="18"/>
                <w:shd w:val="clear" w:color="auto" w:fill="FFFFFF"/>
                <w:lang w:val="en-US" w:eastAsia="sv-SE"/>
              </w:rPr>
              <w:lastRenderedPageBreak/>
              <w:t>BCT_IO_SET_NAME</w:t>
            </w:r>
            <w:bookmarkEnd w:id="43"/>
            <w:r w:rsidRPr="00811F98">
              <w:rPr>
                <w:rFonts w:ascii="Verdana" w:eastAsia="Times New Roman" w:hAnsi="Verdana" w:cs="Times New Roman"/>
                <w:color w:val="000000"/>
                <w:sz w:val="18"/>
                <w:szCs w:val="18"/>
                <w:lang w:val="en-US" w:eastAsia="sv-SE"/>
              </w:rPr>
              <w:br/>
            </w:r>
            <w:r w:rsidRPr="00811F98">
              <w:rPr>
                <w:rFonts w:ascii="Verdana" w:eastAsia="Times New Roman" w:hAnsi="Verdana" w:cs="Times New Roman"/>
                <w:color w:val="000000"/>
                <w:sz w:val="18"/>
                <w:szCs w:val="18"/>
                <w:shd w:val="clear" w:color="auto" w:fill="FFFFFF"/>
                <w:lang w:val="en-US" w:eastAsia="sv-SE"/>
              </w:rPr>
              <w:t>Name of created IO set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eastAsia="sv-SE"/>
              </w:rPr>
            </w:pPr>
            <w:r w:rsidRPr="00811F98">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 xml:space="preserve">Shows the names of the IO sets created by the module. They have to connected to the experiment (module EXPO) or activated with the command </w:t>
            </w:r>
            <w:proofErr w:type="spellStart"/>
            <w:r w:rsidRPr="00811F98">
              <w:rPr>
                <w:rFonts w:ascii="Verdana" w:eastAsia="Times New Roman" w:hAnsi="Verdana" w:cs="Times New Roman"/>
                <w:color w:val="000000"/>
                <w:sz w:val="18"/>
                <w:szCs w:val="18"/>
                <w:shd w:val="clear" w:color="auto" w:fill="FFFFFF"/>
                <w:lang w:val="en-US" w:eastAsia="sv-SE"/>
              </w:rPr>
              <w:t>io</w:t>
            </w:r>
            <w:proofErr w:type="spellEnd"/>
            <w:r w:rsidRPr="00811F98">
              <w:rPr>
                <w:rFonts w:ascii="Verdana" w:eastAsia="Times New Roman" w:hAnsi="Verdana" w:cs="Times New Roman"/>
                <w:color w:val="000000"/>
                <w:sz w:val="18"/>
                <w:szCs w:val="18"/>
                <w:shd w:val="clear" w:color="auto" w:fill="FFFFFF"/>
                <w:lang w:val="en-US" w:eastAsia="sv-SE"/>
              </w:rPr>
              <w:t xml:space="preserve"> open &lt;name of IO set&gt;.</w:t>
            </w:r>
          </w:p>
        </w:tc>
      </w:tr>
    </w:tbl>
    <w:p w:rsidR="00811F98" w:rsidRPr="00811F98" w:rsidRDefault="00811F98" w:rsidP="00811F98">
      <w:pPr>
        <w:rPr>
          <w:rFonts w:ascii="Times New Roman" w:eastAsia="Times New Roman" w:hAnsi="Times New Roman" w:cs="Times New Roman"/>
          <w:sz w:val="24"/>
          <w:szCs w:val="24"/>
          <w:lang w:val="en-US" w:eastAsia="sv-SE"/>
        </w:rPr>
      </w:pPr>
      <w:hyperlink r:id="rId72" w:anchor="Contents" w:history="1">
        <w:r w:rsidRPr="00811F98">
          <w:rPr>
            <w:rFonts w:ascii="Verdana" w:eastAsia="Times New Roman" w:hAnsi="Verdana" w:cs="Times New Roman"/>
            <w:b/>
            <w:bCs/>
            <w:color w:val="006600"/>
            <w:sz w:val="18"/>
            <w:szCs w:val="18"/>
            <w:u w:val="single"/>
            <w:shd w:val="clear" w:color="auto" w:fill="FFFFFF"/>
            <w:lang w:val="en-US" w:eastAsia="sv-SE"/>
          </w:rPr>
          <w:t>To contents of this component</w:t>
        </w:r>
      </w:hyperlink>
    </w:p>
    <w:p w:rsidR="00811F98" w:rsidRPr="00811F98" w:rsidRDefault="00811F98" w:rsidP="00811F98">
      <w:pPr>
        <w:rPr>
          <w:rFonts w:ascii="Times New Roman" w:eastAsia="Times New Roman" w:hAnsi="Times New Roman" w:cs="Times New Roman"/>
          <w:sz w:val="24"/>
          <w:szCs w:val="24"/>
          <w:lang w:val="en-US" w:eastAsia="sv-SE"/>
        </w:rPr>
      </w:pPr>
      <w:bookmarkStart w:id="44" w:name="Boundary_conditions_of_different_thermal"/>
      <w:r w:rsidRPr="00811F98">
        <w:rPr>
          <w:rFonts w:ascii="Verdana" w:eastAsia="Times New Roman" w:hAnsi="Verdana" w:cs="Times New Roman"/>
          <w:b/>
          <w:bCs/>
          <w:color w:val="000000"/>
          <w:sz w:val="30"/>
          <w:szCs w:val="30"/>
          <w:shd w:val="clear" w:color="auto" w:fill="FFFFFF"/>
          <w:lang w:val="en-US" w:eastAsia="sv-SE"/>
        </w:rPr>
        <w:t>Boundary conditions of different thermal hydraulic</w:t>
      </w:r>
      <w:bookmarkEnd w:id="44"/>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The transferred boundary conditions are different according to the selected thermal hydraulic model. The boundary conditions are listed in this chapter.</w:t>
      </w:r>
    </w:p>
    <w:p w:rsidR="00811F98" w:rsidRPr="00811F98" w:rsidRDefault="00811F98" w:rsidP="00811F98">
      <w:pPr>
        <w:rPr>
          <w:rFonts w:ascii="Times New Roman" w:eastAsia="Times New Roman" w:hAnsi="Times New Roman" w:cs="Times New Roman"/>
          <w:sz w:val="24"/>
          <w:szCs w:val="24"/>
          <w:lang w:val="en-US" w:eastAsia="sv-SE"/>
        </w:rPr>
      </w:pPr>
      <w:bookmarkStart w:id="45" w:name="NODE_variables"/>
      <w:r w:rsidRPr="00811F98">
        <w:rPr>
          <w:rFonts w:ascii="Verdana" w:eastAsia="Times New Roman" w:hAnsi="Verdana" w:cs="Times New Roman"/>
          <w:b/>
          <w:bCs/>
          <w:color w:val="000000"/>
          <w:sz w:val="24"/>
          <w:szCs w:val="24"/>
          <w:shd w:val="clear" w:color="auto" w:fill="FFFFFF"/>
          <w:lang w:val="en-US" w:eastAsia="sv-SE"/>
        </w:rPr>
        <w:t>NODE variables</w:t>
      </w:r>
      <w:bookmarkEnd w:id="45"/>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The transferred boundary conditions of the node of the steady state model (module type NO0_NODE) are:</w:t>
      </w:r>
    </w:p>
    <w:p w:rsidR="00811F98" w:rsidRPr="00811F98" w:rsidRDefault="00811F98" w:rsidP="00811F98">
      <w:pPr>
        <w:numPr>
          <w:ilvl w:val="0"/>
          <w:numId w:val="17"/>
        </w:numPr>
        <w:shd w:val="clear" w:color="auto" w:fill="FFFFFF"/>
        <w:spacing w:before="100" w:beforeAutospacing="1" w:after="100" w:afterAutospacing="1"/>
        <w:rPr>
          <w:rFonts w:ascii="Times New Roman" w:eastAsia="Times New Roman" w:hAnsi="Times New Roman" w:cs="Times New Roman"/>
          <w:sz w:val="24"/>
          <w:szCs w:val="24"/>
          <w:lang w:eastAsia="sv-SE"/>
        </w:rPr>
      </w:pPr>
      <w:proofErr w:type="spellStart"/>
      <w:r w:rsidRPr="00811F98">
        <w:rPr>
          <w:rFonts w:ascii="Verdana" w:eastAsia="Times New Roman" w:hAnsi="Verdana" w:cs="Times New Roman"/>
          <w:color w:val="000000"/>
          <w:sz w:val="18"/>
          <w:szCs w:val="18"/>
          <w:shd w:val="clear" w:color="auto" w:fill="FFFFFF"/>
          <w:lang w:eastAsia="sv-SE"/>
        </w:rPr>
        <w:t>Pressure</w:t>
      </w:r>
      <w:proofErr w:type="spellEnd"/>
      <w:r w:rsidRPr="00811F98">
        <w:rPr>
          <w:rFonts w:ascii="Verdana" w:eastAsia="Times New Roman" w:hAnsi="Verdana" w:cs="Times New Roman"/>
          <w:color w:val="000000"/>
          <w:sz w:val="18"/>
          <w:szCs w:val="18"/>
          <w:shd w:val="clear" w:color="auto" w:fill="FFFFFF"/>
          <w:lang w:eastAsia="sv-SE"/>
        </w:rPr>
        <w:t xml:space="preserve"> (</w:t>
      </w:r>
      <w:proofErr w:type="spellStart"/>
      <w:r w:rsidRPr="00811F98">
        <w:rPr>
          <w:rFonts w:ascii="Verdana" w:eastAsia="Times New Roman" w:hAnsi="Verdana" w:cs="Times New Roman"/>
          <w:color w:val="000000"/>
          <w:sz w:val="18"/>
          <w:szCs w:val="18"/>
          <w:shd w:val="clear" w:color="auto" w:fill="FFFFFF"/>
          <w:lang w:eastAsia="sv-SE"/>
        </w:rPr>
        <w:t>attribute</w:t>
      </w:r>
      <w:proofErr w:type="spellEnd"/>
      <w:r w:rsidRPr="00811F98">
        <w:rPr>
          <w:rFonts w:ascii="Verdana" w:eastAsia="Times New Roman" w:hAnsi="Verdana" w:cs="Times New Roman"/>
          <w:color w:val="000000"/>
          <w:sz w:val="18"/>
          <w:szCs w:val="18"/>
          <w:shd w:val="clear" w:color="auto" w:fill="FFFFFF"/>
          <w:lang w:eastAsia="sv-SE"/>
        </w:rPr>
        <w:t xml:space="preserve"> NO0_PRESSURE)</w:t>
      </w:r>
    </w:p>
    <w:p w:rsidR="00811F98" w:rsidRPr="00811F98" w:rsidRDefault="00811F98" w:rsidP="00811F98">
      <w:pPr>
        <w:numPr>
          <w:ilvl w:val="0"/>
          <w:numId w:val="17"/>
        </w:numPr>
        <w:shd w:val="clear" w:color="auto" w:fill="FFFFFF"/>
        <w:spacing w:before="100" w:beforeAutospacing="1" w:after="100" w:afterAutospacing="1"/>
        <w:rPr>
          <w:rFonts w:ascii="Times New Roman" w:eastAsia="Times New Roman" w:hAnsi="Times New Roman" w:cs="Times New Roman"/>
          <w:sz w:val="24"/>
          <w:szCs w:val="24"/>
          <w:lang w:eastAsia="sv-SE"/>
        </w:rPr>
      </w:pPr>
      <w:proofErr w:type="spellStart"/>
      <w:r w:rsidRPr="00811F98">
        <w:rPr>
          <w:rFonts w:ascii="Verdana" w:eastAsia="Times New Roman" w:hAnsi="Verdana" w:cs="Times New Roman"/>
          <w:color w:val="000000"/>
          <w:sz w:val="18"/>
          <w:szCs w:val="18"/>
          <w:shd w:val="clear" w:color="auto" w:fill="FFFFFF"/>
          <w:lang w:eastAsia="sv-SE"/>
        </w:rPr>
        <w:t>Enthalpy</w:t>
      </w:r>
      <w:proofErr w:type="spellEnd"/>
      <w:r w:rsidRPr="00811F98">
        <w:rPr>
          <w:rFonts w:ascii="Verdana" w:eastAsia="Times New Roman" w:hAnsi="Verdana" w:cs="Times New Roman"/>
          <w:color w:val="000000"/>
          <w:sz w:val="18"/>
          <w:szCs w:val="18"/>
          <w:shd w:val="clear" w:color="auto" w:fill="FFFFFF"/>
          <w:lang w:eastAsia="sv-SE"/>
        </w:rPr>
        <w:t xml:space="preserve"> (NO0_ENTHALPY)</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The transferred boundary conditions of the node of the simplified homogeneous model (module type NO1_NODE) are:</w:t>
      </w:r>
    </w:p>
    <w:p w:rsidR="00811F98" w:rsidRPr="00811F98" w:rsidRDefault="00811F98" w:rsidP="00811F98">
      <w:pPr>
        <w:numPr>
          <w:ilvl w:val="0"/>
          <w:numId w:val="18"/>
        </w:numPr>
        <w:shd w:val="clear" w:color="auto" w:fill="FFFFFF"/>
        <w:spacing w:before="100" w:beforeAutospacing="1" w:after="100" w:afterAutospacing="1"/>
        <w:rPr>
          <w:rFonts w:ascii="Times New Roman" w:eastAsia="Times New Roman" w:hAnsi="Times New Roman" w:cs="Times New Roman"/>
          <w:sz w:val="24"/>
          <w:szCs w:val="24"/>
          <w:lang w:eastAsia="sv-SE"/>
        </w:rPr>
      </w:pPr>
      <w:proofErr w:type="spellStart"/>
      <w:r w:rsidRPr="00811F98">
        <w:rPr>
          <w:rFonts w:ascii="Verdana" w:eastAsia="Times New Roman" w:hAnsi="Verdana" w:cs="Times New Roman"/>
          <w:color w:val="000000"/>
          <w:sz w:val="18"/>
          <w:szCs w:val="18"/>
          <w:shd w:val="clear" w:color="auto" w:fill="FFFFFF"/>
          <w:lang w:eastAsia="sv-SE"/>
        </w:rPr>
        <w:t>Pressure</w:t>
      </w:r>
      <w:proofErr w:type="spellEnd"/>
      <w:r w:rsidRPr="00811F98">
        <w:rPr>
          <w:rFonts w:ascii="Verdana" w:eastAsia="Times New Roman" w:hAnsi="Verdana" w:cs="Times New Roman"/>
          <w:color w:val="000000"/>
          <w:sz w:val="18"/>
          <w:szCs w:val="18"/>
          <w:shd w:val="clear" w:color="auto" w:fill="FFFFFF"/>
          <w:lang w:eastAsia="sv-SE"/>
        </w:rPr>
        <w:t xml:space="preserve"> (</w:t>
      </w:r>
      <w:proofErr w:type="spellStart"/>
      <w:r w:rsidRPr="00811F98">
        <w:rPr>
          <w:rFonts w:ascii="Verdana" w:eastAsia="Times New Roman" w:hAnsi="Verdana" w:cs="Times New Roman"/>
          <w:color w:val="000000"/>
          <w:sz w:val="18"/>
          <w:szCs w:val="18"/>
          <w:shd w:val="clear" w:color="auto" w:fill="FFFFFF"/>
          <w:lang w:eastAsia="sv-SE"/>
        </w:rPr>
        <w:t>attribute</w:t>
      </w:r>
      <w:proofErr w:type="spellEnd"/>
      <w:r w:rsidRPr="00811F98">
        <w:rPr>
          <w:rFonts w:ascii="Verdana" w:eastAsia="Times New Roman" w:hAnsi="Verdana" w:cs="Times New Roman"/>
          <w:color w:val="000000"/>
          <w:sz w:val="18"/>
          <w:szCs w:val="18"/>
          <w:shd w:val="clear" w:color="auto" w:fill="FFFFFF"/>
          <w:lang w:eastAsia="sv-SE"/>
        </w:rPr>
        <w:t xml:space="preserve"> NO1_PRESSURE)</w:t>
      </w:r>
    </w:p>
    <w:p w:rsidR="00811F98" w:rsidRPr="00811F98" w:rsidRDefault="00811F98" w:rsidP="00811F98">
      <w:pPr>
        <w:numPr>
          <w:ilvl w:val="0"/>
          <w:numId w:val="18"/>
        </w:numPr>
        <w:shd w:val="clear" w:color="auto" w:fill="FFFFFF"/>
        <w:spacing w:before="100" w:beforeAutospacing="1" w:after="100" w:afterAutospacing="1"/>
        <w:rPr>
          <w:rFonts w:ascii="Times New Roman" w:eastAsia="Times New Roman" w:hAnsi="Times New Roman" w:cs="Times New Roman"/>
          <w:sz w:val="24"/>
          <w:szCs w:val="24"/>
          <w:lang w:eastAsia="sv-SE"/>
        </w:rPr>
      </w:pPr>
      <w:proofErr w:type="spellStart"/>
      <w:r w:rsidRPr="00811F98">
        <w:rPr>
          <w:rFonts w:ascii="Verdana" w:eastAsia="Times New Roman" w:hAnsi="Verdana" w:cs="Times New Roman"/>
          <w:color w:val="000000"/>
          <w:sz w:val="18"/>
          <w:szCs w:val="18"/>
          <w:shd w:val="clear" w:color="auto" w:fill="FFFFFF"/>
          <w:lang w:eastAsia="sv-SE"/>
        </w:rPr>
        <w:t>Enthalpy</w:t>
      </w:r>
      <w:proofErr w:type="spellEnd"/>
      <w:r w:rsidRPr="00811F98">
        <w:rPr>
          <w:rFonts w:ascii="Verdana" w:eastAsia="Times New Roman" w:hAnsi="Verdana" w:cs="Times New Roman"/>
          <w:color w:val="000000"/>
          <w:sz w:val="18"/>
          <w:szCs w:val="18"/>
          <w:shd w:val="clear" w:color="auto" w:fill="FFFFFF"/>
          <w:lang w:eastAsia="sv-SE"/>
        </w:rPr>
        <w:t xml:space="preserve"> (NO1_MIX_ENTH)</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The transferred boundary conditions of the node of the homogeneous model (module type NO2_NODE) are:</w:t>
      </w:r>
    </w:p>
    <w:p w:rsidR="00811F98" w:rsidRPr="00811F98" w:rsidRDefault="00811F98" w:rsidP="00811F98">
      <w:pPr>
        <w:numPr>
          <w:ilvl w:val="0"/>
          <w:numId w:val="19"/>
        </w:numPr>
        <w:shd w:val="clear" w:color="auto" w:fill="FFFFFF"/>
        <w:spacing w:before="100" w:beforeAutospacing="1" w:after="100" w:afterAutospacing="1"/>
        <w:rPr>
          <w:rFonts w:ascii="Times New Roman" w:eastAsia="Times New Roman" w:hAnsi="Times New Roman" w:cs="Times New Roman"/>
          <w:sz w:val="24"/>
          <w:szCs w:val="24"/>
          <w:lang w:eastAsia="sv-SE"/>
        </w:rPr>
      </w:pPr>
      <w:proofErr w:type="spellStart"/>
      <w:r w:rsidRPr="00811F98">
        <w:rPr>
          <w:rFonts w:ascii="Verdana" w:eastAsia="Times New Roman" w:hAnsi="Verdana" w:cs="Times New Roman"/>
          <w:color w:val="000000"/>
          <w:sz w:val="18"/>
          <w:szCs w:val="18"/>
          <w:shd w:val="clear" w:color="auto" w:fill="FFFFFF"/>
          <w:lang w:eastAsia="sv-SE"/>
        </w:rPr>
        <w:t>Pressure</w:t>
      </w:r>
      <w:proofErr w:type="spellEnd"/>
      <w:r w:rsidRPr="00811F98">
        <w:rPr>
          <w:rFonts w:ascii="Verdana" w:eastAsia="Times New Roman" w:hAnsi="Verdana" w:cs="Times New Roman"/>
          <w:color w:val="000000"/>
          <w:sz w:val="18"/>
          <w:szCs w:val="18"/>
          <w:shd w:val="clear" w:color="auto" w:fill="FFFFFF"/>
          <w:lang w:eastAsia="sv-SE"/>
        </w:rPr>
        <w:t xml:space="preserve"> (</w:t>
      </w:r>
      <w:proofErr w:type="spellStart"/>
      <w:r w:rsidRPr="00811F98">
        <w:rPr>
          <w:rFonts w:ascii="Verdana" w:eastAsia="Times New Roman" w:hAnsi="Verdana" w:cs="Times New Roman"/>
          <w:color w:val="000000"/>
          <w:sz w:val="18"/>
          <w:szCs w:val="18"/>
          <w:shd w:val="clear" w:color="auto" w:fill="FFFFFF"/>
          <w:lang w:eastAsia="sv-SE"/>
        </w:rPr>
        <w:t>attribute</w:t>
      </w:r>
      <w:proofErr w:type="spellEnd"/>
      <w:r w:rsidRPr="00811F98">
        <w:rPr>
          <w:rFonts w:ascii="Verdana" w:eastAsia="Times New Roman" w:hAnsi="Verdana" w:cs="Times New Roman"/>
          <w:color w:val="000000"/>
          <w:sz w:val="18"/>
          <w:szCs w:val="18"/>
          <w:shd w:val="clear" w:color="auto" w:fill="FFFFFF"/>
          <w:lang w:eastAsia="sv-SE"/>
        </w:rPr>
        <w:t xml:space="preserve"> NO2_PRESSURE)</w:t>
      </w:r>
    </w:p>
    <w:p w:rsidR="00811F98" w:rsidRPr="00811F98" w:rsidRDefault="00811F98" w:rsidP="00811F98">
      <w:pPr>
        <w:numPr>
          <w:ilvl w:val="0"/>
          <w:numId w:val="19"/>
        </w:numPr>
        <w:shd w:val="clear" w:color="auto" w:fill="FFFFFF"/>
        <w:spacing w:before="100" w:beforeAutospacing="1" w:after="100" w:afterAutospacing="1"/>
        <w:rPr>
          <w:rFonts w:ascii="Times New Roman" w:eastAsia="Times New Roman" w:hAnsi="Times New Roman" w:cs="Times New Roman"/>
          <w:sz w:val="24"/>
          <w:szCs w:val="24"/>
          <w:lang w:eastAsia="sv-SE"/>
        </w:rPr>
      </w:pPr>
      <w:proofErr w:type="spellStart"/>
      <w:r w:rsidRPr="00811F98">
        <w:rPr>
          <w:rFonts w:ascii="Verdana" w:eastAsia="Times New Roman" w:hAnsi="Verdana" w:cs="Times New Roman"/>
          <w:color w:val="000000"/>
          <w:sz w:val="18"/>
          <w:szCs w:val="18"/>
          <w:shd w:val="clear" w:color="auto" w:fill="FFFFFF"/>
          <w:lang w:eastAsia="sv-SE"/>
        </w:rPr>
        <w:t>Enthalpy</w:t>
      </w:r>
      <w:proofErr w:type="spellEnd"/>
      <w:r w:rsidRPr="00811F98">
        <w:rPr>
          <w:rFonts w:ascii="Verdana" w:eastAsia="Times New Roman" w:hAnsi="Verdana" w:cs="Times New Roman"/>
          <w:color w:val="000000"/>
          <w:sz w:val="18"/>
          <w:szCs w:val="18"/>
          <w:shd w:val="clear" w:color="auto" w:fill="FFFFFF"/>
          <w:lang w:eastAsia="sv-SE"/>
        </w:rPr>
        <w:t xml:space="preserve"> (NO2_MIX_ENTH)</w:t>
      </w:r>
    </w:p>
    <w:p w:rsidR="00811F98" w:rsidRPr="00811F98" w:rsidRDefault="00811F98" w:rsidP="00811F98">
      <w:pPr>
        <w:numPr>
          <w:ilvl w:val="0"/>
          <w:numId w:val="19"/>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Kinetic energy (NO2_KINETIC_ENERGY)</w:t>
      </w:r>
    </w:p>
    <w:p w:rsidR="00811F98" w:rsidRPr="00811F98" w:rsidRDefault="00811F98" w:rsidP="00811F98">
      <w:pPr>
        <w:numPr>
          <w:ilvl w:val="0"/>
          <w:numId w:val="19"/>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Sum of momentum flows coming into the node (NO2_MOM_FLOW_IN)</w:t>
      </w:r>
    </w:p>
    <w:p w:rsidR="00811F98" w:rsidRPr="00811F98" w:rsidRDefault="00811F98" w:rsidP="00811F98">
      <w:pPr>
        <w:numPr>
          <w:ilvl w:val="0"/>
          <w:numId w:val="19"/>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Total area of branches whose flow is towards the node (NO2_AREA_IN)</w:t>
      </w:r>
    </w:p>
    <w:p w:rsidR="00811F98" w:rsidRPr="00811F98" w:rsidRDefault="00811F98" w:rsidP="00811F98">
      <w:pPr>
        <w:numPr>
          <w:ilvl w:val="0"/>
          <w:numId w:val="19"/>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Total area of branches transferring momentum whose flow is towards the node (NO2_MOM_FLOW_AREA_IN)</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The transferred boundary conditions of the node of the five-equation model (module type NO5_NODE) are:</w:t>
      </w:r>
    </w:p>
    <w:p w:rsidR="00811F98" w:rsidRPr="00811F98" w:rsidRDefault="00811F98" w:rsidP="00811F98">
      <w:pPr>
        <w:numPr>
          <w:ilvl w:val="0"/>
          <w:numId w:val="20"/>
        </w:numPr>
        <w:shd w:val="clear" w:color="auto" w:fill="FFFFFF"/>
        <w:spacing w:before="100" w:beforeAutospacing="1" w:after="100" w:afterAutospacing="1"/>
        <w:rPr>
          <w:rFonts w:ascii="Times New Roman" w:eastAsia="Times New Roman" w:hAnsi="Times New Roman" w:cs="Times New Roman"/>
          <w:sz w:val="24"/>
          <w:szCs w:val="24"/>
          <w:lang w:eastAsia="sv-SE"/>
        </w:rPr>
      </w:pPr>
      <w:proofErr w:type="spellStart"/>
      <w:r w:rsidRPr="00811F98">
        <w:rPr>
          <w:rFonts w:ascii="Verdana" w:eastAsia="Times New Roman" w:hAnsi="Verdana" w:cs="Times New Roman"/>
          <w:color w:val="000000"/>
          <w:sz w:val="18"/>
          <w:szCs w:val="18"/>
          <w:shd w:val="clear" w:color="auto" w:fill="FFFFFF"/>
          <w:lang w:eastAsia="sv-SE"/>
        </w:rPr>
        <w:t>Pressure</w:t>
      </w:r>
      <w:proofErr w:type="spellEnd"/>
      <w:r w:rsidRPr="00811F98">
        <w:rPr>
          <w:rFonts w:ascii="Verdana" w:eastAsia="Times New Roman" w:hAnsi="Verdana" w:cs="Times New Roman"/>
          <w:color w:val="000000"/>
          <w:sz w:val="18"/>
          <w:szCs w:val="18"/>
          <w:shd w:val="clear" w:color="auto" w:fill="FFFFFF"/>
          <w:lang w:eastAsia="sv-SE"/>
        </w:rPr>
        <w:t xml:space="preserve"> (</w:t>
      </w:r>
      <w:proofErr w:type="spellStart"/>
      <w:r w:rsidRPr="00811F98">
        <w:rPr>
          <w:rFonts w:ascii="Verdana" w:eastAsia="Times New Roman" w:hAnsi="Verdana" w:cs="Times New Roman"/>
          <w:color w:val="000000"/>
          <w:sz w:val="18"/>
          <w:szCs w:val="18"/>
          <w:shd w:val="clear" w:color="auto" w:fill="FFFFFF"/>
          <w:lang w:eastAsia="sv-SE"/>
        </w:rPr>
        <w:t>attribute</w:t>
      </w:r>
      <w:proofErr w:type="spellEnd"/>
      <w:r w:rsidRPr="00811F98">
        <w:rPr>
          <w:rFonts w:ascii="Verdana" w:eastAsia="Times New Roman" w:hAnsi="Verdana" w:cs="Times New Roman"/>
          <w:color w:val="000000"/>
          <w:sz w:val="18"/>
          <w:szCs w:val="18"/>
          <w:shd w:val="clear" w:color="auto" w:fill="FFFFFF"/>
          <w:lang w:eastAsia="sv-SE"/>
        </w:rPr>
        <w:t xml:space="preserve"> NO5_PRESSURE)</w:t>
      </w:r>
    </w:p>
    <w:p w:rsidR="00811F98" w:rsidRPr="00811F98" w:rsidRDefault="00811F98" w:rsidP="00811F98">
      <w:pPr>
        <w:numPr>
          <w:ilvl w:val="0"/>
          <w:numId w:val="20"/>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Liquid enthalpy (NO5_LIQ_ENTH)</w:t>
      </w:r>
    </w:p>
    <w:p w:rsidR="00811F98" w:rsidRPr="00811F98" w:rsidRDefault="00811F98" w:rsidP="00811F98">
      <w:pPr>
        <w:numPr>
          <w:ilvl w:val="0"/>
          <w:numId w:val="20"/>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Gas enthalpy (NO5_GAS_ENTH)</w:t>
      </w:r>
    </w:p>
    <w:p w:rsidR="00811F98" w:rsidRPr="00811F98" w:rsidRDefault="00811F98" w:rsidP="00811F98">
      <w:pPr>
        <w:numPr>
          <w:ilvl w:val="0"/>
          <w:numId w:val="20"/>
        </w:numPr>
        <w:shd w:val="clear" w:color="auto" w:fill="FFFFFF"/>
        <w:spacing w:before="100" w:beforeAutospacing="1" w:after="100" w:afterAutospacing="1"/>
        <w:rPr>
          <w:rFonts w:ascii="Times New Roman" w:eastAsia="Times New Roman" w:hAnsi="Times New Roman" w:cs="Times New Roman"/>
          <w:sz w:val="24"/>
          <w:szCs w:val="24"/>
          <w:lang w:eastAsia="sv-SE"/>
        </w:rPr>
      </w:pPr>
      <w:proofErr w:type="spellStart"/>
      <w:r w:rsidRPr="00811F98">
        <w:rPr>
          <w:rFonts w:ascii="Verdana" w:eastAsia="Times New Roman" w:hAnsi="Verdana" w:cs="Times New Roman"/>
          <w:color w:val="000000"/>
          <w:sz w:val="18"/>
          <w:szCs w:val="18"/>
          <w:shd w:val="clear" w:color="auto" w:fill="FFFFFF"/>
          <w:lang w:eastAsia="sv-SE"/>
        </w:rPr>
        <w:t>Void</w:t>
      </w:r>
      <w:proofErr w:type="spellEnd"/>
      <w:r w:rsidRPr="00811F98">
        <w:rPr>
          <w:rFonts w:ascii="Verdana" w:eastAsia="Times New Roman" w:hAnsi="Verdana" w:cs="Times New Roman"/>
          <w:color w:val="000000"/>
          <w:sz w:val="18"/>
          <w:szCs w:val="18"/>
          <w:shd w:val="clear" w:color="auto" w:fill="FFFFFF"/>
          <w:lang w:eastAsia="sv-SE"/>
        </w:rPr>
        <w:t xml:space="preserve"> </w:t>
      </w:r>
      <w:proofErr w:type="spellStart"/>
      <w:r w:rsidRPr="00811F98">
        <w:rPr>
          <w:rFonts w:ascii="Verdana" w:eastAsia="Times New Roman" w:hAnsi="Verdana" w:cs="Times New Roman"/>
          <w:color w:val="000000"/>
          <w:sz w:val="18"/>
          <w:szCs w:val="18"/>
          <w:shd w:val="clear" w:color="auto" w:fill="FFFFFF"/>
          <w:lang w:eastAsia="sv-SE"/>
        </w:rPr>
        <w:t>fraction</w:t>
      </w:r>
      <w:proofErr w:type="spellEnd"/>
      <w:r w:rsidRPr="00811F98">
        <w:rPr>
          <w:rFonts w:ascii="Verdana" w:eastAsia="Times New Roman" w:hAnsi="Verdana" w:cs="Times New Roman"/>
          <w:color w:val="000000"/>
          <w:sz w:val="18"/>
          <w:szCs w:val="18"/>
          <w:shd w:val="clear" w:color="auto" w:fill="FFFFFF"/>
          <w:lang w:eastAsia="sv-SE"/>
        </w:rPr>
        <w:t xml:space="preserve"> (NO5_VOID)</w:t>
      </w:r>
    </w:p>
    <w:p w:rsidR="00811F98" w:rsidRPr="00811F98" w:rsidRDefault="00811F98" w:rsidP="00811F98">
      <w:pPr>
        <w:numPr>
          <w:ilvl w:val="0"/>
          <w:numId w:val="20"/>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 xml:space="preserve">Volume fraction of </w:t>
      </w:r>
      <w:proofErr w:type="spellStart"/>
      <w:r w:rsidRPr="00811F98">
        <w:rPr>
          <w:rFonts w:ascii="Verdana" w:eastAsia="Times New Roman" w:hAnsi="Verdana" w:cs="Times New Roman"/>
          <w:color w:val="000000"/>
          <w:sz w:val="18"/>
          <w:szCs w:val="18"/>
          <w:shd w:val="clear" w:color="auto" w:fill="FFFFFF"/>
          <w:lang w:val="en-US" w:eastAsia="sv-SE"/>
        </w:rPr>
        <w:t>noncondensable</w:t>
      </w:r>
      <w:proofErr w:type="spellEnd"/>
      <w:r w:rsidRPr="00811F98">
        <w:rPr>
          <w:rFonts w:ascii="Verdana" w:eastAsia="Times New Roman" w:hAnsi="Verdana" w:cs="Times New Roman"/>
          <w:color w:val="000000"/>
          <w:sz w:val="18"/>
          <w:szCs w:val="18"/>
          <w:shd w:val="clear" w:color="auto" w:fill="FFFFFF"/>
          <w:lang w:val="en-US" w:eastAsia="sv-SE"/>
        </w:rPr>
        <w:t xml:space="preserve"> gas (NO5_AIR_FRACT)</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The transferred boundary conditions of the node of the six-equation model (module type NO6_NODE) are:</w:t>
      </w:r>
    </w:p>
    <w:p w:rsidR="00811F98" w:rsidRPr="00811F98" w:rsidRDefault="00811F98" w:rsidP="00811F98">
      <w:pPr>
        <w:numPr>
          <w:ilvl w:val="0"/>
          <w:numId w:val="21"/>
        </w:numPr>
        <w:shd w:val="clear" w:color="auto" w:fill="FFFFFF"/>
        <w:spacing w:before="100" w:beforeAutospacing="1" w:after="100" w:afterAutospacing="1"/>
        <w:rPr>
          <w:rFonts w:ascii="Times New Roman" w:eastAsia="Times New Roman" w:hAnsi="Times New Roman" w:cs="Times New Roman"/>
          <w:sz w:val="24"/>
          <w:szCs w:val="24"/>
          <w:lang w:eastAsia="sv-SE"/>
        </w:rPr>
      </w:pPr>
      <w:proofErr w:type="spellStart"/>
      <w:r w:rsidRPr="00811F98">
        <w:rPr>
          <w:rFonts w:ascii="Verdana" w:eastAsia="Times New Roman" w:hAnsi="Verdana" w:cs="Times New Roman"/>
          <w:color w:val="000000"/>
          <w:sz w:val="18"/>
          <w:szCs w:val="18"/>
          <w:shd w:val="clear" w:color="auto" w:fill="FFFFFF"/>
          <w:lang w:eastAsia="sv-SE"/>
        </w:rPr>
        <w:t>Pressure</w:t>
      </w:r>
      <w:proofErr w:type="spellEnd"/>
      <w:r w:rsidRPr="00811F98">
        <w:rPr>
          <w:rFonts w:ascii="Verdana" w:eastAsia="Times New Roman" w:hAnsi="Verdana" w:cs="Times New Roman"/>
          <w:color w:val="000000"/>
          <w:sz w:val="18"/>
          <w:szCs w:val="18"/>
          <w:shd w:val="clear" w:color="auto" w:fill="FFFFFF"/>
          <w:lang w:eastAsia="sv-SE"/>
        </w:rPr>
        <w:t xml:space="preserve"> (</w:t>
      </w:r>
      <w:proofErr w:type="spellStart"/>
      <w:r w:rsidRPr="00811F98">
        <w:rPr>
          <w:rFonts w:ascii="Verdana" w:eastAsia="Times New Roman" w:hAnsi="Verdana" w:cs="Times New Roman"/>
          <w:color w:val="000000"/>
          <w:sz w:val="18"/>
          <w:szCs w:val="18"/>
          <w:shd w:val="clear" w:color="auto" w:fill="FFFFFF"/>
          <w:lang w:eastAsia="sv-SE"/>
        </w:rPr>
        <w:t>attribute</w:t>
      </w:r>
      <w:proofErr w:type="spellEnd"/>
      <w:r w:rsidRPr="00811F98">
        <w:rPr>
          <w:rFonts w:ascii="Verdana" w:eastAsia="Times New Roman" w:hAnsi="Verdana" w:cs="Times New Roman"/>
          <w:color w:val="000000"/>
          <w:sz w:val="18"/>
          <w:szCs w:val="18"/>
          <w:shd w:val="clear" w:color="auto" w:fill="FFFFFF"/>
          <w:lang w:eastAsia="sv-SE"/>
        </w:rPr>
        <w:t xml:space="preserve"> NO6_PRESSURE)</w:t>
      </w:r>
    </w:p>
    <w:p w:rsidR="00811F98" w:rsidRPr="00811F98" w:rsidRDefault="00811F98" w:rsidP="00811F98">
      <w:pPr>
        <w:numPr>
          <w:ilvl w:val="0"/>
          <w:numId w:val="21"/>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Liquid enthalpy (NO6_LIQ_ENTH)</w:t>
      </w:r>
    </w:p>
    <w:p w:rsidR="00811F98" w:rsidRPr="00811F98" w:rsidRDefault="00811F98" w:rsidP="00811F98">
      <w:pPr>
        <w:numPr>
          <w:ilvl w:val="0"/>
          <w:numId w:val="21"/>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Steam enthalpy (NO6_STEAM_ENTH)</w:t>
      </w:r>
    </w:p>
    <w:p w:rsidR="00811F98" w:rsidRPr="00811F98" w:rsidRDefault="00811F98" w:rsidP="00811F98">
      <w:pPr>
        <w:numPr>
          <w:ilvl w:val="0"/>
          <w:numId w:val="21"/>
        </w:numPr>
        <w:shd w:val="clear" w:color="auto" w:fill="FFFFFF"/>
        <w:spacing w:before="100" w:beforeAutospacing="1" w:after="100" w:afterAutospacing="1"/>
        <w:rPr>
          <w:rFonts w:ascii="Times New Roman" w:eastAsia="Times New Roman" w:hAnsi="Times New Roman" w:cs="Times New Roman"/>
          <w:sz w:val="24"/>
          <w:szCs w:val="24"/>
          <w:lang w:eastAsia="sv-SE"/>
        </w:rPr>
      </w:pPr>
      <w:proofErr w:type="spellStart"/>
      <w:r w:rsidRPr="00811F98">
        <w:rPr>
          <w:rFonts w:ascii="Verdana" w:eastAsia="Times New Roman" w:hAnsi="Verdana" w:cs="Times New Roman"/>
          <w:color w:val="000000"/>
          <w:sz w:val="18"/>
          <w:szCs w:val="18"/>
          <w:shd w:val="clear" w:color="auto" w:fill="FFFFFF"/>
          <w:lang w:eastAsia="sv-SE"/>
        </w:rPr>
        <w:t>Void</w:t>
      </w:r>
      <w:proofErr w:type="spellEnd"/>
      <w:r w:rsidRPr="00811F98">
        <w:rPr>
          <w:rFonts w:ascii="Verdana" w:eastAsia="Times New Roman" w:hAnsi="Verdana" w:cs="Times New Roman"/>
          <w:color w:val="000000"/>
          <w:sz w:val="18"/>
          <w:szCs w:val="18"/>
          <w:shd w:val="clear" w:color="auto" w:fill="FFFFFF"/>
          <w:lang w:eastAsia="sv-SE"/>
        </w:rPr>
        <w:t xml:space="preserve"> </w:t>
      </w:r>
      <w:proofErr w:type="spellStart"/>
      <w:r w:rsidRPr="00811F98">
        <w:rPr>
          <w:rFonts w:ascii="Verdana" w:eastAsia="Times New Roman" w:hAnsi="Verdana" w:cs="Times New Roman"/>
          <w:color w:val="000000"/>
          <w:sz w:val="18"/>
          <w:szCs w:val="18"/>
          <w:shd w:val="clear" w:color="auto" w:fill="FFFFFF"/>
          <w:lang w:eastAsia="sv-SE"/>
        </w:rPr>
        <w:t>fraction</w:t>
      </w:r>
      <w:proofErr w:type="spellEnd"/>
      <w:r w:rsidRPr="00811F98">
        <w:rPr>
          <w:rFonts w:ascii="Verdana" w:eastAsia="Times New Roman" w:hAnsi="Verdana" w:cs="Times New Roman"/>
          <w:color w:val="000000"/>
          <w:sz w:val="18"/>
          <w:szCs w:val="18"/>
          <w:shd w:val="clear" w:color="auto" w:fill="FFFFFF"/>
          <w:lang w:eastAsia="sv-SE"/>
        </w:rPr>
        <w:t xml:space="preserve"> (NO6_VOID)</w:t>
      </w:r>
    </w:p>
    <w:p w:rsidR="00811F98" w:rsidRPr="00811F98" w:rsidRDefault="00811F98" w:rsidP="00811F98">
      <w:pPr>
        <w:numPr>
          <w:ilvl w:val="0"/>
          <w:numId w:val="21"/>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 xml:space="preserve">Mass fraction of </w:t>
      </w:r>
      <w:proofErr w:type="spellStart"/>
      <w:r w:rsidRPr="00811F98">
        <w:rPr>
          <w:rFonts w:ascii="Verdana" w:eastAsia="Times New Roman" w:hAnsi="Verdana" w:cs="Times New Roman"/>
          <w:color w:val="000000"/>
          <w:sz w:val="18"/>
          <w:szCs w:val="18"/>
          <w:shd w:val="clear" w:color="auto" w:fill="FFFFFF"/>
          <w:lang w:val="en-US" w:eastAsia="sv-SE"/>
        </w:rPr>
        <w:t>noncondensable</w:t>
      </w:r>
      <w:proofErr w:type="spellEnd"/>
      <w:r w:rsidRPr="00811F98">
        <w:rPr>
          <w:rFonts w:ascii="Verdana" w:eastAsia="Times New Roman" w:hAnsi="Verdana" w:cs="Times New Roman"/>
          <w:color w:val="000000"/>
          <w:sz w:val="18"/>
          <w:szCs w:val="18"/>
          <w:shd w:val="clear" w:color="auto" w:fill="FFFFFF"/>
          <w:lang w:val="en-US" w:eastAsia="sv-SE"/>
        </w:rPr>
        <w:t xml:space="preserve"> gas in the gas phase (NO6_NONC_MASS_FRAC)</w:t>
      </w:r>
    </w:p>
    <w:p w:rsidR="00811F98" w:rsidRPr="00811F98" w:rsidRDefault="00811F98" w:rsidP="00811F98">
      <w:pPr>
        <w:numPr>
          <w:ilvl w:val="0"/>
          <w:numId w:val="21"/>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 xml:space="preserve">Mass fraction of dissolved </w:t>
      </w:r>
      <w:proofErr w:type="spellStart"/>
      <w:r w:rsidRPr="00811F98">
        <w:rPr>
          <w:rFonts w:ascii="Verdana" w:eastAsia="Times New Roman" w:hAnsi="Verdana" w:cs="Times New Roman"/>
          <w:color w:val="000000"/>
          <w:sz w:val="18"/>
          <w:szCs w:val="18"/>
          <w:shd w:val="clear" w:color="auto" w:fill="FFFFFF"/>
          <w:lang w:val="en-US" w:eastAsia="sv-SE"/>
        </w:rPr>
        <w:t>noncondensable</w:t>
      </w:r>
      <w:proofErr w:type="spellEnd"/>
      <w:r w:rsidRPr="00811F98">
        <w:rPr>
          <w:rFonts w:ascii="Verdana" w:eastAsia="Times New Roman" w:hAnsi="Verdana" w:cs="Times New Roman"/>
          <w:color w:val="000000"/>
          <w:sz w:val="18"/>
          <w:szCs w:val="18"/>
          <w:shd w:val="clear" w:color="auto" w:fill="FFFFFF"/>
          <w:lang w:val="en-US" w:eastAsia="sv-SE"/>
        </w:rPr>
        <w:t xml:space="preserve"> gas in the liquid phase (NO6_DISS_GAS_MASS_FRAC)</w:t>
      </w:r>
    </w:p>
    <w:p w:rsidR="00811F98" w:rsidRPr="00811F98" w:rsidRDefault="00811F98" w:rsidP="00811F98">
      <w:pPr>
        <w:numPr>
          <w:ilvl w:val="0"/>
          <w:numId w:val="21"/>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Kinetic energy of liquid phase (NO6_LIQ_KINETIC_ENERGY)</w:t>
      </w:r>
    </w:p>
    <w:p w:rsidR="00811F98" w:rsidRPr="00811F98" w:rsidRDefault="00811F98" w:rsidP="00811F98">
      <w:pPr>
        <w:numPr>
          <w:ilvl w:val="0"/>
          <w:numId w:val="21"/>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Kinetic energy of gas phase (NO6_GAS_KINETIC_ENERGY)</w:t>
      </w:r>
    </w:p>
    <w:p w:rsidR="00811F98" w:rsidRPr="00811F98" w:rsidRDefault="00811F98" w:rsidP="00811F98">
      <w:pPr>
        <w:numPr>
          <w:ilvl w:val="0"/>
          <w:numId w:val="21"/>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Sum of liquid momentum flows coming into the node (NO6_LIQ_MOM_FLOW_IN)</w:t>
      </w:r>
    </w:p>
    <w:p w:rsidR="00811F98" w:rsidRPr="00811F98" w:rsidRDefault="00811F98" w:rsidP="00811F98">
      <w:pPr>
        <w:numPr>
          <w:ilvl w:val="0"/>
          <w:numId w:val="21"/>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Sum of gas momentum flows coming into the node (NO6_GAS_MOM_FLOW_IN)</w:t>
      </w:r>
    </w:p>
    <w:p w:rsidR="00811F98" w:rsidRPr="00811F98" w:rsidRDefault="00811F98" w:rsidP="00811F98">
      <w:pPr>
        <w:numPr>
          <w:ilvl w:val="0"/>
          <w:numId w:val="21"/>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lastRenderedPageBreak/>
        <w:t>Sum of liquid momentum flows going out of the node (NO6_LIQ_MOM_FLOW_OUT)</w:t>
      </w:r>
    </w:p>
    <w:p w:rsidR="00811F98" w:rsidRPr="00811F98" w:rsidRDefault="00811F98" w:rsidP="00811F98">
      <w:pPr>
        <w:numPr>
          <w:ilvl w:val="0"/>
          <w:numId w:val="21"/>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Sum of gas momentum flows going out of the node (NO6_LIQ_MOM_FLOW_OUT)</w:t>
      </w:r>
    </w:p>
    <w:p w:rsidR="00811F98" w:rsidRPr="00811F98" w:rsidRDefault="00811F98" w:rsidP="00811F98">
      <w:pPr>
        <w:numPr>
          <w:ilvl w:val="0"/>
          <w:numId w:val="21"/>
        </w:numPr>
        <w:shd w:val="clear" w:color="auto" w:fill="FFFFFF"/>
        <w:spacing w:before="100" w:beforeAutospacing="1" w:after="100" w:afterAutospacing="1"/>
        <w:rPr>
          <w:rFonts w:ascii="Times New Roman" w:eastAsia="Times New Roman" w:hAnsi="Times New Roman" w:cs="Times New Roman"/>
          <w:sz w:val="24"/>
          <w:szCs w:val="24"/>
          <w:lang w:eastAsia="sv-SE"/>
        </w:rPr>
      </w:pPr>
      <w:proofErr w:type="spellStart"/>
      <w:r w:rsidRPr="00811F98">
        <w:rPr>
          <w:rFonts w:ascii="Verdana" w:eastAsia="Times New Roman" w:hAnsi="Verdana" w:cs="Times New Roman"/>
          <w:color w:val="000000"/>
          <w:sz w:val="18"/>
          <w:szCs w:val="18"/>
          <w:shd w:val="clear" w:color="auto" w:fill="FFFFFF"/>
          <w:lang w:eastAsia="sv-SE"/>
        </w:rPr>
        <w:t>Stratification</w:t>
      </w:r>
      <w:proofErr w:type="spellEnd"/>
      <w:r w:rsidRPr="00811F98">
        <w:rPr>
          <w:rFonts w:ascii="Verdana" w:eastAsia="Times New Roman" w:hAnsi="Verdana" w:cs="Times New Roman"/>
          <w:color w:val="000000"/>
          <w:sz w:val="18"/>
          <w:szCs w:val="18"/>
          <w:shd w:val="clear" w:color="auto" w:fill="FFFFFF"/>
          <w:lang w:eastAsia="sv-SE"/>
        </w:rPr>
        <w:t xml:space="preserve"> </w:t>
      </w:r>
      <w:proofErr w:type="spellStart"/>
      <w:r w:rsidRPr="00811F98">
        <w:rPr>
          <w:rFonts w:ascii="Verdana" w:eastAsia="Times New Roman" w:hAnsi="Verdana" w:cs="Times New Roman"/>
          <w:color w:val="000000"/>
          <w:sz w:val="18"/>
          <w:szCs w:val="18"/>
          <w:shd w:val="clear" w:color="auto" w:fill="FFFFFF"/>
          <w:lang w:eastAsia="sv-SE"/>
        </w:rPr>
        <w:t>ratio</w:t>
      </w:r>
      <w:proofErr w:type="spellEnd"/>
      <w:r w:rsidRPr="00811F98">
        <w:rPr>
          <w:rFonts w:ascii="Verdana" w:eastAsia="Times New Roman" w:hAnsi="Verdana" w:cs="Times New Roman"/>
          <w:color w:val="000000"/>
          <w:sz w:val="18"/>
          <w:szCs w:val="18"/>
          <w:shd w:val="clear" w:color="auto" w:fill="FFFFFF"/>
          <w:lang w:eastAsia="sv-SE"/>
        </w:rPr>
        <w:t xml:space="preserve"> (</w:t>
      </w:r>
      <w:proofErr w:type="spellStart"/>
      <w:r w:rsidRPr="00811F98">
        <w:rPr>
          <w:rFonts w:ascii="Verdana" w:eastAsia="Times New Roman" w:hAnsi="Verdana" w:cs="Times New Roman"/>
          <w:color w:val="000000"/>
          <w:sz w:val="18"/>
          <w:szCs w:val="18"/>
          <w:shd w:val="clear" w:color="auto" w:fill="FFFFFF"/>
          <w:lang w:eastAsia="sv-SE"/>
        </w:rPr>
        <w:t>variable</w:t>
      </w:r>
      <w:proofErr w:type="spellEnd"/>
      <w:r w:rsidRPr="00811F98">
        <w:rPr>
          <w:rFonts w:ascii="Verdana" w:eastAsia="Times New Roman" w:hAnsi="Verdana" w:cs="Times New Roman"/>
          <w:color w:val="000000"/>
          <w:sz w:val="18"/>
          <w:szCs w:val="18"/>
          <w:shd w:val="clear" w:color="auto" w:fill="FFFFFF"/>
          <w:lang w:eastAsia="sv-SE"/>
        </w:rPr>
        <w:t xml:space="preserve"> TNSTRA)</w:t>
      </w:r>
    </w:p>
    <w:p w:rsidR="00811F98" w:rsidRPr="00811F98" w:rsidRDefault="00811F98" w:rsidP="00811F98">
      <w:pPr>
        <w:numPr>
          <w:ilvl w:val="0"/>
          <w:numId w:val="21"/>
        </w:numPr>
        <w:shd w:val="clear" w:color="auto" w:fill="FFFFFF"/>
        <w:spacing w:before="100" w:beforeAutospacing="1" w:after="100" w:afterAutospacing="1"/>
        <w:rPr>
          <w:rFonts w:ascii="Times New Roman" w:eastAsia="Times New Roman" w:hAnsi="Times New Roman" w:cs="Times New Roman"/>
          <w:sz w:val="24"/>
          <w:szCs w:val="24"/>
          <w:lang w:eastAsia="sv-SE"/>
        </w:rPr>
      </w:pPr>
      <w:proofErr w:type="spellStart"/>
      <w:r w:rsidRPr="00811F98">
        <w:rPr>
          <w:rFonts w:ascii="Verdana" w:eastAsia="Times New Roman" w:hAnsi="Verdana" w:cs="Times New Roman"/>
          <w:color w:val="000000"/>
          <w:sz w:val="18"/>
          <w:szCs w:val="18"/>
          <w:shd w:val="clear" w:color="auto" w:fill="FFFFFF"/>
          <w:lang w:eastAsia="sv-SE"/>
        </w:rPr>
        <w:t>Height</w:t>
      </w:r>
      <w:proofErr w:type="spellEnd"/>
      <w:r w:rsidRPr="00811F98">
        <w:rPr>
          <w:rFonts w:ascii="Verdana" w:eastAsia="Times New Roman" w:hAnsi="Verdana" w:cs="Times New Roman"/>
          <w:color w:val="000000"/>
          <w:sz w:val="18"/>
          <w:szCs w:val="18"/>
          <w:shd w:val="clear" w:color="auto" w:fill="FFFFFF"/>
          <w:lang w:eastAsia="sv-SE"/>
        </w:rPr>
        <w:t xml:space="preserve"> </w:t>
      </w:r>
      <w:proofErr w:type="spellStart"/>
      <w:r w:rsidRPr="00811F98">
        <w:rPr>
          <w:rFonts w:ascii="Verdana" w:eastAsia="Times New Roman" w:hAnsi="Verdana" w:cs="Times New Roman"/>
          <w:color w:val="000000"/>
          <w:sz w:val="18"/>
          <w:szCs w:val="18"/>
          <w:shd w:val="clear" w:color="auto" w:fill="FFFFFF"/>
          <w:lang w:eastAsia="sv-SE"/>
        </w:rPr>
        <w:t>of</w:t>
      </w:r>
      <w:proofErr w:type="spellEnd"/>
      <w:r w:rsidRPr="00811F98">
        <w:rPr>
          <w:rFonts w:ascii="Verdana" w:eastAsia="Times New Roman" w:hAnsi="Verdana" w:cs="Times New Roman"/>
          <w:color w:val="000000"/>
          <w:sz w:val="18"/>
          <w:szCs w:val="18"/>
          <w:shd w:val="clear" w:color="auto" w:fill="FFFFFF"/>
          <w:lang w:eastAsia="sv-SE"/>
        </w:rPr>
        <w:t xml:space="preserve"> </w:t>
      </w:r>
      <w:proofErr w:type="spellStart"/>
      <w:r w:rsidRPr="00811F98">
        <w:rPr>
          <w:rFonts w:ascii="Verdana" w:eastAsia="Times New Roman" w:hAnsi="Verdana" w:cs="Times New Roman"/>
          <w:color w:val="000000"/>
          <w:sz w:val="18"/>
          <w:szCs w:val="18"/>
          <w:shd w:val="clear" w:color="auto" w:fill="FFFFFF"/>
          <w:lang w:eastAsia="sv-SE"/>
        </w:rPr>
        <w:t>node</w:t>
      </w:r>
      <w:proofErr w:type="spellEnd"/>
      <w:r w:rsidRPr="00811F98">
        <w:rPr>
          <w:rFonts w:ascii="Verdana" w:eastAsia="Times New Roman" w:hAnsi="Verdana" w:cs="Times New Roman"/>
          <w:color w:val="000000"/>
          <w:sz w:val="18"/>
          <w:szCs w:val="18"/>
          <w:shd w:val="clear" w:color="auto" w:fill="FFFFFF"/>
          <w:lang w:eastAsia="sv-SE"/>
        </w:rPr>
        <w:t xml:space="preserve"> (TNHEIC)</w:t>
      </w:r>
    </w:p>
    <w:p w:rsidR="00811F98" w:rsidRPr="00811F98" w:rsidRDefault="00811F98" w:rsidP="00811F98">
      <w:pPr>
        <w:rPr>
          <w:rFonts w:ascii="Times New Roman" w:eastAsia="Times New Roman" w:hAnsi="Times New Roman" w:cs="Times New Roman"/>
          <w:sz w:val="24"/>
          <w:szCs w:val="24"/>
          <w:lang w:eastAsia="sv-SE"/>
        </w:rPr>
      </w:pPr>
      <w:bookmarkStart w:id="46" w:name="BRANCH_variables"/>
      <w:r w:rsidRPr="00811F98">
        <w:rPr>
          <w:rFonts w:ascii="Verdana" w:eastAsia="Times New Roman" w:hAnsi="Verdana" w:cs="Times New Roman"/>
          <w:b/>
          <w:bCs/>
          <w:color w:val="000000"/>
          <w:sz w:val="24"/>
          <w:szCs w:val="24"/>
          <w:shd w:val="clear" w:color="auto" w:fill="FFFFFF"/>
          <w:lang w:eastAsia="sv-SE"/>
        </w:rPr>
        <w:t xml:space="preserve">BRANCH </w:t>
      </w:r>
      <w:proofErr w:type="spellStart"/>
      <w:r w:rsidRPr="00811F98">
        <w:rPr>
          <w:rFonts w:ascii="Verdana" w:eastAsia="Times New Roman" w:hAnsi="Verdana" w:cs="Times New Roman"/>
          <w:b/>
          <w:bCs/>
          <w:color w:val="000000"/>
          <w:sz w:val="24"/>
          <w:szCs w:val="24"/>
          <w:shd w:val="clear" w:color="auto" w:fill="FFFFFF"/>
          <w:lang w:eastAsia="sv-SE"/>
        </w:rPr>
        <w:t>variables</w:t>
      </w:r>
      <w:bookmarkEnd w:id="46"/>
      <w:proofErr w:type="spellEnd"/>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The transferred boundary condition of the branch of the steady state model (module type BR0_BRANCH) is:</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Mass flow (attribute BR0_MIX_MASS_FLOW)</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The transferred boundary condition of the branch of the simple homogeneous model (module type BR1_BRANCH) is:</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Mass flow (attribute BR1_MIX_MASS_FLOW)</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The transferred boundary condition of the branch of the homogeneous model (module type BR2_BRANCH) is:</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Mass flow (attribute BR2_MIX_MASS_FLOW)</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The transferred boundary condition of the branch of the five-equation model (module type BR5_BRANCH) is:</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Volume flow (attribute BR5_MIX_VOL_FLOW)</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The transferred boundary conditions of the branch of the six-equation model (module type BR6_BRANCH) are:</w:t>
      </w:r>
    </w:p>
    <w:p w:rsidR="00811F98" w:rsidRPr="00811F98" w:rsidRDefault="00811F98" w:rsidP="00811F98">
      <w:pPr>
        <w:numPr>
          <w:ilvl w:val="0"/>
          <w:numId w:val="22"/>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Liquid velocity (attribute BR6_LIQ_VELOC)</w:t>
      </w:r>
    </w:p>
    <w:p w:rsidR="00811F98" w:rsidRPr="00811F98" w:rsidRDefault="00811F98" w:rsidP="00811F98">
      <w:pPr>
        <w:numPr>
          <w:ilvl w:val="0"/>
          <w:numId w:val="22"/>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Gas velocity (BR6_GAS_VELOC)</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The transferred boundary condition of the branch between the simple homogeneous model and the steady state model (module type BR10_BRANCH) is:</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Mass flow (attribute BR10_MIX_MASS_FLOW)</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The transferred boundary condition of the branch between the simple homogeneous model and the homogeneous model (module type BR12_BRANCH) is:</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Mass flow (attribute BR12_MIX_MASS_FLOW)</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The transferred boundary condition of the branch between the simple homogeneous model and the five-equation model (module type BR15_BRANCH) is:</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Mass flow (attribute BR15_MIX_MASS_FLOW)</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The transferred boundary condition of the branch between the simple homogeneous model and the six-equation model (module type BR16_BRANCH) is:</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Mass flow (attribute BR16_MIX_MASS_FLOW)</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The transferred boundary condition of the branch between the homogeneous model and the steady state model (module type BR20_BRANCH) is:</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Mass flow (attribute BR20_MIX_MASS_FLOW)</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The transferred boundary condition of the branch between the homogeneous model and the five-equation model (module type BR25_BRANCH) is:</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Mass flow (attribute BR25_MIX_MASS_FLOW)</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The transferred boundary condition of the branch between the homogeneous model and the six-equation model (module type BR26_BRANCH) is:</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Mass flow (attribute BR26_MIX_MASS_FLOW)</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The transferred boundary conditions of the branch between the six-equation model and the five-equation model (module type BR65_BRANCH) are:</w:t>
      </w:r>
    </w:p>
    <w:p w:rsidR="00811F98" w:rsidRPr="00811F98" w:rsidRDefault="00811F98" w:rsidP="00811F98">
      <w:pPr>
        <w:numPr>
          <w:ilvl w:val="0"/>
          <w:numId w:val="23"/>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Liquid velocity (attribute BR65_LIQ_VELOC)</w:t>
      </w:r>
    </w:p>
    <w:p w:rsidR="00811F98" w:rsidRPr="00811F98" w:rsidRDefault="00811F98" w:rsidP="00811F98">
      <w:pPr>
        <w:numPr>
          <w:ilvl w:val="0"/>
          <w:numId w:val="23"/>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Gas velocity (BR65_GAS_VELOC)</w:t>
      </w:r>
    </w:p>
    <w:p w:rsidR="00811F98" w:rsidRPr="00811F98" w:rsidRDefault="00811F98" w:rsidP="00811F98">
      <w:pPr>
        <w:rPr>
          <w:rFonts w:ascii="Times New Roman" w:eastAsia="Times New Roman" w:hAnsi="Times New Roman" w:cs="Times New Roman"/>
          <w:sz w:val="24"/>
          <w:szCs w:val="24"/>
          <w:lang w:val="en-US" w:eastAsia="sv-SE"/>
        </w:rPr>
      </w:pPr>
      <w:bookmarkStart w:id="47" w:name="Concentrations"/>
      <w:r w:rsidRPr="00811F98">
        <w:rPr>
          <w:rFonts w:ascii="Verdana" w:eastAsia="Times New Roman" w:hAnsi="Verdana" w:cs="Times New Roman"/>
          <w:b/>
          <w:bCs/>
          <w:color w:val="000000"/>
          <w:sz w:val="24"/>
          <w:szCs w:val="24"/>
          <w:shd w:val="clear" w:color="auto" w:fill="FFFFFF"/>
          <w:lang w:val="en-US" w:eastAsia="sv-SE"/>
        </w:rPr>
        <w:t>Concentrations</w:t>
      </w:r>
      <w:bookmarkEnd w:id="47"/>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 xml:space="preserve">The transferred boundary conditions of the composition module type WSB_COMPOSITION </w:t>
      </w:r>
      <w:proofErr w:type="gramStart"/>
      <w:r w:rsidRPr="00811F98">
        <w:rPr>
          <w:rFonts w:ascii="Verdana" w:eastAsia="Times New Roman" w:hAnsi="Verdana" w:cs="Times New Roman"/>
          <w:color w:val="000000"/>
          <w:sz w:val="18"/>
          <w:szCs w:val="18"/>
          <w:shd w:val="clear" w:color="auto" w:fill="FFFFFF"/>
          <w:lang w:val="en-US" w:eastAsia="sv-SE"/>
        </w:rPr>
        <w:t>are</w:t>
      </w:r>
      <w:proofErr w:type="gramEnd"/>
      <w:r w:rsidRPr="00811F98">
        <w:rPr>
          <w:rFonts w:ascii="Verdana" w:eastAsia="Times New Roman" w:hAnsi="Verdana" w:cs="Times New Roman"/>
          <w:color w:val="000000"/>
          <w:sz w:val="18"/>
          <w:szCs w:val="18"/>
          <w:shd w:val="clear" w:color="auto" w:fill="FFFFFF"/>
          <w:lang w:val="en-US" w:eastAsia="sv-SE"/>
        </w:rPr>
        <w:t>:</w:t>
      </w:r>
    </w:p>
    <w:p w:rsidR="00811F98" w:rsidRPr="00811F98" w:rsidRDefault="00811F98" w:rsidP="00811F98">
      <w:pPr>
        <w:numPr>
          <w:ilvl w:val="0"/>
          <w:numId w:val="24"/>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Concentrations of the liquid phase (attribute WSB_LIQ_CONCENTRATION)</w:t>
      </w:r>
    </w:p>
    <w:p w:rsidR="00811F98" w:rsidRPr="00811F98" w:rsidRDefault="00811F98" w:rsidP="00811F98">
      <w:pPr>
        <w:numPr>
          <w:ilvl w:val="0"/>
          <w:numId w:val="24"/>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Concentration of the gas phase (WSB_GAS_CONCENTRATION)</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 xml:space="preserve">The transferred boundary conditions of the composition module type WS20_COMPOSITION </w:t>
      </w:r>
      <w:proofErr w:type="gramStart"/>
      <w:r w:rsidRPr="00811F98">
        <w:rPr>
          <w:rFonts w:ascii="Verdana" w:eastAsia="Times New Roman" w:hAnsi="Verdana" w:cs="Times New Roman"/>
          <w:color w:val="000000"/>
          <w:sz w:val="18"/>
          <w:szCs w:val="18"/>
          <w:shd w:val="clear" w:color="auto" w:fill="FFFFFF"/>
          <w:lang w:val="en-US" w:eastAsia="sv-SE"/>
        </w:rPr>
        <w:t>are</w:t>
      </w:r>
      <w:proofErr w:type="gramEnd"/>
      <w:r w:rsidRPr="00811F98">
        <w:rPr>
          <w:rFonts w:ascii="Verdana" w:eastAsia="Times New Roman" w:hAnsi="Verdana" w:cs="Times New Roman"/>
          <w:color w:val="000000"/>
          <w:sz w:val="18"/>
          <w:szCs w:val="18"/>
          <w:shd w:val="clear" w:color="auto" w:fill="FFFFFF"/>
          <w:lang w:val="en-US" w:eastAsia="sv-SE"/>
        </w:rPr>
        <w:t>:</w:t>
      </w:r>
    </w:p>
    <w:p w:rsidR="00811F98" w:rsidRPr="00811F98" w:rsidRDefault="00811F98" w:rsidP="00811F98">
      <w:pPr>
        <w:numPr>
          <w:ilvl w:val="0"/>
          <w:numId w:val="25"/>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Concentrations of the liquid phase (attribute WS20_LIQ_CONCENTRATION)</w:t>
      </w:r>
    </w:p>
    <w:p w:rsidR="00811F98" w:rsidRPr="00811F98" w:rsidRDefault="00811F98" w:rsidP="00811F98">
      <w:pPr>
        <w:numPr>
          <w:ilvl w:val="0"/>
          <w:numId w:val="25"/>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lastRenderedPageBreak/>
        <w:t>Concentration of the gas phase (WS20_GAS_CONCENTRATION)</w:t>
      </w:r>
    </w:p>
    <w:p w:rsidR="00811F98" w:rsidRPr="00811F98" w:rsidRDefault="00811F98" w:rsidP="00811F98">
      <w:pPr>
        <w:numPr>
          <w:ilvl w:val="0"/>
          <w:numId w:val="25"/>
        </w:numPr>
        <w:shd w:val="clear" w:color="auto" w:fill="FFFFFF"/>
        <w:spacing w:before="100" w:beforeAutospacing="1" w:after="100" w:afterAutospacing="1"/>
        <w:rPr>
          <w:rFonts w:ascii="Times New Roman" w:eastAsia="Times New Roman" w:hAnsi="Times New Roman" w:cs="Times New Roman"/>
          <w:sz w:val="24"/>
          <w:szCs w:val="24"/>
          <w:lang w:eastAsia="sv-SE"/>
        </w:rPr>
      </w:pPr>
      <w:proofErr w:type="spellStart"/>
      <w:r w:rsidRPr="00811F98">
        <w:rPr>
          <w:rFonts w:ascii="Verdana" w:eastAsia="Times New Roman" w:hAnsi="Verdana" w:cs="Times New Roman"/>
          <w:color w:val="000000"/>
          <w:sz w:val="18"/>
          <w:szCs w:val="18"/>
          <w:shd w:val="clear" w:color="auto" w:fill="FFFFFF"/>
          <w:lang w:eastAsia="sv-SE"/>
        </w:rPr>
        <w:t>Mixture</w:t>
      </w:r>
      <w:proofErr w:type="spellEnd"/>
      <w:r w:rsidRPr="00811F98">
        <w:rPr>
          <w:rFonts w:ascii="Verdana" w:eastAsia="Times New Roman" w:hAnsi="Verdana" w:cs="Times New Roman"/>
          <w:color w:val="000000"/>
          <w:sz w:val="18"/>
          <w:szCs w:val="18"/>
          <w:shd w:val="clear" w:color="auto" w:fill="FFFFFF"/>
          <w:lang w:eastAsia="sv-SE"/>
        </w:rPr>
        <w:t xml:space="preserve"> </w:t>
      </w:r>
      <w:proofErr w:type="spellStart"/>
      <w:r w:rsidRPr="00811F98">
        <w:rPr>
          <w:rFonts w:ascii="Verdana" w:eastAsia="Times New Roman" w:hAnsi="Verdana" w:cs="Times New Roman"/>
          <w:color w:val="000000"/>
          <w:sz w:val="18"/>
          <w:szCs w:val="18"/>
          <w:shd w:val="clear" w:color="auto" w:fill="FFFFFF"/>
          <w:lang w:eastAsia="sv-SE"/>
        </w:rPr>
        <w:t>concentrations</w:t>
      </w:r>
      <w:proofErr w:type="spellEnd"/>
      <w:r w:rsidRPr="00811F98">
        <w:rPr>
          <w:rFonts w:ascii="Verdana" w:eastAsia="Times New Roman" w:hAnsi="Verdana" w:cs="Times New Roman"/>
          <w:color w:val="000000"/>
          <w:sz w:val="18"/>
          <w:szCs w:val="18"/>
          <w:shd w:val="clear" w:color="auto" w:fill="FFFFFF"/>
          <w:lang w:eastAsia="sv-SE"/>
        </w:rPr>
        <w:t xml:space="preserve"> (WS20_CONCENTRATION)</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 xml:space="preserve">The transferred boundary conditions of the composition module type WS50_COMPOSITION </w:t>
      </w:r>
      <w:proofErr w:type="gramStart"/>
      <w:r w:rsidRPr="00811F98">
        <w:rPr>
          <w:rFonts w:ascii="Verdana" w:eastAsia="Times New Roman" w:hAnsi="Verdana" w:cs="Times New Roman"/>
          <w:color w:val="000000"/>
          <w:sz w:val="18"/>
          <w:szCs w:val="18"/>
          <w:shd w:val="clear" w:color="auto" w:fill="FFFFFF"/>
          <w:lang w:val="en-US" w:eastAsia="sv-SE"/>
        </w:rPr>
        <w:t>are</w:t>
      </w:r>
      <w:proofErr w:type="gramEnd"/>
      <w:r w:rsidRPr="00811F98">
        <w:rPr>
          <w:rFonts w:ascii="Verdana" w:eastAsia="Times New Roman" w:hAnsi="Verdana" w:cs="Times New Roman"/>
          <w:color w:val="000000"/>
          <w:sz w:val="18"/>
          <w:szCs w:val="18"/>
          <w:shd w:val="clear" w:color="auto" w:fill="FFFFFF"/>
          <w:lang w:val="en-US" w:eastAsia="sv-SE"/>
        </w:rPr>
        <w:t>:</w:t>
      </w:r>
    </w:p>
    <w:p w:rsidR="00811F98" w:rsidRPr="00811F98" w:rsidRDefault="00811F98" w:rsidP="00811F98">
      <w:pPr>
        <w:numPr>
          <w:ilvl w:val="0"/>
          <w:numId w:val="26"/>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Concentrations of the liquid phase (attribute WS50_LIQ_CONCENTRATION)</w:t>
      </w:r>
    </w:p>
    <w:p w:rsidR="00811F98" w:rsidRPr="00811F98" w:rsidRDefault="00811F98" w:rsidP="00811F98">
      <w:pPr>
        <w:numPr>
          <w:ilvl w:val="0"/>
          <w:numId w:val="26"/>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Concentration of the gas phase (WS50_GAS_CONCENTRATION)</w:t>
      </w:r>
    </w:p>
    <w:p w:rsidR="00811F98" w:rsidRPr="00811F98" w:rsidRDefault="00811F98" w:rsidP="00811F98">
      <w:pPr>
        <w:numPr>
          <w:ilvl w:val="0"/>
          <w:numId w:val="26"/>
        </w:numPr>
        <w:shd w:val="clear" w:color="auto" w:fill="FFFFFF"/>
        <w:spacing w:before="100" w:beforeAutospacing="1" w:after="100" w:afterAutospacing="1"/>
        <w:rPr>
          <w:rFonts w:ascii="Times New Roman" w:eastAsia="Times New Roman" w:hAnsi="Times New Roman" w:cs="Times New Roman"/>
          <w:sz w:val="24"/>
          <w:szCs w:val="24"/>
          <w:lang w:eastAsia="sv-SE"/>
        </w:rPr>
      </w:pPr>
      <w:proofErr w:type="spellStart"/>
      <w:r w:rsidRPr="00811F98">
        <w:rPr>
          <w:rFonts w:ascii="Verdana" w:eastAsia="Times New Roman" w:hAnsi="Verdana" w:cs="Times New Roman"/>
          <w:color w:val="000000"/>
          <w:sz w:val="18"/>
          <w:szCs w:val="18"/>
          <w:shd w:val="clear" w:color="auto" w:fill="FFFFFF"/>
          <w:lang w:eastAsia="sv-SE"/>
        </w:rPr>
        <w:t>Mixture</w:t>
      </w:r>
      <w:proofErr w:type="spellEnd"/>
      <w:r w:rsidRPr="00811F98">
        <w:rPr>
          <w:rFonts w:ascii="Verdana" w:eastAsia="Times New Roman" w:hAnsi="Verdana" w:cs="Times New Roman"/>
          <w:color w:val="000000"/>
          <w:sz w:val="18"/>
          <w:szCs w:val="18"/>
          <w:shd w:val="clear" w:color="auto" w:fill="FFFFFF"/>
          <w:lang w:eastAsia="sv-SE"/>
        </w:rPr>
        <w:t xml:space="preserve"> </w:t>
      </w:r>
      <w:proofErr w:type="spellStart"/>
      <w:r w:rsidRPr="00811F98">
        <w:rPr>
          <w:rFonts w:ascii="Verdana" w:eastAsia="Times New Roman" w:hAnsi="Verdana" w:cs="Times New Roman"/>
          <w:color w:val="000000"/>
          <w:sz w:val="18"/>
          <w:szCs w:val="18"/>
          <w:shd w:val="clear" w:color="auto" w:fill="FFFFFF"/>
          <w:lang w:eastAsia="sv-SE"/>
        </w:rPr>
        <w:t>concentrations</w:t>
      </w:r>
      <w:proofErr w:type="spellEnd"/>
      <w:r w:rsidRPr="00811F98">
        <w:rPr>
          <w:rFonts w:ascii="Verdana" w:eastAsia="Times New Roman" w:hAnsi="Verdana" w:cs="Times New Roman"/>
          <w:color w:val="000000"/>
          <w:sz w:val="18"/>
          <w:szCs w:val="18"/>
          <w:shd w:val="clear" w:color="auto" w:fill="FFFFFF"/>
          <w:lang w:eastAsia="sv-SE"/>
        </w:rPr>
        <w:t xml:space="preserve"> (WS50_CONCENTRATION)</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 xml:space="preserve">The transferred boundary conditions of the composition module type WS200_COMPOSITION </w:t>
      </w:r>
      <w:proofErr w:type="gramStart"/>
      <w:r w:rsidRPr="00811F98">
        <w:rPr>
          <w:rFonts w:ascii="Verdana" w:eastAsia="Times New Roman" w:hAnsi="Verdana" w:cs="Times New Roman"/>
          <w:color w:val="000000"/>
          <w:sz w:val="18"/>
          <w:szCs w:val="18"/>
          <w:shd w:val="clear" w:color="auto" w:fill="FFFFFF"/>
          <w:lang w:val="en-US" w:eastAsia="sv-SE"/>
        </w:rPr>
        <w:t>are</w:t>
      </w:r>
      <w:proofErr w:type="gramEnd"/>
      <w:r w:rsidRPr="00811F98">
        <w:rPr>
          <w:rFonts w:ascii="Verdana" w:eastAsia="Times New Roman" w:hAnsi="Verdana" w:cs="Times New Roman"/>
          <w:color w:val="000000"/>
          <w:sz w:val="18"/>
          <w:szCs w:val="18"/>
          <w:shd w:val="clear" w:color="auto" w:fill="FFFFFF"/>
          <w:lang w:val="en-US" w:eastAsia="sv-SE"/>
        </w:rPr>
        <w:t>:</w:t>
      </w:r>
    </w:p>
    <w:p w:rsidR="00811F98" w:rsidRPr="00811F98" w:rsidRDefault="00811F98" w:rsidP="00811F98">
      <w:pPr>
        <w:numPr>
          <w:ilvl w:val="0"/>
          <w:numId w:val="27"/>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Concentrations of the liquid phase (attribute WS200_LIQ_CONCENTRATION)</w:t>
      </w:r>
    </w:p>
    <w:p w:rsidR="00811F98" w:rsidRPr="00811F98" w:rsidRDefault="00811F98" w:rsidP="00811F98">
      <w:pPr>
        <w:numPr>
          <w:ilvl w:val="0"/>
          <w:numId w:val="27"/>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Concentration of the gas phase (WS200_GAS_CONCENTRATION)</w:t>
      </w:r>
    </w:p>
    <w:p w:rsidR="00811F98" w:rsidRPr="00811F98" w:rsidRDefault="00811F98" w:rsidP="00811F98">
      <w:pPr>
        <w:numPr>
          <w:ilvl w:val="0"/>
          <w:numId w:val="27"/>
        </w:numPr>
        <w:shd w:val="clear" w:color="auto" w:fill="FFFFFF"/>
        <w:spacing w:before="100" w:beforeAutospacing="1" w:after="100" w:afterAutospacing="1"/>
        <w:rPr>
          <w:rFonts w:ascii="Times New Roman" w:eastAsia="Times New Roman" w:hAnsi="Times New Roman" w:cs="Times New Roman"/>
          <w:sz w:val="24"/>
          <w:szCs w:val="24"/>
          <w:lang w:eastAsia="sv-SE"/>
        </w:rPr>
      </w:pPr>
      <w:proofErr w:type="spellStart"/>
      <w:r w:rsidRPr="00811F98">
        <w:rPr>
          <w:rFonts w:ascii="Verdana" w:eastAsia="Times New Roman" w:hAnsi="Verdana" w:cs="Times New Roman"/>
          <w:color w:val="000000"/>
          <w:sz w:val="18"/>
          <w:szCs w:val="18"/>
          <w:shd w:val="clear" w:color="auto" w:fill="FFFFFF"/>
          <w:lang w:eastAsia="sv-SE"/>
        </w:rPr>
        <w:t>Mixture</w:t>
      </w:r>
      <w:proofErr w:type="spellEnd"/>
      <w:r w:rsidRPr="00811F98">
        <w:rPr>
          <w:rFonts w:ascii="Verdana" w:eastAsia="Times New Roman" w:hAnsi="Verdana" w:cs="Times New Roman"/>
          <w:color w:val="000000"/>
          <w:sz w:val="18"/>
          <w:szCs w:val="18"/>
          <w:shd w:val="clear" w:color="auto" w:fill="FFFFFF"/>
          <w:lang w:eastAsia="sv-SE"/>
        </w:rPr>
        <w:t xml:space="preserve"> </w:t>
      </w:r>
      <w:proofErr w:type="spellStart"/>
      <w:r w:rsidRPr="00811F98">
        <w:rPr>
          <w:rFonts w:ascii="Verdana" w:eastAsia="Times New Roman" w:hAnsi="Verdana" w:cs="Times New Roman"/>
          <w:color w:val="000000"/>
          <w:sz w:val="18"/>
          <w:szCs w:val="18"/>
          <w:shd w:val="clear" w:color="auto" w:fill="FFFFFF"/>
          <w:lang w:eastAsia="sv-SE"/>
        </w:rPr>
        <w:t>concentrations</w:t>
      </w:r>
      <w:proofErr w:type="spellEnd"/>
      <w:r w:rsidRPr="00811F98">
        <w:rPr>
          <w:rFonts w:ascii="Verdana" w:eastAsia="Times New Roman" w:hAnsi="Verdana" w:cs="Times New Roman"/>
          <w:color w:val="000000"/>
          <w:sz w:val="18"/>
          <w:szCs w:val="18"/>
          <w:shd w:val="clear" w:color="auto" w:fill="FFFFFF"/>
          <w:lang w:eastAsia="sv-SE"/>
        </w:rPr>
        <w:t xml:space="preserve"> (WS200_CONCENTRATION)</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 xml:space="preserve">The transferred boundary conditions of the composition module type WG_COMPOSITION </w:t>
      </w:r>
      <w:proofErr w:type="gramStart"/>
      <w:r w:rsidRPr="00811F98">
        <w:rPr>
          <w:rFonts w:ascii="Verdana" w:eastAsia="Times New Roman" w:hAnsi="Verdana" w:cs="Times New Roman"/>
          <w:color w:val="000000"/>
          <w:sz w:val="18"/>
          <w:szCs w:val="18"/>
          <w:shd w:val="clear" w:color="auto" w:fill="FFFFFF"/>
          <w:lang w:val="en-US" w:eastAsia="sv-SE"/>
        </w:rPr>
        <w:t>are</w:t>
      </w:r>
      <w:proofErr w:type="gramEnd"/>
      <w:r w:rsidRPr="00811F98">
        <w:rPr>
          <w:rFonts w:ascii="Verdana" w:eastAsia="Times New Roman" w:hAnsi="Verdana" w:cs="Times New Roman"/>
          <w:color w:val="000000"/>
          <w:sz w:val="18"/>
          <w:szCs w:val="18"/>
          <w:shd w:val="clear" w:color="auto" w:fill="FFFFFF"/>
          <w:lang w:val="en-US" w:eastAsia="sv-SE"/>
        </w:rPr>
        <w:t>:</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Mixture concentrations (attribute WG_CONCENTRATION)</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 xml:space="preserve">The transferred boundary conditions of the composition module type FF_COMPOSITION </w:t>
      </w:r>
      <w:proofErr w:type="gramStart"/>
      <w:r w:rsidRPr="00811F98">
        <w:rPr>
          <w:rFonts w:ascii="Verdana" w:eastAsia="Times New Roman" w:hAnsi="Verdana" w:cs="Times New Roman"/>
          <w:color w:val="000000"/>
          <w:sz w:val="18"/>
          <w:szCs w:val="18"/>
          <w:shd w:val="clear" w:color="auto" w:fill="FFFFFF"/>
          <w:lang w:val="en-US" w:eastAsia="sv-SE"/>
        </w:rPr>
        <w:t>are</w:t>
      </w:r>
      <w:proofErr w:type="gramEnd"/>
      <w:r w:rsidRPr="00811F98">
        <w:rPr>
          <w:rFonts w:ascii="Verdana" w:eastAsia="Times New Roman" w:hAnsi="Verdana" w:cs="Times New Roman"/>
          <w:color w:val="000000"/>
          <w:sz w:val="18"/>
          <w:szCs w:val="18"/>
          <w:shd w:val="clear" w:color="auto" w:fill="FFFFFF"/>
          <w:lang w:val="en-US" w:eastAsia="sv-SE"/>
        </w:rPr>
        <w:t>:</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Mixture concentrations (attribute FFCO_CONCENTRATION)</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 xml:space="preserve">The transferred boundary conditions of the composition module type FG_COMPOSITION </w:t>
      </w:r>
      <w:proofErr w:type="gramStart"/>
      <w:r w:rsidRPr="00811F98">
        <w:rPr>
          <w:rFonts w:ascii="Verdana" w:eastAsia="Times New Roman" w:hAnsi="Verdana" w:cs="Times New Roman"/>
          <w:color w:val="000000"/>
          <w:sz w:val="18"/>
          <w:szCs w:val="18"/>
          <w:shd w:val="clear" w:color="auto" w:fill="FFFFFF"/>
          <w:lang w:val="en-US" w:eastAsia="sv-SE"/>
        </w:rPr>
        <w:t>are</w:t>
      </w:r>
      <w:proofErr w:type="gramEnd"/>
      <w:r w:rsidRPr="00811F98">
        <w:rPr>
          <w:rFonts w:ascii="Verdana" w:eastAsia="Times New Roman" w:hAnsi="Verdana" w:cs="Times New Roman"/>
          <w:color w:val="000000"/>
          <w:sz w:val="18"/>
          <w:szCs w:val="18"/>
          <w:shd w:val="clear" w:color="auto" w:fill="FFFFFF"/>
          <w:lang w:val="en-US" w:eastAsia="sv-SE"/>
        </w:rPr>
        <w:t>:</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Mixture concentrations (attribute FGCO_CONCENTRATION)</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 xml:space="preserve">The transferred boundary conditions of the composition module type QW_COMPOSITION </w:t>
      </w:r>
      <w:proofErr w:type="gramStart"/>
      <w:r w:rsidRPr="00811F98">
        <w:rPr>
          <w:rFonts w:ascii="Verdana" w:eastAsia="Times New Roman" w:hAnsi="Verdana" w:cs="Times New Roman"/>
          <w:color w:val="000000"/>
          <w:sz w:val="18"/>
          <w:szCs w:val="18"/>
          <w:shd w:val="clear" w:color="auto" w:fill="FFFFFF"/>
          <w:lang w:val="en-US" w:eastAsia="sv-SE"/>
        </w:rPr>
        <w:t>are</w:t>
      </w:r>
      <w:proofErr w:type="gramEnd"/>
      <w:r w:rsidRPr="00811F98">
        <w:rPr>
          <w:rFonts w:ascii="Verdana" w:eastAsia="Times New Roman" w:hAnsi="Verdana" w:cs="Times New Roman"/>
          <w:color w:val="000000"/>
          <w:sz w:val="18"/>
          <w:szCs w:val="18"/>
          <w:shd w:val="clear" w:color="auto" w:fill="FFFFFF"/>
          <w:lang w:val="en-US" w:eastAsia="sv-SE"/>
        </w:rPr>
        <w:t>:</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Mixture concentrations (attribute QW_CONCENTRATION)</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 xml:space="preserve">The transferred boundary conditions of the composition module type EP_COMPOSITION </w:t>
      </w:r>
      <w:proofErr w:type="gramStart"/>
      <w:r w:rsidRPr="00811F98">
        <w:rPr>
          <w:rFonts w:ascii="Verdana" w:eastAsia="Times New Roman" w:hAnsi="Verdana" w:cs="Times New Roman"/>
          <w:color w:val="000000"/>
          <w:sz w:val="18"/>
          <w:szCs w:val="18"/>
          <w:shd w:val="clear" w:color="auto" w:fill="FFFFFF"/>
          <w:lang w:val="en-US" w:eastAsia="sv-SE"/>
        </w:rPr>
        <w:t>are</w:t>
      </w:r>
      <w:proofErr w:type="gramEnd"/>
      <w:r w:rsidRPr="00811F98">
        <w:rPr>
          <w:rFonts w:ascii="Verdana" w:eastAsia="Times New Roman" w:hAnsi="Verdana" w:cs="Times New Roman"/>
          <w:color w:val="000000"/>
          <w:sz w:val="18"/>
          <w:szCs w:val="18"/>
          <w:shd w:val="clear" w:color="auto" w:fill="FFFFFF"/>
          <w:lang w:val="en-US" w:eastAsia="sv-SE"/>
        </w:rPr>
        <w:t>:</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Mixture concentrations (attribute EP_CONCENTRATION)</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 xml:space="preserve">The transferred boundary conditions of the composition module type PP_COMPOSITION </w:t>
      </w:r>
      <w:proofErr w:type="gramStart"/>
      <w:r w:rsidRPr="00811F98">
        <w:rPr>
          <w:rFonts w:ascii="Verdana" w:eastAsia="Times New Roman" w:hAnsi="Verdana" w:cs="Times New Roman"/>
          <w:color w:val="000000"/>
          <w:sz w:val="18"/>
          <w:szCs w:val="18"/>
          <w:shd w:val="clear" w:color="auto" w:fill="FFFFFF"/>
          <w:lang w:val="en-US" w:eastAsia="sv-SE"/>
        </w:rPr>
        <w:t>are</w:t>
      </w:r>
      <w:proofErr w:type="gramEnd"/>
      <w:r w:rsidRPr="00811F98">
        <w:rPr>
          <w:rFonts w:ascii="Verdana" w:eastAsia="Times New Roman" w:hAnsi="Verdana" w:cs="Times New Roman"/>
          <w:color w:val="000000"/>
          <w:sz w:val="18"/>
          <w:szCs w:val="18"/>
          <w:shd w:val="clear" w:color="auto" w:fill="FFFFFF"/>
          <w:lang w:val="en-US" w:eastAsia="sv-SE"/>
        </w:rPr>
        <w:t>:</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Mixture concentrations (attribute PP_CONCENTRATION)</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 xml:space="preserve">The transferred boundary conditions of the composition module type PP20_COMPOSITION </w:t>
      </w:r>
      <w:proofErr w:type="gramStart"/>
      <w:r w:rsidRPr="00811F98">
        <w:rPr>
          <w:rFonts w:ascii="Verdana" w:eastAsia="Times New Roman" w:hAnsi="Verdana" w:cs="Times New Roman"/>
          <w:color w:val="000000"/>
          <w:sz w:val="18"/>
          <w:szCs w:val="18"/>
          <w:shd w:val="clear" w:color="auto" w:fill="FFFFFF"/>
          <w:lang w:val="en-US" w:eastAsia="sv-SE"/>
        </w:rPr>
        <w:t>are</w:t>
      </w:r>
      <w:proofErr w:type="gramEnd"/>
      <w:r w:rsidRPr="00811F98">
        <w:rPr>
          <w:rFonts w:ascii="Verdana" w:eastAsia="Times New Roman" w:hAnsi="Verdana" w:cs="Times New Roman"/>
          <w:color w:val="000000"/>
          <w:sz w:val="18"/>
          <w:szCs w:val="18"/>
          <w:shd w:val="clear" w:color="auto" w:fill="FFFFFF"/>
          <w:lang w:val="en-US" w:eastAsia="sv-SE"/>
        </w:rPr>
        <w:t>:</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Mixture concentrations (attribute PP20_CONCENTRATION)</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 xml:space="preserve">The transferred boundary conditions of the composition module type PP50_COMPOSITION </w:t>
      </w:r>
      <w:proofErr w:type="gramStart"/>
      <w:r w:rsidRPr="00811F98">
        <w:rPr>
          <w:rFonts w:ascii="Verdana" w:eastAsia="Times New Roman" w:hAnsi="Verdana" w:cs="Times New Roman"/>
          <w:color w:val="000000"/>
          <w:sz w:val="18"/>
          <w:szCs w:val="18"/>
          <w:shd w:val="clear" w:color="auto" w:fill="FFFFFF"/>
          <w:lang w:val="en-US" w:eastAsia="sv-SE"/>
        </w:rPr>
        <w:t>are</w:t>
      </w:r>
      <w:proofErr w:type="gramEnd"/>
      <w:r w:rsidRPr="00811F98">
        <w:rPr>
          <w:rFonts w:ascii="Verdana" w:eastAsia="Times New Roman" w:hAnsi="Verdana" w:cs="Times New Roman"/>
          <w:color w:val="000000"/>
          <w:sz w:val="18"/>
          <w:szCs w:val="18"/>
          <w:shd w:val="clear" w:color="auto" w:fill="FFFFFF"/>
          <w:lang w:val="en-US" w:eastAsia="sv-SE"/>
        </w:rPr>
        <w:t>:</w:t>
      </w:r>
    </w:p>
    <w:p w:rsidR="00811F98" w:rsidRPr="00811F98" w:rsidRDefault="00811F98" w:rsidP="00811F98">
      <w:pPr>
        <w:rPr>
          <w:rFonts w:ascii="Times New Roman" w:eastAsia="Times New Roman" w:hAnsi="Times New Roman" w:cs="Times New Roman"/>
          <w:sz w:val="24"/>
          <w:szCs w:val="24"/>
          <w:lang w:val="en-US" w:eastAsia="sv-SE"/>
        </w:rPr>
      </w:pPr>
      <w:r w:rsidRPr="00811F98">
        <w:rPr>
          <w:rFonts w:ascii="Verdana" w:eastAsia="Times New Roman" w:hAnsi="Verdana" w:cs="Times New Roman"/>
          <w:color w:val="000000"/>
          <w:sz w:val="18"/>
          <w:szCs w:val="18"/>
          <w:shd w:val="clear" w:color="auto" w:fill="FFFFFF"/>
          <w:lang w:val="en-US" w:eastAsia="sv-SE"/>
        </w:rPr>
        <w:t>Mixture concentrations (attribute PP50_CONCENTRATION)</w:t>
      </w:r>
    </w:p>
    <w:p w:rsidR="00811F98" w:rsidRPr="00811F98" w:rsidRDefault="00811F98" w:rsidP="00811F98">
      <w:pPr>
        <w:rPr>
          <w:rFonts w:ascii="Times New Roman" w:eastAsia="Times New Roman" w:hAnsi="Times New Roman" w:cs="Times New Roman"/>
          <w:sz w:val="24"/>
          <w:szCs w:val="24"/>
          <w:lang w:val="en-US" w:eastAsia="sv-SE"/>
        </w:rPr>
      </w:pPr>
      <w:hyperlink r:id="rId73" w:anchor="Contents" w:history="1">
        <w:r w:rsidRPr="00811F98">
          <w:rPr>
            <w:rFonts w:ascii="Verdana" w:eastAsia="Times New Roman" w:hAnsi="Verdana" w:cs="Times New Roman"/>
            <w:b/>
            <w:bCs/>
            <w:color w:val="006600"/>
            <w:sz w:val="18"/>
            <w:szCs w:val="18"/>
            <w:u w:val="single"/>
            <w:shd w:val="clear" w:color="auto" w:fill="FFFFFF"/>
            <w:lang w:val="en-US" w:eastAsia="sv-SE"/>
          </w:rPr>
          <w:t>To contents of this component</w:t>
        </w:r>
      </w:hyperlink>
      <w:r w:rsidRPr="00811F98">
        <w:rPr>
          <w:rFonts w:ascii="Verdana" w:eastAsia="Times New Roman" w:hAnsi="Verdana" w:cs="Times New Roman"/>
          <w:color w:val="000000"/>
          <w:sz w:val="18"/>
          <w:szCs w:val="18"/>
          <w:lang w:val="en-US" w:eastAsia="sv-SE"/>
        </w:rPr>
        <w:br/>
      </w:r>
      <w:hyperlink r:id="rId74" w:history="1">
        <w:r w:rsidRPr="00811F98">
          <w:rPr>
            <w:rFonts w:ascii="Verdana" w:eastAsia="Times New Roman" w:hAnsi="Verdana" w:cs="Times New Roman"/>
            <w:b/>
            <w:bCs/>
            <w:color w:val="006600"/>
            <w:sz w:val="18"/>
            <w:szCs w:val="18"/>
            <w:u w:val="single"/>
            <w:shd w:val="clear" w:color="auto" w:fill="FFFFFF"/>
            <w:lang w:val="en-US" w:eastAsia="sv-SE"/>
          </w:rPr>
          <w:t>Special</w:t>
        </w:r>
      </w:hyperlink>
      <w:r w:rsidRPr="00811F98">
        <w:rPr>
          <w:rFonts w:ascii="Verdana" w:eastAsia="Times New Roman" w:hAnsi="Verdana" w:cs="Times New Roman"/>
          <w:color w:val="000000"/>
          <w:sz w:val="18"/>
          <w:szCs w:val="18"/>
          <w:lang w:val="en-US" w:eastAsia="sv-SE"/>
        </w:rPr>
        <w:br/>
      </w:r>
      <w:hyperlink r:id="rId75" w:history="1">
        <w:r w:rsidRPr="00811F98">
          <w:rPr>
            <w:rFonts w:ascii="Verdana" w:eastAsia="Times New Roman" w:hAnsi="Verdana" w:cs="Times New Roman"/>
            <w:b/>
            <w:bCs/>
            <w:color w:val="006600"/>
            <w:sz w:val="18"/>
            <w:szCs w:val="18"/>
            <w:u w:val="single"/>
            <w:shd w:val="clear" w:color="auto" w:fill="FFFFFF"/>
            <w:lang w:val="en-US" w:eastAsia="sv-SE"/>
          </w:rPr>
          <w:t>Main Table of Contents</w:t>
        </w:r>
      </w:hyperlink>
    </w:p>
    <w:p w:rsidR="00811F98" w:rsidRDefault="00811F98"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811F98" w:rsidRDefault="00811F98" w:rsidP="001741B3">
      <w:pPr>
        <w:rPr>
          <w:rFonts w:ascii="Times New Roman" w:hAnsi="Times New Roman" w:cs="Times New Roman"/>
          <w:sz w:val="28"/>
          <w:szCs w:val="28"/>
          <w:lang w:val="en-US"/>
        </w:rPr>
      </w:pPr>
    </w:p>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6600"/>
          <w:sz w:val="53"/>
          <w:szCs w:val="53"/>
          <w:shd w:val="clear" w:color="auto" w:fill="FFFFFF"/>
          <w:lang w:eastAsia="sv-SE"/>
        </w:rPr>
        <w:lastRenderedPageBreak/>
        <w:t>BASIC_VALVE</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1790"/>
        <w:gridCol w:w="2096"/>
      </w:tblGrid>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Symbol</w:t>
            </w:r>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b/>
                <w:bCs/>
                <w:color w:val="000000"/>
                <w:sz w:val="18"/>
                <w:szCs w:val="18"/>
                <w:shd w:val="clear" w:color="auto" w:fill="C0C0C0"/>
                <w:lang w:eastAsia="sv-SE"/>
              </w:rPr>
              <w:t>User</w:t>
            </w:r>
            <w:proofErr w:type="spellEnd"/>
            <w:r w:rsidRPr="00EB19FE">
              <w:rPr>
                <w:rFonts w:ascii="Verdana" w:eastAsia="Times New Roman" w:hAnsi="Verdana" w:cs="Times New Roman"/>
                <w:b/>
                <w:bCs/>
                <w:color w:val="000000"/>
                <w:sz w:val="18"/>
                <w:szCs w:val="18"/>
                <w:shd w:val="clear" w:color="auto" w:fill="C0C0C0"/>
                <w:lang w:eastAsia="sv-SE"/>
              </w:rPr>
              <w:t xml:space="preserve"> interface </w:t>
            </w:r>
            <w:proofErr w:type="spellStart"/>
            <w:r w:rsidRPr="00EB19FE">
              <w:rPr>
                <w:rFonts w:ascii="Verdana" w:eastAsia="Times New Roman" w:hAnsi="Verdana" w:cs="Times New Roman"/>
                <w:b/>
                <w:bCs/>
                <w:color w:val="000000"/>
                <w:sz w:val="18"/>
                <w:szCs w:val="18"/>
                <w:shd w:val="clear" w:color="auto" w:fill="C0C0C0"/>
                <w:lang w:eastAsia="sv-SE"/>
              </w:rPr>
              <w:t>name</w:t>
            </w:r>
            <w:proofErr w:type="spellEnd"/>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noProof/>
                <w:color w:val="006600"/>
                <w:sz w:val="53"/>
                <w:szCs w:val="53"/>
                <w:shd w:val="clear" w:color="auto" w:fill="FFFFFF"/>
                <w:lang w:eastAsia="sv-SE"/>
              </w:rPr>
              <w:drawing>
                <wp:inline distT="0" distB="0" distL="0" distR="0">
                  <wp:extent cx="1098550" cy="793750"/>
                  <wp:effectExtent l="0" t="0" r="6350" b="6350"/>
                  <wp:docPr id="21" name="Picture 21" descr="C:\Users\moshiur\AppData\Local\Microsoft\Windows\INetCache\Content.MSO\5A2879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C:\Users\moshiur\AppData\Local\Microsoft\Windows\INetCache\Content.MSO\5A28791B.tmp"/>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098550" cy="793750"/>
                          </a:xfrm>
                          <a:prstGeom prst="rect">
                            <a:avLst/>
                          </a:prstGeom>
                          <a:noFill/>
                          <a:ln>
                            <a:noFill/>
                          </a:ln>
                        </pic:spPr>
                      </pic:pic>
                    </a:graphicData>
                  </a:graphic>
                </wp:inline>
              </w:drawing>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 xml:space="preserve">Basic </w:t>
            </w:r>
            <w:proofErr w:type="spellStart"/>
            <w:r w:rsidRPr="00EB19FE">
              <w:rPr>
                <w:rFonts w:ascii="Verdana" w:eastAsia="Times New Roman" w:hAnsi="Verdana" w:cs="Times New Roman"/>
                <w:color w:val="000000"/>
                <w:sz w:val="18"/>
                <w:szCs w:val="18"/>
                <w:shd w:val="clear" w:color="auto" w:fill="FFFFFF"/>
                <w:lang w:eastAsia="sv-SE"/>
              </w:rPr>
              <w:t>Valve</w:t>
            </w:r>
            <w:proofErr w:type="spellEnd"/>
          </w:p>
        </w:tc>
      </w:tr>
    </w:tbl>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b/>
          <w:bCs/>
          <w:color w:val="000000"/>
          <w:sz w:val="30"/>
          <w:szCs w:val="30"/>
          <w:shd w:val="clear" w:color="auto" w:fill="FFFFFF"/>
          <w:lang w:eastAsia="sv-SE"/>
        </w:rPr>
        <w:t>Contents</w:t>
      </w:r>
      <w:proofErr w:type="spellEnd"/>
    </w:p>
    <w:p w:rsidR="00EB19FE" w:rsidRPr="00EB19FE" w:rsidRDefault="00EB19FE" w:rsidP="00EB19FE">
      <w:pPr>
        <w:rPr>
          <w:rFonts w:ascii="Times New Roman" w:eastAsia="Times New Roman" w:hAnsi="Times New Roman" w:cs="Times New Roman"/>
          <w:sz w:val="24"/>
          <w:szCs w:val="24"/>
          <w:lang w:val="en-US" w:eastAsia="sv-SE"/>
        </w:rPr>
      </w:pPr>
      <w:hyperlink r:id="rId77" w:anchor="Introduction" w:history="1">
        <w:r w:rsidRPr="00EB19FE">
          <w:rPr>
            <w:rFonts w:ascii="Verdana" w:eastAsia="Times New Roman" w:hAnsi="Verdana" w:cs="Times New Roman"/>
            <w:b/>
            <w:bCs/>
            <w:color w:val="006600"/>
            <w:sz w:val="18"/>
            <w:szCs w:val="18"/>
            <w:u w:val="single"/>
            <w:shd w:val="clear" w:color="auto" w:fill="FFFFFF"/>
            <w:lang w:val="en-US" w:eastAsia="sv-SE"/>
          </w:rPr>
          <w:t>Introduction</w:t>
        </w:r>
      </w:hyperlink>
      <w:r w:rsidRPr="00EB19FE">
        <w:rPr>
          <w:rFonts w:ascii="Verdana" w:eastAsia="Times New Roman" w:hAnsi="Verdana" w:cs="Times New Roman"/>
          <w:color w:val="000000"/>
          <w:sz w:val="18"/>
          <w:szCs w:val="18"/>
          <w:lang w:val="en-US" w:eastAsia="sv-SE"/>
        </w:rPr>
        <w:br/>
      </w:r>
      <w:hyperlink r:id="rId78" w:anchor="Structure" w:history="1">
        <w:r w:rsidRPr="00EB19FE">
          <w:rPr>
            <w:rFonts w:ascii="Verdana" w:eastAsia="Times New Roman" w:hAnsi="Verdana" w:cs="Times New Roman"/>
            <w:b/>
            <w:bCs/>
            <w:color w:val="006600"/>
            <w:sz w:val="18"/>
            <w:szCs w:val="18"/>
            <w:u w:val="single"/>
            <w:shd w:val="clear" w:color="auto" w:fill="FFFFFF"/>
            <w:lang w:val="en-US" w:eastAsia="sv-SE"/>
          </w:rPr>
          <w:t>Structure</w:t>
        </w:r>
      </w:hyperlink>
      <w:r w:rsidRPr="00EB19FE">
        <w:rPr>
          <w:rFonts w:ascii="Verdana" w:eastAsia="Times New Roman" w:hAnsi="Verdana" w:cs="Times New Roman"/>
          <w:color w:val="000000"/>
          <w:sz w:val="18"/>
          <w:szCs w:val="18"/>
          <w:lang w:val="en-US" w:eastAsia="sv-SE"/>
        </w:rPr>
        <w:br/>
      </w:r>
      <w:hyperlink r:id="rId79" w:anchor="Attributes" w:history="1">
        <w:r w:rsidRPr="00EB19FE">
          <w:rPr>
            <w:rFonts w:ascii="Verdana" w:eastAsia="Times New Roman" w:hAnsi="Verdana" w:cs="Times New Roman"/>
            <w:b/>
            <w:bCs/>
            <w:color w:val="006600"/>
            <w:sz w:val="18"/>
            <w:szCs w:val="18"/>
            <w:u w:val="single"/>
            <w:shd w:val="clear" w:color="auto" w:fill="FFFFFF"/>
            <w:lang w:val="en-US" w:eastAsia="sv-SE"/>
          </w:rPr>
          <w:t>Attributes</w:t>
        </w:r>
      </w:hyperlink>
      <w:r w:rsidRPr="00EB19FE">
        <w:rPr>
          <w:rFonts w:ascii="Verdana" w:eastAsia="Times New Roman" w:hAnsi="Verdana" w:cs="Times New Roman"/>
          <w:color w:val="000000"/>
          <w:sz w:val="18"/>
          <w:szCs w:val="18"/>
          <w:lang w:val="en-US" w:eastAsia="sv-SE"/>
        </w:rPr>
        <w:br/>
      </w:r>
      <w:hyperlink r:id="rId80" w:anchor="Special" w:history="1">
        <w:r w:rsidRPr="00EB19FE">
          <w:rPr>
            <w:rFonts w:ascii="Verdana" w:eastAsia="Times New Roman" w:hAnsi="Verdana" w:cs="Times New Roman"/>
            <w:b/>
            <w:bCs/>
            <w:color w:val="006600"/>
            <w:sz w:val="18"/>
            <w:szCs w:val="18"/>
            <w:u w:val="single"/>
            <w:shd w:val="clear" w:color="auto" w:fill="FFFFFF"/>
            <w:lang w:val="en-US" w:eastAsia="sv-SE"/>
          </w:rPr>
          <w:t>Special</w:t>
        </w:r>
      </w:hyperlink>
      <w:r w:rsidRPr="00EB19FE">
        <w:rPr>
          <w:rFonts w:ascii="Verdana" w:eastAsia="Times New Roman" w:hAnsi="Verdana" w:cs="Times New Roman"/>
          <w:color w:val="000000"/>
          <w:sz w:val="18"/>
          <w:szCs w:val="18"/>
          <w:lang w:val="en-US" w:eastAsia="sv-SE"/>
        </w:rPr>
        <w:br/>
      </w:r>
      <w:hyperlink r:id="rId81" w:history="1">
        <w:r w:rsidRPr="00EB19FE">
          <w:rPr>
            <w:rFonts w:ascii="Verdana" w:eastAsia="Times New Roman" w:hAnsi="Verdana" w:cs="Times New Roman"/>
            <w:b/>
            <w:bCs/>
            <w:color w:val="006600"/>
            <w:sz w:val="18"/>
            <w:szCs w:val="18"/>
            <w:u w:val="single"/>
            <w:shd w:val="clear" w:color="auto" w:fill="FFFFFF"/>
            <w:lang w:val="en-US" w:eastAsia="sv-SE"/>
          </w:rPr>
          <w:t>Valves</w:t>
        </w:r>
      </w:hyperlink>
      <w:r w:rsidRPr="00EB19FE">
        <w:rPr>
          <w:rFonts w:ascii="Verdana" w:eastAsia="Times New Roman" w:hAnsi="Verdana" w:cs="Times New Roman"/>
          <w:color w:val="000000"/>
          <w:sz w:val="18"/>
          <w:szCs w:val="18"/>
          <w:lang w:val="en-US" w:eastAsia="sv-SE"/>
        </w:rPr>
        <w:br/>
      </w:r>
      <w:hyperlink r:id="rId82" w:history="1">
        <w:r w:rsidRPr="00EB19FE">
          <w:rPr>
            <w:rFonts w:ascii="Verdana" w:eastAsia="Times New Roman" w:hAnsi="Verdana" w:cs="Times New Roman"/>
            <w:b/>
            <w:bCs/>
            <w:color w:val="006600"/>
            <w:sz w:val="18"/>
            <w:szCs w:val="18"/>
            <w:u w:val="single"/>
            <w:shd w:val="clear" w:color="auto" w:fill="FFFFFF"/>
            <w:lang w:val="en-US" w:eastAsia="sv-SE"/>
          </w:rPr>
          <w:t>Main Table of Contents</w:t>
        </w:r>
      </w:hyperlink>
    </w:p>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b/>
          <w:bCs/>
          <w:color w:val="000000"/>
          <w:sz w:val="30"/>
          <w:szCs w:val="30"/>
          <w:shd w:val="clear" w:color="auto" w:fill="FFFFFF"/>
          <w:lang w:val="en-US" w:eastAsia="sv-SE"/>
        </w:rPr>
        <w:t>Introduction</w:t>
      </w:r>
    </w:p>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The BASIC_VALVE module is a linear valve component. It is used to get the required liquid or gas flow through the valve by calculating the flow area of the valve as a function of the valve position. The user can open or close the valve by means of the attribute VA11_POSITION. If desired, the system also creates the device controller for controlling the valve position and a heat structure representing the wall of the valve. A BASIC_VALVE can be connected to the Flow models 0, 1 (one-phase model), 2 (homogeneous model), 4 (containment model), 5 (five-equation model) or 6 (six-equation model) and the Flow model of the valve is usually the same as the Flow model of the outlet connection point.</w:t>
      </w:r>
    </w:p>
    <w:p w:rsidR="00EB19FE" w:rsidRPr="00EB19FE" w:rsidRDefault="00EB19FE" w:rsidP="00EB19FE">
      <w:pPr>
        <w:rPr>
          <w:rFonts w:ascii="Times New Roman" w:eastAsia="Times New Roman" w:hAnsi="Times New Roman" w:cs="Times New Roman"/>
          <w:sz w:val="24"/>
          <w:szCs w:val="24"/>
          <w:lang w:val="en-US" w:eastAsia="sv-SE"/>
        </w:rPr>
      </w:pPr>
      <w:hyperlink r:id="rId83" w:anchor="Contents" w:history="1">
        <w:r w:rsidRPr="00EB19FE">
          <w:rPr>
            <w:rFonts w:ascii="Verdana" w:eastAsia="Times New Roman" w:hAnsi="Verdana" w:cs="Times New Roman"/>
            <w:b/>
            <w:bCs/>
            <w:color w:val="006600"/>
            <w:sz w:val="18"/>
            <w:szCs w:val="18"/>
            <w:u w:val="single"/>
            <w:shd w:val="clear" w:color="auto" w:fill="FFFFFF"/>
            <w:lang w:val="en-US" w:eastAsia="sv-SE"/>
          </w:rPr>
          <w:t>To contents of this component</w:t>
        </w:r>
      </w:hyperlink>
    </w:p>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b/>
          <w:bCs/>
          <w:color w:val="000000"/>
          <w:sz w:val="30"/>
          <w:szCs w:val="30"/>
          <w:shd w:val="clear" w:color="auto" w:fill="FFFFFF"/>
          <w:lang w:val="en-US" w:eastAsia="sv-SE"/>
        </w:rPr>
        <w:t>Structure</w:t>
      </w:r>
    </w:p>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b/>
          <w:bCs/>
          <w:noProof/>
          <w:color w:val="006600"/>
          <w:sz w:val="53"/>
          <w:szCs w:val="53"/>
          <w:shd w:val="clear" w:color="auto" w:fill="FFFFFF"/>
          <w:lang w:eastAsia="sv-SE"/>
        </w:rPr>
        <w:lastRenderedPageBreak/>
        <w:drawing>
          <wp:inline distT="0" distB="0" distL="0" distR="0">
            <wp:extent cx="5518150" cy="4622800"/>
            <wp:effectExtent l="0" t="0" r="6350" b="6350"/>
            <wp:docPr id="20" name="Picture 20" descr="C:\Users\moshiur\AppData\Local\Microsoft\Windows\INetCache\Content.MSO\FB3F0C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C:\Users\moshiur\AppData\Local\Microsoft\Windows\INetCache\Content.MSO\FB3F0CE1.tmp"/>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518150" cy="4622800"/>
                    </a:xfrm>
                    <a:prstGeom prst="rect">
                      <a:avLst/>
                    </a:prstGeom>
                    <a:noFill/>
                    <a:ln>
                      <a:noFill/>
                    </a:ln>
                  </pic:spPr>
                </pic:pic>
              </a:graphicData>
            </a:graphic>
          </wp:inline>
        </w:drawing>
      </w:r>
      <w:r w:rsidRPr="00EB19FE">
        <w:rPr>
          <w:rFonts w:ascii="Verdana" w:eastAsia="Times New Roman" w:hAnsi="Verdana" w:cs="Times New Roman"/>
          <w:i/>
          <w:iCs/>
          <w:color w:val="000000"/>
          <w:sz w:val="18"/>
          <w:szCs w:val="18"/>
          <w:shd w:val="clear" w:color="auto" w:fill="FFFFFF"/>
          <w:lang w:val="en-US" w:eastAsia="sv-SE"/>
        </w:rPr>
        <w:t>Figure 1. Calculation level structure of a simple BASIC_VALVE connection</w:t>
      </w:r>
    </w:p>
    <w:p w:rsidR="00EB19FE" w:rsidRPr="00EB19FE" w:rsidRDefault="00EB19FE" w:rsidP="00EB19FE">
      <w:pPr>
        <w:rPr>
          <w:rFonts w:ascii="Times New Roman" w:eastAsia="Times New Roman" w:hAnsi="Times New Roman" w:cs="Times New Roman"/>
          <w:sz w:val="24"/>
          <w:szCs w:val="24"/>
          <w:lang w:val="en-US" w:eastAsia="sv-SE"/>
        </w:rPr>
      </w:pPr>
      <w:hyperlink r:id="rId85" w:anchor="List_of_symbols" w:history="1">
        <w:r w:rsidRPr="00EB19FE">
          <w:rPr>
            <w:rFonts w:ascii="Verdana" w:eastAsia="Times New Roman" w:hAnsi="Verdana" w:cs="Times New Roman"/>
            <w:b/>
            <w:bCs/>
            <w:color w:val="006600"/>
            <w:sz w:val="18"/>
            <w:szCs w:val="18"/>
            <w:u w:val="single"/>
            <w:shd w:val="clear" w:color="auto" w:fill="FFFFFF"/>
            <w:lang w:val="en-US" w:eastAsia="sv-SE"/>
          </w:rPr>
          <w:t>List of symbols</w:t>
        </w:r>
      </w:hyperlink>
    </w:p>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Consider a BASIC_VALVE connected to two points. The created structure is shown in Figure 1 and the relevant parameters for this kind of a calculation level structure are shown in Table 1.</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2742"/>
        <w:gridCol w:w="438"/>
        <w:gridCol w:w="587"/>
        <w:gridCol w:w="5305"/>
      </w:tblGrid>
      <w:tr w:rsidR="00EB19FE" w:rsidRPr="00EB19FE" w:rsidTr="00EB19FE">
        <w:trPr>
          <w:tblCellSpacing w:w="0" w:type="dxa"/>
        </w:trPr>
        <w:tc>
          <w:tcPr>
            <w:tcW w:w="0" w:type="auto"/>
            <w:gridSpan w:val="4"/>
            <w:tcBorders>
              <w:top w:val="nil"/>
              <w:left w:val="nil"/>
              <w:bottom w:val="nil"/>
              <w:right w:val="nil"/>
            </w:tcBorders>
            <w:shd w:val="clear" w:color="auto" w:fill="C0C0C0"/>
            <w:vAlign w:val="center"/>
            <w:hideMark/>
          </w:tcPr>
          <w:p w:rsidR="00EB19FE" w:rsidRPr="00EB19FE" w:rsidRDefault="00EB19FE" w:rsidP="00EB19FE">
            <w:pPr>
              <w:jc w:val="center"/>
              <w:divId w:val="1854345112"/>
              <w:rPr>
                <w:rFonts w:ascii="Times New Roman" w:eastAsia="Times New Roman" w:hAnsi="Times New Roman" w:cs="Times New Roman"/>
                <w:sz w:val="24"/>
                <w:szCs w:val="24"/>
                <w:lang w:val="en-US" w:eastAsia="sv-SE"/>
              </w:rPr>
            </w:pPr>
            <w:r w:rsidRPr="00EB19FE">
              <w:rPr>
                <w:rFonts w:ascii="Verdana" w:eastAsia="Times New Roman" w:hAnsi="Verdana" w:cs="Times New Roman"/>
                <w:i/>
                <w:iCs/>
                <w:color w:val="000000"/>
                <w:sz w:val="18"/>
                <w:szCs w:val="18"/>
                <w:shd w:val="clear" w:color="auto" w:fill="FFFFFF"/>
                <w:lang w:val="en-US" w:eastAsia="sv-SE"/>
              </w:rPr>
              <w:t>Table 1. Relevant input parameters for a simple BASIC_VALVE connection</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b/>
                <w:bCs/>
                <w:color w:val="000000"/>
                <w:sz w:val="18"/>
                <w:szCs w:val="18"/>
                <w:shd w:val="clear" w:color="auto" w:fill="C0C0C0"/>
                <w:lang w:eastAsia="sv-SE"/>
              </w:rPr>
              <w:t>Attribute</w:t>
            </w:r>
            <w:proofErr w:type="spellEnd"/>
            <w:r w:rsidRPr="00EB19FE">
              <w:rPr>
                <w:rFonts w:ascii="Verdana" w:eastAsia="Times New Roman" w:hAnsi="Verdana" w:cs="Times New Roman"/>
                <w:b/>
                <w:bCs/>
                <w:color w:val="000000"/>
                <w:sz w:val="18"/>
                <w:szCs w:val="18"/>
                <w:lang w:eastAsia="sv-SE"/>
              </w:rPr>
              <w:br/>
            </w:r>
            <w:r w:rsidRPr="00EB19FE">
              <w:rPr>
                <w:rFonts w:ascii="Verdana" w:eastAsia="Times New Roman" w:hAnsi="Verdana" w:cs="Times New Roman"/>
                <w:b/>
                <w:bCs/>
                <w:color w:val="000000"/>
                <w:sz w:val="18"/>
                <w:szCs w:val="18"/>
                <w:shd w:val="clear" w:color="auto" w:fill="C0C0C0"/>
                <w:lang w:eastAsia="sv-SE"/>
              </w:rPr>
              <w:t xml:space="preserve">Property </w:t>
            </w:r>
            <w:proofErr w:type="spellStart"/>
            <w:r w:rsidRPr="00EB19FE">
              <w:rPr>
                <w:rFonts w:ascii="Verdana" w:eastAsia="Times New Roman" w:hAnsi="Verdana" w:cs="Times New Roman"/>
                <w:b/>
                <w:bCs/>
                <w:color w:val="000000"/>
                <w:sz w:val="18"/>
                <w:szCs w:val="18"/>
                <w:shd w:val="clear" w:color="auto" w:fill="C0C0C0"/>
                <w:lang w:eastAsia="sv-SE"/>
              </w:rPr>
              <w:t>name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b/>
                <w:bCs/>
                <w:color w:val="000000"/>
                <w:sz w:val="18"/>
                <w:szCs w:val="18"/>
                <w:shd w:val="clear" w:color="auto" w:fill="C0C0C0"/>
                <w:lang w:eastAsia="sv-SE"/>
              </w:rPr>
              <w:t>Unit</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b/>
                <w:bCs/>
                <w:color w:val="000000"/>
                <w:sz w:val="18"/>
                <w:szCs w:val="18"/>
                <w:shd w:val="clear" w:color="auto" w:fill="C0C0C0"/>
                <w:lang w:eastAsia="sv-SE"/>
              </w:rPr>
              <w:t>Value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Note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VA11_LENGTH</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Flow length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VA11_AREA_GIVEN</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diameter or area given as input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2</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The outside diameter and wall thickness are given as input parameters and the flow area is calculated from them</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VA11_OUTSIDE_DIAM</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Outside diameter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mm</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100</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VA11_HS_THICKNESS_1</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Thickness of first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mm</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10</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VA11_DRIVING_TIME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Driving time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VA11_LOSS_COEFF</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Loss coefficient of fully open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VA11_DISCHARGE_COEFF</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Discharge coefficient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0.75</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r>
    </w:tbl>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BASIC_VALVE creates two branches, one for thermal hydraulic calculation (BV01_BR1) and the other for composition calculation (BV01_CB1). Branches are connected to nodes of the inlet and outlet Point modules. A calculation level basic valve component (BV01_VA1) is also created as well as a thermal control exception module (BV01_TE1). Thermal control exception module allows the </w:t>
      </w:r>
      <w:r w:rsidRPr="00EB19FE">
        <w:rPr>
          <w:rFonts w:ascii="Verdana" w:eastAsia="Times New Roman" w:hAnsi="Verdana" w:cs="Times New Roman"/>
          <w:color w:val="000000"/>
          <w:sz w:val="18"/>
          <w:szCs w:val="18"/>
          <w:shd w:val="clear" w:color="auto" w:fill="FFFFFF"/>
          <w:lang w:val="en-US" w:eastAsia="sv-SE"/>
        </w:rPr>
        <w:lastRenderedPageBreak/>
        <w:t xml:space="preserve">user to add exceptions to the general calculation parameters. The attributes of this module type are listed in </w:t>
      </w:r>
      <w:hyperlink r:id="rId86" w:history="1">
        <w:r w:rsidRPr="00EB19FE">
          <w:rPr>
            <w:rFonts w:ascii="Verdana" w:eastAsia="Times New Roman" w:hAnsi="Verdana" w:cs="Times New Roman"/>
            <w:b/>
            <w:bCs/>
            <w:color w:val="006600"/>
            <w:sz w:val="18"/>
            <w:szCs w:val="18"/>
            <w:u w:val="single"/>
            <w:shd w:val="clear" w:color="auto" w:fill="FFFFFF"/>
            <w:lang w:val="en-US" w:eastAsia="sv-SE"/>
          </w:rPr>
          <w:t>TH_CONTROL_EXCEPTION</w:t>
        </w:r>
      </w:hyperlink>
      <w:r w:rsidRPr="00EB19FE">
        <w:rPr>
          <w:rFonts w:ascii="Verdana" w:eastAsia="Times New Roman" w:hAnsi="Verdana" w:cs="Times New Roman"/>
          <w:color w:val="000000"/>
          <w:sz w:val="18"/>
          <w:szCs w:val="18"/>
          <w:shd w:val="clear" w:color="auto" w:fill="FFFFFF"/>
          <w:lang w:val="en-US" w:eastAsia="sv-SE"/>
        </w:rPr>
        <w:t>.</w:t>
      </w:r>
    </w:p>
    <w:p w:rsidR="00EB19FE" w:rsidRPr="00EB19FE" w:rsidRDefault="00EB19FE" w:rsidP="00EB19FE">
      <w:pPr>
        <w:rPr>
          <w:rFonts w:ascii="Times New Roman" w:eastAsia="Times New Roman" w:hAnsi="Times New Roman" w:cs="Times New Roman"/>
          <w:sz w:val="24"/>
          <w:szCs w:val="24"/>
          <w:lang w:val="en-US" w:eastAsia="sv-SE"/>
        </w:rPr>
      </w:pPr>
      <w:hyperlink r:id="rId87" w:anchor="Contents" w:history="1">
        <w:r w:rsidRPr="00EB19FE">
          <w:rPr>
            <w:rFonts w:ascii="Verdana" w:eastAsia="Times New Roman" w:hAnsi="Verdana" w:cs="Times New Roman"/>
            <w:b/>
            <w:bCs/>
            <w:color w:val="006600"/>
            <w:sz w:val="18"/>
            <w:szCs w:val="18"/>
            <w:u w:val="single"/>
            <w:shd w:val="clear" w:color="auto" w:fill="FFFFFF"/>
            <w:lang w:val="en-US" w:eastAsia="sv-SE"/>
          </w:rPr>
          <w:t>To contents of this component</w:t>
        </w:r>
      </w:hyperlink>
    </w:p>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b/>
          <w:bCs/>
          <w:color w:val="000000"/>
          <w:sz w:val="30"/>
          <w:szCs w:val="30"/>
          <w:shd w:val="clear" w:color="auto" w:fill="FFFFFF"/>
          <w:lang w:val="en-US" w:eastAsia="sv-SE"/>
        </w:rPr>
        <w:t>Attributes</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2967"/>
        <w:gridCol w:w="438"/>
        <w:gridCol w:w="5667"/>
      </w:tblGrid>
      <w:tr w:rsidR="00EB19FE" w:rsidRPr="00EB19FE" w:rsidTr="00EB19FE">
        <w:trPr>
          <w:tblCellSpacing w:w="0" w:type="dxa"/>
        </w:trPr>
        <w:tc>
          <w:tcPr>
            <w:tcW w:w="0" w:type="auto"/>
            <w:gridSpan w:val="3"/>
            <w:tcBorders>
              <w:top w:val="nil"/>
              <w:left w:val="nil"/>
              <w:bottom w:val="nil"/>
              <w:right w:val="nil"/>
            </w:tcBorders>
            <w:shd w:val="clear" w:color="auto" w:fill="C0C0C0"/>
            <w:vAlign w:val="center"/>
            <w:hideMark/>
          </w:tcPr>
          <w:p w:rsidR="00EB19FE" w:rsidRPr="00EB19FE" w:rsidRDefault="00EB19FE" w:rsidP="00EB19FE">
            <w:pPr>
              <w:jc w:val="center"/>
              <w:divId w:val="48890683"/>
              <w:rPr>
                <w:rFonts w:ascii="Times New Roman" w:eastAsia="Times New Roman" w:hAnsi="Times New Roman" w:cs="Times New Roman"/>
                <w:sz w:val="24"/>
                <w:szCs w:val="24"/>
                <w:lang w:val="en-US" w:eastAsia="sv-SE"/>
              </w:rPr>
            </w:pPr>
            <w:r w:rsidRPr="00EB19FE">
              <w:rPr>
                <w:rFonts w:ascii="Verdana" w:eastAsia="Times New Roman" w:hAnsi="Verdana" w:cs="Times New Roman"/>
                <w:i/>
                <w:iCs/>
                <w:color w:val="000000"/>
                <w:sz w:val="18"/>
                <w:szCs w:val="18"/>
                <w:shd w:val="clear" w:color="auto" w:fill="FFFFFF"/>
                <w:lang w:val="en-US" w:eastAsia="sv-SE"/>
              </w:rPr>
              <w:t>Table 2. Attributes, units and descriptions</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ATTRIBUTE</w:t>
            </w:r>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b/>
                <w:bCs/>
                <w:color w:val="000000"/>
                <w:sz w:val="18"/>
                <w:szCs w:val="18"/>
                <w:shd w:val="clear" w:color="auto" w:fill="C0C0C0"/>
                <w:lang w:eastAsia="sv-SE"/>
              </w:rPr>
              <w:t xml:space="preserve">Property </w:t>
            </w:r>
            <w:proofErr w:type="spellStart"/>
            <w:r w:rsidRPr="00EB19FE">
              <w:rPr>
                <w:rFonts w:ascii="Verdana" w:eastAsia="Times New Roman" w:hAnsi="Verdana" w:cs="Times New Roman"/>
                <w:b/>
                <w:bCs/>
                <w:color w:val="000000"/>
                <w:sz w:val="18"/>
                <w:szCs w:val="18"/>
                <w:shd w:val="clear" w:color="auto" w:fill="C0C0C0"/>
                <w:lang w:eastAsia="sv-SE"/>
              </w:rPr>
              <w:t>name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b/>
                <w:bCs/>
                <w:color w:val="000000"/>
                <w:sz w:val="18"/>
                <w:szCs w:val="18"/>
                <w:shd w:val="clear" w:color="auto" w:fill="C0C0C0"/>
                <w:lang w:eastAsia="sv-SE"/>
              </w:rPr>
              <w:t>Unit</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b/>
                <w:bCs/>
                <w:color w:val="000000"/>
                <w:sz w:val="18"/>
                <w:szCs w:val="18"/>
                <w:shd w:val="clear" w:color="auto" w:fill="C0C0C0"/>
                <w:lang w:eastAsia="sv-SE"/>
              </w:rPr>
              <w:t>Description</w:t>
            </w:r>
            <w:proofErr w:type="spellEnd"/>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48" w:name="VA11_CONNECT_POINT_1"/>
            <w:r w:rsidRPr="00EB19FE">
              <w:rPr>
                <w:rFonts w:ascii="Verdana" w:eastAsia="Times New Roman" w:hAnsi="Verdana" w:cs="Times New Roman"/>
                <w:color w:val="000000"/>
                <w:sz w:val="18"/>
                <w:szCs w:val="18"/>
                <w:shd w:val="clear" w:color="auto" w:fill="FFFFFF"/>
                <w:lang w:val="en-US" w:eastAsia="sv-SE"/>
              </w:rPr>
              <w:t>VA11_CONNECT_POINT_1</w:t>
            </w:r>
            <w:bookmarkEnd w:id="48"/>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inlet connection point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softHyphen/>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name of the first connection point</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49" w:name="VA11_CONNECT_POINT_2"/>
            <w:r w:rsidRPr="00EB19FE">
              <w:rPr>
                <w:rFonts w:ascii="Verdana" w:eastAsia="Times New Roman" w:hAnsi="Verdana" w:cs="Times New Roman"/>
                <w:color w:val="000000"/>
                <w:sz w:val="18"/>
                <w:szCs w:val="18"/>
                <w:shd w:val="clear" w:color="auto" w:fill="FFFFFF"/>
                <w:lang w:val="en-US" w:eastAsia="sv-SE"/>
              </w:rPr>
              <w:t>VA11_CONNECT_POINT_2</w:t>
            </w:r>
            <w:bookmarkEnd w:id="49"/>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outlet connection point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name of the second connection point</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bookmarkStart w:id="50" w:name="VA11_AREA_GIVEN"/>
            <w:r w:rsidRPr="00EB19FE">
              <w:rPr>
                <w:rFonts w:ascii="Verdana" w:eastAsia="Times New Roman" w:hAnsi="Verdana" w:cs="Times New Roman"/>
                <w:color w:val="000000"/>
                <w:sz w:val="18"/>
                <w:szCs w:val="18"/>
                <w:shd w:val="clear" w:color="auto" w:fill="FFFFFF"/>
                <w:lang w:val="en-US" w:eastAsia="sv-SE"/>
              </w:rPr>
              <w:t>VA11_AREA_GIVEN</w:t>
            </w:r>
            <w:bookmarkEnd w:id="50"/>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diameter or area given as input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If the value of the attribute is 2, the outside diameter and the thickness of the first layer of the valve wall are given as input values, the inside diameter is calculated from these values and the flow area is calculated from the inside diameter assuming a circular cross section. If the value of the attribute is 1, the flow area of the valve is given as an input value. If the value of the attribute is 0, the inside diameter is given as an input value and the flow area is calculated from the inside diameter assuming a circular cross section.</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bookmarkStart w:id="51" w:name="VA11_OUTSIDE_DIAM"/>
            <w:r w:rsidRPr="00EB19FE">
              <w:rPr>
                <w:rFonts w:ascii="Verdana" w:eastAsia="Times New Roman" w:hAnsi="Verdana" w:cs="Times New Roman"/>
                <w:color w:val="000000"/>
                <w:sz w:val="18"/>
                <w:szCs w:val="18"/>
                <w:shd w:val="clear" w:color="auto" w:fill="FFFFFF"/>
                <w:lang w:val="en-US" w:eastAsia="sv-SE"/>
              </w:rPr>
              <w:t>VA11_OUTSIDE_DIAM</w:t>
            </w:r>
            <w:bookmarkEnd w:id="51"/>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Outside diameter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mm</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outside diameter of the </w:t>
            </w:r>
            <w:proofErr w:type="gramStart"/>
            <w:r w:rsidRPr="00EB19FE">
              <w:rPr>
                <w:rFonts w:ascii="Verdana" w:eastAsia="Times New Roman" w:hAnsi="Verdana" w:cs="Times New Roman"/>
                <w:color w:val="000000"/>
                <w:sz w:val="18"/>
                <w:szCs w:val="18"/>
                <w:shd w:val="clear" w:color="auto" w:fill="FFFFFF"/>
                <w:lang w:val="en-US" w:eastAsia="sv-SE"/>
              </w:rPr>
              <w:t>valve.</w:t>
            </w:r>
            <w:proofErr w:type="gramEnd"/>
            <w:r w:rsidRPr="00EB19FE">
              <w:rPr>
                <w:rFonts w:ascii="Verdana" w:eastAsia="Times New Roman" w:hAnsi="Verdana" w:cs="Times New Roman"/>
                <w:color w:val="000000"/>
                <w:sz w:val="18"/>
                <w:szCs w:val="18"/>
                <w:shd w:val="clear" w:color="auto" w:fill="FFFFFF"/>
                <w:lang w:val="en-US" w:eastAsia="sv-SE"/>
              </w:rPr>
              <w:t xml:space="preserve"> If the value of the attribute VA11_AREA_GIVEN is 2, the outside diameter is given as an input value, the inside diameter is calculated from the outside diameter and the thickness of the first layer of the valve wall and the flow area of the valve is calculated from the inside diameter assuming a circular cross section. If the value of the attribute VA11_AREA_GIVEN is 0 or 1, the outside diameter is calculated from the relevant input parameters.</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VA11_INSIDE_DIAM</w:t>
            </w:r>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color w:val="000000"/>
                <w:sz w:val="18"/>
                <w:szCs w:val="18"/>
                <w:shd w:val="clear" w:color="auto" w:fill="FFFFFF"/>
                <w:lang w:eastAsia="sv-SE"/>
              </w:rPr>
              <w:t xml:space="preserve">Inside diameter </w:t>
            </w:r>
            <w:proofErr w:type="spellStart"/>
            <w:r w:rsidRPr="00EB19FE">
              <w:rPr>
                <w:rFonts w:ascii="Verdana" w:eastAsia="Times New Roman" w:hAnsi="Verdana" w:cs="Times New Roman"/>
                <w:color w:val="000000"/>
                <w:sz w:val="18"/>
                <w:szCs w:val="18"/>
                <w:shd w:val="clear" w:color="auto" w:fill="FFFFFF"/>
                <w:lang w:eastAsia="sv-SE"/>
              </w:rPr>
              <w:t>of</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valve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mm</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inside diameter of the </w:t>
            </w:r>
            <w:proofErr w:type="gramStart"/>
            <w:r w:rsidRPr="00EB19FE">
              <w:rPr>
                <w:rFonts w:ascii="Verdana" w:eastAsia="Times New Roman" w:hAnsi="Verdana" w:cs="Times New Roman"/>
                <w:color w:val="000000"/>
                <w:sz w:val="18"/>
                <w:szCs w:val="18"/>
                <w:shd w:val="clear" w:color="auto" w:fill="FFFFFF"/>
                <w:lang w:val="en-US" w:eastAsia="sv-SE"/>
              </w:rPr>
              <w:t>valve.</w:t>
            </w:r>
            <w:proofErr w:type="gramEnd"/>
            <w:r w:rsidRPr="00EB19FE">
              <w:rPr>
                <w:rFonts w:ascii="Verdana" w:eastAsia="Times New Roman" w:hAnsi="Verdana" w:cs="Times New Roman"/>
                <w:color w:val="000000"/>
                <w:sz w:val="18"/>
                <w:szCs w:val="18"/>
                <w:shd w:val="clear" w:color="auto" w:fill="FFFFFF"/>
                <w:lang w:val="en-US" w:eastAsia="sv-SE"/>
              </w:rPr>
              <w:t xml:space="preserve"> If the value of the attribute VA11_AREA_GIVEN is 0, the inside diameter is given as an input value and the flow area of the valve is calculated from the inside diameter assuming a circular cross section. If the value of the attribute VA11_AREA_GIVEN is 1 or 2, the inside diameter is calculated from the relevant input parameters assuming a circular cross section.</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bookmarkStart w:id="52" w:name="VA11_AREA"/>
            <w:r w:rsidRPr="00EB19FE">
              <w:rPr>
                <w:rFonts w:ascii="Verdana" w:eastAsia="Times New Roman" w:hAnsi="Verdana" w:cs="Times New Roman"/>
                <w:color w:val="000000"/>
                <w:sz w:val="18"/>
                <w:szCs w:val="18"/>
                <w:shd w:val="clear" w:color="auto" w:fill="FFFFFF"/>
                <w:lang w:eastAsia="sv-SE"/>
              </w:rPr>
              <w:t>VA11_AREA</w:t>
            </w:r>
            <w:bookmarkEnd w:id="52"/>
            <w:r w:rsidRPr="00EB19FE">
              <w:rPr>
                <w:rFonts w:ascii="Verdana" w:eastAsia="Times New Roman" w:hAnsi="Verdana" w:cs="Times New Roman"/>
                <w:color w:val="000000"/>
                <w:sz w:val="18"/>
                <w:szCs w:val="18"/>
                <w:lang w:eastAsia="sv-SE"/>
              </w:rPr>
              <w:br/>
            </w:r>
            <w:proofErr w:type="spellStart"/>
            <w:r w:rsidRPr="00EB19FE">
              <w:rPr>
                <w:rFonts w:ascii="Verdana" w:eastAsia="Times New Roman" w:hAnsi="Verdana" w:cs="Times New Roman"/>
                <w:color w:val="000000"/>
                <w:sz w:val="18"/>
                <w:szCs w:val="18"/>
                <w:shd w:val="clear" w:color="auto" w:fill="FFFFFF"/>
                <w:lang w:eastAsia="sv-SE"/>
              </w:rPr>
              <w:t>Flow</w:t>
            </w:r>
            <w:proofErr w:type="spellEnd"/>
            <w:r w:rsidRPr="00EB19FE">
              <w:rPr>
                <w:rFonts w:ascii="Verdana" w:eastAsia="Times New Roman" w:hAnsi="Verdana" w:cs="Times New Roman"/>
                <w:color w:val="000000"/>
                <w:sz w:val="18"/>
                <w:szCs w:val="18"/>
                <w:shd w:val="clear" w:color="auto" w:fill="FFFFFF"/>
                <w:lang w:eastAsia="sv-SE"/>
              </w:rPr>
              <w:t xml:space="preserve"> area</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w:t>
            </w:r>
            <w:r w:rsidRPr="00EB19FE">
              <w:rPr>
                <w:rFonts w:ascii="Verdana" w:eastAsia="Times New Roman" w:hAnsi="Verdana" w:cs="Times New Roman"/>
                <w:color w:val="000000"/>
                <w:sz w:val="15"/>
                <w:szCs w:val="15"/>
                <w:shd w:val="clear" w:color="auto" w:fill="FFFFFF"/>
                <w:vertAlign w:val="superscript"/>
                <w:lang w:eastAsia="sv-SE"/>
              </w:rPr>
              <w:t>2</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flow area of the </w:t>
            </w:r>
            <w:proofErr w:type="gramStart"/>
            <w:r w:rsidRPr="00EB19FE">
              <w:rPr>
                <w:rFonts w:ascii="Verdana" w:eastAsia="Times New Roman" w:hAnsi="Verdana" w:cs="Times New Roman"/>
                <w:color w:val="000000"/>
                <w:sz w:val="18"/>
                <w:szCs w:val="18"/>
                <w:shd w:val="clear" w:color="auto" w:fill="FFFFFF"/>
                <w:lang w:val="en-US" w:eastAsia="sv-SE"/>
              </w:rPr>
              <w:t>valve.</w:t>
            </w:r>
            <w:proofErr w:type="gramEnd"/>
            <w:r w:rsidRPr="00EB19FE">
              <w:rPr>
                <w:rFonts w:ascii="Verdana" w:eastAsia="Times New Roman" w:hAnsi="Verdana" w:cs="Times New Roman"/>
                <w:color w:val="000000"/>
                <w:sz w:val="18"/>
                <w:szCs w:val="18"/>
                <w:shd w:val="clear" w:color="auto" w:fill="FFFFFF"/>
                <w:lang w:val="en-US" w:eastAsia="sv-SE"/>
              </w:rPr>
              <w:t xml:space="preserve"> If the value of the attribute VA11_AREA_GIVEN is 1, the area is given as an input value. If the value of the attribute VA11_AREA_GIVEN is 0 or 2, the area is calculated from the relevant input parameters assuming a circular cross section.</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53" w:name="VA11_LENGTH"/>
            <w:r w:rsidRPr="00EB19FE">
              <w:rPr>
                <w:rFonts w:ascii="Verdana" w:eastAsia="Times New Roman" w:hAnsi="Verdana" w:cs="Times New Roman"/>
                <w:color w:val="000000"/>
                <w:sz w:val="18"/>
                <w:szCs w:val="18"/>
                <w:shd w:val="clear" w:color="auto" w:fill="FFFFFF"/>
                <w:lang w:val="en-US" w:eastAsia="sv-SE"/>
              </w:rPr>
              <w:t>VA11_LENGTH</w:t>
            </w:r>
            <w:bookmarkEnd w:id="53"/>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Flow length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length of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54" w:name="VA11_ACCURACY_LEVEL"/>
            <w:r w:rsidRPr="00EB19FE">
              <w:rPr>
                <w:rFonts w:ascii="Verdana" w:eastAsia="Times New Roman" w:hAnsi="Verdana" w:cs="Times New Roman"/>
                <w:color w:val="000000"/>
                <w:sz w:val="18"/>
                <w:szCs w:val="18"/>
                <w:shd w:val="clear" w:color="auto" w:fill="FFFFFF"/>
                <w:lang w:val="en-US" w:eastAsia="sv-SE"/>
              </w:rPr>
              <w:t>VA11_ACCURACY_LEVEL</w:t>
            </w:r>
            <w:bookmarkEnd w:id="54"/>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Flow model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softHyphen/>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accuracy level on which the valve is connected to the branch, it must be either 1, 2, 5 or 6. The accuracy level has to be given only if a valve is added from the APROS command window. Otherwise the accuracy level is automatically searched from the connection points of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55" w:name="VA11_MIX_MASS_FLOW"/>
            <w:r w:rsidRPr="00EB19FE">
              <w:rPr>
                <w:rFonts w:ascii="Verdana" w:eastAsia="Times New Roman" w:hAnsi="Verdana" w:cs="Times New Roman"/>
                <w:color w:val="000000"/>
                <w:sz w:val="18"/>
                <w:szCs w:val="18"/>
                <w:shd w:val="clear" w:color="auto" w:fill="FFFFFF"/>
                <w:lang w:val="en-US" w:eastAsia="sv-SE"/>
              </w:rPr>
              <w:t>VA11_MIX_MASS_FLOW</w:t>
            </w:r>
            <w:bookmarkEnd w:id="55"/>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Mass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kg/s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mass flow of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56" w:name="VA11_LIQ_MASS_FLOW"/>
            <w:r w:rsidRPr="00EB19FE">
              <w:rPr>
                <w:rFonts w:ascii="Verdana" w:eastAsia="Times New Roman" w:hAnsi="Verdana" w:cs="Times New Roman"/>
                <w:color w:val="000000"/>
                <w:sz w:val="18"/>
                <w:szCs w:val="18"/>
                <w:shd w:val="clear" w:color="auto" w:fill="FFFFFF"/>
                <w:lang w:val="en-US" w:eastAsia="sv-SE"/>
              </w:rPr>
              <w:t>VA11_LIQ_MASS_FLOW</w:t>
            </w:r>
            <w:bookmarkEnd w:id="56"/>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Liquid mass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kg/s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liquid mass flow of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bookmarkStart w:id="57" w:name="VA11_GAS_MASS_FLOW"/>
            <w:r w:rsidRPr="00EB19FE">
              <w:rPr>
                <w:rFonts w:ascii="Verdana" w:eastAsia="Times New Roman" w:hAnsi="Verdana" w:cs="Times New Roman"/>
                <w:color w:val="000000"/>
                <w:sz w:val="18"/>
                <w:szCs w:val="18"/>
                <w:shd w:val="clear" w:color="auto" w:fill="FFFFFF"/>
                <w:lang w:eastAsia="sv-SE"/>
              </w:rPr>
              <w:t>VA11_GAS_MASS_FLOW</w:t>
            </w:r>
            <w:bookmarkEnd w:id="57"/>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color w:val="000000"/>
                <w:sz w:val="18"/>
                <w:szCs w:val="18"/>
                <w:shd w:val="clear" w:color="auto" w:fill="FFFFFF"/>
                <w:lang w:eastAsia="sv-SE"/>
              </w:rPr>
              <w:t xml:space="preserve">Gas </w:t>
            </w:r>
            <w:proofErr w:type="spellStart"/>
            <w:r w:rsidRPr="00EB19FE">
              <w:rPr>
                <w:rFonts w:ascii="Verdana" w:eastAsia="Times New Roman" w:hAnsi="Verdana" w:cs="Times New Roman"/>
                <w:color w:val="000000"/>
                <w:sz w:val="18"/>
                <w:szCs w:val="18"/>
                <w:shd w:val="clear" w:color="auto" w:fill="FFFFFF"/>
                <w:lang w:eastAsia="sv-SE"/>
              </w:rPr>
              <w:t>mass</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flow</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kg/s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gas mass flow of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58" w:name="VA11_LOSS_COEFF"/>
            <w:r w:rsidRPr="00EB19FE">
              <w:rPr>
                <w:rFonts w:ascii="Verdana" w:eastAsia="Times New Roman" w:hAnsi="Verdana" w:cs="Times New Roman"/>
                <w:color w:val="000000"/>
                <w:sz w:val="18"/>
                <w:szCs w:val="18"/>
                <w:shd w:val="clear" w:color="auto" w:fill="FFFFFF"/>
                <w:lang w:val="en-US" w:eastAsia="sv-SE"/>
              </w:rPr>
              <w:t>VA11_LOSS_COEFF</w:t>
            </w:r>
            <w:bookmarkEnd w:id="58"/>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Loss coefficient of fully open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loss coefficient of a fully open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59" w:name="VA11_FORM_LOSS"/>
            <w:r w:rsidRPr="00EB19FE">
              <w:rPr>
                <w:rFonts w:ascii="Verdana" w:eastAsia="Times New Roman" w:hAnsi="Verdana" w:cs="Times New Roman"/>
                <w:color w:val="000000"/>
                <w:sz w:val="18"/>
                <w:szCs w:val="18"/>
                <w:shd w:val="clear" w:color="auto" w:fill="FFFFFF"/>
                <w:lang w:val="en-US" w:eastAsia="sv-SE"/>
              </w:rPr>
              <w:t>VA11_FORM_LOSS</w:t>
            </w:r>
            <w:bookmarkEnd w:id="59"/>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Form loss coefficient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form loss coefficient of the </w:t>
            </w:r>
            <w:proofErr w:type="gramStart"/>
            <w:r w:rsidRPr="00EB19FE">
              <w:rPr>
                <w:rFonts w:ascii="Verdana" w:eastAsia="Times New Roman" w:hAnsi="Verdana" w:cs="Times New Roman"/>
                <w:color w:val="000000"/>
                <w:sz w:val="18"/>
                <w:szCs w:val="18"/>
                <w:shd w:val="clear" w:color="auto" w:fill="FFFFFF"/>
                <w:lang w:val="en-US" w:eastAsia="sv-SE"/>
              </w:rPr>
              <w:t>valve.</w:t>
            </w:r>
            <w:proofErr w:type="gramEnd"/>
            <w:r w:rsidRPr="00EB19FE">
              <w:rPr>
                <w:rFonts w:ascii="Verdana" w:eastAsia="Times New Roman" w:hAnsi="Verdana" w:cs="Times New Roman"/>
                <w:color w:val="000000"/>
                <w:sz w:val="18"/>
                <w:szCs w:val="18"/>
                <w:shd w:val="clear" w:color="auto" w:fill="FFFFFF"/>
                <w:lang w:val="en-US" w:eastAsia="sv-SE"/>
              </w:rPr>
              <w:t xml:space="preserve"> The pressure loss over the valve is calculated with the sum of the valve loss coefficient depending on the valve position and the form loss coefficient that can be used to model additional losses.</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60" w:name="VA11_DISCHARGE_COEFF"/>
            <w:r w:rsidRPr="00EB19FE">
              <w:rPr>
                <w:rFonts w:ascii="Verdana" w:eastAsia="Times New Roman" w:hAnsi="Verdana" w:cs="Times New Roman"/>
                <w:color w:val="000000"/>
                <w:sz w:val="18"/>
                <w:szCs w:val="18"/>
                <w:shd w:val="clear" w:color="auto" w:fill="FFFFFF"/>
                <w:lang w:val="en-US" w:eastAsia="sv-SE"/>
              </w:rPr>
              <w:lastRenderedPageBreak/>
              <w:t>VA11_DISCHARGE_COEFF</w:t>
            </w:r>
            <w:bookmarkEnd w:id="60"/>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Discharge coefficient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the discharge coefficient. If the critical flow is checked in the valve, the critical flow given by the Moody model is multiplied by the discharge coefficient. The coefficient defines the ratio of the effective flow area in the break orifice and the total area of the orifice. The value of the coefficient should normally be between 0.6 (sharp-edged break orifice) and 1 (ideally smoothed orifice).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61" w:name="VA11_RELAX_COEFF"/>
            <w:r w:rsidRPr="00EB19FE">
              <w:rPr>
                <w:rFonts w:ascii="Verdana" w:eastAsia="Times New Roman" w:hAnsi="Verdana" w:cs="Times New Roman"/>
                <w:color w:val="000000"/>
                <w:sz w:val="18"/>
                <w:szCs w:val="18"/>
                <w:shd w:val="clear" w:color="auto" w:fill="FFFFFF"/>
                <w:lang w:val="en-US" w:eastAsia="sv-SE"/>
              </w:rPr>
              <w:t>VA11_RELAX_COEFF</w:t>
            </w:r>
            <w:bookmarkEnd w:id="61"/>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Relaxation coefficient of mass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relaxation coefficient used in the calculation of the mass flow in the </w:t>
            </w:r>
            <w:proofErr w:type="gramStart"/>
            <w:r w:rsidRPr="00EB19FE">
              <w:rPr>
                <w:rFonts w:ascii="Verdana" w:eastAsia="Times New Roman" w:hAnsi="Verdana" w:cs="Times New Roman"/>
                <w:color w:val="000000"/>
                <w:sz w:val="18"/>
                <w:szCs w:val="18"/>
                <w:shd w:val="clear" w:color="auto" w:fill="FFFFFF"/>
                <w:lang w:val="en-US" w:eastAsia="sv-SE"/>
              </w:rPr>
              <w:t>valve.</w:t>
            </w:r>
            <w:proofErr w:type="gramEnd"/>
            <w:r w:rsidRPr="00EB19FE">
              <w:rPr>
                <w:rFonts w:ascii="Verdana" w:eastAsia="Times New Roman" w:hAnsi="Verdana" w:cs="Times New Roman"/>
                <w:color w:val="000000"/>
                <w:sz w:val="18"/>
                <w:szCs w:val="18"/>
                <w:shd w:val="clear" w:color="auto" w:fill="FFFFFF"/>
                <w:lang w:val="en-US" w:eastAsia="sv-SE"/>
              </w:rPr>
              <w:t xml:space="preserve"> The relaxation coefficient is used if the valve is defined between the homogeneous and five-equation models, between the homogeneous and six-equation models, between the homogeneous model and level 0 </w:t>
            </w:r>
            <w:proofErr w:type="spellStart"/>
            <w:r w:rsidRPr="00EB19FE">
              <w:rPr>
                <w:rFonts w:ascii="Verdana" w:eastAsia="Times New Roman" w:hAnsi="Verdana" w:cs="Times New Roman"/>
                <w:color w:val="000000"/>
                <w:sz w:val="18"/>
                <w:szCs w:val="18"/>
                <w:shd w:val="clear" w:color="auto" w:fill="FFFFFF"/>
                <w:lang w:val="en-US" w:eastAsia="sv-SE"/>
              </w:rPr>
              <w:t>thermohydraulics</w:t>
            </w:r>
            <w:proofErr w:type="spellEnd"/>
            <w:r w:rsidRPr="00EB19FE">
              <w:rPr>
                <w:rFonts w:ascii="Verdana" w:eastAsia="Times New Roman" w:hAnsi="Verdana" w:cs="Times New Roman"/>
                <w:color w:val="000000"/>
                <w:sz w:val="18"/>
                <w:szCs w:val="18"/>
                <w:shd w:val="clear" w:color="auto" w:fill="FFFFFF"/>
                <w:lang w:val="en-US" w:eastAsia="sv-SE"/>
              </w:rPr>
              <w:t xml:space="preserve"> or between the homogeneous and containment models. If the value of the relaxation coefficient is e.g. 0.7, the new mass flow is 0.7 * the mass flow calculated from the matrix coefficients of the pressure-flow solution + 0.3 * the mass flow of the previous time step. If the relaxation coefficient is 1, there is no relaxation. The coefficient has to be &gt; 0 and &lt;= 1. The use of the relaxation coefficient makes the changes of mass flow slower but may make the solution more stable.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62" w:name="VA11_DROPLET_FRACTION"/>
            <w:r w:rsidRPr="00EB19FE">
              <w:rPr>
                <w:rFonts w:ascii="Verdana" w:eastAsia="Times New Roman" w:hAnsi="Verdana" w:cs="Times New Roman"/>
                <w:color w:val="000000"/>
                <w:sz w:val="18"/>
                <w:szCs w:val="18"/>
                <w:shd w:val="clear" w:color="auto" w:fill="FFFFFF"/>
                <w:lang w:val="en-US" w:eastAsia="sv-SE"/>
              </w:rPr>
              <w:t>VA11_DROPLET_FRACTION</w:t>
            </w:r>
            <w:bookmarkEnd w:id="62"/>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Droplet fraction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fraction of liquid flow of the valve going into droplets in the connected containment model node (the rest of the liquid flow goes to the liquid </w:t>
            </w:r>
            <w:proofErr w:type="gramStart"/>
            <w:r w:rsidRPr="00EB19FE">
              <w:rPr>
                <w:rFonts w:ascii="Verdana" w:eastAsia="Times New Roman" w:hAnsi="Verdana" w:cs="Times New Roman"/>
                <w:color w:val="000000"/>
                <w:sz w:val="18"/>
                <w:szCs w:val="18"/>
                <w:shd w:val="clear" w:color="auto" w:fill="FFFFFF"/>
                <w:lang w:val="en-US" w:eastAsia="sv-SE"/>
              </w:rPr>
              <w:t>pool).</w:t>
            </w:r>
            <w:proofErr w:type="gramEnd"/>
            <w:r w:rsidRPr="00EB19FE">
              <w:rPr>
                <w:rFonts w:ascii="Verdana" w:eastAsia="Times New Roman" w:hAnsi="Verdana" w:cs="Times New Roman"/>
                <w:color w:val="000000"/>
                <w:sz w:val="18"/>
                <w:szCs w:val="18"/>
                <w:shd w:val="clear" w:color="auto" w:fill="FFFFFF"/>
                <w:lang w:val="en-US" w:eastAsia="sv-SE"/>
              </w:rPr>
              <w:t xml:space="preserve"> The fraction is used if the elevation of the valve is above the liquid level of the containment model node.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63" w:name="VA11_NONC_GAS_RATIO"/>
            <w:r w:rsidRPr="00EB19FE">
              <w:rPr>
                <w:rFonts w:ascii="Verdana" w:eastAsia="Times New Roman" w:hAnsi="Verdana" w:cs="Times New Roman"/>
                <w:color w:val="000000"/>
                <w:sz w:val="18"/>
                <w:szCs w:val="18"/>
                <w:shd w:val="clear" w:color="auto" w:fill="FFFFFF"/>
                <w:lang w:val="en-US" w:eastAsia="sv-SE"/>
              </w:rPr>
              <w:t>VA11_NONC_GAS_RATIO</w:t>
            </w:r>
            <w:bookmarkEnd w:id="63"/>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Air excess in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defines how much more </w:t>
            </w:r>
            <w:proofErr w:type="spellStart"/>
            <w:r w:rsidRPr="00EB19FE">
              <w:rPr>
                <w:rFonts w:ascii="Verdana" w:eastAsia="Times New Roman" w:hAnsi="Verdana" w:cs="Times New Roman"/>
                <w:color w:val="000000"/>
                <w:sz w:val="18"/>
                <w:szCs w:val="18"/>
                <w:shd w:val="clear" w:color="auto" w:fill="FFFFFF"/>
                <w:lang w:val="en-US" w:eastAsia="sv-SE"/>
              </w:rPr>
              <w:t>noncondensable</w:t>
            </w:r>
            <w:proofErr w:type="spellEnd"/>
            <w:r w:rsidRPr="00EB19FE">
              <w:rPr>
                <w:rFonts w:ascii="Verdana" w:eastAsia="Times New Roman" w:hAnsi="Verdana" w:cs="Times New Roman"/>
                <w:color w:val="000000"/>
                <w:sz w:val="18"/>
                <w:szCs w:val="18"/>
                <w:shd w:val="clear" w:color="auto" w:fill="FFFFFF"/>
                <w:lang w:val="en-US" w:eastAsia="sv-SE"/>
              </w:rPr>
              <w:t xml:space="preserve"> gas (air) compared to the average air mass fraction is transferred with the flow in the valve. The value 0 means that the air mass fraction of the valve is the same as the air mass fraction of the upwind node (calculated in the gas phase). The variable VA11NR is used in the calculation as follows:</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the used air fraction </w:t>
            </w:r>
            <w:proofErr w:type="spellStart"/>
            <w:r w:rsidRPr="00EB19FE">
              <w:rPr>
                <w:rFonts w:ascii="Verdana" w:eastAsia="Times New Roman" w:hAnsi="Verdana" w:cs="Times New Roman"/>
                <w:color w:val="000000"/>
                <w:sz w:val="18"/>
                <w:szCs w:val="18"/>
                <w:shd w:val="clear" w:color="auto" w:fill="FFFFFF"/>
                <w:lang w:val="en-US" w:eastAsia="sv-SE"/>
              </w:rPr>
              <w:t>X</w:t>
            </w:r>
            <w:r w:rsidRPr="00EB19FE">
              <w:rPr>
                <w:rFonts w:ascii="Verdana" w:eastAsia="Times New Roman" w:hAnsi="Verdana" w:cs="Times New Roman"/>
                <w:color w:val="000000"/>
                <w:sz w:val="15"/>
                <w:szCs w:val="15"/>
                <w:shd w:val="clear" w:color="auto" w:fill="FFFFFF"/>
                <w:vertAlign w:val="subscript"/>
                <w:lang w:val="en-US" w:eastAsia="sv-SE"/>
              </w:rPr>
              <w:t>air</w:t>
            </w:r>
            <w:proofErr w:type="spellEnd"/>
            <w:r w:rsidRPr="00EB19FE">
              <w:rPr>
                <w:rFonts w:ascii="Verdana" w:eastAsia="Times New Roman" w:hAnsi="Verdana" w:cs="Times New Roman"/>
                <w:color w:val="000000"/>
                <w:sz w:val="18"/>
                <w:szCs w:val="18"/>
                <w:shd w:val="clear" w:color="auto" w:fill="FFFFFF"/>
                <w:lang w:val="en-US" w:eastAsia="sv-SE"/>
              </w:rPr>
              <w:t xml:space="preserve"> = (1 + VA11NR) </w:t>
            </w:r>
            <w:proofErr w:type="spellStart"/>
            <w:proofErr w:type="gramStart"/>
            <w:r w:rsidRPr="00EB19FE">
              <w:rPr>
                <w:rFonts w:ascii="Verdana" w:eastAsia="Times New Roman" w:hAnsi="Verdana" w:cs="Times New Roman"/>
                <w:color w:val="000000"/>
                <w:sz w:val="18"/>
                <w:szCs w:val="18"/>
                <w:shd w:val="clear" w:color="auto" w:fill="FFFFFF"/>
                <w:lang w:val="en-US" w:eastAsia="sv-SE"/>
              </w:rPr>
              <w:t>X</w:t>
            </w:r>
            <w:r w:rsidRPr="00EB19FE">
              <w:rPr>
                <w:rFonts w:ascii="Verdana" w:eastAsia="Times New Roman" w:hAnsi="Verdana" w:cs="Times New Roman"/>
                <w:color w:val="000000"/>
                <w:sz w:val="15"/>
                <w:szCs w:val="15"/>
                <w:shd w:val="clear" w:color="auto" w:fill="FFFFFF"/>
                <w:vertAlign w:val="subscript"/>
                <w:lang w:val="en-US" w:eastAsia="sv-SE"/>
              </w:rPr>
              <w:t>air,up</w:t>
            </w:r>
            <w:proofErr w:type="spellEnd"/>
            <w:proofErr w:type="gramEnd"/>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where </w:t>
            </w:r>
            <w:proofErr w:type="spellStart"/>
            <w:r w:rsidRPr="00EB19FE">
              <w:rPr>
                <w:rFonts w:ascii="Verdana" w:eastAsia="Times New Roman" w:hAnsi="Verdana" w:cs="Times New Roman"/>
                <w:color w:val="000000"/>
                <w:sz w:val="18"/>
                <w:szCs w:val="18"/>
                <w:shd w:val="clear" w:color="auto" w:fill="FFFFFF"/>
                <w:lang w:val="en-US" w:eastAsia="sv-SE"/>
              </w:rPr>
              <w:t>X</w:t>
            </w:r>
            <w:r w:rsidRPr="00EB19FE">
              <w:rPr>
                <w:rFonts w:ascii="Verdana" w:eastAsia="Times New Roman" w:hAnsi="Verdana" w:cs="Times New Roman"/>
                <w:color w:val="000000"/>
                <w:sz w:val="15"/>
                <w:szCs w:val="15"/>
                <w:shd w:val="clear" w:color="auto" w:fill="FFFFFF"/>
                <w:vertAlign w:val="subscript"/>
                <w:lang w:val="en-US" w:eastAsia="sv-SE"/>
              </w:rPr>
              <w:t>air,up</w:t>
            </w:r>
            <w:proofErr w:type="spellEnd"/>
            <w:r w:rsidRPr="00EB19FE">
              <w:rPr>
                <w:rFonts w:ascii="Verdana" w:eastAsia="Times New Roman" w:hAnsi="Verdana" w:cs="Times New Roman"/>
                <w:color w:val="000000"/>
                <w:sz w:val="18"/>
                <w:szCs w:val="18"/>
                <w:shd w:val="clear" w:color="auto" w:fill="FFFFFF"/>
                <w:lang w:val="en-US" w:eastAsia="sv-SE"/>
              </w:rPr>
              <w:t xml:space="preserve"> is the air mass fraction of the upwind node.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Negative values (-1 &lt; VA11NR &lt; 0) can also be used and then the flow includes less air than the upwind air fraction indicates. The calculated air mass fraction is limited between 0 and 1. The attribute is used when the accuracy level of the input and output points of the valve is 2 or 6 (when the accuracy level is 2, the WG or EP section has to be selected in the points). The attribute is used only when the mass flow of the valve is positive.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64" w:name="VA11_PARALLEL_CONNECTION"/>
            <w:r w:rsidRPr="00EB19FE">
              <w:rPr>
                <w:rFonts w:ascii="Verdana" w:eastAsia="Times New Roman" w:hAnsi="Verdana" w:cs="Times New Roman"/>
                <w:color w:val="000000"/>
                <w:sz w:val="18"/>
                <w:szCs w:val="18"/>
                <w:shd w:val="clear" w:color="auto" w:fill="FFFFFF"/>
                <w:lang w:val="en-US" w:eastAsia="sv-SE"/>
              </w:rPr>
              <w:t>VA11_PARALLEL_CONNECTION</w:t>
            </w:r>
            <w:bookmarkEnd w:id="64"/>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Transfer of momentum over the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The value 0 means that momentum is not transferred over the valve. The values 1 and 2 mean that momentum is transferred over the valve. The difference between values 1 and 2 is the way how momentum is divided between parallel calculation level branches. The value 1 means that the whole momentum flow coming into a node (the sum of momentum flows of branches transferring momentum and flowing towards the node) is divided between the branches going out of the node and transferring momentum. The value 2 means that the incoming momentum flow multiplied by the sum of the mass flows in the branches going out of the node and transferring momentum and divided by the sum of all mass flows going out of the node is divided between the branches going out of the node and transferring momentum.</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VA11_AREA_CHANGE_TERM</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area change correction to momentum used</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whether a correction term due to flow area change is calculated in the momentum equation (value 1) or not (value 0). The area change term is calculated if VA11_AREA_CHANGE_TERM = 1 and VA11_PARALLEL_CONNECTION = 1 or 2.</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65" w:name="VA11_EXPLICIT_CONNECTION"/>
            <w:r w:rsidRPr="00EB19FE">
              <w:rPr>
                <w:rFonts w:ascii="Verdana" w:eastAsia="Times New Roman" w:hAnsi="Verdana" w:cs="Times New Roman"/>
                <w:color w:val="000000"/>
                <w:sz w:val="18"/>
                <w:szCs w:val="18"/>
                <w:shd w:val="clear" w:color="auto" w:fill="FFFFFF"/>
                <w:lang w:val="en-US" w:eastAsia="sv-SE"/>
              </w:rPr>
              <w:t>VA11_EXPLICIT_CONNECTION</w:t>
            </w:r>
            <w:bookmarkEnd w:id="65"/>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Explicit connection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defines whether the branch created by the valve takes part implicitly or explicitly in the pressure solution. The value 0 </w:t>
            </w:r>
            <w:r w:rsidRPr="00EB19FE">
              <w:rPr>
                <w:rFonts w:ascii="Verdana" w:eastAsia="Times New Roman" w:hAnsi="Verdana" w:cs="Times New Roman"/>
                <w:color w:val="000000"/>
                <w:sz w:val="18"/>
                <w:szCs w:val="18"/>
                <w:shd w:val="clear" w:color="auto" w:fill="FFFFFF"/>
                <w:lang w:val="en-US" w:eastAsia="sv-SE"/>
              </w:rPr>
              <w:lastRenderedPageBreak/>
              <w:t>means that the branch takes part implicitly, 1 means that the contribution to the first connection point is explicit and 2 that the contribution to the second connection point is explicit. An explicit connection is recommended to be used only if the mass flow in the valve is small compared to the mass of the connection point to which the connection is explicit.</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66" w:name="VA11_CONNECT_EXPERIMENTS"/>
            <w:r w:rsidRPr="00EB19FE">
              <w:rPr>
                <w:rFonts w:ascii="Verdana" w:eastAsia="Times New Roman" w:hAnsi="Verdana" w:cs="Times New Roman"/>
                <w:color w:val="000000"/>
                <w:sz w:val="18"/>
                <w:szCs w:val="18"/>
                <w:shd w:val="clear" w:color="auto" w:fill="FFFFFF"/>
                <w:lang w:val="en-US" w:eastAsia="sv-SE"/>
              </w:rPr>
              <w:lastRenderedPageBreak/>
              <w:t>VA11_CONNECT_EXPERIMENTS</w:t>
            </w:r>
            <w:bookmarkEnd w:id="66"/>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Connection between two experiments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whether the valve connects two experiments defining two separately solved processes in multi-processor simulation (value 1 or 2) or not (value 0). If the value of the attribute is 1 or 2, the valve creates one branch where flow is solved, one external branch and two external nodes. The external modules define boundary conditions for the two processes and their state is updated from the branch in solution and the connection points of the valve. If the value of the attribute is 1, the external branch is connected to the second connection point. The value 2 means that the external branch is connected to the first connection point.</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67" w:name="VA11_SPRAY_CALC"/>
            <w:r w:rsidRPr="00EB19FE">
              <w:rPr>
                <w:rFonts w:ascii="Verdana" w:eastAsia="Times New Roman" w:hAnsi="Verdana" w:cs="Times New Roman"/>
                <w:color w:val="000000"/>
                <w:sz w:val="18"/>
                <w:szCs w:val="18"/>
                <w:shd w:val="clear" w:color="auto" w:fill="FFFFFF"/>
                <w:lang w:val="en-US" w:eastAsia="sv-SE"/>
              </w:rPr>
              <w:t>VA11_SPRAY_CALC</w:t>
            </w:r>
            <w:bookmarkEnd w:id="67"/>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Spray calculation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whether the liquid flow of the valve is used as input for the spray calculation of the containment model (value 1) or not (value 0). The attribute is used only if the valve is connected to a containment model node (one of the connection points is either a point of accuracy level 4 or a containment model node (module type CN1_NODE)).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68" w:name="VA11_POSITION"/>
            <w:r w:rsidRPr="00EB19FE">
              <w:rPr>
                <w:rFonts w:ascii="Verdana" w:eastAsia="Times New Roman" w:hAnsi="Verdana" w:cs="Times New Roman"/>
                <w:color w:val="000000"/>
                <w:sz w:val="18"/>
                <w:szCs w:val="18"/>
                <w:shd w:val="clear" w:color="auto" w:fill="FFFFFF"/>
                <w:lang w:val="en-US" w:eastAsia="sv-SE"/>
              </w:rPr>
              <w:t>VA11_POSITION</w:t>
            </w:r>
            <w:bookmarkEnd w:id="68"/>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Position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position of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69" w:name="VA11_POSITION_SET_POINT"/>
            <w:r w:rsidRPr="00EB19FE">
              <w:rPr>
                <w:rFonts w:ascii="Verdana" w:eastAsia="Times New Roman" w:hAnsi="Verdana" w:cs="Times New Roman"/>
                <w:color w:val="000000"/>
                <w:sz w:val="18"/>
                <w:szCs w:val="18"/>
                <w:shd w:val="clear" w:color="auto" w:fill="FFFFFF"/>
                <w:lang w:val="en-US" w:eastAsia="sv-SE"/>
              </w:rPr>
              <w:t>VA11_POSITION_SET_POINT</w:t>
            </w:r>
            <w:bookmarkEnd w:id="69"/>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Position set point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the position set point of the valve. If electricity is available and no malfunction has been defined, the position of the valve follows the set point according to the driving time of the valve. If the driving time is 0, the position of the valve follows the set point without delay.</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70" w:name="VA11_DRIVING_TIME"/>
            <w:r w:rsidRPr="00EB19FE">
              <w:rPr>
                <w:rFonts w:ascii="Verdana" w:eastAsia="Times New Roman" w:hAnsi="Verdana" w:cs="Times New Roman"/>
                <w:color w:val="000000"/>
                <w:sz w:val="18"/>
                <w:szCs w:val="18"/>
                <w:shd w:val="clear" w:color="auto" w:fill="FFFFFF"/>
                <w:lang w:val="en-US" w:eastAsia="sv-SE"/>
              </w:rPr>
              <w:t>VA11_DRIVING_TIME</w:t>
            </w:r>
            <w:bookmarkEnd w:id="70"/>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Driving time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driving time of the valve from a fully open position to a fully closed position</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71" w:name="VA11_SONIC_CHECK"/>
            <w:r w:rsidRPr="00EB19FE">
              <w:rPr>
                <w:rFonts w:ascii="Verdana" w:eastAsia="Times New Roman" w:hAnsi="Verdana" w:cs="Times New Roman"/>
                <w:color w:val="000000"/>
                <w:sz w:val="18"/>
                <w:szCs w:val="18"/>
                <w:shd w:val="clear" w:color="auto" w:fill="FFFFFF"/>
                <w:lang w:val="en-US" w:eastAsia="sv-SE"/>
              </w:rPr>
              <w:t>VA11_</w:t>
            </w:r>
            <w:bookmarkEnd w:id="71"/>
            <w:r w:rsidRPr="00EB19FE">
              <w:rPr>
                <w:rFonts w:ascii="Verdana" w:eastAsia="Times New Roman" w:hAnsi="Verdana" w:cs="Times New Roman"/>
                <w:color w:val="000000"/>
                <w:sz w:val="18"/>
                <w:szCs w:val="18"/>
                <w:shd w:val="clear" w:color="auto" w:fill="FFFFFF"/>
                <w:lang w:val="en-US" w:eastAsia="sv-SE"/>
              </w:rPr>
              <w:t>CRIT_FLOW</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critical flow checked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1, if the flow in the valve is restricted to the critical flow (otherwise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72" w:name="VA11_CLOSED_VALVE_CALC"/>
            <w:r w:rsidRPr="00EB19FE">
              <w:rPr>
                <w:rFonts w:ascii="Verdana" w:eastAsia="Times New Roman" w:hAnsi="Verdana" w:cs="Times New Roman"/>
                <w:color w:val="000000"/>
                <w:sz w:val="18"/>
                <w:szCs w:val="18"/>
                <w:shd w:val="clear" w:color="auto" w:fill="FFFFFF"/>
                <w:lang w:val="en-US" w:eastAsia="sv-SE"/>
              </w:rPr>
              <w:t>VA11_CLOSED_VALVE_CALC</w:t>
            </w:r>
            <w:bookmarkEnd w:id="72"/>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Treatment of a closed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the calculation for a completely closed valve. The value 1 means that the flow through a closed valve is set to 0. The value 2 means that a small flow goes through a closed valve. The value 2 is recommended if the closing of the valve forms an isolated subsystem where the flow in all nodes has been defined as uncompressible. If the accuracy level of both connection points is 5, the flow through a closed valve is never set to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73" w:name="VA11_LEAK_POSITION"/>
            <w:r w:rsidRPr="00EB19FE">
              <w:rPr>
                <w:rFonts w:ascii="Verdana" w:eastAsia="Times New Roman" w:hAnsi="Verdana" w:cs="Times New Roman"/>
                <w:color w:val="000000"/>
                <w:sz w:val="18"/>
                <w:szCs w:val="18"/>
                <w:shd w:val="clear" w:color="auto" w:fill="FFFFFF"/>
                <w:lang w:val="en-US" w:eastAsia="sv-SE"/>
              </w:rPr>
              <w:t>VA11_LEAK_POSITION</w:t>
            </w:r>
            <w:bookmarkEnd w:id="73"/>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Leak position for flow through a closed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the valve position used in the calculation of the loss coefficient for a fully closed valve. The value can be used to tune the flow through a closed valve and it has an effect, if VA11_CLOSED_VALVE_CALC = 2.</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bookmarkStart w:id="74" w:name="VA11_MALFUNCTION"/>
            <w:r w:rsidRPr="00EB19FE">
              <w:rPr>
                <w:rFonts w:ascii="Verdana" w:eastAsia="Times New Roman" w:hAnsi="Verdana" w:cs="Times New Roman"/>
                <w:color w:val="000000"/>
                <w:sz w:val="18"/>
                <w:szCs w:val="18"/>
                <w:shd w:val="clear" w:color="auto" w:fill="FFFFFF"/>
                <w:lang w:eastAsia="sv-SE"/>
              </w:rPr>
              <w:t>VA11_MALFUNCTION</w:t>
            </w:r>
            <w:bookmarkEnd w:id="74"/>
            <w:r w:rsidRPr="00EB19FE">
              <w:rPr>
                <w:rFonts w:ascii="Verdana" w:eastAsia="Times New Roman" w:hAnsi="Verdana" w:cs="Times New Roman"/>
                <w:color w:val="000000"/>
                <w:sz w:val="18"/>
                <w:szCs w:val="18"/>
                <w:lang w:eastAsia="sv-SE"/>
              </w:rPr>
              <w:br/>
            </w:r>
            <w:proofErr w:type="spellStart"/>
            <w:r w:rsidRPr="00EB19FE">
              <w:rPr>
                <w:rFonts w:ascii="Verdana" w:eastAsia="Times New Roman" w:hAnsi="Verdana" w:cs="Times New Roman"/>
                <w:color w:val="000000"/>
                <w:sz w:val="18"/>
                <w:szCs w:val="18"/>
                <w:shd w:val="clear" w:color="auto" w:fill="FFFFFF"/>
                <w:lang w:eastAsia="sv-SE"/>
              </w:rPr>
              <w:t>Malfunction</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a malfunction (fault) in the valve. = 0: no malfunction, = 1: the valve is stuck, = 2: the valve is opened, = 3: the valve is closed. If a malfunction is defined, the effect of automation and electrical systems on the valve calculation is ignored.</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75" w:name="VA11_AUTOM_CREATED"/>
            <w:r w:rsidRPr="00EB19FE">
              <w:rPr>
                <w:rFonts w:ascii="Verdana" w:eastAsia="Times New Roman" w:hAnsi="Verdana" w:cs="Times New Roman"/>
                <w:color w:val="000000"/>
                <w:sz w:val="18"/>
                <w:szCs w:val="18"/>
                <w:shd w:val="clear" w:color="auto" w:fill="FFFFFF"/>
                <w:lang w:val="en-US" w:eastAsia="sv-SE"/>
              </w:rPr>
              <w:t>VA11_AUTOM_CREATED</w:t>
            </w:r>
            <w:bookmarkEnd w:id="75"/>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device controller created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TRUE, if a device controller is created</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VA11_HS_CREATED</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wall heat structure created</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If the value 1 is given, a heat structure representing the wall of the valve is created.</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76" w:name="VA11_HS_THICKNESS_1"/>
            <w:r w:rsidRPr="00EB19FE">
              <w:rPr>
                <w:rFonts w:ascii="Verdana" w:eastAsia="Times New Roman" w:hAnsi="Verdana" w:cs="Times New Roman"/>
                <w:color w:val="000000"/>
                <w:sz w:val="18"/>
                <w:szCs w:val="18"/>
                <w:shd w:val="clear" w:color="auto" w:fill="FFFFFF"/>
                <w:lang w:val="en-US" w:eastAsia="sv-SE"/>
              </w:rPr>
              <w:t>VA11_HS_THICKNESS_1</w:t>
            </w:r>
            <w:bookmarkEnd w:id="76"/>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Thickness of first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mm</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thickness of the first layer in the heat structure representing the wall of the </w:t>
            </w:r>
            <w:proofErr w:type="gramStart"/>
            <w:r w:rsidRPr="00EB19FE">
              <w:rPr>
                <w:rFonts w:ascii="Verdana" w:eastAsia="Times New Roman" w:hAnsi="Verdana" w:cs="Times New Roman"/>
                <w:color w:val="000000"/>
                <w:sz w:val="18"/>
                <w:szCs w:val="18"/>
                <w:shd w:val="clear" w:color="auto" w:fill="FFFFFF"/>
                <w:lang w:val="en-US" w:eastAsia="sv-SE"/>
              </w:rPr>
              <w:t>valve.</w:t>
            </w:r>
            <w:proofErr w:type="gramEnd"/>
            <w:r w:rsidRPr="00EB19FE">
              <w:rPr>
                <w:rFonts w:ascii="Verdana" w:eastAsia="Times New Roman" w:hAnsi="Verdana" w:cs="Times New Roman"/>
                <w:color w:val="000000"/>
                <w:sz w:val="18"/>
                <w:szCs w:val="18"/>
                <w:shd w:val="clear" w:color="auto" w:fill="FFFFFF"/>
                <w:lang w:val="en-US" w:eastAsia="sv-SE"/>
              </w:rPr>
              <w:t xml:space="preserve"> The first layer is generated, if the values of the attributes VA11_HS_CREATED, VA11_HS_THICKNESS_1 and VA11_HS_NUMBER_RAD_1 are &gt;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77" w:name="VA11_HS_THICKNESS_2"/>
            <w:r w:rsidRPr="00EB19FE">
              <w:rPr>
                <w:rFonts w:ascii="Verdana" w:eastAsia="Times New Roman" w:hAnsi="Verdana" w:cs="Times New Roman"/>
                <w:color w:val="000000"/>
                <w:sz w:val="18"/>
                <w:szCs w:val="18"/>
                <w:shd w:val="clear" w:color="auto" w:fill="FFFFFF"/>
                <w:lang w:val="en-US" w:eastAsia="sv-SE"/>
              </w:rPr>
              <w:lastRenderedPageBreak/>
              <w:t>VA11_HS_THICKNESS_2</w:t>
            </w:r>
            <w:bookmarkEnd w:id="77"/>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Thickness of second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mm</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thickness of the second layer in the heat structure representing the wall of the </w:t>
            </w:r>
            <w:proofErr w:type="gramStart"/>
            <w:r w:rsidRPr="00EB19FE">
              <w:rPr>
                <w:rFonts w:ascii="Verdana" w:eastAsia="Times New Roman" w:hAnsi="Verdana" w:cs="Times New Roman"/>
                <w:color w:val="000000"/>
                <w:sz w:val="18"/>
                <w:szCs w:val="18"/>
                <w:shd w:val="clear" w:color="auto" w:fill="FFFFFF"/>
                <w:lang w:val="en-US" w:eastAsia="sv-SE"/>
              </w:rPr>
              <w:t>valve.</w:t>
            </w:r>
            <w:proofErr w:type="gramEnd"/>
            <w:r w:rsidRPr="00EB19FE">
              <w:rPr>
                <w:rFonts w:ascii="Verdana" w:eastAsia="Times New Roman" w:hAnsi="Verdana" w:cs="Times New Roman"/>
                <w:color w:val="000000"/>
                <w:sz w:val="18"/>
                <w:szCs w:val="18"/>
                <w:shd w:val="clear" w:color="auto" w:fill="FFFFFF"/>
                <w:lang w:val="en-US" w:eastAsia="sv-SE"/>
              </w:rPr>
              <w:t xml:space="preserve"> The second layer is generated, if the values of the attributes VA11_HS_CREATED, VA11_HS_THICKNESS_1, VA11_HS_NUMBER_RAD_1, VA11_HS_THICKNESS_2 and VA11_HS_NUMBER_RAD_2 are &gt;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78" w:name="VA11_HS_THICKNESS_3"/>
            <w:r w:rsidRPr="00EB19FE">
              <w:rPr>
                <w:rFonts w:ascii="Verdana" w:eastAsia="Times New Roman" w:hAnsi="Verdana" w:cs="Times New Roman"/>
                <w:color w:val="000000"/>
                <w:sz w:val="18"/>
                <w:szCs w:val="18"/>
                <w:shd w:val="clear" w:color="auto" w:fill="FFFFFF"/>
                <w:lang w:val="en-US" w:eastAsia="sv-SE"/>
              </w:rPr>
              <w:t>VA11_HS_THICKNESS_3</w:t>
            </w:r>
            <w:bookmarkEnd w:id="78"/>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Thickness of third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mm</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thickness of the third layer in the heat structure representing the wall of the </w:t>
            </w:r>
            <w:proofErr w:type="gramStart"/>
            <w:r w:rsidRPr="00EB19FE">
              <w:rPr>
                <w:rFonts w:ascii="Verdana" w:eastAsia="Times New Roman" w:hAnsi="Verdana" w:cs="Times New Roman"/>
                <w:color w:val="000000"/>
                <w:sz w:val="18"/>
                <w:szCs w:val="18"/>
                <w:shd w:val="clear" w:color="auto" w:fill="FFFFFF"/>
                <w:lang w:val="en-US" w:eastAsia="sv-SE"/>
              </w:rPr>
              <w:t>valve.</w:t>
            </w:r>
            <w:proofErr w:type="gramEnd"/>
            <w:r w:rsidRPr="00EB19FE">
              <w:rPr>
                <w:rFonts w:ascii="Verdana" w:eastAsia="Times New Roman" w:hAnsi="Verdana" w:cs="Times New Roman"/>
                <w:color w:val="000000"/>
                <w:sz w:val="18"/>
                <w:szCs w:val="18"/>
                <w:shd w:val="clear" w:color="auto" w:fill="FFFFFF"/>
                <w:lang w:val="en-US" w:eastAsia="sv-SE"/>
              </w:rPr>
              <w:t xml:space="preserve"> The third layer is generated, if the values of the attributes VA11_HS_CREATED, VA11_HS_THICKNESS_1, VA11_HS_NUMBER_RAD_1, VA11_HS_THICKNESS_3 and VA11_HS_NUMBER_RAD_3 are &gt;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79" w:name="VA11_HS_MATERIAL_1"/>
            <w:r w:rsidRPr="00EB19FE">
              <w:rPr>
                <w:rFonts w:ascii="Verdana" w:eastAsia="Times New Roman" w:hAnsi="Verdana" w:cs="Times New Roman"/>
                <w:color w:val="000000"/>
                <w:sz w:val="18"/>
                <w:szCs w:val="18"/>
                <w:shd w:val="clear" w:color="auto" w:fill="FFFFFF"/>
                <w:lang w:val="en-US" w:eastAsia="sv-SE"/>
              </w:rPr>
              <w:t>VA11_HS_MATERIAL_1</w:t>
            </w:r>
            <w:bookmarkEnd w:id="79"/>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Material number of first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number defining the material of the first layer of the heat structure representing the wall of the valve (see </w:t>
            </w:r>
            <w:hyperlink r:id="rId88" w:anchor="Predefined_materials" w:history="1">
              <w:r w:rsidRPr="00EB19FE">
                <w:rPr>
                  <w:rFonts w:ascii="Verdana" w:eastAsia="Times New Roman" w:hAnsi="Verdana" w:cs="Times New Roman"/>
                  <w:b/>
                  <w:bCs/>
                  <w:color w:val="006600"/>
                  <w:sz w:val="18"/>
                  <w:szCs w:val="18"/>
                  <w:u w:val="single"/>
                  <w:shd w:val="clear" w:color="auto" w:fill="FFFFFF"/>
                  <w:lang w:val="en-US" w:eastAsia="sv-SE"/>
                </w:rPr>
                <w:t>HSM_MATERIAL</w:t>
              </w:r>
            </w:hyperlink>
            <w:r w:rsidRPr="00EB19FE">
              <w:rPr>
                <w:rFonts w:ascii="Verdana" w:eastAsia="Times New Roman" w:hAnsi="Verdana" w:cs="Times New Roman"/>
                <w:color w:val="000000"/>
                <w:sz w:val="18"/>
                <w:szCs w:val="18"/>
                <w:shd w:val="clear" w:color="auto" w:fill="FFFFFF"/>
                <w:lang w:val="en-US" w:eastAsia="sv-SE"/>
              </w:rPr>
              <w:t xml:space="preserve"> for the possible values)</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80" w:name="VA11_HS_MATERIAL_2"/>
            <w:r w:rsidRPr="00EB19FE">
              <w:rPr>
                <w:rFonts w:ascii="Verdana" w:eastAsia="Times New Roman" w:hAnsi="Verdana" w:cs="Times New Roman"/>
                <w:color w:val="000000"/>
                <w:sz w:val="18"/>
                <w:szCs w:val="18"/>
                <w:shd w:val="clear" w:color="auto" w:fill="FFFFFF"/>
                <w:lang w:val="en-US" w:eastAsia="sv-SE"/>
              </w:rPr>
              <w:t>VA11_HS_MATERIAL_2</w:t>
            </w:r>
            <w:bookmarkEnd w:id="80"/>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Material number of second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number defining the material of the second layer of the heat structure representing the wall of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81" w:name="VA11_HS_MATERIAL_3"/>
            <w:r w:rsidRPr="00EB19FE">
              <w:rPr>
                <w:rFonts w:ascii="Verdana" w:eastAsia="Times New Roman" w:hAnsi="Verdana" w:cs="Times New Roman"/>
                <w:color w:val="000000"/>
                <w:sz w:val="18"/>
                <w:szCs w:val="18"/>
                <w:shd w:val="clear" w:color="auto" w:fill="FFFFFF"/>
                <w:lang w:val="en-US" w:eastAsia="sv-SE"/>
              </w:rPr>
              <w:t>VA11_HS_MATERIAL_3</w:t>
            </w:r>
            <w:bookmarkEnd w:id="81"/>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Material number of third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number defining the material of the third layer of the heat structure representing the wall of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82" w:name="VA11_HS_NUMBER_RAD_1"/>
            <w:r w:rsidRPr="00EB19FE">
              <w:rPr>
                <w:rFonts w:ascii="Verdana" w:eastAsia="Times New Roman" w:hAnsi="Verdana" w:cs="Times New Roman"/>
                <w:color w:val="000000"/>
                <w:sz w:val="18"/>
                <w:szCs w:val="18"/>
                <w:shd w:val="clear" w:color="auto" w:fill="FFFFFF"/>
                <w:lang w:val="en-US" w:eastAsia="sv-SE"/>
              </w:rPr>
              <w:t>VA11_HS_NUMBER_RAD_1</w:t>
            </w:r>
            <w:bookmarkEnd w:id="82"/>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Number of nodes in first layer of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number of heat structure nodes in the radial direction in the first layer of the heat structure representing the wall of the valve. The first layer is generated, if the values of the attributes VA11_HS_CREATED, VA11_HS_THICKNESS_1 and VA11_HS_NUMBER_RAD_1 are &gt;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83" w:name="VA11_HS_NUMBER_RAD_2"/>
            <w:r w:rsidRPr="00EB19FE">
              <w:rPr>
                <w:rFonts w:ascii="Verdana" w:eastAsia="Times New Roman" w:hAnsi="Verdana" w:cs="Times New Roman"/>
                <w:color w:val="000000"/>
                <w:sz w:val="18"/>
                <w:szCs w:val="18"/>
                <w:shd w:val="clear" w:color="auto" w:fill="FFFFFF"/>
                <w:lang w:val="en-US" w:eastAsia="sv-SE"/>
              </w:rPr>
              <w:t>VA11_HS_NUMBER_RAD_2</w:t>
            </w:r>
            <w:bookmarkEnd w:id="83"/>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Number of nodes in second layer of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number of heat structure nodes in the radial direction in the second layer of the heat structure representing the wall of the valve. The second layer is generated, if the values of the attributes VA11_HS_CREATED, VA11_HS_THICKNESS_1, VA11_HS_NUMBER_RAD_1, VA11_HS_THICKNESS_2 and VA11_HS_NUMBER_RAD_2 are &gt;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84" w:name="VA11_HS_NUMBER_RAD_3"/>
            <w:r w:rsidRPr="00EB19FE">
              <w:rPr>
                <w:rFonts w:ascii="Verdana" w:eastAsia="Times New Roman" w:hAnsi="Verdana" w:cs="Times New Roman"/>
                <w:color w:val="000000"/>
                <w:sz w:val="18"/>
                <w:szCs w:val="18"/>
                <w:shd w:val="clear" w:color="auto" w:fill="FFFFFF"/>
                <w:lang w:val="en-US" w:eastAsia="sv-SE"/>
              </w:rPr>
              <w:t>VA11_HS_NUMBER_RAD_3</w:t>
            </w:r>
            <w:bookmarkEnd w:id="84"/>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Number of nodes in third layer of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number of heat structure nodes in the radial direction in the third layer of the heat structure representing the wall of the valve. The third layer is generated, if the values of the attributes VA11_HS_</w:t>
            </w:r>
            <w:proofErr w:type="gramStart"/>
            <w:r w:rsidRPr="00EB19FE">
              <w:rPr>
                <w:rFonts w:ascii="Verdana" w:eastAsia="Times New Roman" w:hAnsi="Verdana" w:cs="Times New Roman"/>
                <w:color w:val="000000"/>
                <w:sz w:val="18"/>
                <w:szCs w:val="18"/>
                <w:shd w:val="clear" w:color="auto" w:fill="FFFFFF"/>
                <w:lang w:val="en-US" w:eastAsia="sv-SE"/>
              </w:rPr>
              <w:t>CREATED,  VA</w:t>
            </w:r>
            <w:proofErr w:type="gramEnd"/>
            <w:r w:rsidRPr="00EB19FE">
              <w:rPr>
                <w:rFonts w:ascii="Verdana" w:eastAsia="Times New Roman" w:hAnsi="Verdana" w:cs="Times New Roman"/>
                <w:color w:val="000000"/>
                <w:sz w:val="18"/>
                <w:szCs w:val="18"/>
                <w:shd w:val="clear" w:color="auto" w:fill="FFFFFF"/>
                <w:lang w:val="en-US" w:eastAsia="sv-SE"/>
              </w:rPr>
              <w:t>11_HS_THICKNESS_1, VA11_HS_NUMBER_RAD_1, VA11_HS_THICKNESS_3 and VA11_HS_NUMBER_RAD_3 are &gt;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85" w:name="VA11_HEAT_COND_AXI"/>
            <w:r w:rsidRPr="00EB19FE">
              <w:rPr>
                <w:rFonts w:ascii="Verdana" w:eastAsia="Times New Roman" w:hAnsi="Verdana" w:cs="Times New Roman"/>
                <w:color w:val="000000"/>
                <w:sz w:val="18"/>
                <w:szCs w:val="18"/>
                <w:shd w:val="clear" w:color="auto" w:fill="FFFFFF"/>
                <w:lang w:val="en-US" w:eastAsia="sv-SE"/>
              </w:rPr>
              <w:t>VA11_HEAT_COND_AXI</w:t>
            </w:r>
            <w:bookmarkEnd w:id="85"/>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axial heat conduction solved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whether axial heat conduction is calculated on the wall of the valve (value 1) or not (value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86" w:name="VA11_SPRAY_MODULE"/>
            <w:r w:rsidRPr="00EB19FE">
              <w:rPr>
                <w:rFonts w:ascii="Verdana" w:eastAsia="Times New Roman" w:hAnsi="Verdana" w:cs="Times New Roman"/>
                <w:color w:val="000000"/>
                <w:sz w:val="18"/>
                <w:szCs w:val="18"/>
                <w:shd w:val="clear" w:color="auto" w:fill="FFFFFF"/>
                <w:lang w:val="en-US" w:eastAsia="sv-SE"/>
              </w:rPr>
              <w:t>VA11_SPRAY_MODULE</w:t>
            </w:r>
            <w:bookmarkEnd w:id="86"/>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outlet spray module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the name of the internal spray module where the flow of the valve is transferred if the valve is a spray valve (the value of the attribute VA11_SPRAY_CALC is 1). If no spray module name is given, the spray module connected to the input or output node of the valve (a node of the containment model) is automatically searched. If more than one spray modules are connected to the node, the user has to define the correct spray module using this attribute. The module type of the spray module must be CNI_SPRAY.</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87" w:name="VA11_SPRAY_CONC_NODE"/>
            <w:r w:rsidRPr="00EB19FE">
              <w:rPr>
                <w:rFonts w:ascii="Verdana" w:eastAsia="Times New Roman" w:hAnsi="Verdana" w:cs="Times New Roman"/>
                <w:color w:val="000000"/>
                <w:sz w:val="18"/>
                <w:szCs w:val="18"/>
                <w:shd w:val="clear" w:color="auto" w:fill="FFFFFF"/>
                <w:lang w:val="en-US" w:eastAsia="sv-SE"/>
              </w:rPr>
              <w:t>VA11_SPRAY_CONC_NODE</w:t>
            </w:r>
            <w:bookmarkEnd w:id="87"/>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outlet node for spray concentrations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the name of the containment model node where the concentrations (e.g. the boron concentration) are transferred if the valve is a spray valve (the value of the attribute VA11_SPRAY_CALC is 1). If no name is given or the valve is not a spray valve, the input or output node of the valve (a node of the containment model) is automatically used if a sump is connected to the node. If no sump is connected to the node, the node connected to the drain water sump of the input or output node of the valve is searched. The name of the outlet node for spray concentrations should be defined, if no sump is connected to the node where the spray flow goes. The module type of the node must be CN1_NODE.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88" w:name="VA11_BUSBAR_NAME"/>
            <w:r w:rsidRPr="00EB19FE">
              <w:rPr>
                <w:rFonts w:ascii="Verdana" w:eastAsia="Times New Roman" w:hAnsi="Verdana" w:cs="Times New Roman"/>
                <w:color w:val="000000"/>
                <w:sz w:val="18"/>
                <w:szCs w:val="18"/>
                <w:shd w:val="clear" w:color="auto" w:fill="FFFFFF"/>
                <w:lang w:val="en-US" w:eastAsia="sv-SE"/>
              </w:rPr>
              <w:lastRenderedPageBreak/>
              <w:t>VA11_BUSBAR_NAME</w:t>
            </w:r>
            <w:bookmarkEnd w:id="88"/>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busbar to supply electricity</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name of the busbar (ES_NODE module) which the valve is connected to</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89" w:name="VA11_ELEC_SIGNAM"/>
            <w:r w:rsidRPr="00EB19FE">
              <w:rPr>
                <w:rFonts w:ascii="Verdana" w:eastAsia="Times New Roman" w:hAnsi="Verdana" w:cs="Times New Roman"/>
                <w:color w:val="000000"/>
                <w:sz w:val="18"/>
                <w:szCs w:val="18"/>
                <w:shd w:val="clear" w:color="auto" w:fill="FFFFFF"/>
                <w:lang w:val="en-US" w:eastAsia="sv-SE"/>
              </w:rPr>
              <w:t>VA11_ELEC_SIGNAM</w:t>
            </w:r>
            <w:bookmarkEnd w:id="89"/>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electric supply BIN SIGNAL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the name of a binary signal indicating whether the valve has electricity (signal value TRUE) or not (value FALSE). The binary signal value is used if no busbar name is given in the attribute VA11_BUSBAR_NAME. If the busbar and binary signal names are not defined, it is assumed that the valve has electricity.</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90" w:name="VA11_VOLUME"/>
            <w:r w:rsidRPr="00EB19FE">
              <w:rPr>
                <w:rFonts w:ascii="Verdana" w:eastAsia="Times New Roman" w:hAnsi="Verdana" w:cs="Times New Roman"/>
                <w:color w:val="000000"/>
                <w:sz w:val="18"/>
                <w:szCs w:val="18"/>
                <w:shd w:val="clear" w:color="auto" w:fill="FFFFFF"/>
                <w:lang w:val="en-US" w:eastAsia="sv-SE"/>
              </w:rPr>
              <w:t>VA11_VOLUME</w:t>
            </w:r>
            <w:bookmarkEnd w:id="90"/>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Volume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w:t>
            </w:r>
            <w:r w:rsidRPr="00EB19FE">
              <w:rPr>
                <w:rFonts w:ascii="Verdana" w:eastAsia="Times New Roman" w:hAnsi="Verdana" w:cs="Times New Roman"/>
                <w:color w:val="000000"/>
                <w:sz w:val="15"/>
                <w:szCs w:val="15"/>
                <w:shd w:val="clear" w:color="auto" w:fill="FFFFFF"/>
                <w:vertAlign w:val="superscript"/>
                <w:lang w:eastAsia="sv-SE"/>
              </w:rPr>
              <w:t>3</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volume of the valve (= flow area ∙ length)</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bookmarkStart w:id="91" w:name="VA11_VELOCITY"/>
            <w:r w:rsidRPr="00EB19FE">
              <w:rPr>
                <w:rFonts w:ascii="Verdana" w:eastAsia="Times New Roman" w:hAnsi="Verdana" w:cs="Times New Roman"/>
                <w:color w:val="000000"/>
                <w:sz w:val="18"/>
                <w:szCs w:val="18"/>
                <w:shd w:val="clear" w:color="auto" w:fill="FFFFFF"/>
                <w:lang w:eastAsia="sv-SE"/>
              </w:rPr>
              <w:t>VA11_VELOCITY</w:t>
            </w:r>
            <w:bookmarkEnd w:id="91"/>
            <w:r w:rsidRPr="00EB19FE">
              <w:rPr>
                <w:rFonts w:ascii="Verdana" w:eastAsia="Times New Roman" w:hAnsi="Verdana" w:cs="Times New Roman"/>
                <w:color w:val="000000"/>
                <w:sz w:val="18"/>
                <w:szCs w:val="18"/>
                <w:lang w:eastAsia="sv-SE"/>
              </w:rPr>
              <w:br/>
            </w:r>
            <w:proofErr w:type="spellStart"/>
            <w:r w:rsidRPr="00EB19FE">
              <w:rPr>
                <w:rFonts w:ascii="Verdana" w:eastAsia="Times New Roman" w:hAnsi="Verdana" w:cs="Times New Roman"/>
                <w:color w:val="000000"/>
                <w:sz w:val="18"/>
                <w:szCs w:val="18"/>
                <w:shd w:val="clear" w:color="auto" w:fill="FFFFFF"/>
                <w:lang w:eastAsia="sv-SE"/>
              </w:rPr>
              <w:t>Flow</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velocity</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flow velocity of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92" w:name="VA11_LIQ_VELOC"/>
            <w:r w:rsidRPr="00EB19FE">
              <w:rPr>
                <w:rFonts w:ascii="Verdana" w:eastAsia="Times New Roman" w:hAnsi="Verdana" w:cs="Times New Roman"/>
                <w:color w:val="000000"/>
                <w:sz w:val="18"/>
                <w:szCs w:val="18"/>
                <w:shd w:val="clear" w:color="auto" w:fill="FFFFFF"/>
                <w:lang w:val="en-US" w:eastAsia="sv-SE"/>
              </w:rPr>
              <w:t>VA11_LIQ_VELOC</w:t>
            </w:r>
            <w:bookmarkEnd w:id="92"/>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Liquid velocity</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velocity of the liquid phase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bookmarkStart w:id="93" w:name="VA11_GAS_VELOC"/>
            <w:r w:rsidRPr="00EB19FE">
              <w:rPr>
                <w:rFonts w:ascii="Verdana" w:eastAsia="Times New Roman" w:hAnsi="Verdana" w:cs="Times New Roman"/>
                <w:color w:val="000000"/>
                <w:sz w:val="18"/>
                <w:szCs w:val="18"/>
                <w:shd w:val="clear" w:color="auto" w:fill="FFFFFF"/>
                <w:lang w:eastAsia="sv-SE"/>
              </w:rPr>
              <w:t>VA11_GAS_VELOC</w:t>
            </w:r>
            <w:bookmarkEnd w:id="93"/>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color w:val="000000"/>
                <w:sz w:val="18"/>
                <w:szCs w:val="18"/>
                <w:shd w:val="clear" w:color="auto" w:fill="FFFFFF"/>
                <w:lang w:eastAsia="sv-SE"/>
              </w:rPr>
              <w:t xml:space="preserve">Gas </w:t>
            </w:r>
            <w:proofErr w:type="spellStart"/>
            <w:r w:rsidRPr="00EB19FE">
              <w:rPr>
                <w:rFonts w:ascii="Verdana" w:eastAsia="Times New Roman" w:hAnsi="Verdana" w:cs="Times New Roman"/>
                <w:color w:val="000000"/>
                <w:sz w:val="18"/>
                <w:szCs w:val="18"/>
                <w:shd w:val="clear" w:color="auto" w:fill="FFFFFF"/>
                <w:lang w:eastAsia="sv-SE"/>
              </w:rPr>
              <w:t>velocity</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velocity of the gas phase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94" w:name="VA11_MIX_VOL_FLOW"/>
            <w:r w:rsidRPr="00EB19FE">
              <w:rPr>
                <w:rFonts w:ascii="Verdana" w:eastAsia="Times New Roman" w:hAnsi="Verdana" w:cs="Times New Roman"/>
                <w:color w:val="000000"/>
                <w:sz w:val="18"/>
                <w:szCs w:val="18"/>
                <w:shd w:val="clear" w:color="auto" w:fill="FFFFFF"/>
                <w:lang w:val="en-US" w:eastAsia="sv-SE"/>
              </w:rPr>
              <w:t>VA11_MIX_VOL_FLOW</w:t>
            </w:r>
            <w:bookmarkEnd w:id="94"/>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Volumetric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w:t>
            </w:r>
            <w:r w:rsidRPr="00EB19FE">
              <w:rPr>
                <w:rFonts w:ascii="Verdana" w:eastAsia="Times New Roman" w:hAnsi="Verdana" w:cs="Times New Roman"/>
                <w:color w:val="000000"/>
                <w:sz w:val="15"/>
                <w:szCs w:val="15"/>
                <w:shd w:val="clear" w:color="auto" w:fill="FFFFFF"/>
                <w:vertAlign w:val="superscript"/>
                <w:lang w:eastAsia="sv-SE"/>
              </w:rPr>
              <w:t>3</w:t>
            </w:r>
            <w:r w:rsidRPr="00EB19FE">
              <w:rPr>
                <w:rFonts w:ascii="Verdana" w:eastAsia="Times New Roman" w:hAnsi="Verdana" w:cs="Times New Roman"/>
                <w:color w:val="000000"/>
                <w:sz w:val="18"/>
                <w:szCs w:val="18"/>
                <w:shd w:val="clear" w:color="auto" w:fill="FFFFFF"/>
                <w:lang w:eastAsia="sv-SE"/>
              </w:rPr>
              <w:t>/s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volumetric flow of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VA11_PRESSURE_LOSS</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Pressure loss</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color w:val="000000"/>
                <w:sz w:val="18"/>
                <w:szCs w:val="18"/>
                <w:shd w:val="clear" w:color="auto" w:fill="FFFFFF"/>
                <w:lang w:eastAsia="sv-SE"/>
              </w:rPr>
              <w:t>MPa</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total pressure loss over the valve consisting of wall friction, friction caused by the form loss coefficient and the valve loss coefficient and irreversible losses due to change of flow area and change of momentum flux between successive branches. The pressure loss is: the total pressure at the valve inlet - the total pressure at the valve outlet - the hydrostatic pressure difference of the valve. If the valve is connected to a combination module, the attribute shows the total pressure loss of all process components connected to the combination. The pressure loss is updated if the accuracy levels of the connection points are either 2 or 6.</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If the mass flow of the valve is positive, the total pressure at the valve inlet is the total pressure of the input point. If the mass flow is negative, the total pressure at the valve inlet is: the static pressure of the input point + the dynamic pressure of the valve (½ * density * flow velocity</w:t>
            </w:r>
            <w:r w:rsidRPr="00EB19FE">
              <w:rPr>
                <w:rFonts w:ascii="Verdana" w:eastAsia="Times New Roman" w:hAnsi="Verdana" w:cs="Times New Roman"/>
                <w:color w:val="000000"/>
                <w:sz w:val="15"/>
                <w:szCs w:val="15"/>
                <w:shd w:val="clear" w:color="auto" w:fill="FFFFFF"/>
                <w:vertAlign w:val="superscript"/>
                <w:lang w:val="en-US" w:eastAsia="sv-SE"/>
              </w:rPr>
              <w:t>2</w:t>
            </w:r>
            <w:r w:rsidRPr="00EB19FE">
              <w:rPr>
                <w:rFonts w:ascii="Verdana" w:eastAsia="Times New Roman" w:hAnsi="Verdana" w:cs="Times New Roman"/>
                <w:color w:val="000000"/>
                <w:sz w:val="18"/>
                <w:szCs w:val="18"/>
                <w:shd w:val="clear" w:color="auto" w:fill="FFFFFF"/>
                <w:lang w:val="en-US" w:eastAsia="sv-SE"/>
              </w:rPr>
              <w:t>). If the valve does not transfer momentum, the dynamic pressure of the valve is 0.</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If the mass flow of the valve is negative, the total pressure at the valve outlet is the total pressure of the output point. If the mass flow is positive, the total pressure at the valve outlet is: the static pressure of the output point + the dynamic pressure of the valve (½ * density * flow velocity</w:t>
            </w:r>
            <w:r w:rsidRPr="00EB19FE">
              <w:rPr>
                <w:rFonts w:ascii="Verdana" w:eastAsia="Times New Roman" w:hAnsi="Verdana" w:cs="Times New Roman"/>
                <w:color w:val="000000"/>
                <w:sz w:val="15"/>
                <w:szCs w:val="15"/>
                <w:shd w:val="clear" w:color="auto" w:fill="FFFFFF"/>
                <w:vertAlign w:val="superscript"/>
                <w:lang w:val="en-US" w:eastAsia="sv-SE"/>
              </w:rPr>
              <w:t>2</w:t>
            </w:r>
            <w:r w:rsidRPr="00EB19FE">
              <w:rPr>
                <w:rFonts w:ascii="Verdana" w:eastAsia="Times New Roman" w:hAnsi="Verdana" w:cs="Times New Roman"/>
                <w:color w:val="000000"/>
                <w:sz w:val="18"/>
                <w:szCs w:val="18"/>
                <w:shd w:val="clear" w:color="auto" w:fill="FFFFFF"/>
                <w:lang w:val="en-US" w:eastAsia="sv-SE"/>
              </w:rPr>
              <w:t>). If the valve does not transfer momentum, the dynamic pressure of the valve is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VA11_LOSS_WALL_FRICT</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Pressure loss due to wall friction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color w:val="000000"/>
                <w:sz w:val="18"/>
                <w:szCs w:val="18"/>
                <w:shd w:val="clear" w:color="auto" w:fill="FFFFFF"/>
                <w:lang w:eastAsia="sv-SE"/>
              </w:rPr>
              <w:t>MPa</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pressure loss over the valve caused by wall friction. If the valve is connected to a combination module, the attribute shows the total pressure loss due to wall friction of all process components connected to the combination. The pressure loss is updated if the accuracy levels of the connection points are either 2 or 6.</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VA11_LOSS_LOSS_COEFF</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Pressure loss due to loss coefficient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color w:val="000000"/>
                <w:sz w:val="18"/>
                <w:szCs w:val="18"/>
                <w:shd w:val="clear" w:color="auto" w:fill="FFFFFF"/>
                <w:lang w:eastAsia="sv-SE"/>
              </w:rPr>
              <w:t>MPa</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pressure loss over the valve caused by the form loss coefficient and the valve loss coefficient. If the valve is connected to a combination module, the attribute shows the total pressure loss due to form loss coefficients, valve loss coefficients and pump loss coefficients of all process components connected to the combination. The pressure loss is updated if the accuracy levels of the connection points are either 2 or 6.</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VA11_LOSS_OTHER</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Other pressure losses</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color w:val="000000"/>
                <w:sz w:val="18"/>
                <w:szCs w:val="18"/>
                <w:shd w:val="clear" w:color="auto" w:fill="FFFFFF"/>
                <w:lang w:eastAsia="sv-SE"/>
              </w:rPr>
              <w:t>MPa</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shows the irreversible pressure loss over the valve due to the change of flow area and the change of momentum flux between successive branches. If e.g. the value of the attribute VA11_PARALLEL_CONNECTION is 0 and 2 (or 1) in </w:t>
            </w:r>
            <w:r w:rsidRPr="00EB19FE">
              <w:rPr>
                <w:rFonts w:ascii="Verdana" w:eastAsia="Times New Roman" w:hAnsi="Verdana" w:cs="Times New Roman"/>
                <w:color w:val="000000"/>
                <w:sz w:val="18"/>
                <w:szCs w:val="18"/>
                <w:shd w:val="clear" w:color="auto" w:fill="FFFFFF"/>
                <w:lang w:val="en-US" w:eastAsia="sv-SE"/>
              </w:rPr>
              <w:lastRenderedPageBreak/>
              <w:t>successive valves, a considerable pressure loss may occur in the latter valve because the flow is assumed to accelerate from 0. The pressure loss is updated if the accuracy level of both connection points is either 2 or 6.</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95" w:name="VA11_CONTROLLED"/>
            <w:r w:rsidRPr="00EB19FE">
              <w:rPr>
                <w:rFonts w:ascii="Verdana" w:eastAsia="Times New Roman" w:hAnsi="Verdana" w:cs="Times New Roman"/>
                <w:color w:val="000000"/>
                <w:sz w:val="18"/>
                <w:szCs w:val="18"/>
                <w:shd w:val="clear" w:color="auto" w:fill="FFFFFF"/>
                <w:lang w:val="en-US" w:eastAsia="sv-SE"/>
              </w:rPr>
              <w:lastRenderedPageBreak/>
              <w:t>VA11_CONTROLLED</w:t>
            </w:r>
            <w:bookmarkEnd w:id="95"/>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valve position controlled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val="en-US" w:eastAsia="sv-SE"/>
              </w:rPr>
              <w:t xml:space="preserve">has the value TRUE, if the position of the valve is controlled by an actuator or a device controller. </w:t>
            </w:r>
            <w:proofErr w:type="spellStart"/>
            <w:r w:rsidRPr="00EB19FE">
              <w:rPr>
                <w:rFonts w:ascii="Verdana" w:eastAsia="Times New Roman" w:hAnsi="Verdana" w:cs="Times New Roman"/>
                <w:color w:val="000000"/>
                <w:sz w:val="18"/>
                <w:szCs w:val="18"/>
                <w:shd w:val="clear" w:color="auto" w:fill="FFFFFF"/>
                <w:lang w:eastAsia="sv-SE"/>
              </w:rPr>
              <w:t>Otherwise</w:t>
            </w:r>
            <w:proofErr w:type="spellEnd"/>
            <w:r w:rsidRPr="00EB19FE">
              <w:rPr>
                <w:rFonts w:ascii="Verdana" w:eastAsia="Times New Roman" w:hAnsi="Verdana" w:cs="Times New Roman"/>
                <w:color w:val="000000"/>
                <w:sz w:val="18"/>
                <w:szCs w:val="18"/>
                <w:shd w:val="clear" w:color="auto" w:fill="FFFFFF"/>
                <w:lang w:eastAsia="sv-SE"/>
              </w:rPr>
              <w:t xml:space="preserve"> the </w:t>
            </w:r>
            <w:proofErr w:type="spellStart"/>
            <w:r w:rsidRPr="00EB19FE">
              <w:rPr>
                <w:rFonts w:ascii="Verdana" w:eastAsia="Times New Roman" w:hAnsi="Verdana" w:cs="Times New Roman"/>
                <w:color w:val="000000"/>
                <w:sz w:val="18"/>
                <w:szCs w:val="18"/>
                <w:shd w:val="clear" w:color="auto" w:fill="FFFFFF"/>
                <w:lang w:eastAsia="sv-SE"/>
              </w:rPr>
              <w:t>value</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of</w:t>
            </w:r>
            <w:proofErr w:type="spellEnd"/>
            <w:r w:rsidRPr="00EB19FE">
              <w:rPr>
                <w:rFonts w:ascii="Verdana" w:eastAsia="Times New Roman" w:hAnsi="Verdana" w:cs="Times New Roman"/>
                <w:color w:val="000000"/>
                <w:sz w:val="18"/>
                <w:szCs w:val="18"/>
                <w:shd w:val="clear" w:color="auto" w:fill="FFFFFF"/>
                <w:lang w:eastAsia="sv-SE"/>
              </w:rPr>
              <w:t xml:space="preserve"> the </w:t>
            </w:r>
            <w:proofErr w:type="spellStart"/>
            <w:r w:rsidRPr="00EB19FE">
              <w:rPr>
                <w:rFonts w:ascii="Verdana" w:eastAsia="Times New Roman" w:hAnsi="Verdana" w:cs="Times New Roman"/>
                <w:color w:val="000000"/>
                <w:sz w:val="18"/>
                <w:szCs w:val="18"/>
                <w:shd w:val="clear" w:color="auto" w:fill="FFFFFF"/>
                <w:lang w:eastAsia="sv-SE"/>
              </w:rPr>
              <w:t>attribute</w:t>
            </w:r>
            <w:proofErr w:type="spellEnd"/>
            <w:r w:rsidRPr="00EB19FE">
              <w:rPr>
                <w:rFonts w:ascii="Verdana" w:eastAsia="Times New Roman" w:hAnsi="Verdana" w:cs="Times New Roman"/>
                <w:color w:val="000000"/>
                <w:sz w:val="18"/>
                <w:szCs w:val="18"/>
                <w:shd w:val="clear" w:color="auto" w:fill="FFFFFF"/>
                <w:lang w:eastAsia="sv-SE"/>
              </w:rPr>
              <w:t xml:space="preserve"> is FALSE.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96" w:name="VA11_SECTION_NAME"/>
            <w:r w:rsidRPr="00EB19FE">
              <w:rPr>
                <w:rFonts w:ascii="Verdana" w:eastAsia="Times New Roman" w:hAnsi="Verdana" w:cs="Times New Roman"/>
                <w:color w:val="000000"/>
                <w:sz w:val="18"/>
                <w:szCs w:val="18"/>
                <w:shd w:val="clear" w:color="auto" w:fill="FFFFFF"/>
                <w:lang w:val="en-US" w:eastAsia="sv-SE"/>
              </w:rPr>
              <w:t>VA11_SECTION_NAME</w:t>
            </w:r>
            <w:bookmarkEnd w:id="96"/>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fluid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val="en-US" w:eastAsia="sv-SE"/>
              </w:rPr>
              <w:t xml:space="preserve">shows the name of the SECTION module defining the composition of the fluid. </w:t>
            </w:r>
            <w:r w:rsidRPr="00EB19FE">
              <w:rPr>
                <w:rFonts w:ascii="Verdana" w:eastAsia="Times New Roman" w:hAnsi="Verdana" w:cs="Times New Roman"/>
                <w:color w:val="000000"/>
                <w:sz w:val="18"/>
                <w:szCs w:val="18"/>
                <w:shd w:val="clear" w:color="auto" w:fill="FFFFFF"/>
                <w:lang w:eastAsia="sv-SE"/>
              </w:rPr>
              <w:t xml:space="preserve">The </w:t>
            </w:r>
            <w:proofErr w:type="spellStart"/>
            <w:r w:rsidRPr="00EB19FE">
              <w:rPr>
                <w:rFonts w:ascii="Verdana" w:eastAsia="Times New Roman" w:hAnsi="Verdana" w:cs="Times New Roman"/>
                <w:color w:val="000000"/>
                <w:sz w:val="18"/>
                <w:szCs w:val="18"/>
                <w:shd w:val="clear" w:color="auto" w:fill="FFFFFF"/>
                <w:lang w:eastAsia="sv-SE"/>
              </w:rPr>
              <w:t>section</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name</w:t>
            </w:r>
            <w:proofErr w:type="spellEnd"/>
            <w:r w:rsidRPr="00EB19FE">
              <w:rPr>
                <w:rFonts w:ascii="Verdana" w:eastAsia="Times New Roman" w:hAnsi="Verdana" w:cs="Times New Roman"/>
                <w:color w:val="000000"/>
                <w:sz w:val="18"/>
                <w:szCs w:val="18"/>
                <w:shd w:val="clear" w:color="auto" w:fill="FFFFFF"/>
                <w:lang w:eastAsia="sv-SE"/>
              </w:rPr>
              <w:t xml:space="preserve"> is </w:t>
            </w:r>
            <w:proofErr w:type="spellStart"/>
            <w:r w:rsidRPr="00EB19FE">
              <w:rPr>
                <w:rFonts w:ascii="Verdana" w:eastAsia="Times New Roman" w:hAnsi="Verdana" w:cs="Times New Roman"/>
                <w:color w:val="000000"/>
                <w:sz w:val="18"/>
                <w:szCs w:val="18"/>
                <w:shd w:val="clear" w:color="auto" w:fill="FFFFFF"/>
                <w:lang w:eastAsia="sv-SE"/>
              </w:rPr>
              <w:t>searched</w:t>
            </w:r>
            <w:proofErr w:type="spellEnd"/>
            <w:r w:rsidRPr="00EB19FE">
              <w:rPr>
                <w:rFonts w:ascii="Verdana" w:eastAsia="Times New Roman" w:hAnsi="Verdana" w:cs="Times New Roman"/>
                <w:color w:val="000000"/>
                <w:sz w:val="18"/>
                <w:szCs w:val="18"/>
                <w:shd w:val="clear" w:color="auto" w:fill="FFFFFF"/>
                <w:lang w:eastAsia="sv-SE"/>
              </w:rPr>
              <w:t xml:space="preserve"> from the </w:t>
            </w:r>
            <w:proofErr w:type="spellStart"/>
            <w:r w:rsidRPr="00EB19FE">
              <w:rPr>
                <w:rFonts w:ascii="Verdana" w:eastAsia="Times New Roman" w:hAnsi="Verdana" w:cs="Times New Roman"/>
                <w:color w:val="000000"/>
                <w:sz w:val="18"/>
                <w:szCs w:val="18"/>
                <w:shd w:val="clear" w:color="auto" w:fill="FFFFFF"/>
                <w:lang w:eastAsia="sv-SE"/>
              </w:rPr>
              <w:t>connection</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points</w:t>
            </w:r>
            <w:proofErr w:type="spellEnd"/>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97" w:name="VA11_HEAT_POINT_NAME"/>
            <w:r w:rsidRPr="00EB19FE">
              <w:rPr>
                <w:rFonts w:ascii="Verdana" w:eastAsia="Times New Roman" w:hAnsi="Verdana" w:cs="Times New Roman"/>
                <w:color w:val="000000"/>
                <w:sz w:val="18"/>
                <w:szCs w:val="18"/>
                <w:shd w:val="clear" w:color="auto" w:fill="FFFFFF"/>
                <w:lang w:val="en-US" w:eastAsia="sv-SE"/>
              </w:rPr>
              <w:t>VA11_HEAT_POINT_NAME</w:t>
            </w:r>
            <w:bookmarkEnd w:id="97"/>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generated heat point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name of the created HEAT_POINT module. A HEAT_TRANS module can be connected to the heat point to describe the heat transfer from the outer surface of the valve wall</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98" w:name="VA11_BINARY_SIGNAL_NAME"/>
            <w:r w:rsidRPr="00EB19FE">
              <w:rPr>
                <w:rFonts w:ascii="Verdana" w:eastAsia="Times New Roman" w:hAnsi="Verdana" w:cs="Times New Roman"/>
                <w:color w:val="000000"/>
                <w:sz w:val="18"/>
                <w:szCs w:val="18"/>
                <w:shd w:val="clear" w:color="auto" w:fill="FFFFFF"/>
                <w:lang w:val="en-US" w:eastAsia="sv-SE"/>
              </w:rPr>
              <w:t>VA11_BINARY_SIGNAL_NAME</w:t>
            </w:r>
            <w:bookmarkEnd w:id="98"/>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created binary signal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names of the binary signals created by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99" w:name="VA11_ANALOG_SIGNAL_NAME"/>
            <w:r w:rsidRPr="00EB19FE">
              <w:rPr>
                <w:rFonts w:ascii="Verdana" w:eastAsia="Times New Roman" w:hAnsi="Verdana" w:cs="Times New Roman"/>
                <w:color w:val="000000"/>
                <w:sz w:val="18"/>
                <w:szCs w:val="18"/>
                <w:shd w:val="clear" w:color="auto" w:fill="FFFFFF"/>
                <w:lang w:val="en-US" w:eastAsia="sv-SE"/>
              </w:rPr>
              <w:t>VA11_ANALOG_SIGNAL_NAME</w:t>
            </w:r>
            <w:bookmarkEnd w:id="99"/>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created analog signal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name of the analog signal created by the valve</w:t>
            </w:r>
          </w:p>
        </w:tc>
      </w:tr>
    </w:tbl>
    <w:p w:rsidR="00EB19FE" w:rsidRPr="00EB19FE" w:rsidRDefault="00EB19FE" w:rsidP="00EB19FE">
      <w:pPr>
        <w:rPr>
          <w:rFonts w:ascii="Times New Roman" w:eastAsia="Times New Roman" w:hAnsi="Times New Roman" w:cs="Times New Roman"/>
          <w:vanish/>
          <w:sz w:val="24"/>
          <w:szCs w:val="24"/>
          <w:lang w:eastAsia="sv-SE"/>
        </w:rPr>
      </w:pP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3780"/>
        <w:gridCol w:w="1178"/>
        <w:gridCol w:w="1282"/>
        <w:gridCol w:w="708"/>
        <w:gridCol w:w="708"/>
        <w:gridCol w:w="708"/>
        <w:gridCol w:w="708"/>
      </w:tblGrid>
      <w:tr w:rsidR="00EB19FE" w:rsidRPr="00EB19FE" w:rsidTr="00EB19FE">
        <w:trPr>
          <w:trHeight w:val="230"/>
          <w:tblCellSpacing w:w="0" w:type="dxa"/>
        </w:trPr>
        <w:tc>
          <w:tcPr>
            <w:tcW w:w="0" w:type="auto"/>
            <w:gridSpan w:val="7"/>
            <w:vMerge w:val="restart"/>
            <w:tcBorders>
              <w:top w:val="nil"/>
              <w:left w:val="nil"/>
              <w:bottom w:val="nil"/>
              <w:right w:val="nil"/>
            </w:tcBorders>
            <w:shd w:val="clear" w:color="auto" w:fill="C0C0C0"/>
            <w:vAlign w:val="center"/>
            <w:hideMark/>
          </w:tcPr>
          <w:p w:rsidR="00EB19FE" w:rsidRPr="00EB19FE" w:rsidRDefault="00EB19FE" w:rsidP="00EB19FE">
            <w:pPr>
              <w:jc w:val="center"/>
              <w:divId w:val="1564678085"/>
              <w:rPr>
                <w:rFonts w:ascii="Times New Roman" w:eastAsia="Times New Roman" w:hAnsi="Times New Roman" w:cs="Times New Roman"/>
                <w:sz w:val="24"/>
                <w:szCs w:val="24"/>
                <w:lang w:val="en-US" w:eastAsia="sv-SE"/>
              </w:rPr>
            </w:pPr>
            <w:r w:rsidRPr="00EB19FE">
              <w:rPr>
                <w:rFonts w:ascii="Verdana" w:eastAsia="Times New Roman" w:hAnsi="Verdana" w:cs="Times New Roman"/>
                <w:i/>
                <w:iCs/>
                <w:color w:val="000000"/>
                <w:sz w:val="18"/>
                <w:szCs w:val="18"/>
                <w:shd w:val="clear" w:color="auto" w:fill="FFFFFF"/>
                <w:lang w:val="en-US" w:eastAsia="sv-SE"/>
              </w:rPr>
              <w:t>Table 3. Attributes, default values, input/output-types, use in Flow models 1...6</w:t>
            </w:r>
          </w:p>
        </w:tc>
      </w:tr>
      <w:tr w:rsidR="00EB19FE" w:rsidRPr="00EB19FE" w:rsidTr="00EB19FE">
        <w:trPr>
          <w:tblCellSpacing w:w="0" w:type="dxa"/>
        </w:trPr>
        <w:tc>
          <w:tcPr>
            <w:tcW w:w="0" w:type="auto"/>
            <w:vMerge w:val="restart"/>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ATTRIBUTE</w:t>
            </w:r>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b/>
                <w:bCs/>
                <w:color w:val="000000"/>
                <w:sz w:val="18"/>
                <w:szCs w:val="18"/>
                <w:shd w:val="clear" w:color="auto" w:fill="C0C0C0"/>
                <w:lang w:eastAsia="sv-SE"/>
              </w:rPr>
              <w:t xml:space="preserve">Property </w:t>
            </w:r>
            <w:proofErr w:type="spellStart"/>
            <w:r w:rsidRPr="00EB19FE">
              <w:rPr>
                <w:rFonts w:ascii="Verdana" w:eastAsia="Times New Roman" w:hAnsi="Verdana" w:cs="Times New Roman"/>
                <w:b/>
                <w:bCs/>
                <w:color w:val="000000"/>
                <w:sz w:val="18"/>
                <w:szCs w:val="18"/>
                <w:shd w:val="clear" w:color="auto" w:fill="C0C0C0"/>
                <w:lang w:eastAsia="sv-SE"/>
              </w:rPr>
              <w:t>name</w:t>
            </w:r>
            <w:proofErr w:type="spellEnd"/>
          </w:p>
        </w:tc>
        <w:tc>
          <w:tcPr>
            <w:tcW w:w="0" w:type="auto"/>
            <w:vMerge w:val="restart"/>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 xml:space="preserve">Default </w:t>
            </w:r>
            <w:proofErr w:type="spellStart"/>
            <w:r w:rsidRPr="00EB19FE">
              <w:rPr>
                <w:rFonts w:ascii="Verdana" w:eastAsia="Times New Roman" w:hAnsi="Verdana" w:cs="Times New Roman"/>
                <w:b/>
                <w:bCs/>
                <w:color w:val="000000"/>
                <w:sz w:val="18"/>
                <w:szCs w:val="18"/>
                <w:shd w:val="clear" w:color="auto" w:fill="C0C0C0"/>
                <w:lang w:eastAsia="sv-SE"/>
              </w:rPr>
              <w:t>value</w:t>
            </w:r>
            <w:proofErr w:type="spellEnd"/>
          </w:p>
        </w:tc>
        <w:tc>
          <w:tcPr>
            <w:tcW w:w="0" w:type="auto"/>
            <w:vMerge w:val="restart"/>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Input / Output</w:t>
            </w:r>
          </w:p>
        </w:tc>
        <w:tc>
          <w:tcPr>
            <w:tcW w:w="0" w:type="auto"/>
            <w:gridSpan w:val="4"/>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b/>
                <w:bCs/>
                <w:color w:val="000000"/>
                <w:sz w:val="18"/>
                <w:szCs w:val="18"/>
                <w:shd w:val="clear" w:color="auto" w:fill="C0C0C0"/>
                <w:lang w:val="en-US" w:eastAsia="sv-SE"/>
              </w:rPr>
              <w:t>Flow model (accuracy level L1...L6)</w:t>
            </w:r>
          </w:p>
        </w:tc>
      </w:tr>
      <w:tr w:rsidR="00EB19FE" w:rsidRPr="00EB19FE" w:rsidTr="00EB19FE">
        <w:trPr>
          <w:tblCellSpacing w:w="0" w:type="dxa"/>
        </w:trPr>
        <w:tc>
          <w:tcPr>
            <w:tcW w:w="0" w:type="auto"/>
            <w:vMerge/>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EB19FE" w:rsidRPr="00EB19FE" w:rsidRDefault="00EB19FE" w:rsidP="00EB19FE">
            <w:pPr>
              <w:rPr>
                <w:rFonts w:ascii="Times New Roman" w:eastAsia="Times New Roman" w:hAnsi="Times New Roman" w:cs="Times New Roman"/>
                <w:sz w:val="24"/>
                <w:szCs w:val="24"/>
                <w:lang w:val="en-US" w:eastAsia="sv-SE"/>
              </w:rPr>
            </w:pPr>
          </w:p>
        </w:tc>
        <w:tc>
          <w:tcPr>
            <w:tcW w:w="0" w:type="auto"/>
            <w:vMerge/>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EB19FE" w:rsidRPr="00EB19FE" w:rsidRDefault="00EB19FE" w:rsidP="00EB19FE">
            <w:pPr>
              <w:rPr>
                <w:rFonts w:ascii="Times New Roman" w:eastAsia="Times New Roman" w:hAnsi="Times New Roman" w:cs="Times New Roman"/>
                <w:sz w:val="24"/>
                <w:szCs w:val="24"/>
                <w:lang w:val="en-US" w:eastAsia="sv-SE"/>
              </w:rPr>
            </w:pPr>
          </w:p>
        </w:tc>
        <w:tc>
          <w:tcPr>
            <w:tcW w:w="0" w:type="auto"/>
            <w:vMerge/>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EB19FE" w:rsidRPr="00EB19FE" w:rsidRDefault="00EB19FE" w:rsidP="00EB19FE">
            <w:pPr>
              <w:rPr>
                <w:rFonts w:ascii="Times New Roman" w:eastAsia="Times New Roman" w:hAnsi="Times New Roman" w:cs="Times New Roman"/>
                <w:sz w:val="24"/>
                <w:szCs w:val="24"/>
                <w:lang w:val="en-US"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L1</w:t>
            </w:r>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L2</w:t>
            </w:r>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L5</w:t>
            </w:r>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L6</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VA11_CONNECT_POINT_1</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inlet connection point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VA11_CONNECT_POINT_2</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outlet connection point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VA11_AREA_GIVEN</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diameter or area given as input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2</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VA11_OUTSIDE_DIAM</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Outside diameter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100</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 or O</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VA11_INSIDE_DIAM</w:t>
            </w:r>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color w:val="000000"/>
                <w:sz w:val="18"/>
                <w:szCs w:val="18"/>
                <w:shd w:val="clear" w:color="auto" w:fill="FFFFFF"/>
                <w:lang w:eastAsia="sv-SE"/>
              </w:rPr>
              <w:t xml:space="preserve">Inside diameter </w:t>
            </w:r>
            <w:proofErr w:type="spellStart"/>
            <w:r w:rsidRPr="00EB19FE">
              <w:rPr>
                <w:rFonts w:ascii="Verdana" w:eastAsia="Times New Roman" w:hAnsi="Verdana" w:cs="Times New Roman"/>
                <w:color w:val="000000"/>
                <w:sz w:val="18"/>
                <w:szCs w:val="18"/>
                <w:shd w:val="clear" w:color="auto" w:fill="FFFFFF"/>
                <w:lang w:eastAsia="sv-SE"/>
              </w:rPr>
              <w:t>of</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valve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100</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 or O</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VA11_AREA</w:t>
            </w:r>
            <w:r w:rsidRPr="00EB19FE">
              <w:rPr>
                <w:rFonts w:ascii="Verdana" w:eastAsia="Times New Roman" w:hAnsi="Verdana" w:cs="Times New Roman"/>
                <w:color w:val="000000"/>
                <w:sz w:val="18"/>
                <w:szCs w:val="18"/>
                <w:lang w:eastAsia="sv-SE"/>
              </w:rPr>
              <w:br/>
            </w:r>
            <w:proofErr w:type="spellStart"/>
            <w:r w:rsidRPr="00EB19FE">
              <w:rPr>
                <w:rFonts w:ascii="Verdana" w:eastAsia="Times New Roman" w:hAnsi="Verdana" w:cs="Times New Roman"/>
                <w:color w:val="000000"/>
                <w:sz w:val="18"/>
                <w:szCs w:val="18"/>
                <w:shd w:val="clear" w:color="auto" w:fill="FFFFFF"/>
                <w:lang w:eastAsia="sv-SE"/>
              </w:rPr>
              <w:t>Flow</w:t>
            </w:r>
            <w:proofErr w:type="spellEnd"/>
            <w:r w:rsidRPr="00EB19FE">
              <w:rPr>
                <w:rFonts w:ascii="Verdana" w:eastAsia="Times New Roman" w:hAnsi="Verdana" w:cs="Times New Roman"/>
                <w:color w:val="000000"/>
                <w:sz w:val="18"/>
                <w:szCs w:val="18"/>
                <w:shd w:val="clear" w:color="auto" w:fill="FFFFFF"/>
                <w:lang w:eastAsia="sv-SE"/>
              </w:rPr>
              <w:t xml:space="preserve"> area</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0.01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 or 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VA11_LENGTH</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Flow length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VA11_ACCURACY_LEVEL</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Flow model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2</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 or 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VA11_MIX_MASS_FLOW</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Mass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Note: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VA11_LIQ_MASS_FLOW</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Liquid mass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Note: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VA11_GAS_MASS_FLOW</w:t>
            </w:r>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color w:val="000000"/>
                <w:sz w:val="18"/>
                <w:szCs w:val="18"/>
                <w:shd w:val="clear" w:color="auto" w:fill="FFFFFF"/>
                <w:lang w:eastAsia="sv-SE"/>
              </w:rPr>
              <w:t xml:space="preserve">Gas </w:t>
            </w:r>
            <w:proofErr w:type="spellStart"/>
            <w:r w:rsidRPr="00EB19FE">
              <w:rPr>
                <w:rFonts w:ascii="Verdana" w:eastAsia="Times New Roman" w:hAnsi="Verdana" w:cs="Times New Roman"/>
                <w:color w:val="000000"/>
                <w:sz w:val="18"/>
                <w:szCs w:val="18"/>
                <w:shd w:val="clear" w:color="auto" w:fill="FFFFFF"/>
                <w:lang w:eastAsia="sv-SE"/>
              </w:rPr>
              <w:t>mass</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flow</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Note: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VA11_LOSS_COEFF</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Loss coefficient of fully open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VA11_FORM_LOSS</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Form loss coefficient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VA11_DISCHARGE_COEFF</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Discharge coefficient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0.75</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VA11_RELAX_COEFF</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Relaxation coefficient of mass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VA11_DROPLET_FRACTION</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Droplet fraction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0.2</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VA11_NONC_GAS_RATIO</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Air excess in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VA11_PARALLEL_CONNECTION</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Transfer of momentum over the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VA11_AREA_CHANGE_TERM</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area change correction to momentum used</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lastRenderedPageBreak/>
              <w:t>VA11_EXPLICIT_CONNECTION</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Explicit connection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VA11_CONNECT_EXPERIMENTS</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Connection between two experiments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VA11_SPRAY_CALC</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Spray calculation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VA11_POSITION</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Position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VA11_POSITION_SET_POINT</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Position set point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VA11_DRIVING_TIME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Driving time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VA11_CRIT_FLOW</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critical flow checked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VA11_CLOSED_VALVE_CALC</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Treatment of a closed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VA11_LEAK_POSITION</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Leak position for flow through a closed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VA11_MALFUNCTION</w:t>
            </w:r>
            <w:r w:rsidRPr="00EB19FE">
              <w:rPr>
                <w:rFonts w:ascii="Verdana" w:eastAsia="Times New Roman" w:hAnsi="Verdana" w:cs="Times New Roman"/>
                <w:color w:val="000000"/>
                <w:sz w:val="18"/>
                <w:szCs w:val="18"/>
                <w:lang w:eastAsia="sv-SE"/>
              </w:rPr>
              <w:br/>
            </w:r>
            <w:proofErr w:type="spellStart"/>
            <w:r w:rsidRPr="00EB19FE">
              <w:rPr>
                <w:rFonts w:ascii="Verdana" w:eastAsia="Times New Roman" w:hAnsi="Verdana" w:cs="Times New Roman"/>
                <w:color w:val="000000"/>
                <w:sz w:val="18"/>
                <w:szCs w:val="18"/>
                <w:shd w:val="clear" w:color="auto" w:fill="FFFFFF"/>
                <w:lang w:eastAsia="sv-SE"/>
              </w:rPr>
              <w:t>Malfunction</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VA11_AUTOM_CREATED</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device controller created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FALSE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VA11_HS_CREATED</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wall heat structure created</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VA11_HS_THICKNESS_1</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Thickness of first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VA11_HS_THICKNESS_2</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Thickness of second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VA11_HS_THICKNESS_3</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Thickness of third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VA11_HS_MATERIAL_1</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Material number of first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5</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VA11_HS_MATERIAL_2</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Material number of second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5</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VA11_HS_MATERIAL_3</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Material number of third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5</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VA11_HS_NUMBER_RAD_1</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Number of nodes in first layer of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2</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VA11_HS_NUMBER_RAD_2</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Number of nodes in second layer of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VA11_HS_NUMBER_RAD_3</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Number of nodes in third layer of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VA11_HEAT_COND_AXI</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axial heat conduction solved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VA11_SPRAY_MODULE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outlet spray module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VA11_SPRAY_CONC_NODE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outlet node for spray concentrations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VA11_BUSBAR_NAME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busbar to supply electricity</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VA11_ELEC_SIGNAM</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electric supply BIN SIGNAL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VA11_VOLUME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Volume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VA11_VELOCITY</w:t>
            </w:r>
            <w:r w:rsidRPr="00EB19FE">
              <w:rPr>
                <w:rFonts w:ascii="Verdana" w:eastAsia="Times New Roman" w:hAnsi="Verdana" w:cs="Times New Roman"/>
                <w:color w:val="000000"/>
                <w:sz w:val="18"/>
                <w:szCs w:val="18"/>
                <w:lang w:eastAsia="sv-SE"/>
              </w:rPr>
              <w:br/>
            </w:r>
            <w:proofErr w:type="spellStart"/>
            <w:r w:rsidRPr="00EB19FE">
              <w:rPr>
                <w:rFonts w:ascii="Verdana" w:eastAsia="Times New Roman" w:hAnsi="Verdana" w:cs="Times New Roman"/>
                <w:color w:val="000000"/>
                <w:sz w:val="18"/>
                <w:szCs w:val="18"/>
                <w:shd w:val="clear" w:color="auto" w:fill="FFFFFF"/>
                <w:lang w:eastAsia="sv-SE"/>
              </w:rPr>
              <w:t>Flow</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velocity</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lastRenderedPageBreak/>
              <w:t>VA11_LIQ_VELOC</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Liquid velocity</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VA11_GAS_VELOC</w:t>
            </w:r>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color w:val="000000"/>
                <w:sz w:val="18"/>
                <w:szCs w:val="18"/>
                <w:shd w:val="clear" w:color="auto" w:fill="FFFFFF"/>
                <w:lang w:eastAsia="sv-SE"/>
              </w:rPr>
              <w:t xml:space="preserve">Gas </w:t>
            </w:r>
            <w:proofErr w:type="spellStart"/>
            <w:r w:rsidRPr="00EB19FE">
              <w:rPr>
                <w:rFonts w:ascii="Verdana" w:eastAsia="Times New Roman" w:hAnsi="Verdana" w:cs="Times New Roman"/>
                <w:color w:val="000000"/>
                <w:sz w:val="18"/>
                <w:szCs w:val="18"/>
                <w:shd w:val="clear" w:color="auto" w:fill="FFFFFF"/>
                <w:lang w:eastAsia="sv-SE"/>
              </w:rPr>
              <w:t>velocity</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VA11_MIX_VOL_FLOW</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Volumetric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VA11_PRESSURE_LOSS</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Pressure loss</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VA11_LOSS_WALL_FRICT</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Pressure loss due to wall friction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VA11_LOSS_LOSS_COEFF</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Pressure loss due to loss coefficient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VA11_LOSS_OTHER</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Other pressure losses</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VA11_CONTROLLED</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valve position controlled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VA11_SECTION_NAME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fluid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VA11_HEAT_POINT_NAME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generated heat point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VA11_BINARY_SIGNAL_NAME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created binary signal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VA11_ANALOG_SIGNAL_NAME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created analog signal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bl>
    <w:p w:rsidR="00EB19FE" w:rsidRPr="00EB19FE" w:rsidRDefault="00EB19FE" w:rsidP="00EB19FE">
      <w:pPr>
        <w:rPr>
          <w:rFonts w:ascii="Times New Roman" w:eastAsia="Times New Roman" w:hAnsi="Times New Roman" w:cs="Times New Roman"/>
          <w:sz w:val="24"/>
          <w:szCs w:val="24"/>
          <w:lang w:eastAsia="sv-SE"/>
        </w:rPr>
      </w:pPr>
      <w:hyperlink r:id="rId89" w:anchor="Contents" w:history="1">
        <w:r w:rsidRPr="00EB19FE">
          <w:rPr>
            <w:rFonts w:ascii="Verdana" w:eastAsia="Times New Roman" w:hAnsi="Verdana" w:cs="Times New Roman"/>
            <w:b/>
            <w:bCs/>
            <w:color w:val="006600"/>
            <w:sz w:val="18"/>
            <w:szCs w:val="18"/>
            <w:u w:val="single"/>
            <w:shd w:val="clear" w:color="auto" w:fill="FFFFFF"/>
            <w:lang w:eastAsia="sv-SE"/>
          </w:rPr>
          <w:t xml:space="preserve">To </w:t>
        </w:r>
        <w:proofErr w:type="spellStart"/>
        <w:r w:rsidRPr="00EB19FE">
          <w:rPr>
            <w:rFonts w:ascii="Verdana" w:eastAsia="Times New Roman" w:hAnsi="Verdana" w:cs="Times New Roman"/>
            <w:b/>
            <w:bCs/>
            <w:color w:val="006600"/>
            <w:sz w:val="18"/>
            <w:szCs w:val="18"/>
            <w:u w:val="single"/>
            <w:shd w:val="clear" w:color="auto" w:fill="FFFFFF"/>
            <w:lang w:eastAsia="sv-SE"/>
          </w:rPr>
          <w:t>contents</w:t>
        </w:r>
        <w:proofErr w:type="spellEnd"/>
        <w:r w:rsidRPr="00EB19FE">
          <w:rPr>
            <w:rFonts w:ascii="Verdana" w:eastAsia="Times New Roman" w:hAnsi="Verdana" w:cs="Times New Roman"/>
            <w:b/>
            <w:bCs/>
            <w:color w:val="006600"/>
            <w:sz w:val="18"/>
            <w:szCs w:val="18"/>
            <w:u w:val="single"/>
            <w:shd w:val="clear" w:color="auto" w:fill="FFFFFF"/>
            <w:lang w:eastAsia="sv-SE"/>
          </w:rPr>
          <w:t xml:space="preserve"> </w:t>
        </w:r>
        <w:proofErr w:type="spellStart"/>
        <w:r w:rsidRPr="00EB19FE">
          <w:rPr>
            <w:rFonts w:ascii="Verdana" w:eastAsia="Times New Roman" w:hAnsi="Verdana" w:cs="Times New Roman"/>
            <w:b/>
            <w:bCs/>
            <w:color w:val="006600"/>
            <w:sz w:val="18"/>
            <w:szCs w:val="18"/>
            <w:u w:val="single"/>
            <w:shd w:val="clear" w:color="auto" w:fill="FFFFFF"/>
            <w:lang w:eastAsia="sv-SE"/>
          </w:rPr>
          <w:t>of</w:t>
        </w:r>
        <w:proofErr w:type="spellEnd"/>
        <w:r w:rsidRPr="00EB19FE">
          <w:rPr>
            <w:rFonts w:ascii="Verdana" w:eastAsia="Times New Roman" w:hAnsi="Verdana" w:cs="Times New Roman"/>
            <w:b/>
            <w:bCs/>
            <w:color w:val="006600"/>
            <w:sz w:val="18"/>
            <w:szCs w:val="18"/>
            <w:u w:val="single"/>
            <w:shd w:val="clear" w:color="auto" w:fill="FFFFFF"/>
            <w:lang w:eastAsia="sv-SE"/>
          </w:rPr>
          <w:t xml:space="preserve"> </w:t>
        </w:r>
        <w:proofErr w:type="spellStart"/>
        <w:r w:rsidRPr="00EB19FE">
          <w:rPr>
            <w:rFonts w:ascii="Verdana" w:eastAsia="Times New Roman" w:hAnsi="Verdana" w:cs="Times New Roman"/>
            <w:b/>
            <w:bCs/>
            <w:color w:val="006600"/>
            <w:sz w:val="18"/>
            <w:szCs w:val="18"/>
            <w:u w:val="single"/>
            <w:shd w:val="clear" w:color="auto" w:fill="FFFFFF"/>
            <w:lang w:eastAsia="sv-SE"/>
          </w:rPr>
          <w:t>this</w:t>
        </w:r>
        <w:proofErr w:type="spellEnd"/>
        <w:r w:rsidRPr="00EB19FE">
          <w:rPr>
            <w:rFonts w:ascii="Verdana" w:eastAsia="Times New Roman" w:hAnsi="Verdana" w:cs="Times New Roman"/>
            <w:b/>
            <w:bCs/>
            <w:color w:val="006600"/>
            <w:sz w:val="18"/>
            <w:szCs w:val="18"/>
            <w:u w:val="single"/>
            <w:shd w:val="clear" w:color="auto" w:fill="FFFFFF"/>
            <w:lang w:eastAsia="sv-SE"/>
          </w:rPr>
          <w:t xml:space="preserve"> </w:t>
        </w:r>
        <w:proofErr w:type="spellStart"/>
        <w:r w:rsidRPr="00EB19FE">
          <w:rPr>
            <w:rFonts w:ascii="Verdana" w:eastAsia="Times New Roman" w:hAnsi="Verdana" w:cs="Times New Roman"/>
            <w:b/>
            <w:bCs/>
            <w:color w:val="006600"/>
            <w:sz w:val="18"/>
            <w:szCs w:val="18"/>
            <w:u w:val="single"/>
            <w:shd w:val="clear" w:color="auto" w:fill="FFFFFF"/>
            <w:lang w:eastAsia="sv-SE"/>
          </w:rPr>
          <w:t>component</w:t>
        </w:r>
        <w:proofErr w:type="spellEnd"/>
      </w:hyperlink>
    </w:p>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30"/>
          <w:szCs w:val="30"/>
          <w:shd w:val="clear" w:color="auto" w:fill="FFFFFF"/>
          <w:lang w:eastAsia="sv-SE"/>
        </w:rPr>
        <w:t>Special</w:t>
      </w:r>
    </w:p>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Heat transfer is calculated between the heat structure and the connection points of the valve (unless the Flow model of a connection point is 0 or 1 or the valve is part of a COMBINATION module). The heat structure consists of one, two or three layers of different materials.</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If the Flow model of the outlet connection point is 0 or 4, the valve has the same Flow model as the inlet connection point. The following combinations of Flow models for the two connection points are allowed: 0-1, 0-2, 1-0, 1-1, 1-2, 1-5, 1-6, 2-0, 2-1, 2-2, 2-4, 2-5, 2-6, 4-2, 4-5, 4-6, 5-1, 5-2, 5-4, 5-5, 6-1, 6-2, 6-4 and 6-6. If the valve is connected to the containment model, see more in </w:t>
      </w:r>
      <w:hyperlink r:id="rId90" w:history="1">
        <w:r w:rsidRPr="00EB19FE">
          <w:rPr>
            <w:rFonts w:ascii="Verdana" w:eastAsia="Times New Roman" w:hAnsi="Verdana" w:cs="Times New Roman"/>
            <w:b/>
            <w:bCs/>
            <w:color w:val="006600"/>
            <w:sz w:val="18"/>
            <w:szCs w:val="18"/>
            <w:u w:val="single"/>
            <w:shd w:val="clear" w:color="auto" w:fill="FFFFFF"/>
            <w:lang w:val="en-US" w:eastAsia="sv-SE"/>
          </w:rPr>
          <w:t>Connection of thermal hydraulic and containment models</w:t>
        </w:r>
      </w:hyperlink>
      <w:r w:rsidRPr="00EB19FE">
        <w:rPr>
          <w:rFonts w:ascii="Verdana" w:eastAsia="Times New Roman" w:hAnsi="Verdana" w:cs="Times New Roman"/>
          <w:color w:val="000000"/>
          <w:sz w:val="18"/>
          <w:szCs w:val="18"/>
          <w:shd w:val="clear" w:color="auto" w:fill="FFFFFF"/>
          <w:lang w:val="en-US" w:eastAsia="sv-SE"/>
        </w:rPr>
        <w:t xml:space="preserve"> (Note! Link valid only in Containment </w:t>
      </w:r>
      <w:proofErr w:type="spellStart"/>
      <w:r w:rsidRPr="00EB19FE">
        <w:rPr>
          <w:rFonts w:ascii="Verdana" w:eastAsia="Times New Roman" w:hAnsi="Verdana" w:cs="Times New Roman"/>
          <w:color w:val="000000"/>
          <w:sz w:val="18"/>
          <w:szCs w:val="18"/>
          <w:shd w:val="clear" w:color="auto" w:fill="FFFFFF"/>
          <w:lang w:val="en-US" w:eastAsia="sv-SE"/>
        </w:rPr>
        <w:t>Apros</w:t>
      </w:r>
      <w:proofErr w:type="spellEnd"/>
      <w:r w:rsidRPr="00EB19FE">
        <w:rPr>
          <w:rFonts w:ascii="Verdana" w:eastAsia="Times New Roman" w:hAnsi="Verdana" w:cs="Times New Roman"/>
          <w:color w:val="000000"/>
          <w:sz w:val="18"/>
          <w:szCs w:val="18"/>
          <w:shd w:val="clear" w:color="auto" w:fill="FFFFFF"/>
          <w:lang w:val="en-US" w:eastAsia="sv-SE"/>
        </w:rPr>
        <w:t xml:space="preserve"> version).</w:t>
      </w:r>
    </w:p>
    <w:p w:rsidR="00EB19FE" w:rsidRPr="00EB19FE" w:rsidRDefault="00EB19FE" w:rsidP="00EB19FE">
      <w:pPr>
        <w:rPr>
          <w:rFonts w:ascii="Times New Roman" w:eastAsia="Times New Roman" w:hAnsi="Times New Roman" w:cs="Times New Roman"/>
          <w:sz w:val="24"/>
          <w:szCs w:val="24"/>
          <w:lang w:val="en-US" w:eastAsia="sv-SE"/>
        </w:rPr>
      </w:pPr>
      <w:hyperlink r:id="rId91" w:anchor="Contents" w:history="1">
        <w:r w:rsidRPr="00EB19FE">
          <w:rPr>
            <w:rFonts w:ascii="Verdana" w:eastAsia="Times New Roman" w:hAnsi="Verdana" w:cs="Times New Roman"/>
            <w:b/>
            <w:bCs/>
            <w:color w:val="006600"/>
            <w:sz w:val="18"/>
            <w:szCs w:val="18"/>
            <w:u w:val="single"/>
            <w:shd w:val="clear" w:color="auto" w:fill="FFFFFF"/>
            <w:lang w:val="en-US" w:eastAsia="sv-SE"/>
          </w:rPr>
          <w:t>To contents of this component</w:t>
        </w:r>
      </w:hyperlink>
    </w:p>
    <w:p w:rsidR="00EB19FE" w:rsidRPr="00EB19FE" w:rsidRDefault="00EB19FE" w:rsidP="00EB19FE">
      <w:pPr>
        <w:rPr>
          <w:rFonts w:ascii="Times New Roman" w:eastAsia="Times New Roman" w:hAnsi="Times New Roman" w:cs="Times New Roman"/>
          <w:sz w:val="24"/>
          <w:szCs w:val="24"/>
          <w:lang w:eastAsia="sv-SE"/>
        </w:rPr>
      </w:pPr>
      <w:hyperlink r:id="rId92" w:history="1">
        <w:proofErr w:type="spellStart"/>
        <w:r w:rsidRPr="00EB19FE">
          <w:rPr>
            <w:rFonts w:ascii="Verdana" w:eastAsia="Times New Roman" w:hAnsi="Verdana" w:cs="Times New Roman"/>
            <w:b/>
            <w:bCs/>
            <w:color w:val="006600"/>
            <w:sz w:val="18"/>
            <w:szCs w:val="18"/>
            <w:u w:val="single"/>
            <w:shd w:val="clear" w:color="auto" w:fill="FFFFFF"/>
            <w:lang w:eastAsia="sv-SE"/>
          </w:rPr>
          <w:t>Valves</w:t>
        </w:r>
        <w:proofErr w:type="spellEnd"/>
      </w:hyperlink>
      <w:r w:rsidRPr="00EB19FE">
        <w:rPr>
          <w:rFonts w:ascii="Verdana" w:eastAsia="Times New Roman" w:hAnsi="Verdana" w:cs="Times New Roman"/>
          <w:color w:val="000000"/>
          <w:sz w:val="18"/>
          <w:szCs w:val="18"/>
          <w:lang w:eastAsia="sv-SE"/>
        </w:rPr>
        <w:br/>
      </w:r>
      <w:hyperlink r:id="rId93" w:history="1">
        <w:r w:rsidRPr="00EB19FE">
          <w:rPr>
            <w:rFonts w:ascii="Verdana" w:eastAsia="Times New Roman" w:hAnsi="Verdana" w:cs="Times New Roman"/>
            <w:b/>
            <w:bCs/>
            <w:color w:val="006600"/>
            <w:sz w:val="18"/>
            <w:szCs w:val="18"/>
            <w:u w:val="single"/>
            <w:shd w:val="clear" w:color="auto" w:fill="FFFFFF"/>
            <w:lang w:eastAsia="sv-SE"/>
          </w:rPr>
          <w:t xml:space="preserve">Main Table </w:t>
        </w:r>
        <w:proofErr w:type="spellStart"/>
        <w:r w:rsidRPr="00EB19FE">
          <w:rPr>
            <w:rFonts w:ascii="Verdana" w:eastAsia="Times New Roman" w:hAnsi="Verdana" w:cs="Times New Roman"/>
            <w:b/>
            <w:bCs/>
            <w:color w:val="006600"/>
            <w:sz w:val="18"/>
            <w:szCs w:val="18"/>
            <w:u w:val="single"/>
            <w:shd w:val="clear" w:color="auto" w:fill="FFFFFF"/>
            <w:lang w:eastAsia="sv-SE"/>
          </w:rPr>
          <w:t>of</w:t>
        </w:r>
        <w:proofErr w:type="spellEnd"/>
        <w:r w:rsidRPr="00EB19FE">
          <w:rPr>
            <w:rFonts w:ascii="Verdana" w:eastAsia="Times New Roman" w:hAnsi="Verdana" w:cs="Times New Roman"/>
            <w:b/>
            <w:bCs/>
            <w:color w:val="006600"/>
            <w:sz w:val="18"/>
            <w:szCs w:val="18"/>
            <w:u w:val="single"/>
            <w:shd w:val="clear" w:color="auto" w:fill="FFFFFF"/>
            <w:lang w:eastAsia="sv-SE"/>
          </w:rPr>
          <w:t xml:space="preserve"> </w:t>
        </w:r>
        <w:proofErr w:type="spellStart"/>
        <w:r w:rsidRPr="00EB19FE">
          <w:rPr>
            <w:rFonts w:ascii="Verdana" w:eastAsia="Times New Roman" w:hAnsi="Verdana" w:cs="Times New Roman"/>
            <w:b/>
            <w:bCs/>
            <w:color w:val="006600"/>
            <w:sz w:val="18"/>
            <w:szCs w:val="18"/>
            <w:u w:val="single"/>
            <w:shd w:val="clear" w:color="auto" w:fill="FFFFFF"/>
            <w:lang w:eastAsia="sv-SE"/>
          </w:rPr>
          <w:t>Contents</w:t>
        </w:r>
        <w:proofErr w:type="spellEnd"/>
      </w:hyperlink>
    </w:p>
    <w:p w:rsidR="00EB19FE" w:rsidRDefault="00EB19FE" w:rsidP="00EB19FE">
      <w:pPr>
        <w:rPr>
          <w:rFonts w:ascii="Verdana" w:eastAsia="Times New Roman" w:hAnsi="Verdana" w:cs="Times New Roman"/>
          <w:b/>
          <w:bCs/>
          <w:color w:val="006600"/>
          <w:sz w:val="53"/>
          <w:szCs w:val="53"/>
          <w:shd w:val="clear" w:color="auto" w:fill="FFFFFF"/>
          <w:lang w:eastAsia="sv-SE"/>
        </w:rPr>
      </w:pPr>
    </w:p>
    <w:p w:rsidR="00EB19FE" w:rsidRDefault="00EB19FE" w:rsidP="00EB19FE">
      <w:pPr>
        <w:rPr>
          <w:rFonts w:ascii="Verdana" w:eastAsia="Times New Roman" w:hAnsi="Verdana" w:cs="Times New Roman"/>
          <w:b/>
          <w:bCs/>
          <w:color w:val="006600"/>
          <w:sz w:val="53"/>
          <w:szCs w:val="53"/>
          <w:shd w:val="clear" w:color="auto" w:fill="FFFFFF"/>
          <w:lang w:eastAsia="sv-SE"/>
        </w:rPr>
      </w:pPr>
    </w:p>
    <w:p w:rsidR="00EB19FE" w:rsidRDefault="00EB19FE" w:rsidP="00EB19FE">
      <w:pPr>
        <w:rPr>
          <w:rFonts w:ascii="Verdana" w:eastAsia="Times New Roman" w:hAnsi="Verdana" w:cs="Times New Roman"/>
          <w:b/>
          <w:bCs/>
          <w:color w:val="006600"/>
          <w:sz w:val="53"/>
          <w:szCs w:val="53"/>
          <w:shd w:val="clear" w:color="auto" w:fill="FFFFFF"/>
          <w:lang w:eastAsia="sv-SE"/>
        </w:rPr>
      </w:pPr>
    </w:p>
    <w:p w:rsidR="00EB19FE" w:rsidRDefault="00EB19FE" w:rsidP="00EB19FE">
      <w:pPr>
        <w:rPr>
          <w:rFonts w:ascii="Verdana" w:eastAsia="Times New Roman" w:hAnsi="Verdana" w:cs="Times New Roman"/>
          <w:b/>
          <w:bCs/>
          <w:color w:val="006600"/>
          <w:sz w:val="53"/>
          <w:szCs w:val="53"/>
          <w:shd w:val="clear" w:color="auto" w:fill="FFFFFF"/>
          <w:lang w:eastAsia="sv-SE"/>
        </w:rPr>
      </w:pPr>
    </w:p>
    <w:p w:rsidR="00EB19FE" w:rsidRDefault="00EB19FE" w:rsidP="00EB19FE">
      <w:pPr>
        <w:rPr>
          <w:rFonts w:ascii="Verdana" w:eastAsia="Times New Roman" w:hAnsi="Verdana" w:cs="Times New Roman"/>
          <w:b/>
          <w:bCs/>
          <w:color w:val="006600"/>
          <w:sz w:val="53"/>
          <w:szCs w:val="53"/>
          <w:shd w:val="clear" w:color="auto" w:fill="FFFFFF"/>
          <w:lang w:eastAsia="sv-SE"/>
        </w:rPr>
      </w:pPr>
    </w:p>
    <w:p w:rsidR="00EB19FE" w:rsidRDefault="00EB19FE" w:rsidP="00EB19FE">
      <w:pPr>
        <w:rPr>
          <w:rFonts w:ascii="Verdana" w:eastAsia="Times New Roman" w:hAnsi="Verdana" w:cs="Times New Roman"/>
          <w:b/>
          <w:bCs/>
          <w:color w:val="006600"/>
          <w:sz w:val="53"/>
          <w:szCs w:val="53"/>
          <w:shd w:val="clear" w:color="auto" w:fill="FFFFFF"/>
          <w:lang w:eastAsia="sv-SE"/>
        </w:rPr>
      </w:pPr>
    </w:p>
    <w:p w:rsidR="00EB19FE" w:rsidRDefault="00EB19FE" w:rsidP="00EB19FE">
      <w:pPr>
        <w:rPr>
          <w:rFonts w:ascii="Verdana" w:eastAsia="Times New Roman" w:hAnsi="Verdana" w:cs="Times New Roman"/>
          <w:b/>
          <w:bCs/>
          <w:color w:val="006600"/>
          <w:sz w:val="53"/>
          <w:szCs w:val="53"/>
          <w:shd w:val="clear" w:color="auto" w:fill="FFFFFF"/>
          <w:lang w:eastAsia="sv-SE"/>
        </w:rPr>
      </w:pPr>
    </w:p>
    <w:p w:rsidR="00EB19FE" w:rsidRDefault="00EB19FE" w:rsidP="00EB19FE">
      <w:pPr>
        <w:rPr>
          <w:rFonts w:ascii="Verdana" w:eastAsia="Times New Roman" w:hAnsi="Verdana" w:cs="Times New Roman"/>
          <w:b/>
          <w:bCs/>
          <w:color w:val="006600"/>
          <w:sz w:val="53"/>
          <w:szCs w:val="53"/>
          <w:shd w:val="clear" w:color="auto" w:fill="FFFFFF"/>
          <w:lang w:eastAsia="sv-SE"/>
        </w:rPr>
      </w:pPr>
    </w:p>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6600"/>
          <w:sz w:val="53"/>
          <w:szCs w:val="53"/>
          <w:shd w:val="clear" w:color="auto" w:fill="FFFFFF"/>
          <w:lang w:eastAsia="sv-SE"/>
        </w:rPr>
        <w:lastRenderedPageBreak/>
        <w:t>SHUT_OFF_VALVE</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1850"/>
        <w:gridCol w:w="2096"/>
      </w:tblGrid>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Symbol</w:t>
            </w:r>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b/>
                <w:bCs/>
                <w:color w:val="000000"/>
                <w:sz w:val="18"/>
                <w:szCs w:val="18"/>
                <w:shd w:val="clear" w:color="auto" w:fill="C0C0C0"/>
                <w:lang w:eastAsia="sv-SE"/>
              </w:rPr>
              <w:t>User</w:t>
            </w:r>
            <w:proofErr w:type="spellEnd"/>
            <w:r w:rsidRPr="00EB19FE">
              <w:rPr>
                <w:rFonts w:ascii="Verdana" w:eastAsia="Times New Roman" w:hAnsi="Verdana" w:cs="Times New Roman"/>
                <w:b/>
                <w:bCs/>
                <w:color w:val="000000"/>
                <w:sz w:val="18"/>
                <w:szCs w:val="18"/>
                <w:shd w:val="clear" w:color="auto" w:fill="C0C0C0"/>
                <w:lang w:eastAsia="sv-SE"/>
              </w:rPr>
              <w:t xml:space="preserve"> interface </w:t>
            </w:r>
            <w:proofErr w:type="spellStart"/>
            <w:r w:rsidRPr="00EB19FE">
              <w:rPr>
                <w:rFonts w:ascii="Verdana" w:eastAsia="Times New Roman" w:hAnsi="Verdana" w:cs="Times New Roman"/>
                <w:b/>
                <w:bCs/>
                <w:color w:val="000000"/>
                <w:sz w:val="18"/>
                <w:szCs w:val="18"/>
                <w:shd w:val="clear" w:color="auto" w:fill="C0C0C0"/>
                <w:lang w:eastAsia="sv-SE"/>
              </w:rPr>
              <w:t>name</w:t>
            </w:r>
            <w:proofErr w:type="spellEnd"/>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Times New Roman" w:hAnsi="Times New Roman" w:cs="Times New Roman"/>
                <w:noProof/>
                <w:sz w:val="28"/>
                <w:szCs w:val="28"/>
                <w:lang w:val="en-US"/>
              </w:rPr>
              <w:drawing>
                <wp:inline distT="0" distB="0" distL="0" distR="0">
                  <wp:extent cx="1143000" cy="800100"/>
                  <wp:effectExtent l="0" t="0" r="0" b="0"/>
                  <wp:docPr id="14" name="Picture 14" descr="C:\Users\moshiur\AppData\Local\Microsoft\Windows\INetCache\Content.MSO\126EBA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C:\Users\moshiur\AppData\Local\Microsoft\Windows\INetCache\Content.MSO\126EBACD.tmp"/>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143000" cy="800100"/>
                          </a:xfrm>
                          <a:prstGeom prst="rect">
                            <a:avLst/>
                          </a:prstGeom>
                          <a:noFill/>
                          <a:ln>
                            <a:noFill/>
                          </a:ln>
                        </pic:spPr>
                      </pic:pic>
                    </a:graphicData>
                  </a:graphic>
                </wp:inline>
              </w:drawing>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color w:val="000000"/>
                <w:sz w:val="18"/>
                <w:szCs w:val="18"/>
                <w:shd w:val="clear" w:color="auto" w:fill="FFFFFF"/>
                <w:lang w:eastAsia="sv-SE"/>
              </w:rPr>
              <w:t>Shut</w:t>
            </w:r>
            <w:proofErr w:type="spellEnd"/>
            <w:r w:rsidRPr="00EB19FE">
              <w:rPr>
                <w:rFonts w:ascii="Verdana" w:eastAsia="Times New Roman" w:hAnsi="Verdana" w:cs="Times New Roman"/>
                <w:color w:val="000000"/>
                <w:sz w:val="18"/>
                <w:szCs w:val="18"/>
                <w:shd w:val="clear" w:color="auto" w:fill="FFFFFF"/>
                <w:lang w:eastAsia="sv-SE"/>
              </w:rPr>
              <w:t xml:space="preserve">-off </w:t>
            </w:r>
            <w:proofErr w:type="spellStart"/>
            <w:r w:rsidRPr="00EB19FE">
              <w:rPr>
                <w:rFonts w:ascii="Verdana" w:eastAsia="Times New Roman" w:hAnsi="Verdana" w:cs="Times New Roman"/>
                <w:color w:val="000000"/>
                <w:sz w:val="18"/>
                <w:szCs w:val="18"/>
                <w:shd w:val="clear" w:color="auto" w:fill="FFFFFF"/>
                <w:lang w:eastAsia="sv-SE"/>
              </w:rPr>
              <w:t>Valve</w:t>
            </w:r>
            <w:proofErr w:type="spellEnd"/>
          </w:p>
        </w:tc>
      </w:tr>
    </w:tbl>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b/>
          <w:bCs/>
          <w:color w:val="000000"/>
          <w:sz w:val="30"/>
          <w:szCs w:val="30"/>
          <w:shd w:val="clear" w:color="auto" w:fill="FFFFFF"/>
          <w:lang w:eastAsia="sv-SE"/>
        </w:rPr>
        <w:t>Contents</w:t>
      </w:r>
      <w:proofErr w:type="spellEnd"/>
    </w:p>
    <w:p w:rsidR="00EB19FE" w:rsidRPr="00EB19FE" w:rsidRDefault="00EB19FE" w:rsidP="00EB19FE">
      <w:pPr>
        <w:rPr>
          <w:rFonts w:ascii="Times New Roman" w:eastAsia="Times New Roman" w:hAnsi="Times New Roman" w:cs="Times New Roman"/>
          <w:sz w:val="24"/>
          <w:szCs w:val="24"/>
          <w:lang w:val="en-US" w:eastAsia="sv-SE"/>
        </w:rPr>
      </w:pPr>
      <w:hyperlink r:id="rId95" w:anchor="Introduction" w:history="1">
        <w:r w:rsidRPr="00EB19FE">
          <w:rPr>
            <w:rFonts w:ascii="Verdana" w:eastAsia="Times New Roman" w:hAnsi="Verdana" w:cs="Times New Roman"/>
            <w:b/>
            <w:bCs/>
            <w:color w:val="006600"/>
            <w:sz w:val="18"/>
            <w:szCs w:val="18"/>
            <w:u w:val="single"/>
            <w:shd w:val="clear" w:color="auto" w:fill="FFFFFF"/>
            <w:lang w:val="en-US" w:eastAsia="sv-SE"/>
          </w:rPr>
          <w:t>Introduction</w:t>
        </w:r>
      </w:hyperlink>
      <w:r w:rsidRPr="00EB19FE">
        <w:rPr>
          <w:rFonts w:ascii="Verdana" w:eastAsia="Times New Roman" w:hAnsi="Verdana" w:cs="Times New Roman"/>
          <w:color w:val="000000"/>
          <w:sz w:val="18"/>
          <w:szCs w:val="18"/>
          <w:lang w:val="en-US" w:eastAsia="sv-SE"/>
        </w:rPr>
        <w:br/>
      </w:r>
      <w:hyperlink r:id="rId96" w:anchor="Structure" w:history="1">
        <w:r w:rsidRPr="00EB19FE">
          <w:rPr>
            <w:rFonts w:ascii="Verdana" w:eastAsia="Times New Roman" w:hAnsi="Verdana" w:cs="Times New Roman"/>
            <w:b/>
            <w:bCs/>
            <w:color w:val="006600"/>
            <w:sz w:val="18"/>
            <w:szCs w:val="18"/>
            <w:u w:val="single"/>
            <w:shd w:val="clear" w:color="auto" w:fill="FFFFFF"/>
            <w:lang w:val="en-US" w:eastAsia="sv-SE"/>
          </w:rPr>
          <w:t>Structure</w:t>
        </w:r>
      </w:hyperlink>
      <w:r w:rsidRPr="00EB19FE">
        <w:rPr>
          <w:rFonts w:ascii="Verdana" w:eastAsia="Times New Roman" w:hAnsi="Verdana" w:cs="Times New Roman"/>
          <w:color w:val="000000"/>
          <w:sz w:val="18"/>
          <w:szCs w:val="18"/>
          <w:lang w:val="en-US" w:eastAsia="sv-SE"/>
        </w:rPr>
        <w:br/>
      </w:r>
      <w:hyperlink r:id="rId97" w:anchor="Attributes" w:history="1">
        <w:r w:rsidRPr="00EB19FE">
          <w:rPr>
            <w:rFonts w:ascii="Verdana" w:eastAsia="Times New Roman" w:hAnsi="Verdana" w:cs="Times New Roman"/>
            <w:b/>
            <w:bCs/>
            <w:color w:val="006600"/>
            <w:sz w:val="18"/>
            <w:szCs w:val="18"/>
            <w:u w:val="single"/>
            <w:shd w:val="clear" w:color="auto" w:fill="FFFFFF"/>
            <w:lang w:val="en-US" w:eastAsia="sv-SE"/>
          </w:rPr>
          <w:t>Attributes</w:t>
        </w:r>
      </w:hyperlink>
      <w:r w:rsidRPr="00EB19FE">
        <w:rPr>
          <w:rFonts w:ascii="Verdana" w:eastAsia="Times New Roman" w:hAnsi="Verdana" w:cs="Times New Roman"/>
          <w:color w:val="000000"/>
          <w:sz w:val="18"/>
          <w:szCs w:val="18"/>
          <w:lang w:val="en-US" w:eastAsia="sv-SE"/>
        </w:rPr>
        <w:br/>
      </w:r>
      <w:hyperlink r:id="rId98" w:anchor="Special" w:history="1">
        <w:r w:rsidRPr="00EB19FE">
          <w:rPr>
            <w:rFonts w:ascii="Verdana" w:eastAsia="Times New Roman" w:hAnsi="Verdana" w:cs="Times New Roman"/>
            <w:b/>
            <w:bCs/>
            <w:color w:val="006600"/>
            <w:sz w:val="18"/>
            <w:szCs w:val="18"/>
            <w:u w:val="single"/>
            <w:shd w:val="clear" w:color="auto" w:fill="FFFFFF"/>
            <w:lang w:val="en-US" w:eastAsia="sv-SE"/>
          </w:rPr>
          <w:t>Special</w:t>
        </w:r>
      </w:hyperlink>
      <w:r w:rsidRPr="00EB19FE">
        <w:rPr>
          <w:rFonts w:ascii="Verdana" w:eastAsia="Times New Roman" w:hAnsi="Verdana" w:cs="Times New Roman"/>
          <w:color w:val="000000"/>
          <w:sz w:val="18"/>
          <w:szCs w:val="18"/>
          <w:lang w:val="en-US" w:eastAsia="sv-SE"/>
        </w:rPr>
        <w:br/>
      </w:r>
      <w:hyperlink r:id="rId99" w:history="1">
        <w:r w:rsidRPr="00EB19FE">
          <w:rPr>
            <w:rFonts w:ascii="Verdana" w:eastAsia="Times New Roman" w:hAnsi="Verdana" w:cs="Times New Roman"/>
            <w:b/>
            <w:bCs/>
            <w:color w:val="006600"/>
            <w:sz w:val="18"/>
            <w:szCs w:val="18"/>
            <w:u w:val="single"/>
            <w:shd w:val="clear" w:color="auto" w:fill="FFFFFF"/>
            <w:lang w:val="en-US" w:eastAsia="sv-SE"/>
          </w:rPr>
          <w:t>Valves</w:t>
        </w:r>
      </w:hyperlink>
      <w:r w:rsidRPr="00EB19FE">
        <w:rPr>
          <w:rFonts w:ascii="Verdana" w:eastAsia="Times New Roman" w:hAnsi="Verdana" w:cs="Times New Roman"/>
          <w:color w:val="000000"/>
          <w:sz w:val="18"/>
          <w:szCs w:val="18"/>
          <w:lang w:val="en-US" w:eastAsia="sv-SE"/>
        </w:rPr>
        <w:br/>
      </w:r>
      <w:hyperlink r:id="rId100" w:history="1">
        <w:r w:rsidRPr="00EB19FE">
          <w:rPr>
            <w:rFonts w:ascii="Verdana" w:eastAsia="Times New Roman" w:hAnsi="Verdana" w:cs="Times New Roman"/>
            <w:b/>
            <w:bCs/>
            <w:color w:val="006600"/>
            <w:sz w:val="18"/>
            <w:szCs w:val="18"/>
            <w:u w:val="single"/>
            <w:shd w:val="clear" w:color="auto" w:fill="FFFFFF"/>
            <w:lang w:val="en-US" w:eastAsia="sv-SE"/>
          </w:rPr>
          <w:t>Main Table of Contents</w:t>
        </w:r>
      </w:hyperlink>
    </w:p>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b/>
          <w:bCs/>
          <w:color w:val="000000"/>
          <w:sz w:val="30"/>
          <w:szCs w:val="30"/>
          <w:shd w:val="clear" w:color="auto" w:fill="FFFFFF"/>
          <w:lang w:val="en-US" w:eastAsia="sv-SE"/>
        </w:rPr>
        <w:t>Introduction</w:t>
      </w:r>
    </w:p>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The user specifies the valve type by means of the input number. If desired, the system also creates the device controller for opening and closing the valve and a heat structure representing the wall of the valve. Heat transfer is calculated between the heat structure and the connection points of the valve (unless the Flow model of a connection point is 0 or 1 or the valve is part of a COMBINATION module). The valve can be connected to the Flow model 0, 1 (one-phase model), 2 (homogeneous model), 4 (containment model), 5 (five-equation model) or 6 (six-equation model) and the Flow model of the valve is usually the same as the Flow model of the outlet connection point.</w:t>
      </w:r>
    </w:p>
    <w:p w:rsidR="00EB19FE" w:rsidRPr="00EB19FE" w:rsidRDefault="00EB19FE" w:rsidP="00EB19FE">
      <w:pPr>
        <w:rPr>
          <w:rFonts w:ascii="Times New Roman" w:eastAsia="Times New Roman" w:hAnsi="Times New Roman" w:cs="Times New Roman"/>
          <w:sz w:val="24"/>
          <w:szCs w:val="24"/>
          <w:lang w:val="en-US" w:eastAsia="sv-SE"/>
        </w:rPr>
      </w:pPr>
      <w:hyperlink r:id="rId101" w:anchor="Contents" w:history="1">
        <w:r w:rsidRPr="00EB19FE">
          <w:rPr>
            <w:rFonts w:ascii="Verdana" w:eastAsia="Times New Roman" w:hAnsi="Verdana" w:cs="Times New Roman"/>
            <w:b/>
            <w:bCs/>
            <w:color w:val="006600"/>
            <w:sz w:val="18"/>
            <w:szCs w:val="18"/>
            <w:u w:val="single"/>
            <w:shd w:val="clear" w:color="auto" w:fill="FFFFFF"/>
            <w:lang w:val="en-US" w:eastAsia="sv-SE"/>
          </w:rPr>
          <w:t>To contents of this component</w:t>
        </w:r>
      </w:hyperlink>
    </w:p>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b/>
          <w:bCs/>
          <w:color w:val="000000"/>
          <w:sz w:val="30"/>
          <w:szCs w:val="30"/>
          <w:shd w:val="clear" w:color="auto" w:fill="FFFFFF"/>
          <w:lang w:val="en-US" w:eastAsia="sv-SE"/>
        </w:rPr>
        <w:t>Structure</w:t>
      </w:r>
    </w:p>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Times New Roman" w:hAnsi="Times New Roman" w:cs="Times New Roman"/>
          <w:noProof/>
          <w:sz w:val="28"/>
          <w:szCs w:val="28"/>
          <w:lang w:val="en-US"/>
        </w:rPr>
        <w:drawing>
          <wp:inline distT="0" distB="0" distL="0" distR="0">
            <wp:extent cx="5518150" cy="4552950"/>
            <wp:effectExtent l="0" t="0" r="6350" b="0"/>
            <wp:docPr id="13" name="Picture 13" descr="C:\Users\moshiur\AppData\Local\Microsoft\Windows\INetCache\Content.MSO\3E2C63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C:\Users\moshiur\AppData\Local\Microsoft\Windows\INetCache\Content.MSO\3E2C6363.tmp"/>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518150" cy="4552950"/>
                    </a:xfrm>
                    <a:prstGeom prst="rect">
                      <a:avLst/>
                    </a:prstGeom>
                    <a:noFill/>
                    <a:ln>
                      <a:noFill/>
                    </a:ln>
                  </pic:spPr>
                </pic:pic>
              </a:graphicData>
            </a:graphic>
          </wp:inline>
        </w:drawing>
      </w:r>
      <w:r w:rsidRPr="00EB19FE">
        <w:rPr>
          <w:rFonts w:ascii="Verdana" w:eastAsia="Times New Roman" w:hAnsi="Verdana" w:cs="Times New Roman"/>
          <w:i/>
          <w:iCs/>
          <w:color w:val="000000"/>
          <w:sz w:val="18"/>
          <w:szCs w:val="18"/>
          <w:shd w:val="clear" w:color="auto" w:fill="FFFFFF"/>
          <w:lang w:val="en-US" w:eastAsia="sv-SE"/>
        </w:rPr>
        <w:t>Figure 1. Calculation level structure of a simple SHUT_OFF_VALVE connection</w:t>
      </w:r>
    </w:p>
    <w:p w:rsidR="00EB19FE" w:rsidRPr="00EB19FE" w:rsidRDefault="00EB19FE" w:rsidP="00EB19FE">
      <w:pPr>
        <w:rPr>
          <w:rFonts w:ascii="Times New Roman" w:eastAsia="Times New Roman" w:hAnsi="Times New Roman" w:cs="Times New Roman"/>
          <w:sz w:val="24"/>
          <w:szCs w:val="24"/>
          <w:lang w:val="en-US" w:eastAsia="sv-SE"/>
        </w:rPr>
      </w:pPr>
      <w:hyperlink r:id="rId103" w:anchor="List_of_symbols" w:history="1">
        <w:r w:rsidRPr="00EB19FE">
          <w:rPr>
            <w:rFonts w:ascii="Verdana" w:eastAsia="Times New Roman" w:hAnsi="Verdana" w:cs="Times New Roman"/>
            <w:b/>
            <w:bCs/>
            <w:color w:val="006600"/>
            <w:sz w:val="18"/>
            <w:szCs w:val="18"/>
            <w:u w:val="single"/>
            <w:shd w:val="clear" w:color="auto" w:fill="FFFFFF"/>
            <w:lang w:val="en-US" w:eastAsia="sv-SE"/>
          </w:rPr>
          <w:t>List of symbols</w:t>
        </w:r>
      </w:hyperlink>
    </w:p>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Consider a SHUT_OFF_VALVE connected to two points. The created structure is shown in Figure 1 and the relevant parameters for this kind of a calculation level structure are shown in Table 1.</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2735"/>
        <w:gridCol w:w="438"/>
        <w:gridCol w:w="587"/>
        <w:gridCol w:w="5312"/>
      </w:tblGrid>
      <w:tr w:rsidR="00EB19FE" w:rsidRPr="00EB19FE" w:rsidTr="00EB19FE">
        <w:trPr>
          <w:tblCellSpacing w:w="0" w:type="dxa"/>
        </w:trPr>
        <w:tc>
          <w:tcPr>
            <w:tcW w:w="0" w:type="auto"/>
            <w:gridSpan w:val="4"/>
            <w:tcBorders>
              <w:top w:val="nil"/>
              <w:left w:val="nil"/>
              <w:bottom w:val="nil"/>
              <w:right w:val="nil"/>
            </w:tcBorders>
            <w:shd w:val="clear" w:color="auto" w:fill="C0C0C0"/>
            <w:vAlign w:val="center"/>
            <w:hideMark/>
          </w:tcPr>
          <w:p w:rsidR="00EB19FE" w:rsidRPr="00EB19FE" w:rsidRDefault="00EB19FE" w:rsidP="00EB19FE">
            <w:pPr>
              <w:jc w:val="center"/>
              <w:divId w:val="1142968506"/>
              <w:rPr>
                <w:rFonts w:ascii="Times New Roman" w:eastAsia="Times New Roman" w:hAnsi="Times New Roman" w:cs="Times New Roman"/>
                <w:sz w:val="24"/>
                <w:szCs w:val="24"/>
                <w:lang w:val="en-US" w:eastAsia="sv-SE"/>
              </w:rPr>
            </w:pPr>
            <w:r w:rsidRPr="00EB19FE">
              <w:rPr>
                <w:rFonts w:ascii="Verdana" w:eastAsia="Times New Roman" w:hAnsi="Verdana" w:cs="Times New Roman"/>
                <w:i/>
                <w:iCs/>
                <w:color w:val="000000"/>
                <w:sz w:val="18"/>
                <w:szCs w:val="18"/>
                <w:shd w:val="clear" w:color="auto" w:fill="FFFFFF"/>
                <w:lang w:val="en-US" w:eastAsia="sv-SE"/>
              </w:rPr>
              <w:t>Table 1. Relevant input parameters for a simple SHUT_OFF_VALVE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b/>
                <w:bCs/>
                <w:color w:val="000000"/>
                <w:sz w:val="18"/>
                <w:szCs w:val="18"/>
                <w:shd w:val="clear" w:color="auto" w:fill="C0C0C0"/>
                <w:lang w:eastAsia="sv-SE"/>
              </w:rPr>
              <w:t>Attribute</w:t>
            </w:r>
            <w:proofErr w:type="spellEnd"/>
            <w:r w:rsidRPr="00EB19FE">
              <w:rPr>
                <w:rFonts w:ascii="Verdana" w:eastAsia="Times New Roman" w:hAnsi="Verdana" w:cs="Times New Roman"/>
                <w:b/>
                <w:bCs/>
                <w:color w:val="000000"/>
                <w:sz w:val="18"/>
                <w:szCs w:val="18"/>
                <w:lang w:eastAsia="sv-SE"/>
              </w:rPr>
              <w:br/>
            </w:r>
            <w:r w:rsidRPr="00EB19FE">
              <w:rPr>
                <w:rFonts w:ascii="Verdana" w:eastAsia="Times New Roman" w:hAnsi="Verdana" w:cs="Times New Roman"/>
                <w:b/>
                <w:bCs/>
                <w:color w:val="000000"/>
                <w:sz w:val="18"/>
                <w:szCs w:val="18"/>
                <w:shd w:val="clear" w:color="auto" w:fill="C0C0C0"/>
                <w:lang w:eastAsia="sv-SE"/>
              </w:rPr>
              <w:t xml:space="preserve">Property </w:t>
            </w:r>
            <w:proofErr w:type="spellStart"/>
            <w:r w:rsidRPr="00EB19FE">
              <w:rPr>
                <w:rFonts w:ascii="Verdana" w:eastAsia="Times New Roman" w:hAnsi="Verdana" w:cs="Times New Roman"/>
                <w:b/>
                <w:bCs/>
                <w:color w:val="000000"/>
                <w:sz w:val="18"/>
                <w:szCs w:val="18"/>
                <w:shd w:val="clear" w:color="auto" w:fill="C0C0C0"/>
                <w:lang w:eastAsia="sv-SE"/>
              </w:rPr>
              <w:t>name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b/>
                <w:bCs/>
                <w:color w:val="000000"/>
                <w:sz w:val="18"/>
                <w:szCs w:val="18"/>
                <w:shd w:val="clear" w:color="auto" w:fill="C0C0C0"/>
                <w:lang w:eastAsia="sv-SE"/>
              </w:rPr>
              <w:t>Unit</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b/>
                <w:bCs/>
                <w:color w:val="000000"/>
                <w:sz w:val="18"/>
                <w:szCs w:val="18"/>
                <w:shd w:val="clear" w:color="auto" w:fill="C0C0C0"/>
                <w:lang w:eastAsia="sv-SE"/>
              </w:rPr>
              <w:t>Value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Note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VA13_LENGTH</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Flow length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VA13_AREA_GIVEN</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diameter or area given as input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2</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The outside diameter and wall thickness are given as input parameters and the flow area is calculated from them</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VA13_OUTSIDE_DIAM</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Outside diameter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mm</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100</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VA13_HS_THICKNESS_1</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Thickness of first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mm</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10</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VA13_SHUT_TIME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Driving time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30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VA13_VALVE_TYPE</w:t>
            </w:r>
            <w:r w:rsidRPr="00EB19FE">
              <w:rPr>
                <w:rFonts w:ascii="Verdana" w:eastAsia="Times New Roman" w:hAnsi="Verdana" w:cs="Times New Roman"/>
                <w:color w:val="000000"/>
                <w:sz w:val="18"/>
                <w:szCs w:val="18"/>
                <w:lang w:eastAsia="sv-SE"/>
              </w:rPr>
              <w:br/>
            </w:r>
            <w:proofErr w:type="spellStart"/>
            <w:r w:rsidRPr="00EB19FE">
              <w:rPr>
                <w:rFonts w:ascii="Verdana" w:eastAsia="Times New Roman" w:hAnsi="Verdana" w:cs="Times New Roman"/>
                <w:color w:val="000000"/>
                <w:sz w:val="18"/>
                <w:szCs w:val="18"/>
                <w:shd w:val="clear" w:color="auto" w:fill="FFFFFF"/>
                <w:lang w:eastAsia="sv-SE"/>
              </w:rPr>
              <w:t>Valve</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type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VA13_LOSS_COEFF</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Form loss coefficient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VA13_DISCHARGE_COEFF</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Discharge coefficient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0.75</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r>
    </w:tbl>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The SHUT_OFF_VALVE creates two branches, one for thermal hydraulic calculation (SHV01_BR1) and the other for composition calculation (SHV01_CB1). Branches are connected to nodes of the inlet and outlet POINT modules. Shut-off valve also creates a calculation level shut-off valve (SHV01_VA1) as well as a thermal control exception module (SHV01_TE1). Thermal control exception module allows the user to add exceptions to the general calculation parameters. The attributes of this module type are listed in </w:t>
      </w:r>
      <w:hyperlink r:id="rId104" w:history="1">
        <w:r w:rsidRPr="00EB19FE">
          <w:rPr>
            <w:rFonts w:ascii="Verdana" w:eastAsia="Times New Roman" w:hAnsi="Verdana" w:cs="Times New Roman"/>
            <w:b/>
            <w:bCs/>
            <w:color w:val="006600"/>
            <w:sz w:val="18"/>
            <w:szCs w:val="18"/>
            <w:u w:val="single"/>
            <w:shd w:val="clear" w:color="auto" w:fill="FFFFFF"/>
            <w:lang w:val="en-US" w:eastAsia="sv-SE"/>
          </w:rPr>
          <w:t>TH_CONTROL_EXCEPTION</w:t>
        </w:r>
      </w:hyperlink>
      <w:r w:rsidRPr="00EB19FE">
        <w:rPr>
          <w:rFonts w:ascii="Verdana" w:eastAsia="Times New Roman" w:hAnsi="Verdana" w:cs="Times New Roman"/>
          <w:color w:val="000000"/>
          <w:sz w:val="18"/>
          <w:szCs w:val="18"/>
          <w:shd w:val="clear" w:color="auto" w:fill="FFFFFF"/>
          <w:lang w:val="en-US" w:eastAsia="sv-SE"/>
        </w:rPr>
        <w:t>.</w:t>
      </w:r>
    </w:p>
    <w:p w:rsidR="00EB19FE" w:rsidRPr="00EB19FE" w:rsidRDefault="00EB19FE" w:rsidP="00EB19FE">
      <w:pPr>
        <w:rPr>
          <w:rFonts w:ascii="Times New Roman" w:eastAsia="Times New Roman" w:hAnsi="Times New Roman" w:cs="Times New Roman"/>
          <w:sz w:val="24"/>
          <w:szCs w:val="24"/>
          <w:lang w:val="en-US" w:eastAsia="sv-SE"/>
        </w:rPr>
      </w:pPr>
      <w:hyperlink r:id="rId105" w:anchor="Contents" w:history="1">
        <w:r w:rsidRPr="00EB19FE">
          <w:rPr>
            <w:rFonts w:ascii="Verdana" w:eastAsia="Times New Roman" w:hAnsi="Verdana" w:cs="Times New Roman"/>
            <w:b/>
            <w:bCs/>
            <w:color w:val="006600"/>
            <w:sz w:val="18"/>
            <w:szCs w:val="18"/>
            <w:u w:val="single"/>
            <w:shd w:val="clear" w:color="auto" w:fill="FFFFFF"/>
            <w:lang w:val="en-US" w:eastAsia="sv-SE"/>
          </w:rPr>
          <w:t>To contents of this component</w:t>
        </w:r>
      </w:hyperlink>
    </w:p>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b/>
          <w:bCs/>
          <w:color w:val="000000"/>
          <w:sz w:val="30"/>
          <w:szCs w:val="30"/>
          <w:shd w:val="clear" w:color="auto" w:fill="FFFFFF"/>
          <w:lang w:val="en-US" w:eastAsia="sv-SE"/>
        </w:rPr>
        <w:t>Attributes</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2971"/>
        <w:gridCol w:w="1752"/>
        <w:gridCol w:w="4349"/>
      </w:tblGrid>
      <w:tr w:rsidR="00EB19FE" w:rsidRPr="00EB19FE" w:rsidTr="00EB19FE">
        <w:trPr>
          <w:tblCellSpacing w:w="0" w:type="dxa"/>
        </w:trPr>
        <w:tc>
          <w:tcPr>
            <w:tcW w:w="0" w:type="auto"/>
            <w:gridSpan w:val="3"/>
            <w:tcBorders>
              <w:top w:val="nil"/>
              <w:left w:val="nil"/>
              <w:bottom w:val="nil"/>
              <w:right w:val="nil"/>
            </w:tcBorders>
            <w:shd w:val="clear" w:color="auto" w:fill="C0C0C0"/>
            <w:vAlign w:val="center"/>
            <w:hideMark/>
          </w:tcPr>
          <w:p w:rsidR="00EB19FE" w:rsidRPr="00EB19FE" w:rsidRDefault="00EB19FE" w:rsidP="00EB19FE">
            <w:pPr>
              <w:jc w:val="center"/>
              <w:divId w:val="414018791"/>
              <w:rPr>
                <w:rFonts w:ascii="Times New Roman" w:eastAsia="Times New Roman" w:hAnsi="Times New Roman" w:cs="Times New Roman"/>
                <w:sz w:val="24"/>
                <w:szCs w:val="24"/>
                <w:lang w:val="en-US" w:eastAsia="sv-SE"/>
              </w:rPr>
            </w:pPr>
            <w:r w:rsidRPr="00EB19FE">
              <w:rPr>
                <w:rFonts w:ascii="Verdana" w:eastAsia="Times New Roman" w:hAnsi="Verdana" w:cs="Times New Roman"/>
                <w:i/>
                <w:iCs/>
                <w:color w:val="000000"/>
                <w:sz w:val="18"/>
                <w:szCs w:val="18"/>
                <w:shd w:val="clear" w:color="auto" w:fill="FFFFFF"/>
                <w:lang w:val="en-US" w:eastAsia="sv-SE"/>
              </w:rPr>
              <w:t>Table 2. Attributes, units and descriptions</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ATTRIBUTE</w:t>
            </w:r>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b/>
                <w:bCs/>
                <w:color w:val="000000"/>
                <w:sz w:val="18"/>
                <w:szCs w:val="18"/>
                <w:shd w:val="clear" w:color="auto" w:fill="C0C0C0"/>
                <w:lang w:eastAsia="sv-SE"/>
              </w:rPr>
              <w:t xml:space="preserve">Property </w:t>
            </w:r>
            <w:proofErr w:type="spellStart"/>
            <w:r w:rsidRPr="00EB19FE">
              <w:rPr>
                <w:rFonts w:ascii="Verdana" w:eastAsia="Times New Roman" w:hAnsi="Verdana" w:cs="Times New Roman"/>
                <w:b/>
                <w:bCs/>
                <w:color w:val="000000"/>
                <w:sz w:val="18"/>
                <w:szCs w:val="18"/>
                <w:shd w:val="clear" w:color="auto" w:fill="C0C0C0"/>
                <w:lang w:eastAsia="sv-SE"/>
              </w:rPr>
              <w:t>name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b/>
                <w:bCs/>
                <w:color w:val="000000"/>
                <w:sz w:val="18"/>
                <w:szCs w:val="18"/>
                <w:shd w:val="clear" w:color="auto" w:fill="C0C0C0"/>
                <w:lang w:eastAsia="sv-SE"/>
              </w:rPr>
              <w:t>Unit</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b/>
                <w:bCs/>
                <w:color w:val="000000"/>
                <w:sz w:val="18"/>
                <w:szCs w:val="18"/>
                <w:shd w:val="clear" w:color="auto" w:fill="C0C0C0"/>
                <w:lang w:eastAsia="sv-SE"/>
              </w:rPr>
              <w:t>Description</w:t>
            </w:r>
            <w:proofErr w:type="spellEnd"/>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00" w:name="VA13_CONNECT_POINT_1"/>
            <w:r w:rsidRPr="00EB19FE">
              <w:rPr>
                <w:rFonts w:ascii="Verdana" w:eastAsia="Times New Roman" w:hAnsi="Verdana" w:cs="Times New Roman"/>
                <w:color w:val="000000"/>
                <w:sz w:val="18"/>
                <w:szCs w:val="18"/>
                <w:shd w:val="clear" w:color="auto" w:fill="FFFFFF"/>
                <w:lang w:val="en-US" w:eastAsia="sv-SE"/>
              </w:rPr>
              <w:t>VA13_CONNECT_POINT_1</w:t>
            </w:r>
            <w:bookmarkEnd w:id="100"/>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inlet connection point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name of the first connection point</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01" w:name="VA13_CONNECT_POINT_2"/>
            <w:r w:rsidRPr="00EB19FE">
              <w:rPr>
                <w:rFonts w:ascii="Verdana" w:eastAsia="Times New Roman" w:hAnsi="Verdana" w:cs="Times New Roman"/>
                <w:color w:val="000000"/>
                <w:sz w:val="18"/>
                <w:szCs w:val="18"/>
                <w:shd w:val="clear" w:color="auto" w:fill="FFFFFF"/>
                <w:lang w:val="en-US" w:eastAsia="sv-SE"/>
              </w:rPr>
              <w:t>VA13_CONNECT_POINT_2</w:t>
            </w:r>
            <w:bookmarkEnd w:id="101"/>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outlet connection point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softHyphen/>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name of the second connection point</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VA13_AREA_GIVEN</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diameter or area given as input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If the value of the attribute is 2, the outside diameter and the thickness of the first layer of the valve wall are given as input values, the inside diameter is calculated from these values and the flow area is calculated from the inside diameter assuming a circular cross section. If the value of the attribute is 1, the flow area of the valve is given as an input value. If the value of the attribute is 0, the inside diameter is given as an input value and the flow area is calculated from the inside diameter assuming a circular cross section.</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VA13_OUTSIDE_DIAM</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Outside diameter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mm</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outside diameter of the </w:t>
            </w:r>
            <w:proofErr w:type="gramStart"/>
            <w:r w:rsidRPr="00EB19FE">
              <w:rPr>
                <w:rFonts w:ascii="Verdana" w:eastAsia="Times New Roman" w:hAnsi="Verdana" w:cs="Times New Roman"/>
                <w:color w:val="000000"/>
                <w:sz w:val="18"/>
                <w:szCs w:val="18"/>
                <w:shd w:val="clear" w:color="auto" w:fill="FFFFFF"/>
                <w:lang w:val="en-US" w:eastAsia="sv-SE"/>
              </w:rPr>
              <w:t>valve.</w:t>
            </w:r>
            <w:proofErr w:type="gramEnd"/>
            <w:r w:rsidRPr="00EB19FE">
              <w:rPr>
                <w:rFonts w:ascii="Verdana" w:eastAsia="Times New Roman" w:hAnsi="Verdana" w:cs="Times New Roman"/>
                <w:color w:val="000000"/>
                <w:sz w:val="18"/>
                <w:szCs w:val="18"/>
                <w:shd w:val="clear" w:color="auto" w:fill="FFFFFF"/>
                <w:lang w:val="en-US" w:eastAsia="sv-SE"/>
              </w:rPr>
              <w:t xml:space="preserve"> If the value of the attribute VA13_AREA_GIVEN is 2, the outside diameter is given as an input value, the inside diameter is calculated from the outside diameter and the thickness of the first layer of the valve wall and the flow area of the valve is calculated from the inside diameter assuming a circular cross section. If the value of the attribute VA13_AREA_GIVEN is 0 or 1, </w:t>
            </w:r>
            <w:r w:rsidRPr="00EB19FE">
              <w:rPr>
                <w:rFonts w:ascii="Verdana" w:eastAsia="Times New Roman" w:hAnsi="Verdana" w:cs="Times New Roman"/>
                <w:color w:val="000000"/>
                <w:sz w:val="18"/>
                <w:szCs w:val="18"/>
                <w:shd w:val="clear" w:color="auto" w:fill="FFFFFF"/>
                <w:lang w:val="en-US" w:eastAsia="sv-SE"/>
              </w:rPr>
              <w:lastRenderedPageBreak/>
              <w:t>the outside diameter is calculated from the relevant input parameters.</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lastRenderedPageBreak/>
              <w:t>VA13_INSIDE_DIAM</w:t>
            </w:r>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color w:val="000000"/>
                <w:sz w:val="18"/>
                <w:szCs w:val="18"/>
                <w:shd w:val="clear" w:color="auto" w:fill="FFFFFF"/>
                <w:lang w:eastAsia="sv-SE"/>
              </w:rPr>
              <w:t xml:space="preserve">Inside diameter </w:t>
            </w:r>
            <w:proofErr w:type="spellStart"/>
            <w:r w:rsidRPr="00EB19FE">
              <w:rPr>
                <w:rFonts w:ascii="Verdana" w:eastAsia="Times New Roman" w:hAnsi="Verdana" w:cs="Times New Roman"/>
                <w:color w:val="000000"/>
                <w:sz w:val="18"/>
                <w:szCs w:val="18"/>
                <w:shd w:val="clear" w:color="auto" w:fill="FFFFFF"/>
                <w:lang w:eastAsia="sv-SE"/>
              </w:rPr>
              <w:t>of</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valve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mm</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inside diameter of the </w:t>
            </w:r>
            <w:proofErr w:type="gramStart"/>
            <w:r w:rsidRPr="00EB19FE">
              <w:rPr>
                <w:rFonts w:ascii="Verdana" w:eastAsia="Times New Roman" w:hAnsi="Verdana" w:cs="Times New Roman"/>
                <w:color w:val="000000"/>
                <w:sz w:val="18"/>
                <w:szCs w:val="18"/>
                <w:shd w:val="clear" w:color="auto" w:fill="FFFFFF"/>
                <w:lang w:val="en-US" w:eastAsia="sv-SE"/>
              </w:rPr>
              <w:t>valve.</w:t>
            </w:r>
            <w:proofErr w:type="gramEnd"/>
            <w:r w:rsidRPr="00EB19FE">
              <w:rPr>
                <w:rFonts w:ascii="Verdana" w:eastAsia="Times New Roman" w:hAnsi="Verdana" w:cs="Times New Roman"/>
                <w:color w:val="000000"/>
                <w:sz w:val="18"/>
                <w:szCs w:val="18"/>
                <w:shd w:val="clear" w:color="auto" w:fill="FFFFFF"/>
                <w:lang w:val="en-US" w:eastAsia="sv-SE"/>
              </w:rPr>
              <w:t xml:space="preserve"> If the value of the attribute VA11_AREA_GIVEN is 0, the inside diameter is given as an input value and the flow area of the valve is calculated from the inside diameter assuming a circular cross section. If the value of the attribute VA13_AREA_GIVEN is 1 or 2, the inside diameter is calculated from the relevant input parameters assuming a circular cross section.</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bookmarkStart w:id="102" w:name="VA13_AREA"/>
            <w:r w:rsidRPr="00EB19FE">
              <w:rPr>
                <w:rFonts w:ascii="Verdana" w:eastAsia="Times New Roman" w:hAnsi="Verdana" w:cs="Times New Roman"/>
                <w:color w:val="000000"/>
                <w:sz w:val="18"/>
                <w:szCs w:val="18"/>
                <w:shd w:val="clear" w:color="auto" w:fill="FFFFFF"/>
                <w:lang w:eastAsia="sv-SE"/>
              </w:rPr>
              <w:t>VA13_AREA</w:t>
            </w:r>
            <w:bookmarkEnd w:id="102"/>
            <w:r w:rsidRPr="00EB19FE">
              <w:rPr>
                <w:rFonts w:ascii="Verdana" w:eastAsia="Times New Roman" w:hAnsi="Verdana" w:cs="Times New Roman"/>
                <w:color w:val="000000"/>
                <w:sz w:val="18"/>
                <w:szCs w:val="18"/>
                <w:lang w:eastAsia="sv-SE"/>
              </w:rPr>
              <w:br/>
            </w:r>
            <w:proofErr w:type="spellStart"/>
            <w:r w:rsidRPr="00EB19FE">
              <w:rPr>
                <w:rFonts w:ascii="Verdana" w:eastAsia="Times New Roman" w:hAnsi="Verdana" w:cs="Times New Roman"/>
                <w:color w:val="000000"/>
                <w:sz w:val="18"/>
                <w:szCs w:val="18"/>
                <w:shd w:val="clear" w:color="auto" w:fill="FFFFFF"/>
                <w:lang w:eastAsia="sv-SE"/>
              </w:rPr>
              <w:t>Flow</w:t>
            </w:r>
            <w:proofErr w:type="spellEnd"/>
            <w:r w:rsidRPr="00EB19FE">
              <w:rPr>
                <w:rFonts w:ascii="Verdana" w:eastAsia="Times New Roman" w:hAnsi="Verdana" w:cs="Times New Roman"/>
                <w:color w:val="000000"/>
                <w:sz w:val="18"/>
                <w:szCs w:val="18"/>
                <w:shd w:val="clear" w:color="auto" w:fill="FFFFFF"/>
                <w:lang w:eastAsia="sv-SE"/>
              </w:rPr>
              <w:t xml:space="preserve"> area</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w:t>
            </w:r>
            <w:r w:rsidRPr="00EB19FE">
              <w:rPr>
                <w:rFonts w:ascii="Verdana" w:eastAsia="Times New Roman" w:hAnsi="Verdana" w:cs="Times New Roman"/>
                <w:color w:val="000000"/>
                <w:sz w:val="15"/>
                <w:szCs w:val="15"/>
                <w:shd w:val="clear" w:color="auto" w:fill="FFFFFF"/>
                <w:vertAlign w:val="superscript"/>
                <w:lang w:eastAsia="sv-SE"/>
              </w:rPr>
              <w:t>2</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flow area of the </w:t>
            </w:r>
            <w:proofErr w:type="gramStart"/>
            <w:r w:rsidRPr="00EB19FE">
              <w:rPr>
                <w:rFonts w:ascii="Verdana" w:eastAsia="Times New Roman" w:hAnsi="Verdana" w:cs="Times New Roman"/>
                <w:color w:val="000000"/>
                <w:sz w:val="18"/>
                <w:szCs w:val="18"/>
                <w:shd w:val="clear" w:color="auto" w:fill="FFFFFF"/>
                <w:lang w:val="en-US" w:eastAsia="sv-SE"/>
              </w:rPr>
              <w:t>valve.</w:t>
            </w:r>
            <w:proofErr w:type="gramEnd"/>
            <w:r w:rsidRPr="00EB19FE">
              <w:rPr>
                <w:rFonts w:ascii="Verdana" w:eastAsia="Times New Roman" w:hAnsi="Verdana" w:cs="Times New Roman"/>
                <w:color w:val="000000"/>
                <w:sz w:val="18"/>
                <w:szCs w:val="18"/>
                <w:shd w:val="clear" w:color="auto" w:fill="FFFFFF"/>
                <w:lang w:val="en-US" w:eastAsia="sv-SE"/>
              </w:rPr>
              <w:t xml:space="preserve"> If the value of the attribute VA13_AREA_GIVEN is 1, the area is given as an input value. If the value of the attribute VA13_AREA_GIVEN is 0 or 2, the area is calculated from the relevant input parameters assuming a circular cross section.</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bookmarkStart w:id="103" w:name="VA13_LENGTH"/>
            <w:r w:rsidRPr="00EB19FE">
              <w:rPr>
                <w:rFonts w:ascii="Verdana" w:eastAsia="Times New Roman" w:hAnsi="Verdana" w:cs="Times New Roman"/>
                <w:color w:val="000000"/>
                <w:sz w:val="18"/>
                <w:szCs w:val="18"/>
                <w:shd w:val="clear" w:color="auto" w:fill="FFFFFF"/>
                <w:lang w:val="en-US" w:eastAsia="sv-SE"/>
              </w:rPr>
              <w:t>VA13_LENGTH</w:t>
            </w:r>
            <w:bookmarkEnd w:id="103"/>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Flow length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length of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bookmarkStart w:id="104" w:name="VA13_LOSS_COEFF"/>
            <w:r w:rsidRPr="00EB19FE">
              <w:rPr>
                <w:rFonts w:ascii="Verdana" w:eastAsia="Times New Roman" w:hAnsi="Verdana" w:cs="Times New Roman"/>
                <w:color w:val="000000"/>
                <w:sz w:val="18"/>
                <w:szCs w:val="18"/>
                <w:shd w:val="clear" w:color="auto" w:fill="FFFFFF"/>
                <w:lang w:val="en-US" w:eastAsia="sv-SE"/>
              </w:rPr>
              <w:t>VA13_LOSS_COEFF</w:t>
            </w:r>
            <w:bookmarkEnd w:id="104"/>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Form loss coefficient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form loss coefficient of the </w:t>
            </w:r>
            <w:proofErr w:type="gramStart"/>
            <w:r w:rsidRPr="00EB19FE">
              <w:rPr>
                <w:rFonts w:ascii="Verdana" w:eastAsia="Times New Roman" w:hAnsi="Verdana" w:cs="Times New Roman"/>
                <w:color w:val="000000"/>
                <w:sz w:val="18"/>
                <w:szCs w:val="18"/>
                <w:shd w:val="clear" w:color="auto" w:fill="FFFFFF"/>
                <w:lang w:val="en-US" w:eastAsia="sv-SE"/>
              </w:rPr>
              <w:t>valve.</w:t>
            </w:r>
            <w:proofErr w:type="gramEnd"/>
            <w:r w:rsidRPr="00EB19FE">
              <w:rPr>
                <w:rFonts w:ascii="Verdana" w:eastAsia="Times New Roman" w:hAnsi="Verdana" w:cs="Times New Roman"/>
                <w:color w:val="000000"/>
                <w:sz w:val="18"/>
                <w:szCs w:val="18"/>
                <w:shd w:val="clear" w:color="auto" w:fill="FFFFFF"/>
                <w:lang w:val="en-US" w:eastAsia="sv-SE"/>
              </w:rPr>
              <w:t xml:space="preserve"> The form loss coefficient is added to the valve loss coefficient calculated from the specific curve of the valve and it can be used to tune the mass flow.</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bookmarkStart w:id="105" w:name="VA13_VALVE_TYPE"/>
            <w:r w:rsidRPr="00EB19FE">
              <w:rPr>
                <w:rFonts w:ascii="Verdana" w:eastAsia="Times New Roman" w:hAnsi="Verdana" w:cs="Times New Roman"/>
                <w:color w:val="000000"/>
                <w:sz w:val="18"/>
                <w:szCs w:val="18"/>
                <w:shd w:val="clear" w:color="auto" w:fill="FFFFFF"/>
                <w:lang w:eastAsia="sv-SE"/>
              </w:rPr>
              <w:t>VA13_VALVE_TYPE</w:t>
            </w:r>
            <w:bookmarkEnd w:id="105"/>
            <w:r w:rsidRPr="00EB19FE">
              <w:rPr>
                <w:rFonts w:ascii="Verdana" w:eastAsia="Times New Roman" w:hAnsi="Verdana" w:cs="Times New Roman"/>
                <w:color w:val="000000"/>
                <w:sz w:val="18"/>
                <w:szCs w:val="18"/>
                <w:lang w:eastAsia="sv-SE"/>
              </w:rPr>
              <w:br/>
            </w:r>
            <w:proofErr w:type="spellStart"/>
            <w:r w:rsidRPr="00EB19FE">
              <w:rPr>
                <w:rFonts w:ascii="Verdana" w:eastAsia="Times New Roman" w:hAnsi="Verdana" w:cs="Times New Roman"/>
                <w:color w:val="000000"/>
                <w:sz w:val="18"/>
                <w:szCs w:val="18"/>
                <w:shd w:val="clear" w:color="auto" w:fill="FFFFFF"/>
                <w:lang w:eastAsia="sv-SE"/>
              </w:rPr>
              <w:t>Valve</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type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number of the valve type. = 1 is a wedge</w:t>
            </w:r>
            <w:r w:rsidRPr="00EB19FE">
              <w:rPr>
                <w:rFonts w:ascii="Verdana" w:eastAsia="Times New Roman" w:hAnsi="Verdana" w:cs="Times New Roman"/>
                <w:color w:val="000000"/>
                <w:sz w:val="18"/>
                <w:szCs w:val="18"/>
                <w:shd w:val="clear" w:color="auto" w:fill="FFFFFF"/>
                <w:lang w:val="en-US" w:eastAsia="sv-SE"/>
              </w:rPr>
              <w:softHyphen/>
              <w:t xml:space="preserve"> type gate valve, = 2 is a butterfly valve, = 3 is a stopcock valve, = 4 is a flap valve, = 5 is a disk valve without bottom guides, = 6 is a conical valve on a conical seat, = 7 is a conical valve on a flat seat, = 8 is a direct </w:t>
            </w:r>
            <w:r w:rsidRPr="00EB19FE">
              <w:rPr>
                <w:rFonts w:ascii="Verdana" w:eastAsia="Times New Roman" w:hAnsi="Verdana" w:cs="Times New Roman"/>
                <w:color w:val="000000"/>
                <w:sz w:val="18"/>
                <w:szCs w:val="18"/>
                <w:shd w:val="clear" w:color="auto" w:fill="FFFFFF"/>
                <w:lang w:val="en-US" w:eastAsia="sv-SE"/>
              </w:rPr>
              <w:softHyphen/>
              <w:t>flow globe valve, = 9 is a valve with a linear specific curve, = 10 is a valve with an equal percentual specific curve. This attribute is used if the value of the attribute VA13_KV_CV_VALUE_GIVEN is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VA13_KV_CV_VALUE_GIVEN</w:t>
            </w:r>
            <w:r w:rsidRPr="00EB19FE">
              <w:rPr>
                <w:rFonts w:ascii="Verdana" w:eastAsia="Times New Roman" w:hAnsi="Verdana" w:cs="Times New Roman"/>
                <w:color w:val="000000"/>
                <w:sz w:val="18"/>
                <w:szCs w:val="18"/>
                <w:lang w:val="en-US" w:eastAsia="sv-SE"/>
              </w:rPr>
              <w:br/>
            </w: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 xml:space="preserve">- or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-value or -curve given</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defines whether the </w:t>
            </w: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 xml:space="preserve">- or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-values of the valve are given. Possible values are: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0: not given</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1: </w:t>
            </w: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-value for a fully open valve is given in the attribute VA13_KV_CV_COEFF and the valve is assumed to be linear</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2: </w:t>
            </w: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-value for a fully open valve is given in the attribute VA13_KV_CV_COEFF and the valve is assumed to be equal percentual.</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3: </w:t>
            </w: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-curve is given in the attribute VA13_KV_CV_CURVES (</w:t>
            </w: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-value as a function of valve position), maximum 30 pairs, valve position in ascending order.</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101: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-value for a fully open valve is given in the attribute VA13_KV_CV_COEFF and the valve is assumed to be linear</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102: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-value for a fully open valve is given in the attribute VA13_KV_CV_COEFF and the valve is assumed to be equal percentual.</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103: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-curve is given in the attribute VA13_KV_CV_CURVES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-value as a function of valve position), maximum 30 pairs, valve position in ascending order.</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Notice! When this attribute has larger value than 0, it is assumed that in spite of the value of the attribute VA13_VALVE_TYPE this attribute is dominant.</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lastRenderedPageBreak/>
              <w:t>VA13_LOSS_COEFF_OPEN</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Loss coefficient of fully open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loss coefficient of a fully open </w:t>
            </w:r>
            <w:proofErr w:type="gramStart"/>
            <w:r w:rsidRPr="00EB19FE">
              <w:rPr>
                <w:rFonts w:ascii="Verdana" w:eastAsia="Times New Roman" w:hAnsi="Verdana" w:cs="Times New Roman"/>
                <w:color w:val="000000"/>
                <w:sz w:val="18"/>
                <w:szCs w:val="18"/>
                <w:shd w:val="clear" w:color="auto" w:fill="FFFFFF"/>
                <w:lang w:val="en-US" w:eastAsia="sv-SE"/>
              </w:rPr>
              <w:t>valve.</w:t>
            </w:r>
            <w:proofErr w:type="gramEnd"/>
            <w:r w:rsidRPr="00EB19FE">
              <w:rPr>
                <w:rFonts w:ascii="Verdana" w:eastAsia="Times New Roman" w:hAnsi="Verdana" w:cs="Times New Roman"/>
                <w:color w:val="000000"/>
                <w:sz w:val="18"/>
                <w:szCs w:val="18"/>
                <w:shd w:val="clear" w:color="auto" w:fill="FFFFFF"/>
                <w:lang w:val="en-US" w:eastAsia="sv-SE"/>
              </w:rPr>
              <w:t xml:space="preserve"> This attribute is used if the value of the attribute VA13_KV_CV_VALUE_GIVEN is 0 and the value of the attribute VA13_VALVE_TYPE is 9 or 10.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VA13_KV_CV_COEFF</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Given </w:t>
            </w: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 xml:space="preserve">- or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-coefficient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m</w:t>
            </w:r>
            <w:r w:rsidRPr="00EB19FE">
              <w:rPr>
                <w:rFonts w:ascii="Verdana" w:eastAsia="Times New Roman" w:hAnsi="Verdana" w:cs="Times New Roman"/>
                <w:color w:val="000000"/>
                <w:sz w:val="15"/>
                <w:szCs w:val="15"/>
                <w:shd w:val="clear" w:color="auto" w:fill="FFFFFF"/>
                <w:vertAlign w:val="superscript"/>
                <w:lang w:val="en-US" w:eastAsia="sv-SE"/>
              </w:rPr>
              <w:t>3</w:t>
            </w:r>
            <w:r w:rsidRPr="00EB19FE">
              <w:rPr>
                <w:rFonts w:ascii="Verdana" w:eastAsia="Times New Roman" w:hAnsi="Verdana" w:cs="Times New Roman"/>
                <w:color w:val="000000"/>
                <w:sz w:val="18"/>
                <w:szCs w:val="18"/>
                <w:shd w:val="clear" w:color="auto" w:fill="FFFFFF"/>
                <w:lang w:val="en-US" w:eastAsia="sv-SE"/>
              </w:rPr>
              <w:t>/h/bar**1/2 (</w:t>
            </w: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 or US gal/min/psi**1/2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w:t>
            </w: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 xml:space="preserve">- or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-value of a fully open valve (volumetric flow). This attribute is used if the value of the attribute VA13_KV_CV_VALUE_GIVEN is 1, 2, 101 or 102.</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VA13_KV_CV_CURVES</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Position/capacity </w:t>
            </w: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 xml:space="preserve">- or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-curve</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proofErr w:type="gramStart"/>
            <w:r w:rsidRPr="00EB19FE">
              <w:rPr>
                <w:rFonts w:ascii="Verdana" w:eastAsia="Times New Roman" w:hAnsi="Verdana" w:cs="Times New Roman"/>
                <w:color w:val="000000"/>
                <w:sz w:val="18"/>
                <w:szCs w:val="18"/>
                <w:shd w:val="clear" w:color="auto" w:fill="FFFFFF"/>
                <w:lang w:val="en-US" w:eastAsia="sv-SE"/>
              </w:rPr>
              <w:t>-,m</w:t>
            </w:r>
            <w:proofErr w:type="gramEnd"/>
            <w:r w:rsidRPr="00EB19FE">
              <w:rPr>
                <w:rFonts w:ascii="Verdana" w:eastAsia="Times New Roman" w:hAnsi="Verdana" w:cs="Times New Roman"/>
                <w:color w:val="000000"/>
                <w:sz w:val="15"/>
                <w:szCs w:val="15"/>
                <w:shd w:val="clear" w:color="auto" w:fill="FFFFFF"/>
                <w:vertAlign w:val="superscript"/>
                <w:lang w:val="en-US" w:eastAsia="sv-SE"/>
              </w:rPr>
              <w:t>3</w:t>
            </w:r>
            <w:r w:rsidRPr="00EB19FE">
              <w:rPr>
                <w:rFonts w:ascii="Verdana" w:eastAsia="Times New Roman" w:hAnsi="Verdana" w:cs="Times New Roman"/>
                <w:color w:val="000000"/>
                <w:sz w:val="18"/>
                <w:szCs w:val="18"/>
                <w:shd w:val="clear" w:color="auto" w:fill="FFFFFF"/>
                <w:lang w:val="en-US" w:eastAsia="sv-SE"/>
              </w:rPr>
              <w:t>/h/bar**1/2 (</w:t>
            </w: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 or -,US gal/min/psi**1/2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 xml:space="preserve">- or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 xml:space="preserve">-values as a function of valve position (position 0 … 1, valve capacity). Up to </w:t>
            </w:r>
            <w:proofErr w:type="gramStart"/>
            <w:r w:rsidRPr="00EB19FE">
              <w:rPr>
                <w:rFonts w:ascii="Verdana" w:eastAsia="Times New Roman" w:hAnsi="Verdana" w:cs="Times New Roman"/>
                <w:color w:val="000000"/>
                <w:sz w:val="18"/>
                <w:szCs w:val="18"/>
                <w:shd w:val="clear" w:color="auto" w:fill="FFFFFF"/>
                <w:lang w:val="en-US" w:eastAsia="sv-SE"/>
              </w:rPr>
              <w:t>30 point</w:t>
            </w:r>
            <w:proofErr w:type="gramEnd"/>
            <w:r w:rsidRPr="00EB19FE">
              <w:rPr>
                <w:rFonts w:ascii="Verdana" w:eastAsia="Times New Roman" w:hAnsi="Verdana" w:cs="Times New Roman"/>
                <w:color w:val="000000"/>
                <w:sz w:val="18"/>
                <w:szCs w:val="18"/>
                <w:shd w:val="clear" w:color="auto" w:fill="FFFFFF"/>
                <w:lang w:val="en-US" w:eastAsia="sv-SE"/>
              </w:rPr>
              <w:t xml:space="preserve"> pairs may be given. The valve positions in the given points have to be in increasing order. This attribute is used if the value of the attribute VA13_KV_CV_VALUE_GIVEN is 3 or 103. For further information please look at the documentation of the </w:t>
            </w:r>
            <w:hyperlink r:id="rId106" w:anchor="VO_KV_CV_CURVES" w:history="1">
              <w:r w:rsidRPr="00EB19FE">
                <w:rPr>
                  <w:rFonts w:ascii="Verdana" w:eastAsia="Times New Roman" w:hAnsi="Verdana" w:cs="Times New Roman"/>
                  <w:b/>
                  <w:bCs/>
                  <w:color w:val="006600"/>
                  <w:sz w:val="18"/>
                  <w:szCs w:val="18"/>
                  <w:u w:val="single"/>
                  <w:shd w:val="clear" w:color="auto" w:fill="FFFFFF"/>
                  <w:lang w:val="en-US" w:eastAsia="sv-SE"/>
                </w:rPr>
                <w:t>CALC_SHUT_OFF_VALVE</w:t>
              </w:r>
            </w:hyperlink>
            <w:r w:rsidRPr="00EB19FE">
              <w:rPr>
                <w:rFonts w:ascii="Verdana" w:eastAsia="Times New Roman" w:hAnsi="Verdana" w:cs="Times New Roman"/>
                <w:color w:val="000000"/>
                <w:sz w:val="18"/>
                <w:szCs w:val="18"/>
                <w:shd w:val="clear" w:color="auto" w:fill="FFFFFF"/>
                <w:lang w:val="en-US" w:eastAsia="sv-SE"/>
              </w:rPr>
              <w:t>.</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06" w:name="VA13_SHUT_TIME"/>
            <w:r w:rsidRPr="00EB19FE">
              <w:rPr>
                <w:rFonts w:ascii="Verdana" w:eastAsia="Times New Roman" w:hAnsi="Verdana" w:cs="Times New Roman"/>
                <w:color w:val="000000"/>
                <w:sz w:val="18"/>
                <w:szCs w:val="18"/>
                <w:shd w:val="clear" w:color="auto" w:fill="FFFFFF"/>
                <w:lang w:val="en-US" w:eastAsia="sv-SE"/>
              </w:rPr>
              <w:t>VA13_SHUT_TIME</w:t>
            </w:r>
            <w:bookmarkEnd w:id="106"/>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Driving time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driving time of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07" w:name="VA13_ACCURACY_LEVEL"/>
            <w:r w:rsidRPr="00EB19FE">
              <w:rPr>
                <w:rFonts w:ascii="Verdana" w:eastAsia="Times New Roman" w:hAnsi="Verdana" w:cs="Times New Roman"/>
                <w:color w:val="000000"/>
                <w:sz w:val="18"/>
                <w:szCs w:val="18"/>
                <w:shd w:val="clear" w:color="auto" w:fill="FFFFFF"/>
                <w:lang w:val="en-US" w:eastAsia="sv-SE"/>
              </w:rPr>
              <w:t>VA13_ACCURACY_LEVEL</w:t>
            </w:r>
            <w:bookmarkEnd w:id="107"/>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Flow model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accuracy level on which the valve is connected to the branch, it must be either 1, 2, 5 or 6. The accuracy level has to be given only if a valve is added from the APROS command window. Otherwise the accuracy level is automatically searched from the connection points of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08" w:name="VA13_MIX_MASS_FLOW"/>
            <w:r w:rsidRPr="00EB19FE">
              <w:rPr>
                <w:rFonts w:ascii="Verdana" w:eastAsia="Times New Roman" w:hAnsi="Verdana" w:cs="Times New Roman"/>
                <w:color w:val="000000"/>
                <w:sz w:val="18"/>
                <w:szCs w:val="18"/>
                <w:shd w:val="clear" w:color="auto" w:fill="FFFFFF"/>
                <w:lang w:val="en-US" w:eastAsia="sv-SE"/>
              </w:rPr>
              <w:t>VA13_MIX_MASS_FLOW</w:t>
            </w:r>
            <w:bookmarkEnd w:id="108"/>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Mass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kg/s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mass flow of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09" w:name="VA13_LIQ_MASS_FLOW"/>
            <w:r w:rsidRPr="00EB19FE">
              <w:rPr>
                <w:rFonts w:ascii="Verdana" w:eastAsia="Times New Roman" w:hAnsi="Verdana" w:cs="Times New Roman"/>
                <w:color w:val="000000"/>
                <w:sz w:val="18"/>
                <w:szCs w:val="18"/>
                <w:shd w:val="clear" w:color="auto" w:fill="FFFFFF"/>
                <w:lang w:val="en-US" w:eastAsia="sv-SE"/>
              </w:rPr>
              <w:t>VA13_LIQ_MASS_FLOW</w:t>
            </w:r>
            <w:bookmarkEnd w:id="109"/>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Liquid mass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kg/s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liquid mass flow of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bookmarkStart w:id="110" w:name="VA13_GAS_MASS_FLOW"/>
            <w:r w:rsidRPr="00EB19FE">
              <w:rPr>
                <w:rFonts w:ascii="Verdana" w:eastAsia="Times New Roman" w:hAnsi="Verdana" w:cs="Times New Roman"/>
                <w:color w:val="000000"/>
                <w:sz w:val="18"/>
                <w:szCs w:val="18"/>
                <w:shd w:val="clear" w:color="auto" w:fill="FFFFFF"/>
                <w:lang w:eastAsia="sv-SE"/>
              </w:rPr>
              <w:t>VA13_GAS_MASS_FLOW</w:t>
            </w:r>
            <w:bookmarkEnd w:id="110"/>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color w:val="000000"/>
                <w:sz w:val="18"/>
                <w:szCs w:val="18"/>
                <w:shd w:val="clear" w:color="auto" w:fill="FFFFFF"/>
                <w:lang w:eastAsia="sv-SE"/>
              </w:rPr>
              <w:t xml:space="preserve">Gas </w:t>
            </w:r>
            <w:proofErr w:type="spellStart"/>
            <w:r w:rsidRPr="00EB19FE">
              <w:rPr>
                <w:rFonts w:ascii="Verdana" w:eastAsia="Times New Roman" w:hAnsi="Verdana" w:cs="Times New Roman"/>
                <w:color w:val="000000"/>
                <w:sz w:val="18"/>
                <w:szCs w:val="18"/>
                <w:shd w:val="clear" w:color="auto" w:fill="FFFFFF"/>
                <w:lang w:eastAsia="sv-SE"/>
              </w:rPr>
              <w:t>mass</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flow</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kg/s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gas mass flow of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11" w:name="VA13_DISCHARGE_COEFF"/>
            <w:r w:rsidRPr="00EB19FE">
              <w:rPr>
                <w:rFonts w:ascii="Verdana" w:eastAsia="Times New Roman" w:hAnsi="Verdana" w:cs="Times New Roman"/>
                <w:color w:val="000000"/>
                <w:sz w:val="18"/>
                <w:szCs w:val="18"/>
                <w:shd w:val="clear" w:color="auto" w:fill="FFFFFF"/>
                <w:lang w:val="en-US" w:eastAsia="sv-SE"/>
              </w:rPr>
              <w:t>VA13_DISCHARGE_COEFF</w:t>
            </w:r>
            <w:bookmarkEnd w:id="111"/>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Discharge coefficient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the discharge coefficient. If the critical flow is checked in the valve, the critical flow given by the Moody model is multiplied by the discharge coefficient. The coefficient defines the ratio of the effective flow area in the break orifice and the total area of the orifice. The value of the coefficient should normally be between 0.6 (sharp-edged break orifice) and 1 (ideally smoothed orifice).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12" w:name="VA13_RELAX_COEFF"/>
            <w:r w:rsidRPr="00EB19FE">
              <w:rPr>
                <w:rFonts w:ascii="Verdana" w:eastAsia="Times New Roman" w:hAnsi="Verdana" w:cs="Times New Roman"/>
                <w:color w:val="000000"/>
                <w:sz w:val="18"/>
                <w:szCs w:val="18"/>
                <w:shd w:val="clear" w:color="auto" w:fill="FFFFFF"/>
                <w:lang w:val="en-US" w:eastAsia="sv-SE"/>
              </w:rPr>
              <w:t>VA13_RELAX_COEFF</w:t>
            </w:r>
            <w:bookmarkEnd w:id="112"/>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Relaxation coefficient of mass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relaxation coefficient used in the calculation of the mass flow in the </w:t>
            </w:r>
            <w:proofErr w:type="gramStart"/>
            <w:r w:rsidRPr="00EB19FE">
              <w:rPr>
                <w:rFonts w:ascii="Verdana" w:eastAsia="Times New Roman" w:hAnsi="Verdana" w:cs="Times New Roman"/>
                <w:color w:val="000000"/>
                <w:sz w:val="18"/>
                <w:szCs w:val="18"/>
                <w:shd w:val="clear" w:color="auto" w:fill="FFFFFF"/>
                <w:lang w:val="en-US" w:eastAsia="sv-SE"/>
              </w:rPr>
              <w:t>valve.</w:t>
            </w:r>
            <w:proofErr w:type="gramEnd"/>
            <w:r w:rsidRPr="00EB19FE">
              <w:rPr>
                <w:rFonts w:ascii="Verdana" w:eastAsia="Times New Roman" w:hAnsi="Verdana" w:cs="Times New Roman"/>
                <w:color w:val="000000"/>
                <w:sz w:val="18"/>
                <w:szCs w:val="18"/>
                <w:shd w:val="clear" w:color="auto" w:fill="FFFFFF"/>
                <w:lang w:val="en-US" w:eastAsia="sv-SE"/>
              </w:rPr>
              <w:t xml:space="preserve"> The relaxation coefficient is used if the valve is defined between the homogeneous and five-equation models, between the homogeneous and six-equation models, between the homogeneous model and level 0 </w:t>
            </w:r>
            <w:proofErr w:type="spellStart"/>
            <w:r w:rsidRPr="00EB19FE">
              <w:rPr>
                <w:rFonts w:ascii="Verdana" w:eastAsia="Times New Roman" w:hAnsi="Verdana" w:cs="Times New Roman"/>
                <w:color w:val="000000"/>
                <w:sz w:val="18"/>
                <w:szCs w:val="18"/>
                <w:shd w:val="clear" w:color="auto" w:fill="FFFFFF"/>
                <w:lang w:val="en-US" w:eastAsia="sv-SE"/>
              </w:rPr>
              <w:t>thermohydraulics</w:t>
            </w:r>
            <w:proofErr w:type="spellEnd"/>
            <w:r w:rsidRPr="00EB19FE">
              <w:rPr>
                <w:rFonts w:ascii="Verdana" w:eastAsia="Times New Roman" w:hAnsi="Verdana" w:cs="Times New Roman"/>
                <w:color w:val="000000"/>
                <w:sz w:val="18"/>
                <w:szCs w:val="18"/>
                <w:shd w:val="clear" w:color="auto" w:fill="FFFFFF"/>
                <w:lang w:val="en-US" w:eastAsia="sv-SE"/>
              </w:rPr>
              <w:t xml:space="preserve"> or between the homogeneous and containment </w:t>
            </w:r>
            <w:proofErr w:type="gramStart"/>
            <w:r w:rsidRPr="00EB19FE">
              <w:rPr>
                <w:rFonts w:ascii="Verdana" w:eastAsia="Times New Roman" w:hAnsi="Verdana" w:cs="Times New Roman"/>
                <w:color w:val="000000"/>
                <w:sz w:val="18"/>
                <w:szCs w:val="18"/>
                <w:shd w:val="clear" w:color="auto" w:fill="FFFFFF"/>
                <w:lang w:val="en-US" w:eastAsia="sv-SE"/>
              </w:rPr>
              <w:t>models..</w:t>
            </w:r>
            <w:proofErr w:type="gramEnd"/>
            <w:r w:rsidRPr="00EB19FE">
              <w:rPr>
                <w:rFonts w:ascii="Verdana" w:eastAsia="Times New Roman" w:hAnsi="Verdana" w:cs="Times New Roman"/>
                <w:color w:val="000000"/>
                <w:sz w:val="18"/>
                <w:szCs w:val="18"/>
                <w:shd w:val="clear" w:color="auto" w:fill="FFFFFF"/>
                <w:lang w:val="en-US" w:eastAsia="sv-SE"/>
              </w:rPr>
              <w:t xml:space="preserve"> If the value of the relaxation coefficient is e.g. 0.7, the new mass flow is 0.7 * the mass flow calculated from the matrix coefficients of the pressure-flow solution + 0.3 * the mass flow of the previous time step. If the relaxation coefficient is 1, there is no relaxation. The coefficient has to be &gt; 0 and &lt;= 1. The use of the relaxation coefficient makes the changes of mass flow slower but may make the solution more stable.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13" w:name="VA13_PARALLEL_CONNECTION"/>
            <w:r w:rsidRPr="00EB19FE">
              <w:rPr>
                <w:rFonts w:ascii="Verdana" w:eastAsia="Times New Roman" w:hAnsi="Verdana" w:cs="Times New Roman"/>
                <w:color w:val="000000"/>
                <w:sz w:val="18"/>
                <w:szCs w:val="18"/>
                <w:shd w:val="clear" w:color="auto" w:fill="FFFFFF"/>
                <w:lang w:val="en-US" w:eastAsia="sv-SE"/>
              </w:rPr>
              <w:lastRenderedPageBreak/>
              <w:t>VA13_PARALLEL_CONNECTION</w:t>
            </w:r>
            <w:bookmarkEnd w:id="113"/>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Transfer of momentum over the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The value 0 means that momentum is not transferred over the valve. The values 1 and 2 mean that momentum is transferred over the valve. The difference between values 1 and 2 is the way how momentum is divided between parallel calculation level branches. The value 1 means that the whole momentum flow coming into a node (the sum of momentum flows of branches transferring momentum and flowing towards the node) is divided between the branches going out of the node and transferring momentum. The value 2 means that the incoming momentum flow multiplied by the sum of the mass flows in the branches going out of the node and transferring momentum and divided by the sum of all mass flows going out of the node is divided between the branches going out of the node and transferring momentum.</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VA13_AREA_CHANGE_TERM</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area change correction to momentum used</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whether a correction term due to flow area change is calculated in the momentum equation (value 1) or not (value 0). The area change term is calculated if VA13_AREA_CHANGE_TERM = 1 and VA13_PARALLEL_CONNECTION = 1 or 2.</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14" w:name="VA13_DROPLET_FRACTION"/>
            <w:r w:rsidRPr="00EB19FE">
              <w:rPr>
                <w:rFonts w:ascii="Verdana" w:eastAsia="Times New Roman" w:hAnsi="Verdana" w:cs="Times New Roman"/>
                <w:color w:val="000000"/>
                <w:sz w:val="18"/>
                <w:szCs w:val="18"/>
                <w:shd w:val="clear" w:color="auto" w:fill="FFFFFF"/>
                <w:lang w:val="en-US" w:eastAsia="sv-SE"/>
              </w:rPr>
              <w:t>VA13_DROPLET_FRACTION</w:t>
            </w:r>
            <w:bookmarkEnd w:id="114"/>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Droplet fraction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fraction of liquid flow of the valve going into droplets in the connected containment model node (the rest of the liquid flow goes to the liquid </w:t>
            </w:r>
            <w:proofErr w:type="gramStart"/>
            <w:r w:rsidRPr="00EB19FE">
              <w:rPr>
                <w:rFonts w:ascii="Verdana" w:eastAsia="Times New Roman" w:hAnsi="Verdana" w:cs="Times New Roman"/>
                <w:color w:val="000000"/>
                <w:sz w:val="18"/>
                <w:szCs w:val="18"/>
                <w:shd w:val="clear" w:color="auto" w:fill="FFFFFF"/>
                <w:lang w:val="en-US" w:eastAsia="sv-SE"/>
              </w:rPr>
              <w:t>pool).</w:t>
            </w:r>
            <w:proofErr w:type="gramEnd"/>
            <w:r w:rsidRPr="00EB19FE">
              <w:rPr>
                <w:rFonts w:ascii="Verdana" w:eastAsia="Times New Roman" w:hAnsi="Verdana" w:cs="Times New Roman"/>
                <w:color w:val="000000"/>
                <w:sz w:val="18"/>
                <w:szCs w:val="18"/>
                <w:shd w:val="clear" w:color="auto" w:fill="FFFFFF"/>
                <w:lang w:val="en-US" w:eastAsia="sv-SE"/>
              </w:rPr>
              <w:t xml:space="preserve"> The fraction is used if the elevation of the valve is above the liquid level of the containment model node.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15" w:name="VA13_NONC_GAS_RATIO"/>
            <w:r w:rsidRPr="00EB19FE">
              <w:rPr>
                <w:rFonts w:ascii="Verdana" w:eastAsia="Times New Roman" w:hAnsi="Verdana" w:cs="Times New Roman"/>
                <w:color w:val="000000"/>
                <w:sz w:val="18"/>
                <w:szCs w:val="18"/>
                <w:shd w:val="clear" w:color="auto" w:fill="FFFFFF"/>
                <w:lang w:val="en-US" w:eastAsia="sv-SE"/>
              </w:rPr>
              <w:t>VA13_NONC_GAS_RATIO</w:t>
            </w:r>
            <w:bookmarkEnd w:id="115"/>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Air excess in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defines how much more </w:t>
            </w:r>
            <w:proofErr w:type="spellStart"/>
            <w:r w:rsidRPr="00EB19FE">
              <w:rPr>
                <w:rFonts w:ascii="Verdana" w:eastAsia="Times New Roman" w:hAnsi="Verdana" w:cs="Times New Roman"/>
                <w:color w:val="000000"/>
                <w:sz w:val="18"/>
                <w:szCs w:val="18"/>
                <w:shd w:val="clear" w:color="auto" w:fill="FFFFFF"/>
                <w:lang w:val="en-US" w:eastAsia="sv-SE"/>
              </w:rPr>
              <w:t>noncondensable</w:t>
            </w:r>
            <w:proofErr w:type="spellEnd"/>
            <w:r w:rsidRPr="00EB19FE">
              <w:rPr>
                <w:rFonts w:ascii="Verdana" w:eastAsia="Times New Roman" w:hAnsi="Verdana" w:cs="Times New Roman"/>
                <w:color w:val="000000"/>
                <w:sz w:val="18"/>
                <w:szCs w:val="18"/>
                <w:shd w:val="clear" w:color="auto" w:fill="FFFFFF"/>
                <w:lang w:val="en-US" w:eastAsia="sv-SE"/>
              </w:rPr>
              <w:t xml:space="preserve"> gas (air) compared to the average air mass fraction is transferred with the flow in the valve. The value 0 means that the air mass fraction of the valve is the same as the air mass fraction of the upwind node (calculated in the gas phase). The variable VA13NR is used in the calculation as follows:</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the used air fraction </w:t>
            </w:r>
            <w:proofErr w:type="spellStart"/>
            <w:r w:rsidRPr="00EB19FE">
              <w:rPr>
                <w:rFonts w:ascii="Verdana" w:eastAsia="Times New Roman" w:hAnsi="Verdana" w:cs="Times New Roman"/>
                <w:color w:val="000000"/>
                <w:sz w:val="18"/>
                <w:szCs w:val="18"/>
                <w:shd w:val="clear" w:color="auto" w:fill="FFFFFF"/>
                <w:lang w:val="en-US" w:eastAsia="sv-SE"/>
              </w:rPr>
              <w:t>X</w:t>
            </w:r>
            <w:r w:rsidRPr="00EB19FE">
              <w:rPr>
                <w:rFonts w:ascii="Verdana" w:eastAsia="Times New Roman" w:hAnsi="Verdana" w:cs="Times New Roman"/>
                <w:color w:val="000000"/>
                <w:sz w:val="15"/>
                <w:szCs w:val="15"/>
                <w:shd w:val="clear" w:color="auto" w:fill="FFFFFF"/>
                <w:vertAlign w:val="subscript"/>
                <w:lang w:val="en-US" w:eastAsia="sv-SE"/>
              </w:rPr>
              <w:t>air</w:t>
            </w:r>
            <w:proofErr w:type="spellEnd"/>
            <w:r w:rsidRPr="00EB19FE">
              <w:rPr>
                <w:rFonts w:ascii="Verdana" w:eastAsia="Times New Roman" w:hAnsi="Verdana" w:cs="Times New Roman"/>
                <w:color w:val="000000"/>
                <w:sz w:val="18"/>
                <w:szCs w:val="18"/>
                <w:shd w:val="clear" w:color="auto" w:fill="FFFFFF"/>
                <w:lang w:val="en-US" w:eastAsia="sv-SE"/>
              </w:rPr>
              <w:t xml:space="preserve"> = (1 + VA13NR) </w:t>
            </w:r>
            <w:proofErr w:type="spellStart"/>
            <w:proofErr w:type="gramStart"/>
            <w:r w:rsidRPr="00EB19FE">
              <w:rPr>
                <w:rFonts w:ascii="Verdana" w:eastAsia="Times New Roman" w:hAnsi="Verdana" w:cs="Times New Roman"/>
                <w:color w:val="000000"/>
                <w:sz w:val="18"/>
                <w:szCs w:val="18"/>
                <w:shd w:val="clear" w:color="auto" w:fill="FFFFFF"/>
                <w:lang w:val="en-US" w:eastAsia="sv-SE"/>
              </w:rPr>
              <w:t>X</w:t>
            </w:r>
            <w:r w:rsidRPr="00EB19FE">
              <w:rPr>
                <w:rFonts w:ascii="Verdana" w:eastAsia="Times New Roman" w:hAnsi="Verdana" w:cs="Times New Roman"/>
                <w:color w:val="000000"/>
                <w:sz w:val="15"/>
                <w:szCs w:val="15"/>
                <w:shd w:val="clear" w:color="auto" w:fill="FFFFFF"/>
                <w:vertAlign w:val="subscript"/>
                <w:lang w:val="en-US" w:eastAsia="sv-SE"/>
              </w:rPr>
              <w:t>air,up</w:t>
            </w:r>
            <w:proofErr w:type="spellEnd"/>
            <w:proofErr w:type="gramEnd"/>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where </w:t>
            </w:r>
            <w:proofErr w:type="spellStart"/>
            <w:r w:rsidRPr="00EB19FE">
              <w:rPr>
                <w:rFonts w:ascii="Verdana" w:eastAsia="Times New Roman" w:hAnsi="Verdana" w:cs="Times New Roman"/>
                <w:color w:val="000000"/>
                <w:sz w:val="18"/>
                <w:szCs w:val="18"/>
                <w:shd w:val="clear" w:color="auto" w:fill="FFFFFF"/>
                <w:lang w:val="en-US" w:eastAsia="sv-SE"/>
              </w:rPr>
              <w:t>X</w:t>
            </w:r>
            <w:r w:rsidRPr="00EB19FE">
              <w:rPr>
                <w:rFonts w:ascii="Verdana" w:eastAsia="Times New Roman" w:hAnsi="Verdana" w:cs="Times New Roman"/>
                <w:color w:val="000000"/>
                <w:sz w:val="15"/>
                <w:szCs w:val="15"/>
                <w:shd w:val="clear" w:color="auto" w:fill="FFFFFF"/>
                <w:vertAlign w:val="subscript"/>
                <w:lang w:val="en-US" w:eastAsia="sv-SE"/>
              </w:rPr>
              <w:t>air,up</w:t>
            </w:r>
            <w:proofErr w:type="spellEnd"/>
            <w:r w:rsidRPr="00EB19FE">
              <w:rPr>
                <w:rFonts w:ascii="Verdana" w:eastAsia="Times New Roman" w:hAnsi="Verdana" w:cs="Times New Roman"/>
                <w:color w:val="000000"/>
                <w:sz w:val="18"/>
                <w:szCs w:val="18"/>
                <w:shd w:val="clear" w:color="auto" w:fill="FFFFFF"/>
                <w:lang w:val="en-US" w:eastAsia="sv-SE"/>
              </w:rPr>
              <w:t xml:space="preserve"> is the air mass fraction of the upwind node.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Negative values (-1 &lt; VA13NR &lt; 0) can also be used and then the flow includes less air than the upwind air fraction indicates. The calculated air mass fraction is limited between 0 and 1. The attribute is used when the accuracy level of the input and output points </w:t>
            </w:r>
            <w:proofErr w:type="gramStart"/>
            <w:r w:rsidRPr="00EB19FE">
              <w:rPr>
                <w:rFonts w:ascii="Verdana" w:eastAsia="Times New Roman" w:hAnsi="Verdana" w:cs="Times New Roman"/>
                <w:color w:val="000000"/>
                <w:sz w:val="18"/>
                <w:szCs w:val="18"/>
                <w:shd w:val="clear" w:color="auto" w:fill="FFFFFF"/>
                <w:lang w:val="en-US" w:eastAsia="sv-SE"/>
              </w:rPr>
              <w:t>of  the</w:t>
            </w:r>
            <w:proofErr w:type="gramEnd"/>
            <w:r w:rsidRPr="00EB19FE">
              <w:rPr>
                <w:rFonts w:ascii="Verdana" w:eastAsia="Times New Roman" w:hAnsi="Verdana" w:cs="Times New Roman"/>
                <w:color w:val="000000"/>
                <w:sz w:val="18"/>
                <w:szCs w:val="18"/>
                <w:shd w:val="clear" w:color="auto" w:fill="FFFFFF"/>
                <w:lang w:val="en-US" w:eastAsia="sv-SE"/>
              </w:rPr>
              <w:t xml:space="preserve"> valve is 2 or 6 (when the accuracy level is 2, the WG or EP section has to be selected in the points). The attribute is used only when the mass flow of the valve is positive.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16" w:name="VA13_EXPLICIT_CONNECTION"/>
            <w:r w:rsidRPr="00EB19FE">
              <w:rPr>
                <w:rFonts w:ascii="Verdana" w:eastAsia="Times New Roman" w:hAnsi="Verdana" w:cs="Times New Roman"/>
                <w:color w:val="000000"/>
                <w:sz w:val="18"/>
                <w:szCs w:val="18"/>
                <w:shd w:val="clear" w:color="auto" w:fill="FFFFFF"/>
                <w:lang w:val="en-US" w:eastAsia="sv-SE"/>
              </w:rPr>
              <w:t>VA13_EXPLICIT_CONNECTION</w:t>
            </w:r>
            <w:bookmarkEnd w:id="116"/>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Explicit connection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whether the branch created by the valve takes part implicitly or explicitly in the pressure solution. = 0 means that the branch takes part implicitly, = 1 means that the contribution to the first connection point is explicit and = 2 that the contribution to the second connection point is explicit. An explicit connection is recommended to be used only if the mass flow in the valve is small compared to the mass of the connection point to which the connection is explicit.</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17" w:name="VA13_CONNECT_EXPERIMENTS"/>
            <w:r w:rsidRPr="00EB19FE">
              <w:rPr>
                <w:rFonts w:ascii="Verdana" w:eastAsia="Times New Roman" w:hAnsi="Verdana" w:cs="Times New Roman"/>
                <w:color w:val="000000"/>
                <w:sz w:val="18"/>
                <w:szCs w:val="18"/>
                <w:shd w:val="clear" w:color="auto" w:fill="FFFFFF"/>
                <w:lang w:val="en-US" w:eastAsia="sv-SE"/>
              </w:rPr>
              <w:lastRenderedPageBreak/>
              <w:t>VA13_CONNECT_EXPERIMENTS</w:t>
            </w:r>
            <w:bookmarkEnd w:id="117"/>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Connection between two experiments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whether the valve connects two experiments defining two separately solved processes in multi-processor simulation (value 1 or 2) or not (value 0). If the value of the attribute is 1 or 2, the valve creates one branch where flow is solved, one external branch and two external nodes. The external modules define boundary conditions for the two processes and their state is updated from the branch in solution and the connection points of the valve. If the value of the attribute is 1, the external branch is connected to the second connection point. The value 2 means that the external branch is connected to the first connection point.</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18" w:name="VA13_SPRAY_CALC"/>
            <w:r w:rsidRPr="00EB19FE">
              <w:rPr>
                <w:rFonts w:ascii="Verdana" w:eastAsia="Times New Roman" w:hAnsi="Verdana" w:cs="Times New Roman"/>
                <w:color w:val="000000"/>
                <w:sz w:val="18"/>
                <w:szCs w:val="18"/>
                <w:shd w:val="clear" w:color="auto" w:fill="FFFFFF"/>
                <w:lang w:val="en-US" w:eastAsia="sv-SE"/>
              </w:rPr>
              <w:t>VA13_SPRAY_CALC</w:t>
            </w:r>
            <w:bookmarkEnd w:id="118"/>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Spray calculation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whether the liquid flow of the valve is used as input for the spray calculation of the containment model (value 1) or not (value 0). The attribute is used only if the valve is connected to a containment model node (one of the connection points is either a point of accuracy level 4 or a containment model node (module type CN1_NODE)).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19" w:name="VA13_POSITION_SET_POINT"/>
            <w:r w:rsidRPr="00EB19FE">
              <w:rPr>
                <w:rFonts w:ascii="Verdana" w:eastAsia="Times New Roman" w:hAnsi="Verdana" w:cs="Times New Roman"/>
                <w:color w:val="000000"/>
                <w:sz w:val="18"/>
                <w:szCs w:val="18"/>
                <w:shd w:val="clear" w:color="auto" w:fill="FFFFFF"/>
                <w:lang w:val="en-US" w:eastAsia="sv-SE"/>
              </w:rPr>
              <w:t>VA13_POSITION_SET_POINT</w:t>
            </w:r>
            <w:bookmarkEnd w:id="119"/>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Position set point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input position of the valve (position set point)</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20" w:name="VA13_SONIC_CHECK"/>
            <w:r w:rsidRPr="00EB19FE">
              <w:rPr>
                <w:rFonts w:ascii="Verdana" w:eastAsia="Times New Roman" w:hAnsi="Verdana" w:cs="Times New Roman"/>
                <w:color w:val="000000"/>
                <w:sz w:val="18"/>
                <w:szCs w:val="18"/>
                <w:shd w:val="clear" w:color="auto" w:fill="FFFFFF"/>
                <w:lang w:val="en-US" w:eastAsia="sv-SE"/>
              </w:rPr>
              <w:t>VA13</w:t>
            </w:r>
            <w:bookmarkEnd w:id="120"/>
            <w:r w:rsidRPr="00EB19FE">
              <w:rPr>
                <w:rFonts w:ascii="Verdana" w:eastAsia="Times New Roman" w:hAnsi="Verdana" w:cs="Times New Roman"/>
                <w:color w:val="000000"/>
                <w:sz w:val="18"/>
                <w:szCs w:val="18"/>
                <w:shd w:val="clear" w:color="auto" w:fill="FFFFFF"/>
                <w:lang w:val="en-US" w:eastAsia="sv-SE"/>
              </w:rPr>
              <w:t>_CRIT_FLOW</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critical flow checked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1, if the flow in the valve is restricted to the critical flow (otherwise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21" w:name="VA13_CLOSED_VALVE_CALC"/>
            <w:r w:rsidRPr="00EB19FE">
              <w:rPr>
                <w:rFonts w:ascii="Verdana" w:eastAsia="Times New Roman" w:hAnsi="Verdana" w:cs="Times New Roman"/>
                <w:color w:val="000000"/>
                <w:sz w:val="18"/>
                <w:szCs w:val="18"/>
                <w:shd w:val="clear" w:color="auto" w:fill="FFFFFF"/>
                <w:lang w:val="en-US" w:eastAsia="sv-SE"/>
              </w:rPr>
              <w:t>VA13_CLOSED_VALVE_CALC</w:t>
            </w:r>
            <w:bookmarkEnd w:id="121"/>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Treatment of a closed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the calculation for a completely closed valve. = 1 means that the flow through a closed valve is set to 0. = 2 means that a small flow goes through a closed valve. The value 2 is recommended if the closing of the valve forms an isolated subsystem where the flow in all nodes has been defined as uncompressible. If the accuracy level of both connection points is 5, the flow through a closed valve is never set to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22" w:name="VA13_LEAK_POSITION"/>
            <w:r w:rsidRPr="00EB19FE">
              <w:rPr>
                <w:rFonts w:ascii="Verdana" w:eastAsia="Times New Roman" w:hAnsi="Verdana" w:cs="Times New Roman"/>
                <w:color w:val="000000"/>
                <w:sz w:val="18"/>
                <w:szCs w:val="18"/>
                <w:shd w:val="clear" w:color="auto" w:fill="FFFFFF"/>
                <w:lang w:val="en-US" w:eastAsia="sv-SE"/>
              </w:rPr>
              <w:t>VA13_LEAK_POSITION</w:t>
            </w:r>
            <w:bookmarkEnd w:id="122"/>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Leak position for flow through a closed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the valve position used in the calculation of the loss coefficient for a fully closed valve. The value can be used to tune the flow through a closed valve and it has an effect, if VA13_CLOSED_VALVE_CALC = 2.</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bookmarkStart w:id="123" w:name="VA13_MALFUNCTION"/>
            <w:r w:rsidRPr="00EB19FE">
              <w:rPr>
                <w:rFonts w:ascii="Verdana" w:eastAsia="Times New Roman" w:hAnsi="Verdana" w:cs="Times New Roman"/>
                <w:color w:val="000000"/>
                <w:sz w:val="18"/>
                <w:szCs w:val="18"/>
                <w:shd w:val="clear" w:color="auto" w:fill="FFFFFF"/>
                <w:lang w:eastAsia="sv-SE"/>
              </w:rPr>
              <w:t>VA13_MALFUNCTION</w:t>
            </w:r>
            <w:bookmarkEnd w:id="123"/>
            <w:r w:rsidRPr="00EB19FE">
              <w:rPr>
                <w:rFonts w:ascii="Verdana" w:eastAsia="Times New Roman" w:hAnsi="Verdana" w:cs="Times New Roman"/>
                <w:color w:val="000000"/>
                <w:sz w:val="18"/>
                <w:szCs w:val="18"/>
                <w:lang w:eastAsia="sv-SE"/>
              </w:rPr>
              <w:br/>
            </w:r>
            <w:proofErr w:type="spellStart"/>
            <w:r w:rsidRPr="00EB19FE">
              <w:rPr>
                <w:rFonts w:ascii="Verdana" w:eastAsia="Times New Roman" w:hAnsi="Verdana" w:cs="Times New Roman"/>
                <w:color w:val="000000"/>
                <w:sz w:val="18"/>
                <w:szCs w:val="18"/>
                <w:shd w:val="clear" w:color="auto" w:fill="FFFFFF"/>
                <w:lang w:eastAsia="sv-SE"/>
              </w:rPr>
              <w:t>Malfunction</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a malfunction (fault) in the valve. = 0: no malfunction, = 1: the valve is stuck, = 2: the valve is opened, = 3: the valve is closed. If a malfunction is defined, the effect of automation and electrical systems on the valve calculation is ignored.</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24" w:name="VA13_AUTOM_CREATED"/>
            <w:r w:rsidRPr="00EB19FE">
              <w:rPr>
                <w:rFonts w:ascii="Verdana" w:eastAsia="Times New Roman" w:hAnsi="Verdana" w:cs="Times New Roman"/>
                <w:color w:val="000000"/>
                <w:sz w:val="18"/>
                <w:szCs w:val="18"/>
                <w:shd w:val="clear" w:color="auto" w:fill="FFFFFF"/>
                <w:lang w:val="en-US" w:eastAsia="sv-SE"/>
              </w:rPr>
              <w:t>VA13_AUTOM_CREATED</w:t>
            </w:r>
            <w:bookmarkEnd w:id="124"/>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device controller created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TRUE if a device controller is created</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VA13_HS_CREATED</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wall heat structure created</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If the value 1 is given, a heat structure representing the wall of the valve is created.</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25" w:name="VA13_HS_THICKNESS_1"/>
            <w:r w:rsidRPr="00EB19FE">
              <w:rPr>
                <w:rFonts w:ascii="Verdana" w:eastAsia="Times New Roman" w:hAnsi="Verdana" w:cs="Times New Roman"/>
                <w:color w:val="000000"/>
                <w:sz w:val="18"/>
                <w:szCs w:val="18"/>
                <w:shd w:val="clear" w:color="auto" w:fill="FFFFFF"/>
                <w:lang w:val="en-US" w:eastAsia="sv-SE"/>
              </w:rPr>
              <w:t>VA13_HS_THICKNESS_1</w:t>
            </w:r>
            <w:bookmarkEnd w:id="125"/>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Thickness of first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mm</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thickness of the first layer in the heat structure representing the wall of the </w:t>
            </w:r>
            <w:proofErr w:type="gramStart"/>
            <w:r w:rsidRPr="00EB19FE">
              <w:rPr>
                <w:rFonts w:ascii="Verdana" w:eastAsia="Times New Roman" w:hAnsi="Verdana" w:cs="Times New Roman"/>
                <w:color w:val="000000"/>
                <w:sz w:val="18"/>
                <w:szCs w:val="18"/>
                <w:shd w:val="clear" w:color="auto" w:fill="FFFFFF"/>
                <w:lang w:val="en-US" w:eastAsia="sv-SE"/>
              </w:rPr>
              <w:t>valve.</w:t>
            </w:r>
            <w:proofErr w:type="gramEnd"/>
            <w:r w:rsidRPr="00EB19FE">
              <w:rPr>
                <w:rFonts w:ascii="Verdana" w:eastAsia="Times New Roman" w:hAnsi="Verdana" w:cs="Times New Roman"/>
                <w:color w:val="000000"/>
                <w:sz w:val="18"/>
                <w:szCs w:val="18"/>
                <w:shd w:val="clear" w:color="auto" w:fill="FFFFFF"/>
                <w:lang w:val="en-US" w:eastAsia="sv-SE"/>
              </w:rPr>
              <w:t xml:space="preserve"> The first layer is generated, if the values of the attributes VA13_HS_CREATED, VA13_HS_THICKNESS_1 and VA13_HS_NUMBER_RAD_1 are &gt;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26" w:name="VA13_HS_THICKNESS_2"/>
            <w:r w:rsidRPr="00EB19FE">
              <w:rPr>
                <w:rFonts w:ascii="Verdana" w:eastAsia="Times New Roman" w:hAnsi="Verdana" w:cs="Times New Roman"/>
                <w:color w:val="000000"/>
                <w:sz w:val="18"/>
                <w:szCs w:val="18"/>
                <w:shd w:val="clear" w:color="auto" w:fill="FFFFFF"/>
                <w:lang w:val="en-US" w:eastAsia="sv-SE"/>
              </w:rPr>
              <w:t>VA13_HS_THICKNESS_2</w:t>
            </w:r>
            <w:bookmarkEnd w:id="126"/>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Thickness of second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mm</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thickness of the second layer in the heat structure representing the wall of the </w:t>
            </w:r>
            <w:proofErr w:type="gramStart"/>
            <w:r w:rsidRPr="00EB19FE">
              <w:rPr>
                <w:rFonts w:ascii="Verdana" w:eastAsia="Times New Roman" w:hAnsi="Verdana" w:cs="Times New Roman"/>
                <w:color w:val="000000"/>
                <w:sz w:val="18"/>
                <w:szCs w:val="18"/>
                <w:shd w:val="clear" w:color="auto" w:fill="FFFFFF"/>
                <w:lang w:val="en-US" w:eastAsia="sv-SE"/>
              </w:rPr>
              <w:t>valve.</w:t>
            </w:r>
            <w:proofErr w:type="gramEnd"/>
            <w:r w:rsidRPr="00EB19FE">
              <w:rPr>
                <w:rFonts w:ascii="Verdana" w:eastAsia="Times New Roman" w:hAnsi="Verdana" w:cs="Times New Roman"/>
                <w:color w:val="000000"/>
                <w:sz w:val="18"/>
                <w:szCs w:val="18"/>
                <w:shd w:val="clear" w:color="auto" w:fill="FFFFFF"/>
                <w:lang w:val="en-US" w:eastAsia="sv-SE"/>
              </w:rPr>
              <w:t xml:space="preserve"> The second layer is generated, if the values of the attributes VA13_HS_CREATED, </w:t>
            </w:r>
            <w:r w:rsidRPr="00EB19FE">
              <w:rPr>
                <w:rFonts w:ascii="Verdana" w:eastAsia="Times New Roman" w:hAnsi="Verdana" w:cs="Times New Roman"/>
                <w:color w:val="000000"/>
                <w:sz w:val="18"/>
                <w:szCs w:val="18"/>
                <w:shd w:val="clear" w:color="auto" w:fill="FFFFFF"/>
                <w:lang w:val="en-US" w:eastAsia="sv-SE"/>
              </w:rPr>
              <w:lastRenderedPageBreak/>
              <w:t>VA13_HS_THICKNESS_1, VA13_HS_NUMBER_RAD_1, VA13_HS_THICKNESS_2 and VA13_HS_NUMBER_RAD_2 are &gt;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27" w:name="VA13_HS_THICKNESS_3"/>
            <w:r w:rsidRPr="00EB19FE">
              <w:rPr>
                <w:rFonts w:ascii="Verdana" w:eastAsia="Times New Roman" w:hAnsi="Verdana" w:cs="Times New Roman"/>
                <w:color w:val="000000"/>
                <w:sz w:val="18"/>
                <w:szCs w:val="18"/>
                <w:shd w:val="clear" w:color="auto" w:fill="FFFFFF"/>
                <w:lang w:val="en-US" w:eastAsia="sv-SE"/>
              </w:rPr>
              <w:lastRenderedPageBreak/>
              <w:t>VA13_HS_THICKNESS_3</w:t>
            </w:r>
            <w:bookmarkEnd w:id="127"/>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Thickness of third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mm</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thickness of the third layer in the heat structure representing the wall of the </w:t>
            </w:r>
            <w:proofErr w:type="gramStart"/>
            <w:r w:rsidRPr="00EB19FE">
              <w:rPr>
                <w:rFonts w:ascii="Verdana" w:eastAsia="Times New Roman" w:hAnsi="Verdana" w:cs="Times New Roman"/>
                <w:color w:val="000000"/>
                <w:sz w:val="18"/>
                <w:szCs w:val="18"/>
                <w:shd w:val="clear" w:color="auto" w:fill="FFFFFF"/>
                <w:lang w:val="en-US" w:eastAsia="sv-SE"/>
              </w:rPr>
              <w:t>valve.</w:t>
            </w:r>
            <w:proofErr w:type="gramEnd"/>
            <w:r w:rsidRPr="00EB19FE">
              <w:rPr>
                <w:rFonts w:ascii="Verdana" w:eastAsia="Times New Roman" w:hAnsi="Verdana" w:cs="Times New Roman"/>
                <w:color w:val="000000"/>
                <w:sz w:val="18"/>
                <w:szCs w:val="18"/>
                <w:shd w:val="clear" w:color="auto" w:fill="FFFFFF"/>
                <w:lang w:val="en-US" w:eastAsia="sv-SE"/>
              </w:rPr>
              <w:t xml:space="preserve"> The third layer is generated, if the values of the attributes VA13_HS_CREATED, VA13_HS_THICKNESS_1, VA13_HS_NUMBER_RAD_1, VA13_HS_THICKNESS_3 and VA13_HS_NUMBER_RAD_3 are &gt;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28" w:name="VA13_HS_MATERIAL_1"/>
            <w:r w:rsidRPr="00EB19FE">
              <w:rPr>
                <w:rFonts w:ascii="Verdana" w:eastAsia="Times New Roman" w:hAnsi="Verdana" w:cs="Times New Roman"/>
                <w:color w:val="000000"/>
                <w:sz w:val="18"/>
                <w:szCs w:val="18"/>
                <w:shd w:val="clear" w:color="auto" w:fill="FFFFFF"/>
                <w:lang w:val="en-US" w:eastAsia="sv-SE"/>
              </w:rPr>
              <w:t>VA13_HS_MATERIAL_1</w:t>
            </w:r>
            <w:bookmarkEnd w:id="128"/>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Material number of first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number defining the material of the first layer of the heat structure representing the wall of the valve (see </w:t>
            </w:r>
            <w:hyperlink r:id="rId107" w:anchor="Predefined_materials" w:history="1">
              <w:r w:rsidRPr="00EB19FE">
                <w:rPr>
                  <w:rFonts w:ascii="Verdana" w:eastAsia="Times New Roman" w:hAnsi="Verdana" w:cs="Times New Roman"/>
                  <w:b/>
                  <w:bCs/>
                  <w:color w:val="006600"/>
                  <w:sz w:val="18"/>
                  <w:szCs w:val="18"/>
                  <w:u w:val="single"/>
                  <w:shd w:val="clear" w:color="auto" w:fill="FFFFFF"/>
                  <w:lang w:val="en-US" w:eastAsia="sv-SE"/>
                </w:rPr>
                <w:t>HSM_MATERIAL</w:t>
              </w:r>
            </w:hyperlink>
            <w:r w:rsidRPr="00EB19FE">
              <w:rPr>
                <w:rFonts w:ascii="Verdana" w:eastAsia="Times New Roman" w:hAnsi="Verdana" w:cs="Times New Roman"/>
                <w:color w:val="000000"/>
                <w:sz w:val="18"/>
                <w:szCs w:val="18"/>
                <w:shd w:val="clear" w:color="auto" w:fill="FFFFFF"/>
                <w:lang w:val="en-US" w:eastAsia="sv-SE"/>
              </w:rPr>
              <w:t xml:space="preserve"> for the possible values)</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29" w:name="VA13_HS_MATERIAL_2"/>
            <w:r w:rsidRPr="00EB19FE">
              <w:rPr>
                <w:rFonts w:ascii="Verdana" w:eastAsia="Times New Roman" w:hAnsi="Verdana" w:cs="Times New Roman"/>
                <w:color w:val="000000"/>
                <w:sz w:val="18"/>
                <w:szCs w:val="18"/>
                <w:shd w:val="clear" w:color="auto" w:fill="FFFFFF"/>
                <w:lang w:val="en-US" w:eastAsia="sv-SE"/>
              </w:rPr>
              <w:t>VA13_HS_MATERIAL_2</w:t>
            </w:r>
            <w:bookmarkEnd w:id="129"/>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Material number of second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number defining the material of the second layer of the heat structure representing the wall of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30" w:name="VA13_HS_MATERIAL_3"/>
            <w:r w:rsidRPr="00EB19FE">
              <w:rPr>
                <w:rFonts w:ascii="Verdana" w:eastAsia="Times New Roman" w:hAnsi="Verdana" w:cs="Times New Roman"/>
                <w:color w:val="000000"/>
                <w:sz w:val="18"/>
                <w:szCs w:val="18"/>
                <w:shd w:val="clear" w:color="auto" w:fill="FFFFFF"/>
                <w:lang w:val="en-US" w:eastAsia="sv-SE"/>
              </w:rPr>
              <w:t>VA13_HS_MATERIAL_3</w:t>
            </w:r>
            <w:bookmarkEnd w:id="130"/>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Material number of third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number defining the material of the third layer of the heat structure representing the wall of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31" w:name="VA13_HS_NUMBER_RAD_1"/>
            <w:r w:rsidRPr="00EB19FE">
              <w:rPr>
                <w:rFonts w:ascii="Verdana" w:eastAsia="Times New Roman" w:hAnsi="Verdana" w:cs="Times New Roman"/>
                <w:color w:val="000000"/>
                <w:sz w:val="18"/>
                <w:szCs w:val="18"/>
                <w:shd w:val="clear" w:color="auto" w:fill="FFFFFF"/>
                <w:lang w:val="en-US" w:eastAsia="sv-SE"/>
              </w:rPr>
              <w:t>VA13_HS_NUMBER_RAD_1</w:t>
            </w:r>
            <w:bookmarkEnd w:id="131"/>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Number of nodes in first layer of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number of heat structure nodes in the radial direction in the first layer of the heat structure representing the wall of the valve. The first layer is generated, if the values of the attributes VA13_HS_CREATED, VA13_HS_THICKNESS_1 and VA13_HS_NUMBER_RAD_1 are &gt;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32" w:name="VA13_HS_NUMBER_RAD_2"/>
            <w:r w:rsidRPr="00EB19FE">
              <w:rPr>
                <w:rFonts w:ascii="Verdana" w:eastAsia="Times New Roman" w:hAnsi="Verdana" w:cs="Times New Roman"/>
                <w:color w:val="000000"/>
                <w:sz w:val="18"/>
                <w:szCs w:val="18"/>
                <w:shd w:val="clear" w:color="auto" w:fill="FFFFFF"/>
                <w:lang w:val="en-US" w:eastAsia="sv-SE"/>
              </w:rPr>
              <w:t>VA13_HS_NUMBER_RAD_2</w:t>
            </w:r>
            <w:bookmarkEnd w:id="132"/>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Number of nodes in second layer of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number of heat structure nodes in the radial direction in the second layer of the heat structure representing the wall of the valve. The second layer is generated, if the values of the attributes VA13_HS_CREATED, VA13_HS_THICKNESS_1, VA13_HS_NUMBER_RAD_1, VA13_HS_THICKNESS_2 and VA13_HS_NUMBER_RAD_2 are &gt;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33" w:name="VA13_HS_NUMBER_RAD_3"/>
            <w:r w:rsidRPr="00EB19FE">
              <w:rPr>
                <w:rFonts w:ascii="Verdana" w:eastAsia="Times New Roman" w:hAnsi="Verdana" w:cs="Times New Roman"/>
                <w:color w:val="000000"/>
                <w:sz w:val="18"/>
                <w:szCs w:val="18"/>
                <w:shd w:val="clear" w:color="auto" w:fill="FFFFFF"/>
                <w:lang w:val="en-US" w:eastAsia="sv-SE"/>
              </w:rPr>
              <w:t>VA13_HS_NUMBER_RAD_3</w:t>
            </w:r>
            <w:bookmarkEnd w:id="133"/>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Number of nodes in third layer of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number of heat structure nodes in the radial direction in the third layer of the heat structure representing the wall of the valve. The third layer is generated, if the values of the attributes VA13_HS_CREATED, VA13_HS_THICKNESS_1, VA13_HS_NUMBER_RAD_1, VA13_HS_THICKNESS_3 and VA13_HS_NUMBER_RAD_3 are &gt;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34" w:name="VA13_HEAT_COND_AXI"/>
            <w:r w:rsidRPr="00EB19FE">
              <w:rPr>
                <w:rFonts w:ascii="Verdana" w:eastAsia="Times New Roman" w:hAnsi="Verdana" w:cs="Times New Roman"/>
                <w:color w:val="000000"/>
                <w:sz w:val="18"/>
                <w:szCs w:val="18"/>
                <w:shd w:val="clear" w:color="auto" w:fill="FFFFFF"/>
                <w:lang w:val="en-US" w:eastAsia="sv-SE"/>
              </w:rPr>
              <w:t>VA13_HEAT_COND_AXI</w:t>
            </w:r>
            <w:bookmarkEnd w:id="134"/>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axial heat conduction solved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whether axial heat conduction is calculated on the wall of the valve (value 1) or not (value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35" w:name="VA13_SPRAY_MODULE"/>
            <w:r w:rsidRPr="00EB19FE">
              <w:rPr>
                <w:rFonts w:ascii="Verdana" w:eastAsia="Times New Roman" w:hAnsi="Verdana" w:cs="Times New Roman"/>
                <w:color w:val="000000"/>
                <w:sz w:val="18"/>
                <w:szCs w:val="18"/>
                <w:shd w:val="clear" w:color="auto" w:fill="FFFFFF"/>
                <w:lang w:val="en-US" w:eastAsia="sv-SE"/>
              </w:rPr>
              <w:t>VA13_SPRAY_MODULE</w:t>
            </w:r>
            <w:bookmarkEnd w:id="135"/>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outlet spray module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the name of the internal spray module where the flow of the valve is transferred if the valve is a spray valve (the value of the attribute VA13_SPRAY_CALC is 1). If no spray module name is given, the spray module connected to the input or output node of the valve (a node of the containment model) is automatically searched. If more than one spray modules are connected to the node, the user has to define the correct spray module using this attribute. The module type of the spray module must be CNI_SPRAY.</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36" w:name="VA13_SPRAY_CONC_NODE"/>
            <w:r w:rsidRPr="00EB19FE">
              <w:rPr>
                <w:rFonts w:ascii="Verdana" w:eastAsia="Times New Roman" w:hAnsi="Verdana" w:cs="Times New Roman"/>
                <w:color w:val="000000"/>
                <w:sz w:val="18"/>
                <w:szCs w:val="18"/>
                <w:shd w:val="clear" w:color="auto" w:fill="FFFFFF"/>
                <w:lang w:val="en-US" w:eastAsia="sv-SE"/>
              </w:rPr>
              <w:lastRenderedPageBreak/>
              <w:t>VA13_SPRAY_CONC_NODE</w:t>
            </w:r>
            <w:bookmarkEnd w:id="136"/>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outlet node for spray concentrations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the name of the containment model node where the concentrations (e.g. the boron concentration) are transferred if the valve is a spray valve (the value of the attribute VA13_SPRAY_CALC is 1). If no name is given or the valve is not a spray valve, the input or output node of the valve (a node of the containment model) is automatically used if a sump is connected to the node. If no sump is connected to the node, the node connected to the drain water sump of the input or output node of the valve is searched. The name of the outlet node for spray concentrations should be defined, if no sump is connected to the node where the spray flow goes. The module type of the node must be CN1_NODE.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37" w:name="VA13_BUSBAR_NAME"/>
            <w:r w:rsidRPr="00EB19FE">
              <w:rPr>
                <w:rFonts w:ascii="Verdana" w:eastAsia="Times New Roman" w:hAnsi="Verdana" w:cs="Times New Roman"/>
                <w:color w:val="000000"/>
                <w:sz w:val="18"/>
                <w:szCs w:val="18"/>
                <w:shd w:val="clear" w:color="auto" w:fill="FFFFFF"/>
                <w:lang w:val="en-US" w:eastAsia="sv-SE"/>
              </w:rPr>
              <w:t>VA13_BUSBAR_NAME</w:t>
            </w:r>
            <w:bookmarkEnd w:id="137"/>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busbar to supply electricity</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name of the busbar (ES_NODE module) which the valve is connected to</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38" w:name="VA13_ELEC_SIGNAM"/>
            <w:r w:rsidRPr="00EB19FE">
              <w:rPr>
                <w:rFonts w:ascii="Verdana" w:eastAsia="Times New Roman" w:hAnsi="Verdana" w:cs="Times New Roman"/>
                <w:color w:val="000000"/>
                <w:sz w:val="18"/>
                <w:szCs w:val="18"/>
                <w:shd w:val="clear" w:color="auto" w:fill="FFFFFF"/>
                <w:lang w:val="en-US" w:eastAsia="sv-SE"/>
              </w:rPr>
              <w:t>VA13_ELEC_SIGNAM</w:t>
            </w:r>
            <w:bookmarkEnd w:id="138"/>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electric supply BIN SIGNAL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the name of a binary signal indicating whether the valve has electricity (signal value TRUE) or not (value FALSE). The binary signal value is used if no busbar name is given in the attribute VA13_BUSBAR_NAME. If the busbar and binary signal names are not defined, it is assumed that the valve has electricity.</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39" w:name="VA13_EXTERNAL_ACTION"/>
            <w:r w:rsidRPr="00EB19FE">
              <w:rPr>
                <w:rFonts w:ascii="Verdana" w:eastAsia="Times New Roman" w:hAnsi="Verdana" w:cs="Times New Roman"/>
                <w:color w:val="000000"/>
                <w:sz w:val="18"/>
                <w:szCs w:val="18"/>
                <w:shd w:val="clear" w:color="auto" w:fill="FFFFFF"/>
                <w:lang w:val="en-US" w:eastAsia="sv-SE"/>
              </w:rPr>
              <w:t>VA13_EXTERNAL_ACTION</w:t>
            </w:r>
            <w:bookmarkEnd w:id="139"/>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Valve </w:t>
            </w:r>
            <w:proofErr w:type="spellStart"/>
            <w:r w:rsidRPr="00EB19FE">
              <w:rPr>
                <w:rFonts w:ascii="Verdana" w:eastAsia="Times New Roman" w:hAnsi="Verdana" w:cs="Times New Roman"/>
                <w:color w:val="000000"/>
                <w:sz w:val="18"/>
                <w:szCs w:val="18"/>
                <w:shd w:val="clear" w:color="auto" w:fill="FFFFFF"/>
                <w:lang w:val="en-US" w:eastAsia="sv-SE"/>
              </w:rPr>
              <w:t>behaviour</w:t>
            </w:r>
            <w:proofErr w:type="spellEnd"/>
            <w:r w:rsidRPr="00EB19FE">
              <w:rPr>
                <w:rFonts w:ascii="Verdana" w:eastAsia="Times New Roman" w:hAnsi="Verdana" w:cs="Times New Roman"/>
                <w:color w:val="000000"/>
                <w:sz w:val="18"/>
                <w:szCs w:val="18"/>
                <w:shd w:val="clear" w:color="auto" w:fill="FFFFFF"/>
                <w:lang w:val="en-US" w:eastAsia="sv-SE"/>
              </w:rPr>
              <w:t xml:space="preserve"> when external power is lost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type of the action, if the external power is </w:t>
            </w:r>
            <w:proofErr w:type="gramStart"/>
            <w:r w:rsidRPr="00EB19FE">
              <w:rPr>
                <w:rFonts w:ascii="Verdana" w:eastAsia="Times New Roman" w:hAnsi="Verdana" w:cs="Times New Roman"/>
                <w:color w:val="000000"/>
                <w:sz w:val="18"/>
                <w:szCs w:val="18"/>
                <w:shd w:val="clear" w:color="auto" w:fill="FFFFFF"/>
                <w:lang w:val="en-US" w:eastAsia="sv-SE"/>
              </w:rPr>
              <w:t>lost.</w:t>
            </w:r>
            <w:proofErr w:type="gramEnd"/>
            <w:r w:rsidRPr="00EB19FE">
              <w:rPr>
                <w:rFonts w:ascii="Verdana" w:eastAsia="Times New Roman" w:hAnsi="Verdana" w:cs="Times New Roman"/>
                <w:color w:val="000000"/>
                <w:sz w:val="18"/>
                <w:szCs w:val="18"/>
                <w:shd w:val="clear" w:color="auto" w:fill="FFFFFF"/>
                <w:lang w:val="en-US" w:eastAsia="sv-SE"/>
              </w:rPr>
              <w:t xml:space="preserve"> = 1: valve position remains unchanged, = 2: the valve will close, = 3: the valve will open</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40" w:name="VA13_EXTERNAL_LOSS_TIME"/>
            <w:r w:rsidRPr="00EB19FE">
              <w:rPr>
                <w:rFonts w:ascii="Verdana" w:eastAsia="Times New Roman" w:hAnsi="Verdana" w:cs="Times New Roman"/>
                <w:color w:val="000000"/>
                <w:sz w:val="18"/>
                <w:szCs w:val="18"/>
                <w:shd w:val="clear" w:color="auto" w:fill="FFFFFF"/>
                <w:lang w:val="en-US" w:eastAsia="sv-SE"/>
              </w:rPr>
              <w:t>VA13_EXTERNAL_LOSS_TIME</w:t>
            </w:r>
            <w:bookmarkEnd w:id="140"/>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Closing time when external power is lost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closing time of the valve if the external power is lost</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41" w:name="VA13_VOLUME"/>
            <w:r w:rsidRPr="00EB19FE">
              <w:rPr>
                <w:rFonts w:ascii="Verdana" w:eastAsia="Times New Roman" w:hAnsi="Verdana" w:cs="Times New Roman"/>
                <w:color w:val="000000"/>
                <w:sz w:val="18"/>
                <w:szCs w:val="18"/>
                <w:shd w:val="clear" w:color="auto" w:fill="FFFFFF"/>
                <w:lang w:val="en-US" w:eastAsia="sv-SE"/>
              </w:rPr>
              <w:t>VA13_VOLUME</w:t>
            </w:r>
            <w:bookmarkEnd w:id="141"/>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Volume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w:t>
            </w:r>
            <w:r w:rsidRPr="00EB19FE">
              <w:rPr>
                <w:rFonts w:ascii="Verdana" w:eastAsia="Times New Roman" w:hAnsi="Verdana" w:cs="Times New Roman"/>
                <w:color w:val="000000"/>
                <w:sz w:val="15"/>
                <w:szCs w:val="15"/>
                <w:shd w:val="clear" w:color="auto" w:fill="FFFFFF"/>
                <w:vertAlign w:val="superscript"/>
                <w:lang w:eastAsia="sv-SE"/>
              </w:rPr>
              <w:t>3</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volume of the valve (= flow area ∙ length)</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bookmarkStart w:id="142" w:name="VA13_VELOCITY"/>
            <w:r w:rsidRPr="00EB19FE">
              <w:rPr>
                <w:rFonts w:ascii="Verdana" w:eastAsia="Times New Roman" w:hAnsi="Verdana" w:cs="Times New Roman"/>
                <w:color w:val="000000"/>
                <w:sz w:val="18"/>
                <w:szCs w:val="18"/>
                <w:shd w:val="clear" w:color="auto" w:fill="FFFFFF"/>
                <w:lang w:eastAsia="sv-SE"/>
              </w:rPr>
              <w:t>VA13_VELOCITY</w:t>
            </w:r>
            <w:bookmarkEnd w:id="142"/>
            <w:r w:rsidRPr="00EB19FE">
              <w:rPr>
                <w:rFonts w:ascii="Verdana" w:eastAsia="Times New Roman" w:hAnsi="Verdana" w:cs="Times New Roman"/>
                <w:color w:val="000000"/>
                <w:sz w:val="18"/>
                <w:szCs w:val="18"/>
                <w:lang w:eastAsia="sv-SE"/>
              </w:rPr>
              <w:br/>
            </w:r>
            <w:proofErr w:type="spellStart"/>
            <w:r w:rsidRPr="00EB19FE">
              <w:rPr>
                <w:rFonts w:ascii="Verdana" w:eastAsia="Times New Roman" w:hAnsi="Verdana" w:cs="Times New Roman"/>
                <w:color w:val="000000"/>
                <w:sz w:val="18"/>
                <w:szCs w:val="18"/>
                <w:shd w:val="clear" w:color="auto" w:fill="FFFFFF"/>
                <w:lang w:eastAsia="sv-SE"/>
              </w:rPr>
              <w:t>Flow</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velocity</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flow velocity of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43" w:name="VA13_LIQ_VELOC"/>
            <w:r w:rsidRPr="00EB19FE">
              <w:rPr>
                <w:rFonts w:ascii="Verdana" w:eastAsia="Times New Roman" w:hAnsi="Verdana" w:cs="Times New Roman"/>
                <w:color w:val="000000"/>
                <w:sz w:val="18"/>
                <w:szCs w:val="18"/>
                <w:shd w:val="clear" w:color="auto" w:fill="FFFFFF"/>
                <w:lang w:val="en-US" w:eastAsia="sv-SE"/>
              </w:rPr>
              <w:t>VA13_LIQ_VELOC</w:t>
            </w:r>
            <w:bookmarkEnd w:id="143"/>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Liquid velocity</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velocity of the liquid phase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bookmarkStart w:id="144" w:name="VA13_GAS_VELOC"/>
            <w:r w:rsidRPr="00EB19FE">
              <w:rPr>
                <w:rFonts w:ascii="Verdana" w:eastAsia="Times New Roman" w:hAnsi="Verdana" w:cs="Times New Roman"/>
                <w:color w:val="000000"/>
                <w:sz w:val="18"/>
                <w:szCs w:val="18"/>
                <w:shd w:val="clear" w:color="auto" w:fill="FFFFFF"/>
                <w:lang w:eastAsia="sv-SE"/>
              </w:rPr>
              <w:t>VA13_GAS_VELOC</w:t>
            </w:r>
            <w:bookmarkEnd w:id="144"/>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color w:val="000000"/>
                <w:sz w:val="18"/>
                <w:szCs w:val="18"/>
                <w:shd w:val="clear" w:color="auto" w:fill="FFFFFF"/>
                <w:lang w:eastAsia="sv-SE"/>
              </w:rPr>
              <w:t xml:space="preserve">Gas </w:t>
            </w:r>
            <w:proofErr w:type="spellStart"/>
            <w:r w:rsidRPr="00EB19FE">
              <w:rPr>
                <w:rFonts w:ascii="Verdana" w:eastAsia="Times New Roman" w:hAnsi="Verdana" w:cs="Times New Roman"/>
                <w:color w:val="000000"/>
                <w:sz w:val="18"/>
                <w:szCs w:val="18"/>
                <w:shd w:val="clear" w:color="auto" w:fill="FFFFFF"/>
                <w:lang w:eastAsia="sv-SE"/>
              </w:rPr>
              <w:t>velocity</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velocity of the gas phase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45" w:name="VA13_MIX_VOL_FLOW"/>
            <w:r w:rsidRPr="00EB19FE">
              <w:rPr>
                <w:rFonts w:ascii="Verdana" w:eastAsia="Times New Roman" w:hAnsi="Verdana" w:cs="Times New Roman"/>
                <w:color w:val="000000"/>
                <w:sz w:val="18"/>
                <w:szCs w:val="18"/>
                <w:shd w:val="clear" w:color="auto" w:fill="FFFFFF"/>
                <w:lang w:val="en-US" w:eastAsia="sv-SE"/>
              </w:rPr>
              <w:t>VA13_MIX_VOL_FLOW</w:t>
            </w:r>
            <w:bookmarkEnd w:id="145"/>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Volumetric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w:t>
            </w:r>
            <w:r w:rsidRPr="00EB19FE">
              <w:rPr>
                <w:rFonts w:ascii="Verdana" w:eastAsia="Times New Roman" w:hAnsi="Verdana" w:cs="Times New Roman"/>
                <w:color w:val="000000"/>
                <w:sz w:val="15"/>
                <w:szCs w:val="15"/>
                <w:shd w:val="clear" w:color="auto" w:fill="FFFFFF"/>
                <w:vertAlign w:val="superscript"/>
                <w:lang w:eastAsia="sv-SE"/>
              </w:rPr>
              <w:t>3</w:t>
            </w:r>
            <w:r w:rsidRPr="00EB19FE">
              <w:rPr>
                <w:rFonts w:ascii="Verdana" w:eastAsia="Times New Roman" w:hAnsi="Verdana" w:cs="Times New Roman"/>
                <w:color w:val="000000"/>
                <w:sz w:val="18"/>
                <w:szCs w:val="18"/>
                <w:shd w:val="clear" w:color="auto" w:fill="FFFFFF"/>
                <w:lang w:eastAsia="sv-SE"/>
              </w:rPr>
              <w:t>/s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volumetric flow of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VA13_PRESSURE_LOSS</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Pressure loss</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color w:val="000000"/>
                <w:sz w:val="18"/>
                <w:szCs w:val="18"/>
                <w:shd w:val="clear" w:color="auto" w:fill="FFFFFF"/>
                <w:lang w:eastAsia="sv-SE"/>
              </w:rPr>
              <w:t>MPa</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total pressure loss over the valve consisting of wall friction, friction caused by the form loss coefficient and the valve loss coefficient and irreversible losses due to change of flow area and change of momentum flux between successive branches. The pressure loss is: the total pressure at the valve inlet - the total pressure at the valve outlet - the hydrostatic pressure difference of the valve. If the valve is connected to a combination module, the attribute shows the total pressure loss of all process components connected to the combination. The pressure loss is updated if the accuracy levels of the connection points are either 2 or 6.</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If the mass flow of the valve is positive, the total pressure at the valve inlet is the total pressure of the input point. If the mass flow is negative, the total pressure at the valve inlet </w:t>
            </w:r>
            <w:r w:rsidRPr="00EB19FE">
              <w:rPr>
                <w:rFonts w:ascii="Verdana" w:eastAsia="Times New Roman" w:hAnsi="Verdana" w:cs="Times New Roman"/>
                <w:color w:val="000000"/>
                <w:sz w:val="18"/>
                <w:szCs w:val="18"/>
                <w:shd w:val="clear" w:color="auto" w:fill="FFFFFF"/>
                <w:lang w:val="en-US" w:eastAsia="sv-SE"/>
              </w:rPr>
              <w:lastRenderedPageBreak/>
              <w:t>is: the static pressure of the input point + the dynamic pressure of the valve (½ * density * flow velocity</w:t>
            </w:r>
            <w:r w:rsidRPr="00EB19FE">
              <w:rPr>
                <w:rFonts w:ascii="Verdana" w:eastAsia="Times New Roman" w:hAnsi="Verdana" w:cs="Times New Roman"/>
                <w:color w:val="000000"/>
                <w:sz w:val="15"/>
                <w:szCs w:val="15"/>
                <w:shd w:val="clear" w:color="auto" w:fill="FFFFFF"/>
                <w:vertAlign w:val="superscript"/>
                <w:lang w:val="en-US" w:eastAsia="sv-SE"/>
              </w:rPr>
              <w:t>2</w:t>
            </w:r>
            <w:r w:rsidRPr="00EB19FE">
              <w:rPr>
                <w:rFonts w:ascii="Verdana" w:eastAsia="Times New Roman" w:hAnsi="Verdana" w:cs="Times New Roman"/>
                <w:color w:val="000000"/>
                <w:sz w:val="18"/>
                <w:szCs w:val="18"/>
                <w:shd w:val="clear" w:color="auto" w:fill="FFFFFF"/>
                <w:lang w:val="en-US" w:eastAsia="sv-SE"/>
              </w:rPr>
              <w:t>). If the valve does not transfer momentum, the dynamic pressure of the valve is 0.</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If the mass flow of the valve is negative, the total pressure at the valve outlet is the total pressure of the output point. If the mass flow is positive, the total pressure at the valve outlet is: the static pressure of the output point + the dynamic pressure of the valve (½ * density * flow velocity</w:t>
            </w:r>
            <w:r w:rsidRPr="00EB19FE">
              <w:rPr>
                <w:rFonts w:ascii="Verdana" w:eastAsia="Times New Roman" w:hAnsi="Verdana" w:cs="Times New Roman"/>
                <w:color w:val="000000"/>
                <w:sz w:val="15"/>
                <w:szCs w:val="15"/>
                <w:shd w:val="clear" w:color="auto" w:fill="FFFFFF"/>
                <w:vertAlign w:val="superscript"/>
                <w:lang w:val="en-US" w:eastAsia="sv-SE"/>
              </w:rPr>
              <w:t>2</w:t>
            </w:r>
            <w:r w:rsidRPr="00EB19FE">
              <w:rPr>
                <w:rFonts w:ascii="Verdana" w:eastAsia="Times New Roman" w:hAnsi="Verdana" w:cs="Times New Roman"/>
                <w:color w:val="000000"/>
                <w:sz w:val="18"/>
                <w:szCs w:val="18"/>
                <w:shd w:val="clear" w:color="auto" w:fill="FFFFFF"/>
                <w:lang w:val="en-US" w:eastAsia="sv-SE"/>
              </w:rPr>
              <w:t>). If the valve does not transfer momentum, the dynamic pressure of the valve is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lastRenderedPageBreak/>
              <w:t>VA13_LOSS_WALL_FRICT</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Pressure loss due to wall friction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color w:val="000000"/>
                <w:sz w:val="18"/>
                <w:szCs w:val="18"/>
                <w:shd w:val="clear" w:color="auto" w:fill="FFFFFF"/>
                <w:lang w:eastAsia="sv-SE"/>
              </w:rPr>
              <w:t>MPa</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pressure loss over the valve caused by wall friction. If the valve is connected to a combination module, the attribute shows the total pressure loss due to wall friction of all process components connected to the combination. The pressure loss is updated if the accuracy levels of the connection points are either 2 or 6.</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VA13_LOSS_LOSS_COEFF</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Pressure loss due to loss coefficient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color w:val="000000"/>
                <w:sz w:val="18"/>
                <w:szCs w:val="18"/>
                <w:shd w:val="clear" w:color="auto" w:fill="FFFFFF"/>
                <w:lang w:eastAsia="sv-SE"/>
              </w:rPr>
              <w:t>MPa</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pressure loss over the valve caused by the form loss coefficient and the valve loss coefficient. If the valve is connected to a combination module, the attribute shows the total pressure loss due to form loss coefficients, valve loss coefficients and pump loss coefficients of all process components connected to the combination. The pressure loss is updated if the accuracy levels of the connection points are either 2 or 6.</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VA13_LOSS_OTHER</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Other pressure losses</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color w:val="000000"/>
                <w:sz w:val="18"/>
                <w:szCs w:val="18"/>
                <w:shd w:val="clear" w:color="auto" w:fill="FFFFFF"/>
                <w:lang w:eastAsia="sv-SE"/>
              </w:rPr>
              <w:t>MPa</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irreversible pressure loss over the valve due to the change of flow area and the change of momentum flux between successive branches. If e.g. the value of the attribute VA13_PARALLEL_CONNECTION is 0 and 2 (or 1) in successive valves, a considerable pressure loss may occur in the latter valve because the flow is assumed to accelerate from 0. The pressure loss is updated if the accuracy level of both connection points is either 2 or 6.</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46" w:name="VA13_POSITION"/>
            <w:r w:rsidRPr="00EB19FE">
              <w:rPr>
                <w:rFonts w:ascii="Verdana" w:eastAsia="Times New Roman" w:hAnsi="Verdana" w:cs="Times New Roman"/>
                <w:color w:val="000000"/>
                <w:sz w:val="18"/>
                <w:szCs w:val="18"/>
                <w:shd w:val="clear" w:color="auto" w:fill="FFFFFF"/>
                <w:lang w:val="en-US" w:eastAsia="sv-SE"/>
              </w:rPr>
              <w:t>VA13_POSITION</w:t>
            </w:r>
            <w:bookmarkEnd w:id="146"/>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Position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5"/>
                <w:szCs w:val="15"/>
                <w:shd w:val="clear" w:color="auto" w:fill="FFFFFF"/>
                <w:vertAlign w:val="superscript"/>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position of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47" w:name="VA13_CONTROLLED"/>
            <w:r w:rsidRPr="00EB19FE">
              <w:rPr>
                <w:rFonts w:ascii="Verdana" w:eastAsia="Times New Roman" w:hAnsi="Verdana" w:cs="Times New Roman"/>
                <w:color w:val="000000"/>
                <w:sz w:val="18"/>
                <w:szCs w:val="18"/>
                <w:shd w:val="clear" w:color="auto" w:fill="FFFFFF"/>
                <w:lang w:val="en-US" w:eastAsia="sv-SE"/>
              </w:rPr>
              <w:t>VA13_CONTROLLED</w:t>
            </w:r>
            <w:bookmarkEnd w:id="147"/>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valve position controlled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val="en-US" w:eastAsia="sv-SE"/>
              </w:rPr>
              <w:t xml:space="preserve">has the value TRUE, if the position of the valve is controlled by an actuator or a device controller. </w:t>
            </w:r>
            <w:proofErr w:type="spellStart"/>
            <w:r w:rsidRPr="00EB19FE">
              <w:rPr>
                <w:rFonts w:ascii="Verdana" w:eastAsia="Times New Roman" w:hAnsi="Verdana" w:cs="Times New Roman"/>
                <w:color w:val="000000"/>
                <w:sz w:val="18"/>
                <w:szCs w:val="18"/>
                <w:shd w:val="clear" w:color="auto" w:fill="FFFFFF"/>
                <w:lang w:eastAsia="sv-SE"/>
              </w:rPr>
              <w:t>Otherwise</w:t>
            </w:r>
            <w:proofErr w:type="spellEnd"/>
            <w:r w:rsidRPr="00EB19FE">
              <w:rPr>
                <w:rFonts w:ascii="Verdana" w:eastAsia="Times New Roman" w:hAnsi="Verdana" w:cs="Times New Roman"/>
                <w:color w:val="000000"/>
                <w:sz w:val="18"/>
                <w:szCs w:val="18"/>
                <w:shd w:val="clear" w:color="auto" w:fill="FFFFFF"/>
                <w:lang w:eastAsia="sv-SE"/>
              </w:rPr>
              <w:t xml:space="preserve"> the </w:t>
            </w:r>
            <w:proofErr w:type="spellStart"/>
            <w:r w:rsidRPr="00EB19FE">
              <w:rPr>
                <w:rFonts w:ascii="Verdana" w:eastAsia="Times New Roman" w:hAnsi="Verdana" w:cs="Times New Roman"/>
                <w:color w:val="000000"/>
                <w:sz w:val="18"/>
                <w:szCs w:val="18"/>
                <w:shd w:val="clear" w:color="auto" w:fill="FFFFFF"/>
                <w:lang w:eastAsia="sv-SE"/>
              </w:rPr>
              <w:t>value</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of</w:t>
            </w:r>
            <w:proofErr w:type="spellEnd"/>
            <w:r w:rsidRPr="00EB19FE">
              <w:rPr>
                <w:rFonts w:ascii="Verdana" w:eastAsia="Times New Roman" w:hAnsi="Verdana" w:cs="Times New Roman"/>
                <w:color w:val="000000"/>
                <w:sz w:val="18"/>
                <w:szCs w:val="18"/>
                <w:shd w:val="clear" w:color="auto" w:fill="FFFFFF"/>
                <w:lang w:eastAsia="sv-SE"/>
              </w:rPr>
              <w:t xml:space="preserve"> the </w:t>
            </w:r>
            <w:proofErr w:type="spellStart"/>
            <w:r w:rsidRPr="00EB19FE">
              <w:rPr>
                <w:rFonts w:ascii="Verdana" w:eastAsia="Times New Roman" w:hAnsi="Verdana" w:cs="Times New Roman"/>
                <w:color w:val="000000"/>
                <w:sz w:val="18"/>
                <w:szCs w:val="18"/>
                <w:shd w:val="clear" w:color="auto" w:fill="FFFFFF"/>
                <w:lang w:eastAsia="sv-SE"/>
              </w:rPr>
              <w:t>attribute</w:t>
            </w:r>
            <w:proofErr w:type="spellEnd"/>
            <w:r w:rsidRPr="00EB19FE">
              <w:rPr>
                <w:rFonts w:ascii="Verdana" w:eastAsia="Times New Roman" w:hAnsi="Verdana" w:cs="Times New Roman"/>
                <w:color w:val="000000"/>
                <w:sz w:val="18"/>
                <w:szCs w:val="18"/>
                <w:shd w:val="clear" w:color="auto" w:fill="FFFFFF"/>
                <w:lang w:eastAsia="sv-SE"/>
              </w:rPr>
              <w:t xml:space="preserve"> is FALSE.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48" w:name="VA13_SECTION_NAME"/>
            <w:r w:rsidRPr="00EB19FE">
              <w:rPr>
                <w:rFonts w:ascii="Verdana" w:eastAsia="Times New Roman" w:hAnsi="Verdana" w:cs="Times New Roman"/>
                <w:color w:val="000000"/>
                <w:sz w:val="18"/>
                <w:szCs w:val="18"/>
                <w:shd w:val="clear" w:color="auto" w:fill="FFFFFF"/>
                <w:lang w:val="en-US" w:eastAsia="sv-SE"/>
              </w:rPr>
              <w:t>VA13_SECTION_NAME</w:t>
            </w:r>
            <w:bookmarkEnd w:id="148"/>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fluid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val="en-US" w:eastAsia="sv-SE"/>
              </w:rPr>
              <w:t xml:space="preserve">shows the name of the SECTION module defining the composition of the fluid. </w:t>
            </w:r>
            <w:r w:rsidRPr="00EB19FE">
              <w:rPr>
                <w:rFonts w:ascii="Verdana" w:eastAsia="Times New Roman" w:hAnsi="Verdana" w:cs="Times New Roman"/>
                <w:color w:val="000000"/>
                <w:sz w:val="18"/>
                <w:szCs w:val="18"/>
                <w:shd w:val="clear" w:color="auto" w:fill="FFFFFF"/>
                <w:lang w:eastAsia="sv-SE"/>
              </w:rPr>
              <w:t xml:space="preserve">The </w:t>
            </w:r>
            <w:proofErr w:type="spellStart"/>
            <w:r w:rsidRPr="00EB19FE">
              <w:rPr>
                <w:rFonts w:ascii="Verdana" w:eastAsia="Times New Roman" w:hAnsi="Verdana" w:cs="Times New Roman"/>
                <w:color w:val="000000"/>
                <w:sz w:val="18"/>
                <w:szCs w:val="18"/>
                <w:shd w:val="clear" w:color="auto" w:fill="FFFFFF"/>
                <w:lang w:eastAsia="sv-SE"/>
              </w:rPr>
              <w:t>section</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name</w:t>
            </w:r>
            <w:proofErr w:type="spellEnd"/>
            <w:r w:rsidRPr="00EB19FE">
              <w:rPr>
                <w:rFonts w:ascii="Verdana" w:eastAsia="Times New Roman" w:hAnsi="Verdana" w:cs="Times New Roman"/>
                <w:color w:val="000000"/>
                <w:sz w:val="18"/>
                <w:szCs w:val="18"/>
                <w:shd w:val="clear" w:color="auto" w:fill="FFFFFF"/>
                <w:lang w:eastAsia="sv-SE"/>
              </w:rPr>
              <w:t xml:space="preserve"> is </w:t>
            </w:r>
            <w:proofErr w:type="spellStart"/>
            <w:r w:rsidRPr="00EB19FE">
              <w:rPr>
                <w:rFonts w:ascii="Verdana" w:eastAsia="Times New Roman" w:hAnsi="Verdana" w:cs="Times New Roman"/>
                <w:color w:val="000000"/>
                <w:sz w:val="18"/>
                <w:szCs w:val="18"/>
                <w:shd w:val="clear" w:color="auto" w:fill="FFFFFF"/>
                <w:lang w:eastAsia="sv-SE"/>
              </w:rPr>
              <w:t>searched</w:t>
            </w:r>
            <w:proofErr w:type="spellEnd"/>
            <w:r w:rsidRPr="00EB19FE">
              <w:rPr>
                <w:rFonts w:ascii="Verdana" w:eastAsia="Times New Roman" w:hAnsi="Verdana" w:cs="Times New Roman"/>
                <w:color w:val="000000"/>
                <w:sz w:val="18"/>
                <w:szCs w:val="18"/>
                <w:shd w:val="clear" w:color="auto" w:fill="FFFFFF"/>
                <w:lang w:eastAsia="sv-SE"/>
              </w:rPr>
              <w:t xml:space="preserve"> from the </w:t>
            </w:r>
            <w:proofErr w:type="spellStart"/>
            <w:r w:rsidRPr="00EB19FE">
              <w:rPr>
                <w:rFonts w:ascii="Verdana" w:eastAsia="Times New Roman" w:hAnsi="Verdana" w:cs="Times New Roman"/>
                <w:color w:val="000000"/>
                <w:sz w:val="18"/>
                <w:szCs w:val="18"/>
                <w:shd w:val="clear" w:color="auto" w:fill="FFFFFF"/>
                <w:lang w:eastAsia="sv-SE"/>
              </w:rPr>
              <w:t>connection</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points</w:t>
            </w:r>
            <w:proofErr w:type="spellEnd"/>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49" w:name="VA13_HEAT_POINT_NAME"/>
            <w:r w:rsidRPr="00EB19FE">
              <w:rPr>
                <w:rFonts w:ascii="Verdana" w:eastAsia="Times New Roman" w:hAnsi="Verdana" w:cs="Times New Roman"/>
                <w:color w:val="000000"/>
                <w:sz w:val="18"/>
                <w:szCs w:val="18"/>
                <w:shd w:val="clear" w:color="auto" w:fill="FFFFFF"/>
                <w:lang w:val="en-US" w:eastAsia="sv-SE"/>
              </w:rPr>
              <w:t>VA13_HEAT_POINT_NAME</w:t>
            </w:r>
            <w:bookmarkEnd w:id="149"/>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generated heat point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name of the created HEAT_POINT module. A HEAT_TRANS module can be connected to the heat point to describe the heat transfer from the outer surface of the valve wall</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50" w:name="VA13_BINARY_SIGNAL_NAME"/>
            <w:r w:rsidRPr="00EB19FE">
              <w:rPr>
                <w:rFonts w:ascii="Verdana" w:eastAsia="Times New Roman" w:hAnsi="Verdana" w:cs="Times New Roman"/>
                <w:color w:val="000000"/>
                <w:sz w:val="18"/>
                <w:szCs w:val="18"/>
                <w:shd w:val="clear" w:color="auto" w:fill="FFFFFF"/>
                <w:lang w:val="en-US" w:eastAsia="sv-SE"/>
              </w:rPr>
              <w:t>VA13_BINARY_SIGNAL_NAME</w:t>
            </w:r>
            <w:bookmarkEnd w:id="150"/>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created binary signal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includes the names of the binary signals created by the valve</w:t>
            </w:r>
          </w:p>
        </w:tc>
      </w:tr>
    </w:tbl>
    <w:p w:rsidR="00EB19FE" w:rsidRPr="00EB19FE" w:rsidRDefault="00EB19FE" w:rsidP="00EB19FE">
      <w:pPr>
        <w:rPr>
          <w:rFonts w:ascii="Times New Roman" w:eastAsia="Times New Roman" w:hAnsi="Times New Roman" w:cs="Times New Roman"/>
          <w:vanish/>
          <w:sz w:val="24"/>
          <w:szCs w:val="24"/>
          <w:lang w:eastAsia="sv-SE"/>
        </w:rPr>
      </w:pP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3780"/>
        <w:gridCol w:w="1178"/>
        <w:gridCol w:w="1282"/>
        <w:gridCol w:w="708"/>
        <w:gridCol w:w="708"/>
        <w:gridCol w:w="708"/>
        <w:gridCol w:w="708"/>
      </w:tblGrid>
      <w:tr w:rsidR="00EB19FE" w:rsidRPr="00EB19FE" w:rsidTr="00EB19FE">
        <w:trPr>
          <w:trHeight w:val="230"/>
          <w:tblCellSpacing w:w="0" w:type="dxa"/>
        </w:trPr>
        <w:tc>
          <w:tcPr>
            <w:tcW w:w="0" w:type="auto"/>
            <w:gridSpan w:val="7"/>
            <w:vMerge w:val="restart"/>
            <w:tcBorders>
              <w:top w:val="nil"/>
              <w:left w:val="nil"/>
              <w:bottom w:val="nil"/>
              <w:right w:val="nil"/>
            </w:tcBorders>
            <w:shd w:val="clear" w:color="auto" w:fill="C0C0C0"/>
            <w:vAlign w:val="center"/>
            <w:hideMark/>
          </w:tcPr>
          <w:p w:rsidR="00EB19FE" w:rsidRPr="00EB19FE" w:rsidRDefault="00EB19FE" w:rsidP="00EB19FE">
            <w:pPr>
              <w:jc w:val="center"/>
              <w:divId w:val="1358240538"/>
              <w:rPr>
                <w:rFonts w:ascii="Times New Roman" w:eastAsia="Times New Roman" w:hAnsi="Times New Roman" w:cs="Times New Roman"/>
                <w:sz w:val="24"/>
                <w:szCs w:val="24"/>
                <w:lang w:val="en-US" w:eastAsia="sv-SE"/>
              </w:rPr>
            </w:pPr>
            <w:r w:rsidRPr="00EB19FE">
              <w:rPr>
                <w:rFonts w:ascii="Verdana" w:eastAsia="Times New Roman" w:hAnsi="Verdana" w:cs="Times New Roman"/>
                <w:i/>
                <w:iCs/>
                <w:color w:val="000000"/>
                <w:sz w:val="18"/>
                <w:szCs w:val="18"/>
                <w:shd w:val="clear" w:color="auto" w:fill="FFFFFF"/>
                <w:lang w:val="en-US" w:eastAsia="sv-SE"/>
              </w:rPr>
              <w:t>Table 3. Attributes, default values, input/output-types and use in Flow models 1...6</w:t>
            </w:r>
          </w:p>
        </w:tc>
      </w:tr>
      <w:tr w:rsidR="00EB19FE" w:rsidRPr="00EB19FE" w:rsidTr="00EB19FE">
        <w:trPr>
          <w:tblCellSpacing w:w="0" w:type="dxa"/>
        </w:trPr>
        <w:tc>
          <w:tcPr>
            <w:tcW w:w="0" w:type="auto"/>
            <w:vMerge w:val="restart"/>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ATTRIBUTE</w:t>
            </w:r>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b/>
                <w:bCs/>
                <w:color w:val="000000"/>
                <w:sz w:val="18"/>
                <w:szCs w:val="18"/>
                <w:shd w:val="clear" w:color="auto" w:fill="C0C0C0"/>
                <w:lang w:eastAsia="sv-SE"/>
              </w:rPr>
              <w:t xml:space="preserve">Property </w:t>
            </w:r>
            <w:proofErr w:type="spellStart"/>
            <w:r w:rsidRPr="00EB19FE">
              <w:rPr>
                <w:rFonts w:ascii="Verdana" w:eastAsia="Times New Roman" w:hAnsi="Verdana" w:cs="Times New Roman"/>
                <w:b/>
                <w:bCs/>
                <w:color w:val="000000"/>
                <w:sz w:val="18"/>
                <w:szCs w:val="18"/>
                <w:shd w:val="clear" w:color="auto" w:fill="C0C0C0"/>
                <w:lang w:eastAsia="sv-SE"/>
              </w:rPr>
              <w:t>name</w:t>
            </w:r>
            <w:proofErr w:type="spellEnd"/>
          </w:p>
        </w:tc>
        <w:tc>
          <w:tcPr>
            <w:tcW w:w="0" w:type="auto"/>
            <w:vMerge w:val="restart"/>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 xml:space="preserve">Default </w:t>
            </w:r>
            <w:proofErr w:type="spellStart"/>
            <w:r w:rsidRPr="00EB19FE">
              <w:rPr>
                <w:rFonts w:ascii="Verdana" w:eastAsia="Times New Roman" w:hAnsi="Verdana" w:cs="Times New Roman"/>
                <w:b/>
                <w:bCs/>
                <w:color w:val="000000"/>
                <w:sz w:val="18"/>
                <w:szCs w:val="18"/>
                <w:shd w:val="clear" w:color="auto" w:fill="C0C0C0"/>
                <w:lang w:eastAsia="sv-SE"/>
              </w:rPr>
              <w:t>value</w:t>
            </w:r>
            <w:proofErr w:type="spellEnd"/>
          </w:p>
        </w:tc>
        <w:tc>
          <w:tcPr>
            <w:tcW w:w="0" w:type="auto"/>
            <w:vMerge w:val="restart"/>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Input / Output</w:t>
            </w:r>
          </w:p>
        </w:tc>
        <w:tc>
          <w:tcPr>
            <w:tcW w:w="0" w:type="auto"/>
            <w:gridSpan w:val="4"/>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b/>
                <w:bCs/>
                <w:color w:val="000000"/>
                <w:sz w:val="18"/>
                <w:szCs w:val="18"/>
                <w:shd w:val="clear" w:color="auto" w:fill="C0C0C0"/>
                <w:lang w:val="en-US" w:eastAsia="sv-SE"/>
              </w:rPr>
              <w:t>Flow model (accuracy level L1...L6)</w:t>
            </w:r>
          </w:p>
        </w:tc>
      </w:tr>
      <w:tr w:rsidR="00EB19FE" w:rsidRPr="00EB19FE" w:rsidTr="00EB19FE">
        <w:trPr>
          <w:tblCellSpacing w:w="0" w:type="dxa"/>
        </w:trPr>
        <w:tc>
          <w:tcPr>
            <w:tcW w:w="0" w:type="auto"/>
            <w:vMerge/>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EB19FE" w:rsidRPr="00EB19FE" w:rsidRDefault="00EB19FE" w:rsidP="00EB19FE">
            <w:pPr>
              <w:rPr>
                <w:rFonts w:ascii="Times New Roman" w:eastAsia="Times New Roman" w:hAnsi="Times New Roman" w:cs="Times New Roman"/>
                <w:sz w:val="24"/>
                <w:szCs w:val="24"/>
                <w:lang w:val="en-US" w:eastAsia="sv-SE"/>
              </w:rPr>
            </w:pPr>
          </w:p>
        </w:tc>
        <w:tc>
          <w:tcPr>
            <w:tcW w:w="0" w:type="auto"/>
            <w:vMerge/>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EB19FE" w:rsidRPr="00EB19FE" w:rsidRDefault="00EB19FE" w:rsidP="00EB19FE">
            <w:pPr>
              <w:rPr>
                <w:rFonts w:ascii="Times New Roman" w:eastAsia="Times New Roman" w:hAnsi="Times New Roman" w:cs="Times New Roman"/>
                <w:sz w:val="24"/>
                <w:szCs w:val="24"/>
                <w:lang w:val="en-US" w:eastAsia="sv-SE"/>
              </w:rPr>
            </w:pPr>
          </w:p>
        </w:tc>
        <w:tc>
          <w:tcPr>
            <w:tcW w:w="0" w:type="auto"/>
            <w:vMerge/>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EB19FE" w:rsidRPr="00EB19FE" w:rsidRDefault="00EB19FE" w:rsidP="00EB19FE">
            <w:pPr>
              <w:rPr>
                <w:rFonts w:ascii="Times New Roman" w:eastAsia="Times New Roman" w:hAnsi="Times New Roman" w:cs="Times New Roman"/>
                <w:sz w:val="24"/>
                <w:szCs w:val="24"/>
                <w:lang w:val="en-US"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L1</w:t>
            </w:r>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L2</w:t>
            </w:r>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L5</w:t>
            </w:r>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L6</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VA13_CONNECT_POINT_1</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inlet connection point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VA13_CONNECT_POINT_2</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outlet connection point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VA13_AREA_GIVEN</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diameter or area given as input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2</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VA13_OUTSIDE_DIAM</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Outside diameter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100</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 or O</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VA13_INSIDE_DIAM</w:t>
            </w:r>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color w:val="000000"/>
                <w:sz w:val="18"/>
                <w:szCs w:val="18"/>
                <w:shd w:val="clear" w:color="auto" w:fill="FFFFFF"/>
                <w:lang w:eastAsia="sv-SE"/>
              </w:rPr>
              <w:t xml:space="preserve">Inside diameter </w:t>
            </w:r>
            <w:proofErr w:type="spellStart"/>
            <w:r w:rsidRPr="00EB19FE">
              <w:rPr>
                <w:rFonts w:ascii="Verdana" w:eastAsia="Times New Roman" w:hAnsi="Verdana" w:cs="Times New Roman"/>
                <w:color w:val="000000"/>
                <w:sz w:val="18"/>
                <w:szCs w:val="18"/>
                <w:shd w:val="clear" w:color="auto" w:fill="FFFFFF"/>
                <w:lang w:eastAsia="sv-SE"/>
              </w:rPr>
              <w:t>of</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valve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100</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 or O</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VA13_AREA</w:t>
            </w:r>
            <w:r w:rsidRPr="00EB19FE">
              <w:rPr>
                <w:rFonts w:ascii="Verdana" w:eastAsia="Times New Roman" w:hAnsi="Verdana" w:cs="Times New Roman"/>
                <w:color w:val="000000"/>
                <w:sz w:val="18"/>
                <w:szCs w:val="18"/>
                <w:lang w:eastAsia="sv-SE"/>
              </w:rPr>
              <w:br/>
            </w:r>
            <w:proofErr w:type="spellStart"/>
            <w:r w:rsidRPr="00EB19FE">
              <w:rPr>
                <w:rFonts w:ascii="Verdana" w:eastAsia="Times New Roman" w:hAnsi="Verdana" w:cs="Times New Roman"/>
                <w:color w:val="000000"/>
                <w:sz w:val="18"/>
                <w:szCs w:val="18"/>
                <w:shd w:val="clear" w:color="auto" w:fill="FFFFFF"/>
                <w:lang w:eastAsia="sv-SE"/>
              </w:rPr>
              <w:t>Flow</w:t>
            </w:r>
            <w:proofErr w:type="spellEnd"/>
            <w:r w:rsidRPr="00EB19FE">
              <w:rPr>
                <w:rFonts w:ascii="Verdana" w:eastAsia="Times New Roman" w:hAnsi="Verdana" w:cs="Times New Roman"/>
                <w:color w:val="000000"/>
                <w:sz w:val="18"/>
                <w:szCs w:val="18"/>
                <w:shd w:val="clear" w:color="auto" w:fill="FFFFFF"/>
                <w:lang w:eastAsia="sv-SE"/>
              </w:rPr>
              <w:t xml:space="preserve"> area</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0.01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 or 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VA13_LENGTH</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Flow length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VA13_LOSS_COEFF</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Form loss coefficient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VA13_VALVE_TYPE</w:t>
            </w:r>
            <w:r w:rsidRPr="00EB19FE">
              <w:rPr>
                <w:rFonts w:ascii="Verdana" w:eastAsia="Times New Roman" w:hAnsi="Verdana" w:cs="Times New Roman"/>
                <w:color w:val="000000"/>
                <w:sz w:val="18"/>
                <w:szCs w:val="18"/>
                <w:lang w:eastAsia="sv-SE"/>
              </w:rPr>
              <w:br/>
            </w:r>
            <w:proofErr w:type="spellStart"/>
            <w:r w:rsidRPr="00EB19FE">
              <w:rPr>
                <w:rFonts w:ascii="Verdana" w:eastAsia="Times New Roman" w:hAnsi="Verdana" w:cs="Times New Roman"/>
                <w:color w:val="000000"/>
                <w:sz w:val="18"/>
                <w:szCs w:val="18"/>
                <w:shd w:val="clear" w:color="auto" w:fill="FFFFFF"/>
                <w:lang w:eastAsia="sv-SE"/>
              </w:rPr>
              <w:t>Valve</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type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9</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VA13_KV_CV_VALUE_GIVEN</w:t>
            </w:r>
            <w:r w:rsidRPr="00EB19FE">
              <w:rPr>
                <w:rFonts w:ascii="Verdana" w:eastAsia="Times New Roman" w:hAnsi="Verdana" w:cs="Times New Roman"/>
                <w:color w:val="000000"/>
                <w:sz w:val="18"/>
                <w:szCs w:val="18"/>
                <w:lang w:val="en-US" w:eastAsia="sv-SE"/>
              </w:rPr>
              <w:br/>
            </w: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 xml:space="preserve">- or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-value or -curve given</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VA13_LOSS_COEFF_OPEN</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Loss coefficient of fully open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VA13_KV_CV_COEFF</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Given </w:t>
            </w: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 xml:space="preserve">- or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-coefficient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360</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VA13_KV_CV_CURVES</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Position/capacity </w:t>
            </w: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 xml:space="preserve">- or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-curve</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VA13_SHUT_TIME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Driving time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30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VA13_ACCURACY_LEVEL</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Flow model</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2</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 or 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VA13_MIX_MASS_FLOW</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Mass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Note: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VA13_LIQ_MASS_FLOW</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Liquid mass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Note: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VA13_GAS_MASS_FLOW</w:t>
            </w:r>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color w:val="000000"/>
                <w:sz w:val="18"/>
                <w:szCs w:val="18"/>
                <w:shd w:val="clear" w:color="auto" w:fill="FFFFFF"/>
                <w:lang w:eastAsia="sv-SE"/>
              </w:rPr>
              <w:t xml:space="preserve">Gas </w:t>
            </w:r>
            <w:proofErr w:type="spellStart"/>
            <w:r w:rsidRPr="00EB19FE">
              <w:rPr>
                <w:rFonts w:ascii="Verdana" w:eastAsia="Times New Roman" w:hAnsi="Verdana" w:cs="Times New Roman"/>
                <w:color w:val="000000"/>
                <w:sz w:val="18"/>
                <w:szCs w:val="18"/>
                <w:shd w:val="clear" w:color="auto" w:fill="FFFFFF"/>
                <w:lang w:eastAsia="sv-SE"/>
              </w:rPr>
              <w:t>mass</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flow</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Note: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VA13_DISCHARGE_COEFF</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Discharge coefficient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0.75</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VA13_RELAX_COEFF</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Relaxation coefficient of mass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VA13_PARALLEL_CONNECTION</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Transfer of momentum over the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VA13_AREA_CHANGE_TERM</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area change correction to momentum used</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VA13_DROPLET_FRACTION</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Droplet fraction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0.2</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VA13_NONC_GAS_RATIO</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Air excess in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VA13_EXPLICIT_CONNECTION</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Explicit connection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VA13_CONNECT_EXPERIMENTS</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Connection between two experiments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VA13_SPRAY_CALC</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Spray calculation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VA13_POSITION_SET_POINT</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Position set point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VA13_CRIT_FLOW</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critical flow checked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lastRenderedPageBreak/>
              <w:t>VA13_CLOSED_VALVE_CALC</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Treatment of a closed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VA13_LEAK_POSITION</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Leak position for flow through a closed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VA13_MALFUNCTION</w:t>
            </w:r>
            <w:r w:rsidRPr="00EB19FE">
              <w:rPr>
                <w:rFonts w:ascii="Verdana" w:eastAsia="Times New Roman" w:hAnsi="Verdana" w:cs="Times New Roman"/>
                <w:color w:val="000000"/>
                <w:sz w:val="18"/>
                <w:szCs w:val="18"/>
                <w:lang w:eastAsia="sv-SE"/>
              </w:rPr>
              <w:br/>
            </w:r>
            <w:proofErr w:type="spellStart"/>
            <w:r w:rsidRPr="00EB19FE">
              <w:rPr>
                <w:rFonts w:ascii="Verdana" w:eastAsia="Times New Roman" w:hAnsi="Verdana" w:cs="Times New Roman"/>
                <w:color w:val="000000"/>
                <w:sz w:val="18"/>
                <w:szCs w:val="18"/>
                <w:shd w:val="clear" w:color="auto" w:fill="FFFFFF"/>
                <w:lang w:eastAsia="sv-SE"/>
              </w:rPr>
              <w:t>Malfunction</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VA13_AUTOM_CREATED</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device controller created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FALSE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VA13_HS_CREATED</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wall heat structure created</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VA13_HS_THICKNESS_1</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Thickness of first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VA13_HS_THICKNESS_2</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Thickness of second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VA13_HS_THICKNESS_3</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Thickness of third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VA13_HS_MATERIAL_1</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Material number of first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5</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VA13_HS_MATERIAL_2</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Material number of second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5</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VA13_HS_MATERIAL_3</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Material number of third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5</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VA13_HS_NUMBER_RAD_1</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Number of nodes in first layer of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2</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VA13_HS_NUMBER_RAD_2</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Number of nodes in second layer of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VA13_HS_NUMBER_RAD_3</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Number of nodes in third layer of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VA13_HEAT_COND_AXI</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axial heat conduction solved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VA13_SPRAY_MODULE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outlet spray module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VA13_SPRAY_CONC_NODE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outlet node for spray concentrations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VA13_BUSBAR_NAME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busbar to supply electricity</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VA13_ELEC_SIGNAM</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electric supply BIN SIGNAL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VA13_EXTERNAL_ACTION</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Valve </w:t>
            </w:r>
            <w:proofErr w:type="spellStart"/>
            <w:r w:rsidRPr="00EB19FE">
              <w:rPr>
                <w:rFonts w:ascii="Verdana" w:eastAsia="Times New Roman" w:hAnsi="Verdana" w:cs="Times New Roman"/>
                <w:color w:val="000000"/>
                <w:sz w:val="18"/>
                <w:szCs w:val="18"/>
                <w:shd w:val="clear" w:color="auto" w:fill="FFFFFF"/>
                <w:lang w:val="en-US" w:eastAsia="sv-SE"/>
              </w:rPr>
              <w:t>behaviour</w:t>
            </w:r>
            <w:proofErr w:type="spellEnd"/>
            <w:r w:rsidRPr="00EB19FE">
              <w:rPr>
                <w:rFonts w:ascii="Verdana" w:eastAsia="Times New Roman" w:hAnsi="Verdana" w:cs="Times New Roman"/>
                <w:color w:val="000000"/>
                <w:sz w:val="18"/>
                <w:szCs w:val="18"/>
                <w:shd w:val="clear" w:color="auto" w:fill="FFFFFF"/>
                <w:lang w:val="en-US" w:eastAsia="sv-SE"/>
              </w:rPr>
              <w:t xml:space="preserve"> when external power is lost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VA13_EXTERNAL_LOSS_TIME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Closing time when external power is lost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5</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VA13_VOLUME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Volume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VA13_VELOCITY</w:t>
            </w:r>
            <w:r w:rsidRPr="00EB19FE">
              <w:rPr>
                <w:rFonts w:ascii="Verdana" w:eastAsia="Times New Roman" w:hAnsi="Verdana" w:cs="Times New Roman"/>
                <w:color w:val="000000"/>
                <w:sz w:val="18"/>
                <w:szCs w:val="18"/>
                <w:lang w:eastAsia="sv-SE"/>
              </w:rPr>
              <w:br/>
            </w:r>
            <w:proofErr w:type="spellStart"/>
            <w:r w:rsidRPr="00EB19FE">
              <w:rPr>
                <w:rFonts w:ascii="Verdana" w:eastAsia="Times New Roman" w:hAnsi="Verdana" w:cs="Times New Roman"/>
                <w:color w:val="000000"/>
                <w:sz w:val="18"/>
                <w:szCs w:val="18"/>
                <w:shd w:val="clear" w:color="auto" w:fill="FFFFFF"/>
                <w:lang w:eastAsia="sv-SE"/>
              </w:rPr>
              <w:t>Flow</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velocity</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VA13_LIQ_VELOC</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Liquid velocity</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VA13_GAS_VELOC</w:t>
            </w:r>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color w:val="000000"/>
                <w:sz w:val="18"/>
                <w:szCs w:val="18"/>
                <w:shd w:val="clear" w:color="auto" w:fill="FFFFFF"/>
                <w:lang w:eastAsia="sv-SE"/>
              </w:rPr>
              <w:t xml:space="preserve">Gas </w:t>
            </w:r>
            <w:proofErr w:type="spellStart"/>
            <w:r w:rsidRPr="00EB19FE">
              <w:rPr>
                <w:rFonts w:ascii="Verdana" w:eastAsia="Times New Roman" w:hAnsi="Verdana" w:cs="Times New Roman"/>
                <w:color w:val="000000"/>
                <w:sz w:val="18"/>
                <w:szCs w:val="18"/>
                <w:shd w:val="clear" w:color="auto" w:fill="FFFFFF"/>
                <w:lang w:eastAsia="sv-SE"/>
              </w:rPr>
              <w:t>velocity</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VA13_MIX_VOL_FLOW</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Volumetric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VA13_PRESSURE_LOSS</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Pressure loss</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lastRenderedPageBreak/>
              <w:t>VA13_LOSS_WALL_FRICT</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Pressure loss due to wall friction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VA13_LOSS_LOSS_COEFF</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Pressure loss due to loss coefficient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VA13_LOSS_OTHER</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Other pressure losses</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VA13_POSITION</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Position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VA13_CONTROLLED</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valve position controlled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VA13_SECTION_NAME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fluid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VA13_HEAT_POINT_NAME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generated heat point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VA13_BINARY_SIGNAL_NAME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created binary signal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bl>
    <w:p w:rsidR="00EB19FE" w:rsidRPr="00EB19FE" w:rsidRDefault="00EB19FE" w:rsidP="00EB19FE">
      <w:pPr>
        <w:rPr>
          <w:rFonts w:ascii="Times New Roman" w:eastAsia="Times New Roman" w:hAnsi="Times New Roman" w:cs="Times New Roman"/>
          <w:sz w:val="24"/>
          <w:szCs w:val="24"/>
          <w:lang w:eastAsia="sv-SE"/>
        </w:rPr>
      </w:pPr>
      <w:hyperlink r:id="rId108" w:anchor="Contents" w:history="1">
        <w:r w:rsidRPr="00EB19FE">
          <w:rPr>
            <w:rFonts w:ascii="Verdana" w:eastAsia="Times New Roman" w:hAnsi="Verdana" w:cs="Times New Roman"/>
            <w:b/>
            <w:bCs/>
            <w:color w:val="006600"/>
            <w:sz w:val="18"/>
            <w:szCs w:val="18"/>
            <w:u w:val="single"/>
            <w:shd w:val="clear" w:color="auto" w:fill="FFFFFF"/>
            <w:lang w:eastAsia="sv-SE"/>
          </w:rPr>
          <w:t xml:space="preserve">To </w:t>
        </w:r>
        <w:proofErr w:type="spellStart"/>
        <w:r w:rsidRPr="00EB19FE">
          <w:rPr>
            <w:rFonts w:ascii="Verdana" w:eastAsia="Times New Roman" w:hAnsi="Verdana" w:cs="Times New Roman"/>
            <w:b/>
            <w:bCs/>
            <w:color w:val="006600"/>
            <w:sz w:val="18"/>
            <w:szCs w:val="18"/>
            <w:u w:val="single"/>
            <w:shd w:val="clear" w:color="auto" w:fill="FFFFFF"/>
            <w:lang w:eastAsia="sv-SE"/>
          </w:rPr>
          <w:t>contents</w:t>
        </w:r>
        <w:proofErr w:type="spellEnd"/>
        <w:r w:rsidRPr="00EB19FE">
          <w:rPr>
            <w:rFonts w:ascii="Verdana" w:eastAsia="Times New Roman" w:hAnsi="Verdana" w:cs="Times New Roman"/>
            <w:b/>
            <w:bCs/>
            <w:color w:val="006600"/>
            <w:sz w:val="18"/>
            <w:szCs w:val="18"/>
            <w:u w:val="single"/>
            <w:shd w:val="clear" w:color="auto" w:fill="FFFFFF"/>
            <w:lang w:eastAsia="sv-SE"/>
          </w:rPr>
          <w:t xml:space="preserve"> </w:t>
        </w:r>
        <w:proofErr w:type="spellStart"/>
        <w:r w:rsidRPr="00EB19FE">
          <w:rPr>
            <w:rFonts w:ascii="Verdana" w:eastAsia="Times New Roman" w:hAnsi="Verdana" w:cs="Times New Roman"/>
            <w:b/>
            <w:bCs/>
            <w:color w:val="006600"/>
            <w:sz w:val="18"/>
            <w:szCs w:val="18"/>
            <w:u w:val="single"/>
            <w:shd w:val="clear" w:color="auto" w:fill="FFFFFF"/>
            <w:lang w:eastAsia="sv-SE"/>
          </w:rPr>
          <w:t>of</w:t>
        </w:r>
        <w:proofErr w:type="spellEnd"/>
        <w:r w:rsidRPr="00EB19FE">
          <w:rPr>
            <w:rFonts w:ascii="Verdana" w:eastAsia="Times New Roman" w:hAnsi="Verdana" w:cs="Times New Roman"/>
            <w:b/>
            <w:bCs/>
            <w:color w:val="006600"/>
            <w:sz w:val="18"/>
            <w:szCs w:val="18"/>
            <w:u w:val="single"/>
            <w:shd w:val="clear" w:color="auto" w:fill="FFFFFF"/>
            <w:lang w:eastAsia="sv-SE"/>
          </w:rPr>
          <w:t xml:space="preserve"> </w:t>
        </w:r>
        <w:proofErr w:type="spellStart"/>
        <w:r w:rsidRPr="00EB19FE">
          <w:rPr>
            <w:rFonts w:ascii="Verdana" w:eastAsia="Times New Roman" w:hAnsi="Verdana" w:cs="Times New Roman"/>
            <w:b/>
            <w:bCs/>
            <w:color w:val="006600"/>
            <w:sz w:val="18"/>
            <w:szCs w:val="18"/>
            <w:u w:val="single"/>
            <w:shd w:val="clear" w:color="auto" w:fill="FFFFFF"/>
            <w:lang w:eastAsia="sv-SE"/>
          </w:rPr>
          <w:t>this</w:t>
        </w:r>
        <w:proofErr w:type="spellEnd"/>
        <w:r w:rsidRPr="00EB19FE">
          <w:rPr>
            <w:rFonts w:ascii="Verdana" w:eastAsia="Times New Roman" w:hAnsi="Verdana" w:cs="Times New Roman"/>
            <w:b/>
            <w:bCs/>
            <w:color w:val="006600"/>
            <w:sz w:val="18"/>
            <w:szCs w:val="18"/>
            <w:u w:val="single"/>
            <w:shd w:val="clear" w:color="auto" w:fill="FFFFFF"/>
            <w:lang w:eastAsia="sv-SE"/>
          </w:rPr>
          <w:t xml:space="preserve"> </w:t>
        </w:r>
        <w:proofErr w:type="spellStart"/>
        <w:r w:rsidRPr="00EB19FE">
          <w:rPr>
            <w:rFonts w:ascii="Verdana" w:eastAsia="Times New Roman" w:hAnsi="Verdana" w:cs="Times New Roman"/>
            <w:b/>
            <w:bCs/>
            <w:color w:val="006600"/>
            <w:sz w:val="18"/>
            <w:szCs w:val="18"/>
            <w:u w:val="single"/>
            <w:shd w:val="clear" w:color="auto" w:fill="FFFFFF"/>
            <w:lang w:eastAsia="sv-SE"/>
          </w:rPr>
          <w:t>component</w:t>
        </w:r>
        <w:proofErr w:type="spellEnd"/>
      </w:hyperlink>
    </w:p>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30"/>
          <w:szCs w:val="30"/>
          <w:shd w:val="clear" w:color="auto" w:fill="FFFFFF"/>
          <w:lang w:eastAsia="sv-SE"/>
        </w:rPr>
        <w:t>Special</w:t>
      </w:r>
    </w:p>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Heat transfer is calculated between the heat structure and the connection points of the valve (unless the Flow model of a connection point is 0 or 1 or the valve is part of a COMBINATION module). The heat structure consists of one, two or three layers of different materials.</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If the Flow model of the outlet connection point is 0 or 4, the valve has the same Flow model as the inlet connection point. The following combinations of Flow models for the two connection points are allowed: 0-1, 0-2, 1-0, 1-1, 1-2, 1-5, 1-6, 2-0, 2-1, 2-2, 2-4, 2-5, 2-6, 4-2, 4-5, 4-6, 5-1, 5-2, 5-4, 5-5, 6-1, 6-2, 6-4 and 6-6. If the valve is connected to the containment model, see more in </w:t>
      </w:r>
      <w:hyperlink r:id="rId109" w:history="1">
        <w:r w:rsidRPr="00EB19FE">
          <w:rPr>
            <w:rFonts w:ascii="Verdana" w:eastAsia="Times New Roman" w:hAnsi="Verdana" w:cs="Times New Roman"/>
            <w:b/>
            <w:bCs/>
            <w:color w:val="006600"/>
            <w:sz w:val="18"/>
            <w:szCs w:val="18"/>
            <w:u w:val="single"/>
            <w:shd w:val="clear" w:color="auto" w:fill="FFFFFF"/>
            <w:lang w:val="en-US" w:eastAsia="sv-SE"/>
          </w:rPr>
          <w:t>Connection of thermal hydraulic and containment models</w:t>
        </w:r>
      </w:hyperlink>
      <w:r w:rsidRPr="00EB19FE">
        <w:rPr>
          <w:rFonts w:ascii="Verdana" w:eastAsia="Times New Roman" w:hAnsi="Verdana" w:cs="Times New Roman"/>
          <w:color w:val="000000"/>
          <w:sz w:val="18"/>
          <w:szCs w:val="18"/>
          <w:shd w:val="clear" w:color="auto" w:fill="FFFFFF"/>
          <w:lang w:val="en-US" w:eastAsia="sv-SE"/>
        </w:rPr>
        <w:t xml:space="preserve"> (Note! Link valid only in Containment </w:t>
      </w:r>
      <w:proofErr w:type="spellStart"/>
      <w:r w:rsidRPr="00EB19FE">
        <w:rPr>
          <w:rFonts w:ascii="Verdana" w:eastAsia="Times New Roman" w:hAnsi="Verdana" w:cs="Times New Roman"/>
          <w:color w:val="000000"/>
          <w:sz w:val="18"/>
          <w:szCs w:val="18"/>
          <w:shd w:val="clear" w:color="auto" w:fill="FFFFFF"/>
          <w:lang w:val="en-US" w:eastAsia="sv-SE"/>
        </w:rPr>
        <w:t>Apros</w:t>
      </w:r>
      <w:proofErr w:type="spellEnd"/>
      <w:r w:rsidRPr="00EB19FE">
        <w:rPr>
          <w:rFonts w:ascii="Verdana" w:eastAsia="Times New Roman" w:hAnsi="Verdana" w:cs="Times New Roman"/>
          <w:color w:val="000000"/>
          <w:sz w:val="18"/>
          <w:szCs w:val="18"/>
          <w:shd w:val="clear" w:color="auto" w:fill="FFFFFF"/>
          <w:lang w:val="en-US" w:eastAsia="sv-SE"/>
        </w:rPr>
        <w:t xml:space="preserve"> version).</w:t>
      </w:r>
    </w:p>
    <w:p w:rsidR="00EB19FE" w:rsidRPr="00EB19FE" w:rsidRDefault="00EB19FE" w:rsidP="00EB19FE">
      <w:pPr>
        <w:rPr>
          <w:rFonts w:ascii="Times New Roman" w:eastAsia="Times New Roman" w:hAnsi="Times New Roman" w:cs="Times New Roman"/>
          <w:sz w:val="24"/>
          <w:szCs w:val="24"/>
          <w:lang w:val="en-US" w:eastAsia="sv-SE"/>
        </w:rPr>
      </w:pPr>
      <w:hyperlink r:id="rId110" w:anchor="Contents" w:history="1">
        <w:r w:rsidRPr="00EB19FE">
          <w:rPr>
            <w:rFonts w:ascii="Verdana" w:eastAsia="Times New Roman" w:hAnsi="Verdana" w:cs="Times New Roman"/>
            <w:b/>
            <w:bCs/>
            <w:color w:val="006600"/>
            <w:sz w:val="18"/>
            <w:szCs w:val="18"/>
            <w:u w:val="single"/>
            <w:shd w:val="clear" w:color="auto" w:fill="FFFFFF"/>
            <w:lang w:val="en-US" w:eastAsia="sv-SE"/>
          </w:rPr>
          <w:t>To contents of this component</w:t>
        </w:r>
      </w:hyperlink>
    </w:p>
    <w:p w:rsidR="00EB19FE" w:rsidRPr="00EB19FE" w:rsidRDefault="00EB19FE" w:rsidP="00EB19FE">
      <w:pPr>
        <w:rPr>
          <w:rFonts w:ascii="Times New Roman" w:eastAsia="Times New Roman" w:hAnsi="Times New Roman" w:cs="Times New Roman"/>
          <w:sz w:val="24"/>
          <w:szCs w:val="24"/>
          <w:lang w:eastAsia="sv-SE"/>
        </w:rPr>
      </w:pPr>
      <w:hyperlink r:id="rId111" w:history="1">
        <w:proofErr w:type="spellStart"/>
        <w:r w:rsidRPr="00EB19FE">
          <w:rPr>
            <w:rFonts w:ascii="Verdana" w:eastAsia="Times New Roman" w:hAnsi="Verdana" w:cs="Times New Roman"/>
            <w:b/>
            <w:bCs/>
            <w:color w:val="006600"/>
            <w:sz w:val="18"/>
            <w:szCs w:val="18"/>
            <w:u w:val="single"/>
            <w:shd w:val="clear" w:color="auto" w:fill="FFFFFF"/>
            <w:lang w:eastAsia="sv-SE"/>
          </w:rPr>
          <w:t>Valves</w:t>
        </w:r>
        <w:proofErr w:type="spellEnd"/>
      </w:hyperlink>
      <w:r w:rsidRPr="00EB19FE">
        <w:rPr>
          <w:rFonts w:ascii="Verdana" w:eastAsia="Times New Roman" w:hAnsi="Verdana" w:cs="Times New Roman"/>
          <w:color w:val="000000"/>
          <w:sz w:val="18"/>
          <w:szCs w:val="18"/>
          <w:lang w:eastAsia="sv-SE"/>
        </w:rPr>
        <w:br/>
      </w:r>
      <w:hyperlink r:id="rId112" w:history="1">
        <w:r w:rsidRPr="00EB19FE">
          <w:rPr>
            <w:rFonts w:ascii="Verdana" w:eastAsia="Times New Roman" w:hAnsi="Verdana" w:cs="Times New Roman"/>
            <w:b/>
            <w:bCs/>
            <w:color w:val="006600"/>
            <w:sz w:val="18"/>
            <w:szCs w:val="18"/>
            <w:u w:val="single"/>
            <w:shd w:val="clear" w:color="auto" w:fill="FFFFFF"/>
            <w:lang w:eastAsia="sv-SE"/>
          </w:rPr>
          <w:t xml:space="preserve">Main Table </w:t>
        </w:r>
        <w:proofErr w:type="spellStart"/>
        <w:r w:rsidRPr="00EB19FE">
          <w:rPr>
            <w:rFonts w:ascii="Verdana" w:eastAsia="Times New Roman" w:hAnsi="Verdana" w:cs="Times New Roman"/>
            <w:b/>
            <w:bCs/>
            <w:color w:val="006600"/>
            <w:sz w:val="18"/>
            <w:szCs w:val="18"/>
            <w:u w:val="single"/>
            <w:shd w:val="clear" w:color="auto" w:fill="FFFFFF"/>
            <w:lang w:eastAsia="sv-SE"/>
          </w:rPr>
          <w:t>of</w:t>
        </w:r>
        <w:proofErr w:type="spellEnd"/>
        <w:r w:rsidRPr="00EB19FE">
          <w:rPr>
            <w:rFonts w:ascii="Verdana" w:eastAsia="Times New Roman" w:hAnsi="Verdana" w:cs="Times New Roman"/>
            <w:b/>
            <w:bCs/>
            <w:color w:val="006600"/>
            <w:sz w:val="18"/>
            <w:szCs w:val="18"/>
            <w:u w:val="single"/>
            <w:shd w:val="clear" w:color="auto" w:fill="FFFFFF"/>
            <w:lang w:eastAsia="sv-SE"/>
          </w:rPr>
          <w:t xml:space="preserve"> </w:t>
        </w:r>
        <w:proofErr w:type="spellStart"/>
        <w:r w:rsidRPr="00EB19FE">
          <w:rPr>
            <w:rFonts w:ascii="Verdana" w:eastAsia="Times New Roman" w:hAnsi="Verdana" w:cs="Times New Roman"/>
            <w:b/>
            <w:bCs/>
            <w:color w:val="006600"/>
            <w:sz w:val="18"/>
            <w:szCs w:val="18"/>
            <w:u w:val="single"/>
            <w:shd w:val="clear" w:color="auto" w:fill="FFFFFF"/>
            <w:lang w:eastAsia="sv-SE"/>
          </w:rPr>
          <w:t>Contents</w:t>
        </w:r>
        <w:proofErr w:type="spellEnd"/>
      </w:hyperlink>
    </w:p>
    <w:p w:rsidR="00811F98" w:rsidRDefault="00811F98" w:rsidP="001741B3">
      <w:pPr>
        <w:rPr>
          <w:rFonts w:ascii="Times New Roman" w:hAnsi="Times New Roman" w:cs="Times New Roman"/>
          <w:sz w:val="28"/>
          <w:szCs w:val="28"/>
          <w:lang w:val="en-US"/>
        </w:rPr>
      </w:pPr>
    </w:p>
    <w:p w:rsidR="00EB19FE" w:rsidRDefault="00EB19FE" w:rsidP="001741B3">
      <w:pPr>
        <w:rPr>
          <w:rFonts w:ascii="Times New Roman" w:hAnsi="Times New Roman" w:cs="Times New Roman"/>
          <w:sz w:val="28"/>
          <w:szCs w:val="28"/>
          <w:lang w:val="en-US"/>
        </w:rPr>
      </w:pPr>
    </w:p>
    <w:p w:rsidR="00EB19FE" w:rsidRDefault="00EB19FE" w:rsidP="001741B3">
      <w:pPr>
        <w:rPr>
          <w:rFonts w:ascii="Times New Roman" w:hAnsi="Times New Roman" w:cs="Times New Roman"/>
          <w:sz w:val="28"/>
          <w:szCs w:val="28"/>
          <w:lang w:val="en-US"/>
        </w:rPr>
      </w:pPr>
    </w:p>
    <w:p w:rsidR="00EB19FE" w:rsidRDefault="00EB19FE" w:rsidP="001741B3">
      <w:pPr>
        <w:rPr>
          <w:rFonts w:ascii="Times New Roman" w:hAnsi="Times New Roman" w:cs="Times New Roman"/>
          <w:sz w:val="28"/>
          <w:szCs w:val="28"/>
          <w:lang w:val="en-US"/>
        </w:rPr>
      </w:pPr>
    </w:p>
    <w:p w:rsidR="00EB19FE" w:rsidRDefault="00EB19FE" w:rsidP="001741B3">
      <w:pPr>
        <w:rPr>
          <w:rFonts w:ascii="Times New Roman" w:hAnsi="Times New Roman" w:cs="Times New Roman"/>
          <w:sz w:val="28"/>
          <w:szCs w:val="28"/>
          <w:lang w:val="en-US"/>
        </w:rPr>
      </w:pPr>
    </w:p>
    <w:p w:rsidR="00EB19FE" w:rsidRDefault="00EB19FE" w:rsidP="001741B3">
      <w:pPr>
        <w:rPr>
          <w:rFonts w:ascii="Times New Roman" w:hAnsi="Times New Roman" w:cs="Times New Roman"/>
          <w:sz w:val="28"/>
          <w:szCs w:val="28"/>
          <w:lang w:val="en-US"/>
        </w:rPr>
      </w:pPr>
    </w:p>
    <w:p w:rsidR="00EB19FE" w:rsidRDefault="00EB19FE" w:rsidP="001741B3">
      <w:pPr>
        <w:rPr>
          <w:rFonts w:ascii="Times New Roman" w:hAnsi="Times New Roman" w:cs="Times New Roman"/>
          <w:sz w:val="28"/>
          <w:szCs w:val="28"/>
          <w:lang w:val="en-US"/>
        </w:rPr>
      </w:pPr>
    </w:p>
    <w:p w:rsidR="00EB19FE" w:rsidRDefault="00EB19FE" w:rsidP="001741B3">
      <w:pPr>
        <w:rPr>
          <w:rFonts w:ascii="Times New Roman" w:hAnsi="Times New Roman" w:cs="Times New Roman"/>
          <w:sz w:val="28"/>
          <w:szCs w:val="28"/>
          <w:lang w:val="en-US"/>
        </w:rPr>
      </w:pPr>
    </w:p>
    <w:p w:rsidR="00EB19FE" w:rsidRDefault="00EB19FE" w:rsidP="001741B3">
      <w:pPr>
        <w:rPr>
          <w:rFonts w:ascii="Times New Roman" w:hAnsi="Times New Roman" w:cs="Times New Roman"/>
          <w:sz w:val="28"/>
          <w:szCs w:val="28"/>
          <w:lang w:val="en-US"/>
        </w:rPr>
      </w:pPr>
    </w:p>
    <w:p w:rsidR="00EB19FE" w:rsidRDefault="00EB19FE" w:rsidP="001741B3">
      <w:pPr>
        <w:rPr>
          <w:rFonts w:ascii="Times New Roman" w:hAnsi="Times New Roman" w:cs="Times New Roman"/>
          <w:sz w:val="28"/>
          <w:szCs w:val="28"/>
          <w:lang w:val="en-US"/>
        </w:rPr>
      </w:pPr>
    </w:p>
    <w:p w:rsidR="00EB19FE" w:rsidRDefault="00EB19FE" w:rsidP="001741B3">
      <w:pPr>
        <w:rPr>
          <w:rFonts w:ascii="Times New Roman" w:hAnsi="Times New Roman" w:cs="Times New Roman"/>
          <w:sz w:val="28"/>
          <w:szCs w:val="28"/>
          <w:lang w:val="en-US"/>
        </w:rPr>
      </w:pPr>
    </w:p>
    <w:p w:rsidR="00EB19FE" w:rsidRDefault="00EB19FE" w:rsidP="001741B3">
      <w:pPr>
        <w:rPr>
          <w:rFonts w:ascii="Times New Roman" w:hAnsi="Times New Roman" w:cs="Times New Roman"/>
          <w:sz w:val="28"/>
          <w:szCs w:val="28"/>
          <w:lang w:val="en-US"/>
        </w:rPr>
      </w:pPr>
    </w:p>
    <w:p w:rsidR="00EB19FE" w:rsidRDefault="00EB19FE" w:rsidP="001741B3">
      <w:pPr>
        <w:rPr>
          <w:rFonts w:ascii="Times New Roman" w:hAnsi="Times New Roman" w:cs="Times New Roman"/>
          <w:sz w:val="28"/>
          <w:szCs w:val="28"/>
          <w:lang w:val="en-US"/>
        </w:rPr>
      </w:pPr>
    </w:p>
    <w:p w:rsidR="00EB19FE" w:rsidRDefault="00EB19FE" w:rsidP="001741B3">
      <w:pPr>
        <w:rPr>
          <w:rFonts w:ascii="Times New Roman" w:hAnsi="Times New Roman" w:cs="Times New Roman"/>
          <w:sz w:val="28"/>
          <w:szCs w:val="28"/>
          <w:lang w:val="en-US"/>
        </w:rPr>
      </w:pPr>
    </w:p>
    <w:p w:rsidR="00EB19FE" w:rsidRDefault="00EB19FE" w:rsidP="001741B3">
      <w:pPr>
        <w:rPr>
          <w:rFonts w:ascii="Times New Roman" w:hAnsi="Times New Roman" w:cs="Times New Roman"/>
          <w:sz w:val="28"/>
          <w:szCs w:val="28"/>
          <w:lang w:val="en-US"/>
        </w:rPr>
      </w:pPr>
    </w:p>
    <w:p w:rsidR="00EB19FE" w:rsidRDefault="00EB19FE" w:rsidP="001741B3">
      <w:pPr>
        <w:rPr>
          <w:rFonts w:ascii="Times New Roman" w:hAnsi="Times New Roman" w:cs="Times New Roman"/>
          <w:sz w:val="28"/>
          <w:szCs w:val="28"/>
          <w:lang w:val="en-US"/>
        </w:rPr>
      </w:pPr>
    </w:p>
    <w:p w:rsidR="00EB19FE" w:rsidRDefault="00EB19FE" w:rsidP="001741B3">
      <w:pPr>
        <w:rPr>
          <w:rFonts w:ascii="Times New Roman" w:hAnsi="Times New Roman" w:cs="Times New Roman"/>
          <w:sz w:val="28"/>
          <w:szCs w:val="28"/>
          <w:lang w:val="en-US"/>
        </w:rPr>
      </w:pPr>
    </w:p>
    <w:p w:rsidR="00EB19FE" w:rsidRDefault="00EB19FE" w:rsidP="001741B3">
      <w:pPr>
        <w:rPr>
          <w:rFonts w:ascii="Times New Roman" w:hAnsi="Times New Roman" w:cs="Times New Roman"/>
          <w:sz w:val="28"/>
          <w:szCs w:val="28"/>
          <w:lang w:val="en-US"/>
        </w:rPr>
      </w:pPr>
    </w:p>
    <w:p w:rsidR="00EB19FE" w:rsidRDefault="00EB19FE" w:rsidP="001741B3">
      <w:pPr>
        <w:rPr>
          <w:rFonts w:ascii="Times New Roman" w:hAnsi="Times New Roman" w:cs="Times New Roman"/>
          <w:sz w:val="28"/>
          <w:szCs w:val="28"/>
          <w:lang w:val="en-US"/>
        </w:rPr>
      </w:pPr>
    </w:p>
    <w:p w:rsidR="00EB19FE" w:rsidRDefault="00EB19FE" w:rsidP="001741B3">
      <w:pPr>
        <w:rPr>
          <w:rFonts w:ascii="Times New Roman" w:hAnsi="Times New Roman" w:cs="Times New Roman"/>
          <w:sz w:val="28"/>
          <w:szCs w:val="28"/>
          <w:lang w:val="en-US"/>
        </w:rPr>
      </w:pPr>
    </w:p>
    <w:p w:rsidR="00EB19FE" w:rsidRDefault="00EB19FE" w:rsidP="001741B3">
      <w:pPr>
        <w:rPr>
          <w:rFonts w:ascii="Times New Roman" w:hAnsi="Times New Roman" w:cs="Times New Roman"/>
          <w:sz w:val="28"/>
          <w:szCs w:val="28"/>
          <w:lang w:val="en-US"/>
        </w:rPr>
      </w:pPr>
    </w:p>
    <w:p w:rsidR="00EB19FE" w:rsidRDefault="00EB19FE" w:rsidP="001741B3">
      <w:pPr>
        <w:rPr>
          <w:rFonts w:ascii="Times New Roman" w:hAnsi="Times New Roman" w:cs="Times New Roman"/>
          <w:sz w:val="28"/>
          <w:szCs w:val="28"/>
          <w:lang w:val="en-US"/>
        </w:rPr>
      </w:pPr>
    </w:p>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6600"/>
          <w:sz w:val="53"/>
          <w:szCs w:val="53"/>
          <w:shd w:val="clear" w:color="auto" w:fill="FFFFFF"/>
          <w:lang w:eastAsia="sv-SE"/>
        </w:rPr>
        <w:lastRenderedPageBreak/>
        <w:t>CALC_SHUT_OFF_VALVE</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1400"/>
        <w:gridCol w:w="3002"/>
      </w:tblGrid>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Symbol</w:t>
            </w:r>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b/>
                <w:bCs/>
                <w:color w:val="000000"/>
                <w:sz w:val="18"/>
                <w:szCs w:val="18"/>
                <w:shd w:val="clear" w:color="auto" w:fill="C0C0C0"/>
                <w:lang w:eastAsia="sv-SE"/>
              </w:rPr>
              <w:t>User</w:t>
            </w:r>
            <w:proofErr w:type="spellEnd"/>
            <w:r w:rsidRPr="00EB19FE">
              <w:rPr>
                <w:rFonts w:ascii="Verdana" w:eastAsia="Times New Roman" w:hAnsi="Verdana" w:cs="Times New Roman"/>
                <w:b/>
                <w:bCs/>
                <w:color w:val="000000"/>
                <w:sz w:val="18"/>
                <w:szCs w:val="18"/>
                <w:shd w:val="clear" w:color="auto" w:fill="C0C0C0"/>
                <w:lang w:eastAsia="sv-SE"/>
              </w:rPr>
              <w:t xml:space="preserve"> interface </w:t>
            </w:r>
            <w:proofErr w:type="spellStart"/>
            <w:r w:rsidRPr="00EB19FE">
              <w:rPr>
                <w:rFonts w:ascii="Verdana" w:eastAsia="Times New Roman" w:hAnsi="Verdana" w:cs="Times New Roman"/>
                <w:b/>
                <w:bCs/>
                <w:color w:val="000000"/>
                <w:sz w:val="18"/>
                <w:szCs w:val="18"/>
                <w:shd w:val="clear" w:color="auto" w:fill="C0C0C0"/>
                <w:lang w:eastAsia="sv-SE"/>
              </w:rPr>
              <w:t>name</w:t>
            </w:r>
            <w:proofErr w:type="spellEnd"/>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Times New Roman" w:hAnsi="Times New Roman" w:cs="Times New Roman"/>
                <w:noProof/>
                <w:sz w:val="28"/>
                <w:szCs w:val="28"/>
                <w:lang w:val="en-US"/>
              </w:rPr>
              <w:drawing>
                <wp:inline distT="0" distB="0" distL="0" distR="0">
                  <wp:extent cx="850900" cy="717550"/>
                  <wp:effectExtent l="0" t="0" r="6350" b="6350"/>
                  <wp:docPr id="19" name="Picture 19" descr="C:\Users\moshiur\AppData\Local\Microsoft\Windows\INetCache\Content.MSO\A1C696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C:\Users\moshiur\AppData\Local\Microsoft\Windows\INetCache\Content.MSO\A1C69669.tmp"/>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850900" cy="717550"/>
                          </a:xfrm>
                          <a:prstGeom prst="rect">
                            <a:avLst/>
                          </a:prstGeom>
                          <a:noFill/>
                          <a:ln>
                            <a:noFill/>
                          </a:ln>
                        </pic:spPr>
                      </pic:pic>
                    </a:graphicData>
                  </a:graphic>
                </wp:inline>
              </w:drawing>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Shut-off Valve, Calculation Level</w:t>
            </w:r>
          </w:p>
        </w:tc>
      </w:tr>
    </w:tbl>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b/>
          <w:bCs/>
          <w:color w:val="000000"/>
          <w:sz w:val="30"/>
          <w:szCs w:val="30"/>
          <w:shd w:val="clear" w:color="auto" w:fill="FFFFFF"/>
          <w:lang w:val="en-US" w:eastAsia="sv-SE"/>
        </w:rPr>
        <w:t>Contents</w:t>
      </w:r>
    </w:p>
    <w:p w:rsidR="00EB19FE" w:rsidRPr="00EB19FE" w:rsidRDefault="00EB19FE" w:rsidP="00EB19FE">
      <w:pPr>
        <w:rPr>
          <w:rFonts w:ascii="Times New Roman" w:eastAsia="Times New Roman" w:hAnsi="Times New Roman" w:cs="Times New Roman"/>
          <w:sz w:val="24"/>
          <w:szCs w:val="24"/>
          <w:lang w:val="en-US" w:eastAsia="sv-SE"/>
        </w:rPr>
      </w:pPr>
      <w:hyperlink r:id="rId114" w:anchor="Introduction" w:history="1">
        <w:r w:rsidRPr="00EB19FE">
          <w:rPr>
            <w:rFonts w:ascii="Verdana" w:eastAsia="Times New Roman" w:hAnsi="Verdana" w:cs="Times New Roman"/>
            <w:b/>
            <w:bCs/>
            <w:color w:val="006600"/>
            <w:sz w:val="18"/>
            <w:szCs w:val="18"/>
            <w:u w:val="single"/>
            <w:shd w:val="clear" w:color="auto" w:fill="FFFFFF"/>
            <w:lang w:val="en-US" w:eastAsia="sv-SE"/>
          </w:rPr>
          <w:t>Introduction</w:t>
        </w:r>
      </w:hyperlink>
      <w:r w:rsidRPr="00EB19FE">
        <w:rPr>
          <w:rFonts w:ascii="Verdana" w:eastAsia="Times New Roman" w:hAnsi="Verdana" w:cs="Times New Roman"/>
          <w:color w:val="000000"/>
          <w:sz w:val="18"/>
          <w:szCs w:val="18"/>
          <w:lang w:val="en-US" w:eastAsia="sv-SE"/>
        </w:rPr>
        <w:br/>
      </w:r>
      <w:hyperlink r:id="rId115" w:anchor="Attributes" w:history="1">
        <w:r w:rsidRPr="00EB19FE">
          <w:rPr>
            <w:rFonts w:ascii="Verdana" w:eastAsia="Times New Roman" w:hAnsi="Verdana" w:cs="Times New Roman"/>
            <w:b/>
            <w:bCs/>
            <w:color w:val="006600"/>
            <w:sz w:val="18"/>
            <w:szCs w:val="18"/>
            <w:u w:val="single"/>
            <w:shd w:val="clear" w:color="auto" w:fill="FFFFFF"/>
            <w:lang w:val="en-US" w:eastAsia="sv-SE"/>
          </w:rPr>
          <w:t>Attributes</w:t>
        </w:r>
      </w:hyperlink>
      <w:r w:rsidRPr="00EB19FE">
        <w:rPr>
          <w:rFonts w:ascii="Verdana" w:eastAsia="Times New Roman" w:hAnsi="Verdana" w:cs="Times New Roman"/>
          <w:color w:val="000000"/>
          <w:sz w:val="18"/>
          <w:szCs w:val="18"/>
          <w:lang w:val="en-US" w:eastAsia="sv-SE"/>
        </w:rPr>
        <w:br/>
      </w:r>
      <w:hyperlink r:id="rId116" w:history="1">
        <w:r w:rsidRPr="00EB19FE">
          <w:rPr>
            <w:rFonts w:ascii="Verdana" w:eastAsia="Times New Roman" w:hAnsi="Verdana" w:cs="Times New Roman"/>
            <w:b/>
            <w:bCs/>
            <w:color w:val="006600"/>
            <w:sz w:val="18"/>
            <w:szCs w:val="18"/>
            <w:u w:val="single"/>
            <w:shd w:val="clear" w:color="auto" w:fill="FFFFFF"/>
            <w:lang w:val="en-US" w:eastAsia="sv-SE"/>
          </w:rPr>
          <w:t>Valves</w:t>
        </w:r>
      </w:hyperlink>
      <w:r w:rsidRPr="00EB19FE">
        <w:rPr>
          <w:rFonts w:ascii="Verdana" w:eastAsia="Times New Roman" w:hAnsi="Verdana" w:cs="Times New Roman"/>
          <w:color w:val="000000"/>
          <w:sz w:val="18"/>
          <w:szCs w:val="18"/>
          <w:lang w:val="en-US" w:eastAsia="sv-SE"/>
        </w:rPr>
        <w:br/>
      </w:r>
      <w:hyperlink r:id="rId117" w:history="1">
        <w:r w:rsidRPr="00EB19FE">
          <w:rPr>
            <w:rFonts w:ascii="Verdana" w:eastAsia="Times New Roman" w:hAnsi="Verdana" w:cs="Times New Roman"/>
            <w:b/>
            <w:bCs/>
            <w:color w:val="006600"/>
            <w:sz w:val="18"/>
            <w:szCs w:val="18"/>
            <w:u w:val="single"/>
            <w:shd w:val="clear" w:color="auto" w:fill="FFFFFF"/>
            <w:lang w:val="en-US" w:eastAsia="sv-SE"/>
          </w:rPr>
          <w:t>Main Table of Contents</w:t>
        </w:r>
      </w:hyperlink>
    </w:p>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b/>
          <w:bCs/>
          <w:color w:val="000000"/>
          <w:sz w:val="30"/>
          <w:szCs w:val="30"/>
          <w:shd w:val="clear" w:color="auto" w:fill="FFFFFF"/>
          <w:lang w:val="en-US" w:eastAsia="sv-SE"/>
        </w:rPr>
        <w:t>Introduction</w:t>
      </w:r>
    </w:p>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The shut</w:t>
      </w:r>
      <w:r w:rsidRPr="00EB19FE">
        <w:rPr>
          <w:rFonts w:ascii="Verdana" w:eastAsia="Times New Roman" w:hAnsi="Verdana" w:cs="Times New Roman"/>
          <w:color w:val="000000"/>
          <w:sz w:val="18"/>
          <w:szCs w:val="18"/>
          <w:shd w:val="clear" w:color="auto" w:fill="FFFFFF"/>
          <w:lang w:val="en-US" w:eastAsia="sv-SE"/>
        </w:rPr>
        <w:softHyphen/>
        <w:t>-off valve model calculates the flow resistance caused by the shut</w:t>
      </w:r>
      <w:r w:rsidRPr="00EB19FE">
        <w:rPr>
          <w:rFonts w:ascii="Verdana" w:eastAsia="Times New Roman" w:hAnsi="Verdana" w:cs="Times New Roman"/>
          <w:color w:val="000000"/>
          <w:sz w:val="18"/>
          <w:szCs w:val="18"/>
          <w:shd w:val="clear" w:color="auto" w:fill="FFFFFF"/>
          <w:lang w:val="en-US" w:eastAsia="sv-SE"/>
        </w:rPr>
        <w:softHyphen/>
        <w:t>-off valve. The valve model is connected to the thermal hydraulic branch and it can be controlled by the automation system. It can also be used without the automation system.</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The user can choose from 8 different kinds of shut</w:t>
      </w:r>
      <w:r w:rsidRPr="00EB19FE">
        <w:rPr>
          <w:rFonts w:ascii="Verdana" w:eastAsia="Times New Roman" w:hAnsi="Verdana" w:cs="Times New Roman"/>
          <w:color w:val="000000"/>
          <w:sz w:val="18"/>
          <w:szCs w:val="18"/>
          <w:shd w:val="clear" w:color="auto" w:fill="FFFFFF"/>
          <w:lang w:val="en-US" w:eastAsia="sv-SE"/>
        </w:rPr>
        <w:softHyphen/>
        <w:t xml:space="preserve">off valves, which all have different kinds of flow resistance curves between positions fully closed and opened. The flow resistance curves are presented in the program documents of the valves. </w:t>
      </w:r>
      <w:proofErr w:type="gramStart"/>
      <w:r w:rsidRPr="00EB19FE">
        <w:rPr>
          <w:rFonts w:ascii="Verdana" w:eastAsia="Times New Roman" w:hAnsi="Verdana" w:cs="Times New Roman"/>
          <w:color w:val="000000"/>
          <w:sz w:val="18"/>
          <w:szCs w:val="18"/>
          <w:shd w:val="clear" w:color="auto" w:fill="FFFFFF"/>
          <w:lang w:val="en-US" w:eastAsia="sv-SE"/>
        </w:rPr>
        <w:t>Also</w:t>
      </w:r>
      <w:proofErr w:type="gramEnd"/>
      <w:r w:rsidRPr="00EB19FE">
        <w:rPr>
          <w:rFonts w:ascii="Verdana" w:eastAsia="Times New Roman" w:hAnsi="Verdana" w:cs="Times New Roman"/>
          <w:color w:val="000000"/>
          <w:sz w:val="18"/>
          <w:szCs w:val="18"/>
          <w:shd w:val="clear" w:color="auto" w:fill="FFFFFF"/>
          <w:lang w:val="en-US" w:eastAsia="sv-SE"/>
        </w:rPr>
        <w:t xml:space="preserve"> a linear or equal percentual curve can be chosen or </w:t>
      </w: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 xml:space="preserve">- or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-values of the valve given.</w:t>
      </w:r>
    </w:p>
    <w:p w:rsidR="00EB19FE" w:rsidRPr="00EB19FE" w:rsidRDefault="00EB19FE" w:rsidP="00EB19FE">
      <w:pPr>
        <w:rPr>
          <w:rFonts w:ascii="Times New Roman" w:eastAsia="Times New Roman" w:hAnsi="Times New Roman" w:cs="Times New Roman"/>
          <w:sz w:val="24"/>
          <w:szCs w:val="24"/>
          <w:lang w:val="en-US" w:eastAsia="sv-SE"/>
        </w:rPr>
      </w:pPr>
      <w:hyperlink r:id="rId118" w:anchor="Contents" w:history="1">
        <w:r w:rsidRPr="00EB19FE">
          <w:rPr>
            <w:rFonts w:ascii="Verdana" w:eastAsia="Times New Roman" w:hAnsi="Verdana" w:cs="Times New Roman"/>
            <w:b/>
            <w:bCs/>
            <w:color w:val="006600"/>
            <w:sz w:val="18"/>
            <w:szCs w:val="18"/>
            <w:u w:val="single"/>
            <w:shd w:val="clear" w:color="auto" w:fill="FFFFFF"/>
            <w:lang w:val="en-US" w:eastAsia="sv-SE"/>
          </w:rPr>
          <w:t>To contents of this component</w:t>
        </w:r>
      </w:hyperlink>
    </w:p>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b/>
          <w:bCs/>
          <w:color w:val="000000"/>
          <w:sz w:val="30"/>
          <w:szCs w:val="30"/>
          <w:shd w:val="clear" w:color="auto" w:fill="FFFFFF"/>
          <w:lang w:val="en-US" w:eastAsia="sv-SE"/>
        </w:rPr>
        <w:t>Attributes</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2569"/>
        <w:gridCol w:w="2093"/>
        <w:gridCol w:w="4410"/>
      </w:tblGrid>
      <w:tr w:rsidR="00EB19FE" w:rsidRPr="00EB19FE" w:rsidTr="00EB19FE">
        <w:trPr>
          <w:tblCellSpacing w:w="0" w:type="dxa"/>
        </w:trPr>
        <w:tc>
          <w:tcPr>
            <w:tcW w:w="0" w:type="auto"/>
            <w:gridSpan w:val="3"/>
            <w:tcBorders>
              <w:top w:val="nil"/>
              <w:left w:val="nil"/>
              <w:bottom w:val="nil"/>
              <w:right w:val="nil"/>
            </w:tcBorders>
            <w:shd w:val="clear" w:color="auto" w:fill="C0C0C0"/>
            <w:vAlign w:val="center"/>
            <w:hideMark/>
          </w:tcPr>
          <w:p w:rsidR="00EB19FE" w:rsidRPr="00EB19FE" w:rsidRDefault="00EB19FE" w:rsidP="00EB19FE">
            <w:pPr>
              <w:jc w:val="center"/>
              <w:divId w:val="1293441013"/>
              <w:rPr>
                <w:rFonts w:ascii="Times New Roman" w:eastAsia="Times New Roman" w:hAnsi="Times New Roman" w:cs="Times New Roman"/>
                <w:sz w:val="24"/>
                <w:szCs w:val="24"/>
                <w:lang w:val="en-US" w:eastAsia="sv-SE"/>
              </w:rPr>
            </w:pPr>
            <w:r w:rsidRPr="00EB19FE">
              <w:rPr>
                <w:rFonts w:ascii="Verdana" w:eastAsia="Times New Roman" w:hAnsi="Verdana" w:cs="Times New Roman"/>
                <w:i/>
                <w:iCs/>
                <w:color w:val="000000"/>
                <w:sz w:val="18"/>
                <w:szCs w:val="18"/>
                <w:shd w:val="clear" w:color="auto" w:fill="FFFFFF"/>
                <w:lang w:val="en-US" w:eastAsia="sv-SE"/>
              </w:rPr>
              <w:t>Table 1. Attributes, units and descriptions</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ATTRIBUTE</w:t>
            </w:r>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b/>
                <w:bCs/>
                <w:color w:val="000000"/>
                <w:sz w:val="18"/>
                <w:szCs w:val="18"/>
                <w:shd w:val="clear" w:color="auto" w:fill="C0C0C0"/>
                <w:lang w:eastAsia="sv-SE"/>
              </w:rPr>
              <w:t xml:space="preserve">Property </w:t>
            </w:r>
            <w:proofErr w:type="spellStart"/>
            <w:r w:rsidRPr="00EB19FE">
              <w:rPr>
                <w:rFonts w:ascii="Verdana" w:eastAsia="Times New Roman" w:hAnsi="Verdana" w:cs="Times New Roman"/>
                <w:b/>
                <w:bCs/>
                <w:color w:val="000000"/>
                <w:sz w:val="18"/>
                <w:szCs w:val="18"/>
                <w:shd w:val="clear" w:color="auto" w:fill="C0C0C0"/>
                <w:lang w:eastAsia="sv-SE"/>
              </w:rPr>
              <w:t>name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b/>
                <w:bCs/>
                <w:color w:val="000000"/>
                <w:sz w:val="18"/>
                <w:szCs w:val="18"/>
                <w:shd w:val="clear" w:color="auto" w:fill="C0C0C0"/>
                <w:lang w:eastAsia="sv-SE"/>
              </w:rPr>
              <w:t>Unit</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b/>
                <w:bCs/>
                <w:color w:val="000000"/>
                <w:sz w:val="18"/>
                <w:szCs w:val="18"/>
                <w:shd w:val="clear" w:color="auto" w:fill="C0C0C0"/>
                <w:lang w:eastAsia="sv-SE"/>
              </w:rPr>
              <w:t>Description</w:t>
            </w:r>
            <w:proofErr w:type="spellEnd"/>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51" w:name="VO_BRANCH"/>
            <w:r w:rsidRPr="00EB19FE">
              <w:rPr>
                <w:rFonts w:ascii="Verdana" w:eastAsia="Times New Roman" w:hAnsi="Verdana" w:cs="Times New Roman"/>
                <w:color w:val="000000"/>
                <w:sz w:val="18"/>
                <w:szCs w:val="18"/>
                <w:shd w:val="clear" w:color="auto" w:fill="FFFFFF"/>
                <w:lang w:val="en-US" w:eastAsia="sv-SE"/>
              </w:rPr>
              <w:t>VO_BRANCH</w:t>
            </w:r>
            <w:bookmarkEnd w:id="151"/>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branch connected to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the name of the branch that the valve is connected to. The module type of the branch must be either BR1_BRANCH, BR2_BRANCH, BR5_BRANCH, BR6_BRANCH, BR10_BRANCH, BR12_BRANCH, BR15_BRANCH, BR16_BRANCH, BR20_BRANCH, BR25_BRANCH, BR26_BRANCH, BR2CN_BRANCH, BR5CN_BRANCH, BR6CN_BRANCH, CN1_BRANCH or CN2_BRANCH.</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bookmarkStart w:id="152" w:name="VO_DIMENSION"/>
            <w:r w:rsidRPr="00EB19FE">
              <w:rPr>
                <w:rFonts w:ascii="Verdana" w:eastAsia="Times New Roman" w:hAnsi="Verdana" w:cs="Times New Roman"/>
                <w:color w:val="000000"/>
                <w:sz w:val="18"/>
                <w:szCs w:val="18"/>
                <w:shd w:val="clear" w:color="auto" w:fill="FFFFFF"/>
                <w:lang w:eastAsia="sv-SE"/>
              </w:rPr>
              <w:t>VO_DIMENSION</w:t>
            </w:r>
            <w:bookmarkEnd w:id="152"/>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color w:val="000000"/>
                <w:sz w:val="18"/>
                <w:szCs w:val="18"/>
                <w:shd w:val="clear" w:color="auto" w:fill="FFFFFF"/>
                <w:lang w:eastAsia="sv-SE"/>
              </w:rPr>
              <w:t xml:space="preserve">Inside diameter </w:t>
            </w:r>
            <w:proofErr w:type="spellStart"/>
            <w:r w:rsidRPr="00EB19FE">
              <w:rPr>
                <w:rFonts w:ascii="Verdana" w:eastAsia="Times New Roman" w:hAnsi="Verdana" w:cs="Times New Roman"/>
                <w:color w:val="000000"/>
                <w:sz w:val="18"/>
                <w:szCs w:val="18"/>
                <w:shd w:val="clear" w:color="auto" w:fill="FFFFFF"/>
                <w:lang w:eastAsia="sv-SE"/>
              </w:rPr>
              <w:t>of</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valve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inside diameter of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53" w:name="VO_VALVE_TYPE"/>
            <w:r w:rsidRPr="00EB19FE">
              <w:rPr>
                <w:rFonts w:ascii="Verdana" w:eastAsia="Times New Roman" w:hAnsi="Verdana" w:cs="Times New Roman"/>
                <w:color w:val="000000"/>
                <w:sz w:val="18"/>
                <w:szCs w:val="18"/>
                <w:shd w:val="clear" w:color="auto" w:fill="FFFFFF"/>
                <w:lang w:val="en-US" w:eastAsia="sv-SE"/>
              </w:rPr>
              <w:t>VO_VALVE_TYPE</w:t>
            </w:r>
            <w:bookmarkEnd w:id="153"/>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Valve type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type of the shut</w:t>
            </w:r>
            <w:r w:rsidRPr="00EB19FE">
              <w:rPr>
                <w:rFonts w:ascii="Verdana" w:eastAsia="Times New Roman" w:hAnsi="Verdana" w:cs="Times New Roman"/>
                <w:color w:val="000000"/>
                <w:sz w:val="18"/>
                <w:szCs w:val="18"/>
                <w:shd w:val="clear" w:color="auto" w:fill="FFFFFF"/>
                <w:lang w:val="en-US" w:eastAsia="sv-SE"/>
              </w:rPr>
              <w:softHyphen/>
              <w:t>off valve: 1= wedge</w:t>
            </w:r>
            <w:r w:rsidRPr="00EB19FE">
              <w:rPr>
                <w:rFonts w:ascii="Verdana" w:eastAsia="Times New Roman" w:hAnsi="Verdana" w:cs="Times New Roman"/>
                <w:color w:val="000000"/>
                <w:sz w:val="18"/>
                <w:szCs w:val="18"/>
                <w:shd w:val="clear" w:color="auto" w:fill="FFFFFF"/>
                <w:lang w:val="en-US" w:eastAsia="sv-SE"/>
              </w:rPr>
              <w:softHyphen/>
              <w:t xml:space="preserve"> type gate valve; 2= butterfly valve; 3= stopcock valve; 4= flap valve; 5= disk valve without bottom guides; 6= conical valve on conical seat; 7= conical valve on flat seat and ball valve on spherical seat; 8= direct </w:t>
            </w:r>
            <w:r w:rsidRPr="00EB19FE">
              <w:rPr>
                <w:rFonts w:ascii="Verdana" w:eastAsia="Times New Roman" w:hAnsi="Verdana" w:cs="Times New Roman"/>
                <w:color w:val="000000"/>
                <w:sz w:val="18"/>
                <w:szCs w:val="18"/>
                <w:shd w:val="clear" w:color="auto" w:fill="FFFFFF"/>
                <w:lang w:val="en-US" w:eastAsia="sv-SE"/>
              </w:rPr>
              <w:softHyphen/>
              <w:t>flow globe valve, 9= valve with a linear specific curve, 10= valve with an equal percentual specific curve. Notice! This attribute is used only when the attribute VO_KV_CV_VALUE_GIVEN has the value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VO_KV_CV_VALUE_GIVEN</w:t>
            </w:r>
            <w:r w:rsidRPr="00EB19FE">
              <w:rPr>
                <w:rFonts w:ascii="Verdana" w:eastAsia="Times New Roman" w:hAnsi="Verdana" w:cs="Times New Roman"/>
                <w:color w:val="000000"/>
                <w:sz w:val="18"/>
                <w:szCs w:val="18"/>
                <w:lang w:val="en-US" w:eastAsia="sv-SE"/>
              </w:rPr>
              <w:br/>
            </w: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 xml:space="preserve">- or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-value or -curve given</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=0, not given. If =1, </w:t>
            </w: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 xml:space="preserve"> -value for a fully open value given and the valve is assumed to be linear. If =2, fully open </w:t>
            </w: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 xml:space="preserve">-value given and the valve is assumed to be equal percentual. If =101,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 xml:space="preserve"> -value for a fully open value given and the valve is assumed to be linear. If =102, fully open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 xml:space="preserve">-value given and the valve is assumed to be equal percentual. In case the attribute has value 1, 2, 101 or 102 the fully open value has to be given using attribute </w:t>
            </w:r>
            <w:r w:rsidRPr="00EB19FE">
              <w:rPr>
                <w:rFonts w:ascii="Verdana" w:eastAsia="Times New Roman" w:hAnsi="Verdana" w:cs="Times New Roman"/>
                <w:color w:val="000000"/>
                <w:sz w:val="18"/>
                <w:szCs w:val="18"/>
                <w:shd w:val="clear" w:color="auto" w:fill="FFFFFF"/>
                <w:lang w:val="en-US" w:eastAsia="sv-SE"/>
              </w:rPr>
              <w:lastRenderedPageBreak/>
              <w:t xml:space="preserve">VO_KV_CV_COEFF. If =3, the </w:t>
            </w: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 xml:space="preserve"> -curve is given (</w:t>
            </w: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 xml:space="preserve">-value as a function of valve position), maximum 30 pairs, valve position in ascending order. If =103, the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 xml:space="preserve"> -curve is given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-value as a function of valve position), maximum 30 pairs, valve position in ascending order. Notice! When this attribute has larger value than 0, it is assumed that in spite of the value of the attribute VO_VALVE_TYPE this attribute is dominant.</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lastRenderedPageBreak/>
              <w:t>VO_LOSS_COEFF</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Loss coefficient of fully open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loss coefficient of a fully open </w:t>
            </w:r>
            <w:proofErr w:type="gramStart"/>
            <w:r w:rsidRPr="00EB19FE">
              <w:rPr>
                <w:rFonts w:ascii="Verdana" w:eastAsia="Times New Roman" w:hAnsi="Verdana" w:cs="Times New Roman"/>
                <w:color w:val="000000"/>
                <w:sz w:val="18"/>
                <w:szCs w:val="18"/>
                <w:shd w:val="clear" w:color="auto" w:fill="FFFFFF"/>
                <w:lang w:val="en-US" w:eastAsia="sv-SE"/>
              </w:rPr>
              <w:t>valve.</w:t>
            </w:r>
            <w:proofErr w:type="gramEnd"/>
            <w:r w:rsidRPr="00EB19FE">
              <w:rPr>
                <w:rFonts w:ascii="Verdana" w:eastAsia="Times New Roman" w:hAnsi="Verdana" w:cs="Times New Roman"/>
                <w:color w:val="000000"/>
                <w:sz w:val="18"/>
                <w:szCs w:val="18"/>
                <w:shd w:val="clear" w:color="auto" w:fill="FFFFFF"/>
                <w:lang w:val="en-US" w:eastAsia="sv-SE"/>
              </w:rPr>
              <w:t xml:space="preserve"> This attribute is used if the value of the attribute VO_KV_CV_VALUE_GIVEN is 0 and the value of the attribute VO_VALVE_TYPE is 9 or 10.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VO_KV_CV_COEFF</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Given </w:t>
            </w: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 xml:space="preserve">- or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-coefficient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m3/h/bar**1/2 (</w:t>
            </w: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 or US gal/min/psi**1/2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 xml:space="preserve">- or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-value of a fully open valve. This attribute has to be given when the attribute VO_KV_CV_VALUE_GIVEN has the value 1, 2, 101 or 102.</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VO_KV_CV_CURVES</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Position/capacity </w:t>
            </w: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 xml:space="preserve">- or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-curve</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0..</w:t>
            </w:r>
            <w:proofErr w:type="gramStart"/>
            <w:r w:rsidRPr="00EB19FE">
              <w:rPr>
                <w:rFonts w:ascii="Verdana" w:eastAsia="Times New Roman" w:hAnsi="Verdana" w:cs="Times New Roman"/>
                <w:color w:val="000000"/>
                <w:sz w:val="18"/>
                <w:szCs w:val="18"/>
                <w:shd w:val="clear" w:color="auto" w:fill="FFFFFF"/>
                <w:lang w:val="en-US" w:eastAsia="sv-SE"/>
              </w:rPr>
              <w:t>1,m</w:t>
            </w:r>
            <w:proofErr w:type="gramEnd"/>
            <w:r w:rsidRPr="00EB19FE">
              <w:rPr>
                <w:rFonts w:ascii="Verdana" w:eastAsia="Times New Roman" w:hAnsi="Verdana" w:cs="Times New Roman"/>
                <w:color w:val="000000"/>
                <w:sz w:val="18"/>
                <w:szCs w:val="18"/>
                <w:shd w:val="clear" w:color="auto" w:fill="FFFFFF"/>
                <w:lang w:val="en-US" w:eastAsia="sv-SE"/>
              </w:rPr>
              <w:t>3/h/bar**1/2 (</w:t>
            </w: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 or 0..1, US gal/min/psi**1/2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 xml:space="preserve">- or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 xml:space="preserve">-values as a function of valve position (position 0 …1, valve capacity). Up to </w:t>
            </w:r>
            <w:proofErr w:type="gramStart"/>
            <w:r w:rsidRPr="00EB19FE">
              <w:rPr>
                <w:rFonts w:ascii="Verdana" w:eastAsia="Times New Roman" w:hAnsi="Verdana" w:cs="Times New Roman"/>
                <w:color w:val="000000"/>
                <w:sz w:val="18"/>
                <w:szCs w:val="18"/>
                <w:shd w:val="clear" w:color="auto" w:fill="FFFFFF"/>
                <w:lang w:val="en-US" w:eastAsia="sv-SE"/>
              </w:rPr>
              <w:t>30 point</w:t>
            </w:r>
            <w:proofErr w:type="gramEnd"/>
            <w:r w:rsidRPr="00EB19FE">
              <w:rPr>
                <w:rFonts w:ascii="Verdana" w:eastAsia="Times New Roman" w:hAnsi="Verdana" w:cs="Times New Roman"/>
                <w:color w:val="000000"/>
                <w:sz w:val="18"/>
                <w:szCs w:val="18"/>
                <w:shd w:val="clear" w:color="auto" w:fill="FFFFFF"/>
                <w:lang w:val="en-US" w:eastAsia="sv-SE"/>
              </w:rPr>
              <w:t xml:space="preserve"> pairs may be given. The valve positions in the given points have to be in increasing order. This attribute has to be given when VO_KV_CV_VALUE_GIVEN has the value 3 or 103.</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The valve manufacturers give the valve characteristics with the aid of the flow coefficient </w:t>
            </w: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The flow coefficient is given to the valves of the different size as a function of the valve position. The volumetric flow is calculated with the following formula</w:t>
            </w:r>
            <w:r w:rsidRPr="00EB19FE">
              <w:rPr>
                <w:rFonts w:ascii="Verdana" w:eastAsia="Times New Roman" w:hAnsi="Verdana" w:cs="Times New Roman"/>
                <w:color w:val="000000"/>
                <w:sz w:val="18"/>
                <w:szCs w:val="18"/>
                <w:lang w:val="en-US" w:eastAsia="sv-SE"/>
              </w:rPr>
              <w:br/>
            </w:r>
            <w:r w:rsidRPr="00EB19FE">
              <w:rPr>
                <w:rFonts w:ascii="Times New Roman" w:eastAsia="Times New Roman" w:hAnsi="Times New Roman" w:cs="Times New Roman"/>
                <w:noProof/>
                <w:sz w:val="24"/>
                <w:szCs w:val="24"/>
                <w:lang w:eastAsia="sv-SE"/>
              </w:rPr>
              <mc:AlternateContent>
                <mc:Choice Requires="wps">
                  <w:drawing>
                    <wp:inline distT="0" distB="0" distL="0" distR="0">
                      <wp:extent cx="304800" cy="304800"/>
                      <wp:effectExtent l="0" t="0" r="0" b="0"/>
                      <wp:docPr id="18" name="Rectangle 18" descr="Volumetric flow equ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BC3A53" id="Rectangle 18" o:spid="_x0000_s1026" alt="Volumetric flow equ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0nXmaygIAANo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EB19FE">
              <w:rPr>
                <w:rFonts w:ascii="Verdana" w:eastAsia="Times New Roman" w:hAnsi="Verdana" w:cs="Times New Roman"/>
                <w:color w:val="000000"/>
                <w:sz w:val="18"/>
                <w:szCs w:val="18"/>
                <w:shd w:val="clear" w:color="auto" w:fill="FFFFFF"/>
                <w:lang w:val="en-US" w:eastAsia="sv-SE"/>
              </w:rPr>
              <w:t>, where </w:t>
            </w:r>
            <w:r w:rsidRPr="00EB19FE">
              <w:rPr>
                <w:rFonts w:ascii="Verdana" w:eastAsia="Times New Roman" w:hAnsi="Verdana" w:cs="Times New Roman"/>
                <w:color w:val="000000"/>
                <w:sz w:val="18"/>
                <w:szCs w:val="18"/>
                <w:lang w:val="en-US" w:eastAsia="sv-SE"/>
              </w:rPr>
              <w:br/>
            </w:r>
            <w:r w:rsidRPr="00EB19FE">
              <w:rPr>
                <w:rFonts w:ascii="Times New Roman" w:eastAsia="Times New Roman" w:hAnsi="Times New Roman" w:cs="Times New Roman"/>
                <w:noProof/>
                <w:sz w:val="24"/>
                <w:szCs w:val="24"/>
                <w:lang w:eastAsia="sv-SE"/>
              </w:rPr>
              <mc:AlternateContent>
                <mc:Choice Requires="wps">
                  <w:drawing>
                    <wp:inline distT="0" distB="0" distL="0" distR="0">
                      <wp:extent cx="304800" cy="304800"/>
                      <wp:effectExtent l="0" t="0" r="0" b="0"/>
                      <wp:docPr id="17" name="Rectangle 17" descr="Volumetric 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39B4BA" id="Rectangle 17" o:spid="_x0000_s1026" alt="Volumetric fl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w&#10;6vvwxAIAANE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EB19FE">
              <w:rPr>
                <w:rFonts w:ascii="Verdana" w:eastAsia="Times New Roman" w:hAnsi="Verdana" w:cs="Times New Roman"/>
                <w:color w:val="000000"/>
                <w:sz w:val="18"/>
                <w:szCs w:val="18"/>
                <w:shd w:val="clear" w:color="auto" w:fill="FFFFFF"/>
                <w:lang w:val="en-US" w:eastAsia="sv-SE"/>
              </w:rPr>
              <w:t>= volumetric flow (m</w:t>
            </w:r>
            <w:r w:rsidRPr="00EB19FE">
              <w:rPr>
                <w:rFonts w:ascii="Verdana" w:eastAsia="Times New Roman" w:hAnsi="Verdana" w:cs="Times New Roman"/>
                <w:color w:val="000000"/>
                <w:sz w:val="15"/>
                <w:szCs w:val="15"/>
                <w:shd w:val="clear" w:color="auto" w:fill="FFFFFF"/>
                <w:vertAlign w:val="superscript"/>
                <w:lang w:val="en-US" w:eastAsia="sv-SE"/>
              </w:rPr>
              <w:t>3</w:t>
            </w:r>
            <w:r w:rsidRPr="00EB19FE">
              <w:rPr>
                <w:rFonts w:ascii="Verdana" w:eastAsia="Times New Roman" w:hAnsi="Verdana" w:cs="Times New Roman"/>
                <w:color w:val="000000"/>
                <w:sz w:val="18"/>
                <w:szCs w:val="18"/>
                <w:shd w:val="clear" w:color="auto" w:fill="FFFFFF"/>
                <w:lang w:val="en-US" w:eastAsia="sv-SE"/>
              </w:rPr>
              <w:t>/h),</w:t>
            </w:r>
            <w:r w:rsidRPr="00EB19FE">
              <w:rPr>
                <w:rFonts w:ascii="Verdana" w:eastAsia="Times New Roman" w:hAnsi="Verdana" w:cs="Times New Roman"/>
                <w:color w:val="000000"/>
                <w:sz w:val="18"/>
                <w:szCs w:val="18"/>
                <w:lang w:val="en-US" w:eastAsia="sv-SE"/>
              </w:rPr>
              <w:br/>
            </w:r>
            <w:r w:rsidRPr="00EB19FE">
              <w:rPr>
                <w:rFonts w:ascii="Times New Roman" w:eastAsia="Times New Roman" w:hAnsi="Times New Roman" w:cs="Times New Roman"/>
                <w:noProof/>
                <w:sz w:val="24"/>
                <w:szCs w:val="24"/>
                <w:lang w:eastAsia="sv-SE"/>
              </w:rPr>
              <mc:AlternateContent>
                <mc:Choice Requires="wps">
                  <w:drawing>
                    <wp:inline distT="0" distB="0" distL="0" distR="0">
                      <wp:extent cx="304800" cy="304800"/>
                      <wp:effectExtent l="0" t="0" r="0" b="0"/>
                      <wp:docPr id="16" name="Rectangle 16" descr="pressure lo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4A296B" id="Rectangle 16" o:spid="_x0000_s1026" alt="pressure lo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hOlwgIAAM8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bJYT&#10;pcICAADP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EB19FE">
              <w:rPr>
                <w:rFonts w:ascii="Verdana" w:eastAsia="Times New Roman" w:hAnsi="Verdana" w:cs="Times New Roman"/>
                <w:color w:val="000000"/>
                <w:sz w:val="18"/>
                <w:szCs w:val="18"/>
                <w:shd w:val="clear" w:color="auto" w:fill="FFFFFF"/>
                <w:lang w:val="en-US" w:eastAsia="sv-SE"/>
              </w:rPr>
              <w:t>= pressure loss over the valve (bar) and</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  </w:t>
            </w:r>
            <w:r w:rsidRPr="00EB19FE">
              <w:rPr>
                <w:rFonts w:ascii="Times New Roman" w:eastAsia="Times New Roman" w:hAnsi="Times New Roman" w:cs="Times New Roman"/>
                <w:noProof/>
                <w:sz w:val="24"/>
                <w:szCs w:val="24"/>
                <w:lang w:eastAsia="sv-SE"/>
              </w:rPr>
              <mc:AlternateContent>
                <mc:Choice Requires="wps">
                  <w:drawing>
                    <wp:inline distT="0" distB="0" distL="0" distR="0">
                      <wp:extent cx="304800" cy="304800"/>
                      <wp:effectExtent l="0" t="0" r="0" b="0"/>
                      <wp:docPr id="15" name="Rectangle 15" descr="Density rati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463936" id="Rectangle 15" o:spid="_x0000_s1026" alt="Density rat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BlSne&#10;wQIAAM8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EB19FE">
              <w:rPr>
                <w:rFonts w:ascii="Verdana" w:eastAsia="Times New Roman" w:hAnsi="Verdana" w:cs="Times New Roman"/>
                <w:color w:val="000000"/>
                <w:sz w:val="18"/>
                <w:szCs w:val="18"/>
                <w:shd w:val="clear" w:color="auto" w:fill="FFFFFF"/>
                <w:lang w:val="en-US" w:eastAsia="sv-SE"/>
              </w:rPr>
              <w:t>= ratio of the real density to the density at 4 °C.</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If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 xml:space="preserve"> is given instead of </w:t>
            </w: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 the formula is the same but the units are different: US gal/min (volumetric flow) and psi (pressure loss).</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54" w:name="VO_POSITION"/>
            <w:r w:rsidRPr="00EB19FE">
              <w:rPr>
                <w:rFonts w:ascii="Verdana" w:eastAsia="Times New Roman" w:hAnsi="Verdana" w:cs="Times New Roman"/>
                <w:color w:val="000000"/>
                <w:sz w:val="18"/>
                <w:szCs w:val="18"/>
                <w:shd w:val="clear" w:color="auto" w:fill="FFFFFF"/>
                <w:lang w:val="en-US" w:eastAsia="sv-SE"/>
              </w:rPr>
              <w:t>VO_POSITION</w:t>
            </w:r>
            <w:bookmarkEnd w:id="154"/>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Position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initial position of the </w:t>
            </w:r>
            <w:proofErr w:type="gramStart"/>
            <w:r w:rsidRPr="00EB19FE">
              <w:rPr>
                <w:rFonts w:ascii="Verdana" w:eastAsia="Times New Roman" w:hAnsi="Verdana" w:cs="Times New Roman"/>
                <w:color w:val="000000"/>
                <w:sz w:val="18"/>
                <w:szCs w:val="18"/>
                <w:shd w:val="clear" w:color="auto" w:fill="FFFFFF"/>
                <w:lang w:val="en-US" w:eastAsia="sv-SE"/>
              </w:rPr>
              <w:t>valve.</w:t>
            </w:r>
            <w:proofErr w:type="gramEnd"/>
            <w:r w:rsidRPr="00EB19FE">
              <w:rPr>
                <w:rFonts w:ascii="Verdana" w:eastAsia="Times New Roman" w:hAnsi="Verdana" w:cs="Times New Roman"/>
                <w:color w:val="000000"/>
                <w:sz w:val="18"/>
                <w:szCs w:val="18"/>
                <w:shd w:val="clear" w:color="auto" w:fill="FFFFFF"/>
                <w:lang w:val="en-US" w:eastAsia="sv-SE"/>
              </w:rPr>
              <w:t xml:space="preserve"> During simulation the position is changed if an open- or close-command is given or the position set point is changed.</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55" w:name="VO_POSITION_SET_POINT"/>
            <w:r w:rsidRPr="00EB19FE">
              <w:rPr>
                <w:rFonts w:ascii="Verdana" w:eastAsia="Times New Roman" w:hAnsi="Verdana" w:cs="Times New Roman"/>
                <w:color w:val="000000"/>
                <w:sz w:val="18"/>
                <w:szCs w:val="18"/>
                <w:shd w:val="clear" w:color="auto" w:fill="FFFFFF"/>
                <w:lang w:val="en-US" w:eastAsia="sv-SE"/>
              </w:rPr>
              <w:t>VO_POSITION_SET_POINT</w:t>
            </w:r>
            <w:bookmarkEnd w:id="155"/>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Position set point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position set point of the </w:t>
            </w:r>
            <w:proofErr w:type="gramStart"/>
            <w:r w:rsidRPr="00EB19FE">
              <w:rPr>
                <w:rFonts w:ascii="Verdana" w:eastAsia="Times New Roman" w:hAnsi="Verdana" w:cs="Times New Roman"/>
                <w:color w:val="000000"/>
                <w:sz w:val="18"/>
                <w:szCs w:val="18"/>
                <w:shd w:val="clear" w:color="auto" w:fill="FFFFFF"/>
                <w:lang w:val="en-US" w:eastAsia="sv-SE"/>
              </w:rPr>
              <w:t>valve.</w:t>
            </w:r>
            <w:proofErr w:type="gramEnd"/>
            <w:r w:rsidRPr="00EB19FE">
              <w:rPr>
                <w:rFonts w:ascii="Verdana" w:eastAsia="Times New Roman" w:hAnsi="Verdana" w:cs="Times New Roman"/>
                <w:color w:val="000000"/>
                <w:sz w:val="18"/>
                <w:szCs w:val="18"/>
                <w:shd w:val="clear" w:color="auto" w:fill="FFFFFF"/>
                <w:lang w:val="en-US" w:eastAsia="sv-SE"/>
              </w:rPr>
              <w:t xml:space="preserve"> If neither open- or close-command has been given, the position of the valve is calculated according to the set point.</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56" w:name="VO_SHUT_TIME"/>
            <w:r w:rsidRPr="00EB19FE">
              <w:rPr>
                <w:rFonts w:ascii="Verdana" w:eastAsia="Times New Roman" w:hAnsi="Verdana" w:cs="Times New Roman"/>
                <w:color w:val="000000"/>
                <w:sz w:val="18"/>
                <w:szCs w:val="18"/>
                <w:shd w:val="clear" w:color="auto" w:fill="FFFFFF"/>
                <w:lang w:val="en-US" w:eastAsia="sv-SE"/>
              </w:rPr>
              <w:t>VO_SHUT_TIME</w:t>
            </w:r>
            <w:bookmarkEnd w:id="156"/>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Driving time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driving time of the valve from a fully open position to a fully closed position</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57" w:name="VO_DISK_BREADTH"/>
            <w:r w:rsidRPr="00EB19FE">
              <w:rPr>
                <w:rFonts w:ascii="Verdana" w:eastAsia="Times New Roman" w:hAnsi="Verdana" w:cs="Times New Roman"/>
                <w:color w:val="000000"/>
                <w:sz w:val="18"/>
                <w:szCs w:val="18"/>
                <w:shd w:val="clear" w:color="auto" w:fill="FFFFFF"/>
                <w:lang w:val="en-US" w:eastAsia="sv-SE"/>
              </w:rPr>
              <w:t>VO_DISK_BREADTH</w:t>
            </w:r>
            <w:bookmarkEnd w:id="157"/>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Disk breadth of disk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disk breadth of a disk valve without bottom guides</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58" w:name="VO_CLOSED_VALVE_CALC"/>
            <w:r w:rsidRPr="00EB19FE">
              <w:rPr>
                <w:rFonts w:ascii="Verdana" w:eastAsia="Times New Roman" w:hAnsi="Verdana" w:cs="Times New Roman"/>
                <w:color w:val="000000"/>
                <w:sz w:val="18"/>
                <w:szCs w:val="18"/>
                <w:shd w:val="clear" w:color="auto" w:fill="FFFFFF"/>
                <w:lang w:val="en-US" w:eastAsia="sv-SE"/>
              </w:rPr>
              <w:t>VO_CLOSED_VALVE_CALC</w:t>
            </w:r>
            <w:bookmarkEnd w:id="158"/>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Treatment of a closed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defines the calculation for a completely closed valve. The value 1 means that the flow through a closed valve is set to 0. The value 2 means that a small flow goes through a closed valve. The value 2 is recommended if the closing of </w:t>
            </w:r>
            <w:r w:rsidRPr="00EB19FE">
              <w:rPr>
                <w:rFonts w:ascii="Verdana" w:eastAsia="Times New Roman" w:hAnsi="Verdana" w:cs="Times New Roman"/>
                <w:color w:val="000000"/>
                <w:sz w:val="18"/>
                <w:szCs w:val="18"/>
                <w:shd w:val="clear" w:color="auto" w:fill="FFFFFF"/>
                <w:lang w:val="en-US" w:eastAsia="sv-SE"/>
              </w:rPr>
              <w:lastRenderedPageBreak/>
              <w:t>the valve forms an isolated subsystem of the homogeneous model where the flow in all nodes has been defined as incompressible. If the valve is connected to a branch of the five-equation model (module type BR5_BRANCH), the flow through a closed valve is never set to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59" w:name="VO_LEAK_POSITION"/>
            <w:r w:rsidRPr="00EB19FE">
              <w:rPr>
                <w:rFonts w:ascii="Verdana" w:eastAsia="Times New Roman" w:hAnsi="Verdana" w:cs="Times New Roman"/>
                <w:color w:val="000000"/>
                <w:sz w:val="18"/>
                <w:szCs w:val="18"/>
                <w:shd w:val="clear" w:color="auto" w:fill="FFFFFF"/>
                <w:lang w:val="en-US" w:eastAsia="sv-SE"/>
              </w:rPr>
              <w:lastRenderedPageBreak/>
              <w:t>VO_LEAK_POSITION</w:t>
            </w:r>
            <w:bookmarkEnd w:id="159"/>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Leak position for flow through a closed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the valve position used in the calculation of the loss coefficient for a fully closed valve. The value can be used to tune the flow through a closed valve and it has an effect, if VO_CLOSED_VALVE_CALC = 2.</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60" w:name="VO_EXTERNAL_ACTION"/>
            <w:r w:rsidRPr="00EB19FE">
              <w:rPr>
                <w:rFonts w:ascii="Verdana" w:eastAsia="Times New Roman" w:hAnsi="Verdana" w:cs="Times New Roman"/>
                <w:color w:val="000000"/>
                <w:sz w:val="18"/>
                <w:szCs w:val="18"/>
                <w:shd w:val="clear" w:color="auto" w:fill="FFFFFF"/>
                <w:lang w:val="en-US" w:eastAsia="sv-SE"/>
              </w:rPr>
              <w:t>VO_EXTERNAL_ACTION</w:t>
            </w:r>
            <w:bookmarkEnd w:id="160"/>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Valve </w:t>
            </w:r>
            <w:proofErr w:type="spellStart"/>
            <w:r w:rsidRPr="00EB19FE">
              <w:rPr>
                <w:rFonts w:ascii="Verdana" w:eastAsia="Times New Roman" w:hAnsi="Verdana" w:cs="Times New Roman"/>
                <w:color w:val="000000"/>
                <w:sz w:val="18"/>
                <w:szCs w:val="18"/>
                <w:shd w:val="clear" w:color="auto" w:fill="FFFFFF"/>
                <w:lang w:val="en-US" w:eastAsia="sv-SE"/>
              </w:rPr>
              <w:t>behaviour</w:t>
            </w:r>
            <w:proofErr w:type="spellEnd"/>
            <w:r w:rsidRPr="00EB19FE">
              <w:rPr>
                <w:rFonts w:ascii="Verdana" w:eastAsia="Times New Roman" w:hAnsi="Verdana" w:cs="Times New Roman"/>
                <w:color w:val="000000"/>
                <w:sz w:val="18"/>
                <w:szCs w:val="18"/>
                <w:shd w:val="clear" w:color="auto" w:fill="FFFFFF"/>
                <w:lang w:val="en-US" w:eastAsia="sv-SE"/>
              </w:rPr>
              <w:t xml:space="preserve"> when external power is lost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tells the function of the actuator when electricity is </w:t>
            </w:r>
            <w:proofErr w:type="gramStart"/>
            <w:r w:rsidRPr="00EB19FE">
              <w:rPr>
                <w:rFonts w:ascii="Verdana" w:eastAsia="Times New Roman" w:hAnsi="Verdana" w:cs="Times New Roman"/>
                <w:color w:val="000000"/>
                <w:sz w:val="18"/>
                <w:szCs w:val="18"/>
                <w:shd w:val="clear" w:color="auto" w:fill="FFFFFF"/>
                <w:lang w:val="en-US" w:eastAsia="sv-SE"/>
              </w:rPr>
              <w:t>lost ;</w:t>
            </w:r>
            <w:proofErr w:type="gramEnd"/>
            <w:r w:rsidRPr="00EB19FE">
              <w:rPr>
                <w:rFonts w:ascii="Verdana" w:eastAsia="Times New Roman" w:hAnsi="Verdana" w:cs="Times New Roman"/>
                <w:color w:val="000000"/>
                <w:sz w:val="18"/>
                <w:szCs w:val="18"/>
                <w:shd w:val="clear" w:color="auto" w:fill="FFFFFF"/>
                <w:lang w:val="en-US" w:eastAsia="sv-SE"/>
              </w:rPr>
              <w:t xml:space="preserve"> 1 = the valve will remain at the current position; 2 = the valve will close; 3 = the valve will open</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61" w:name="VO_EXTER_LOSS_TIME"/>
            <w:r w:rsidRPr="00EB19FE">
              <w:rPr>
                <w:rFonts w:ascii="Verdana" w:eastAsia="Times New Roman" w:hAnsi="Verdana" w:cs="Times New Roman"/>
                <w:color w:val="000000"/>
                <w:sz w:val="18"/>
                <w:szCs w:val="18"/>
                <w:shd w:val="clear" w:color="auto" w:fill="FFFFFF"/>
                <w:lang w:val="en-US" w:eastAsia="sv-SE"/>
              </w:rPr>
              <w:t>VO_EXTER_LOSS_TIME</w:t>
            </w:r>
            <w:bookmarkEnd w:id="161"/>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Closing time when external power is lost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driving time of the valve when electricity is lost</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bookmarkStart w:id="162" w:name="VO_MALFUNCTION"/>
            <w:r w:rsidRPr="00EB19FE">
              <w:rPr>
                <w:rFonts w:ascii="Verdana" w:eastAsia="Times New Roman" w:hAnsi="Verdana" w:cs="Times New Roman"/>
                <w:color w:val="000000"/>
                <w:sz w:val="18"/>
                <w:szCs w:val="18"/>
                <w:shd w:val="clear" w:color="auto" w:fill="FFFFFF"/>
                <w:lang w:eastAsia="sv-SE"/>
              </w:rPr>
              <w:t>VO_MALFUNCTION</w:t>
            </w:r>
            <w:bookmarkEnd w:id="162"/>
            <w:r w:rsidRPr="00EB19FE">
              <w:rPr>
                <w:rFonts w:ascii="Verdana" w:eastAsia="Times New Roman" w:hAnsi="Verdana" w:cs="Times New Roman"/>
                <w:color w:val="000000"/>
                <w:sz w:val="18"/>
                <w:szCs w:val="18"/>
                <w:lang w:eastAsia="sv-SE"/>
              </w:rPr>
              <w:br/>
            </w:r>
            <w:proofErr w:type="spellStart"/>
            <w:r w:rsidRPr="00EB19FE">
              <w:rPr>
                <w:rFonts w:ascii="Verdana" w:eastAsia="Times New Roman" w:hAnsi="Verdana" w:cs="Times New Roman"/>
                <w:color w:val="000000"/>
                <w:sz w:val="18"/>
                <w:szCs w:val="18"/>
                <w:shd w:val="clear" w:color="auto" w:fill="FFFFFF"/>
                <w:lang w:eastAsia="sv-SE"/>
              </w:rPr>
              <w:t>Malfunction</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a malfunction (fault) in the valve. The following values are possible: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0: no malfunction</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1: the valve is stuck</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2: the valve is opened</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3: the valve is closed</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If a malfunction is defined, the effect of automation and electrical systems on the valve calculation is ignored.</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63" w:name="VO_VALVE_OPEN"/>
            <w:r w:rsidRPr="00EB19FE">
              <w:rPr>
                <w:rFonts w:ascii="Verdana" w:eastAsia="Times New Roman" w:hAnsi="Verdana" w:cs="Times New Roman"/>
                <w:color w:val="000000"/>
                <w:sz w:val="18"/>
                <w:szCs w:val="18"/>
                <w:shd w:val="clear" w:color="auto" w:fill="FFFFFF"/>
                <w:lang w:val="en-US" w:eastAsia="sv-SE"/>
              </w:rPr>
              <w:t>VO_VALVE_OPEN</w:t>
            </w:r>
            <w:bookmarkEnd w:id="163"/>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the valve fully open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tells if the valve is fully open</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64" w:name="VO_VALVE_CLOSE"/>
            <w:r w:rsidRPr="00EB19FE">
              <w:rPr>
                <w:rFonts w:ascii="Verdana" w:eastAsia="Times New Roman" w:hAnsi="Verdana" w:cs="Times New Roman"/>
                <w:color w:val="000000"/>
                <w:sz w:val="18"/>
                <w:szCs w:val="18"/>
                <w:shd w:val="clear" w:color="auto" w:fill="FFFFFF"/>
                <w:lang w:val="en-US" w:eastAsia="sv-SE"/>
              </w:rPr>
              <w:t>VO_VALVE_CLOSE</w:t>
            </w:r>
            <w:bookmarkEnd w:id="164"/>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the valve fully closed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tells if the valve is fully closed</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65" w:name="VO_OPEN"/>
            <w:r w:rsidRPr="00EB19FE">
              <w:rPr>
                <w:rFonts w:ascii="Verdana" w:eastAsia="Times New Roman" w:hAnsi="Verdana" w:cs="Times New Roman"/>
                <w:color w:val="000000"/>
                <w:sz w:val="18"/>
                <w:szCs w:val="18"/>
                <w:shd w:val="clear" w:color="auto" w:fill="FFFFFF"/>
                <w:lang w:val="en-US" w:eastAsia="sv-SE"/>
              </w:rPr>
              <w:t>VO_OPEN</w:t>
            </w:r>
            <w:bookmarkEnd w:id="165"/>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the valve wanted to open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true if the valve is wanted to open</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66" w:name="VO_CLOSE"/>
            <w:r w:rsidRPr="00EB19FE">
              <w:rPr>
                <w:rFonts w:ascii="Verdana" w:eastAsia="Times New Roman" w:hAnsi="Verdana" w:cs="Times New Roman"/>
                <w:color w:val="000000"/>
                <w:sz w:val="18"/>
                <w:szCs w:val="18"/>
                <w:shd w:val="clear" w:color="auto" w:fill="FFFFFF"/>
                <w:lang w:val="en-US" w:eastAsia="sv-SE"/>
              </w:rPr>
              <w:t>VO_CLOSE</w:t>
            </w:r>
            <w:bookmarkEnd w:id="166"/>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the valve wanted to close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true if the valve is wanted to close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67" w:name="VO_BUSBAR_NAME"/>
            <w:r w:rsidRPr="00EB19FE">
              <w:rPr>
                <w:rFonts w:ascii="Verdana" w:eastAsia="Times New Roman" w:hAnsi="Verdana" w:cs="Times New Roman"/>
                <w:color w:val="000000"/>
                <w:sz w:val="18"/>
                <w:szCs w:val="18"/>
                <w:shd w:val="clear" w:color="auto" w:fill="FFFFFF"/>
                <w:lang w:val="en-US" w:eastAsia="sv-SE"/>
              </w:rPr>
              <w:t>VO_BUSBAR_NAME</w:t>
            </w:r>
            <w:bookmarkEnd w:id="167"/>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busbar to supply electricity</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the name of the busbar (ES_NODE module) from which the valve gets its power. If the voltage in the busbar is sufficient, the attribute VO_ELECTRICITY_ON gets the value TRUE and the valve functions normally. If the busbar is not defined, the availability of electricity is checked from the binary signal defined in the attribute VO_ELEC_SIGNAM. If the busbar and binary signal names are not defined, the electricity is assumed to be available.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68" w:name="VO_ELEC_SIGNAM"/>
            <w:r w:rsidRPr="00EB19FE">
              <w:rPr>
                <w:rFonts w:ascii="Verdana" w:eastAsia="Times New Roman" w:hAnsi="Verdana" w:cs="Times New Roman"/>
                <w:color w:val="000000"/>
                <w:sz w:val="18"/>
                <w:szCs w:val="18"/>
                <w:shd w:val="clear" w:color="auto" w:fill="FFFFFF"/>
                <w:lang w:val="en-US" w:eastAsia="sv-SE"/>
              </w:rPr>
              <w:t>VO_ELEC_SIGNAM</w:t>
            </w:r>
            <w:bookmarkEnd w:id="168"/>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electric supply BIN SIGNAL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the name of a binary signal indicating whether the valve has electricity (signal value TRUE) or not (value FALSE). The binary signal value is used if no busbar name is given in the attribute VO_BUSBAR_NAME. If the busbar and binary signal names are not defined, it is assumed that the valve has electricity.</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69" w:name="VO_ELECTRICITY_ON"/>
            <w:r w:rsidRPr="00EB19FE">
              <w:rPr>
                <w:rFonts w:ascii="Verdana" w:eastAsia="Times New Roman" w:hAnsi="Verdana" w:cs="Times New Roman"/>
                <w:color w:val="000000"/>
                <w:sz w:val="18"/>
                <w:szCs w:val="18"/>
                <w:shd w:val="clear" w:color="auto" w:fill="FFFFFF"/>
                <w:lang w:val="en-US" w:eastAsia="sv-SE"/>
              </w:rPr>
              <w:t>VO_ELECTRICITY_ON</w:t>
            </w:r>
            <w:bookmarkEnd w:id="169"/>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electricity available to the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whether electricity is available to the valve</w:t>
            </w:r>
          </w:p>
        </w:tc>
      </w:tr>
    </w:tbl>
    <w:p w:rsidR="00EB19FE" w:rsidRPr="00EB19FE" w:rsidRDefault="00EB19FE" w:rsidP="00EB19FE">
      <w:pPr>
        <w:rPr>
          <w:rFonts w:ascii="Times New Roman" w:eastAsia="Times New Roman" w:hAnsi="Times New Roman" w:cs="Times New Roman"/>
          <w:vanish/>
          <w:sz w:val="24"/>
          <w:szCs w:val="24"/>
          <w:lang w:eastAsia="sv-SE"/>
        </w:rPr>
      </w:pP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4074"/>
        <w:gridCol w:w="1365"/>
        <w:gridCol w:w="1530"/>
      </w:tblGrid>
      <w:tr w:rsidR="00EB19FE" w:rsidRPr="00EB19FE" w:rsidTr="00EB19FE">
        <w:trPr>
          <w:tblCellSpacing w:w="0" w:type="dxa"/>
        </w:trPr>
        <w:tc>
          <w:tcPr>
            <w:tcW w:w="0" w:type="auto"/>
            <w:gridSpan w:val="3"/>
            <w:tcBorders>
              <w:top w:val="nil"/>
              <w:left w:val="nil"/>
              <w:bottom w:val="nil"/>
              <w:right w:val="nil"/>
            </w:tcBorders>
            <w:shd w:val="clear" w:color="auto" w:fill="C0C0C0"/>
            <w:vAlign w:val="center"/>
            <w:hideMark/>
          </w:tcPr>
          <w:p w:rsidR="00EB19FE" w:rsidRPr="00EB19FE" w:rsidRDefault="00EB19FE" w:rsidP="00EB19FE">
            <w:pPr>
              <w:jc w:val="center"/>
              <w:divId w:val="941449968"/>
              <w:rPr>
                <w:rFonts w:ascii="Times New Roman" w:eastAsia="Times New Roman" w:hAnsi="Times New Roman" w:cs="Times New Roman"/>
                <w:sz w:val="24"/>
                <w:szCs w:val="24"/>
                <w:lang w:val="en-US" w:eastAsia="sv-SE"/>
              </w:rPr>
            </w:pPr>
            <w:r w:rsidRPr="00EB19FE">
              <w:rPr>
                <w:rFonts w:ascii="Verdana" w:eastAsia="Times New Roman" w:hAnsi="Verdana" w:cs="Times New Roman"/>
                <w:i/>
                <w:iCs/>
                <w:color w:val="000000"/>
                <w:sz w:val="18"/>
                <w:szCs w:val="18"/>
                <w:shd w:val="clear" w:color="auto" w:fill="FFFFFF"/>
                <w:lang w:val="en-US" w:eastAsia="sv-SE"/>
              </w:rPr>
              <w:t>Table 2. Attributes, default values and input/output-types</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ATTRIBUTE</w:t>
            </w:r>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b/>
                <w:bCs/>
                <w:color w:val="000000"/>
                <w:sz w:val="18"/>
                <w:szCs w:val="18"/>
                <w:shd w:val="clear" w:color="auto" w:fill="C0C0C0"/>
                <w:lang w:eastAsia="sv-SE"/>
              </w:rPr>
              <w:t xml:space="preserve">Property </w:t>
            </w:r>
            <w:proofErr w:type="spellStart"/>
            <w:r w:rsidRPr="00EB19FE">
              <w:rPr>
                <w:rFonts w:ascii="Verdana" w:eastAsia="Times New Roman" w:hAnsi="Verdana" w:cs="Times New Roman"/>
                <w:b/>
                <w:bCs/>
                <w:color w:val="000000"/>
                <w:sz w:val="18"/>
                <w:szCs w:val="18"/>
                <w:shd w:val="clear" w:color="auto" w:fill="C0C0C0"/>
                <w:lang w:eastAsia="sv-SE"/>
              </w:rPr>
              <w:t>name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 xml:space="preserve">Default </w:t>
            </w:r>
            <w:proofErr w:type="spellStart"/>
            <w:r w:rsidRPr="00EB19FE">
              <w:rPr>
                <w:rFonts w:ascii="Verdana" w:eastAsia="Times New Roman" w:hAnsi="Verdana" w:cs="Times New Roman"/>
                <w:b/>
                <w:bCs/>
                <w:color w:val="000000"/>
                <w:sz w:val="18"/>
                <w:szCs w:val="18"/>
                <w:shd w:val="clear" w:color="auto" w:fill="C0C0C0"/>
                <w:lang w:eastAsia="sv-SE"/>
              </w:rPr>
              <w:t>value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Input / Output</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VO_BRANCH</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branch connected to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lastRenderedPageBreak/>
              <w:t>VO_DIMENSION</w:t>
            </w:r>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color w:val="000000"/>
                <w:sz w:val="18"/>
                <w:szCs w:val="18"/>
                <w:shd w:val="clear" w:color="auto" w:fill="FFFFFF"/>
                <w:lang w:eastAsia="sv-SE"/>
              </w:rPr>
              <w:t xml:space="preserve">Inside diameter </w:t>
            </w:r>
            <w:proofErr w:type="spellStart"/>
            <w:r w:rsidRPr="00EB19FE">
              <w:rPr>
                <w:rFonts w:ascii="Verdana" w:eastAsia="Times New Roman" w:hAnsi="Verdana" w:cs="Times New Roman"/>
                <w:color w:val="000000"/>
                <w:sz w:val="18"/>
                <w:szCs w:val="18"/>
                <w:shd w:val="clear" w:color="auto" w:fill="FFFFFF"/>
                <w:lang w:eastAsia="sv-SE"/>
              </w:rPr>
              <w:t>of</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valve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VO_VALVE_TYPE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Valve type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9</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VO_KV_CV_VALUE_GIVEN</w:t>
            </w:r>
            <w:r w:rsidRPr="00EB19FE">
              <w:rPr>
                <w:rFonts w:ascii="Verdana" w:eastAsia="Times New Roman" w:hAnsi="Verdana" w:cs="Times New Roman"/>
                <w:color w:val="000000"/>
                <w:sz w:val="18"/>
                <w:szCs w:val="18"/>
                <w:lang w:val="en-US" w:eastAsia="sv-SE"/>
              </w:rPr>
              <w:br/>
            </w: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 xml:space="preserve">- or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-value or -curve given</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VO_LOSS_COEFF</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Loss coefficient of fully open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VO_KV_CV_COEFF</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Given </w:t>
            </w: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 xml:space="preserve">- or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-coefficient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360</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VO_KV_CV_CURVES</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Position/capacity </w:t>
            </w: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 xml:space="preserve">- or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-curve</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VO_POSITION</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Position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I/O</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VO_POSITION_SET_POINT</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Position set point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VO_SHUT_TIME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Driving time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30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VO_DISK_BREADTH</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Disk breadth of disk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VO_CLOSED_VALVE_CALC</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Treatment of a closed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VO_LEAK_POSITION</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Leak position for flow through a closed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VO_EXTERNAL_ACTION</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Valve </w:t>
            </w:r>
            <w:proofErr w:type="spellStart"/>
            <w:r w:rsidRPr="00EB19FE">
              <w:rPr>
                <w:rFonts w:ascii="Verdana" w:eastAsia="Times New Roman" w:hAnsi="Verdana" w:cs="Times New Roman"/>
                <w:color w:val="000000"/>
                <w:sz w:val="18"/>
                <w:szCs w:val="18"/>
                <w:shd w:val="clear" w:color="auto" w:fill="FFFFFF"/>
                <w:lang w:val="en-US" w:eastAsia="sv-SE"/>
              </w:rPr>
              <w:t>behaviour</w:t>
            </w:r>
            <w:proofErr w:type="spellEnd"/>
            <w:r w:rsidRPr="00EB19FE">
              <w:rPr>
                <w:rFonts w:ascii="Verdana" w:eastAsia="Times New Roman" w:hAnsi="Verdana" w:cs="Times New Roman"/>
                <w:color w:val="000000"/>
                <w:sz w:val="18"/>
                <w:szCs w:val="18"/>
                <w:shd w:val="clear" w:color="auto" w:fill="FFFFFF"/>
                <w:lang w:val="en-US" w:eastAsia="sv-SE"/>
              </w:rPr>
              <w:t xml:space="preserve"> when external power is lost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VO_EXTER_LOSS_TIME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Closing time when external power is lost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30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VO_MALFUNCTION</w:t>
            </w:r>
            <w:r w:rsidRPr="00EB19FE">
              <w:rPr>
                <w:rFonts w:ascii="Verdana" w:eastAsia="Times New Roman" w:hAnsi="Verdana" w:cs="Times New Roman"/>
                <w:color w:val="000000"/>
                <w:sz w:val="18"/>
                <w:szCs w:val="18"/>
                <w:lang w:eastAsia="sv-SE"/>
              </w:rPr>
              <w:br/>
            </w:r>
            <w:proofErr w:type="spellStart"/>
            <w:r w:rsidRPr="00EB19FE">
              <w:rPr>
                <w:rFonts w:ascii="Verdana" w:eastAsia="Times New Roman" w:hAnsi="Verdana" w:cs="Times New Roman"/>
                <w:color w:val="000000"/>
                <w:sz w:val="18"/>
                <w:szCs w:val="18"/>
                <w:shd w:val="clear" w:color="auto" w:fill="FFFFFF"/>
                <w:lang w:eastAsia="sv-SE"/>
              </w:rPr>
              <w:t>Malfunction</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VO_VALVE_OPEN</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the valve fully open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VO_VALVE_CLOSE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the valve fully closed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VO_OPEN</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the valve wanted to open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TRUE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VO_CLOSE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the valve wanted to close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FALSE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VO_BUSBAR_NAME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busbar to supply electricity</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VO_ELEC_SIGNAM</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electric supply BIN SIGNAL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VO_ELECTRICITY_ON</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electricity available to the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r>
    </w:tbl>
    <w:p w:rsidR="00EB19FE" w:rsidRPr="00EB19FE" w:rsidRDefault="00EB19FE" w:rsidP="00EB19FE">
      <w:pPr>
        <w:rPr>
          <w:rFonts w:ascii="Times New Roman" w:eastAsia="Times New Roman" w:hAnsi="Times New Roman" w:cs="Times New Roman"/>
          <w:sz w:val="24"/>
          <w:szCs w:val="24"/>
          <w:lang w:val="en-US" w:eastAsia="sv-SE"/>
        </w:rPr>
      </w:pPr>
      <w:hyperlink r:id="rId119" w:anchor="Contents" w:history="1">
        <w:r w:rsidRPr="00EB19FE">
          <w:rPr>
            <w:rFonts w:ascii="Verdana" w:eastAsia="Times New Roman" w:hAnsi="Verdana" w:cs="Times New Roman"/>
            <w:b/>
            <w:bCs/>
            <w:color w:val="006600"/>
            <w:sz w:val="18"/>
            <w:szCs w:val="18"/>
            <w:u w:val="single"/>
            <w:shd w:val="clear" w:color="auto" w:fill="FFFFFF"/>
            <w:lang w:val="en-US" w:eastAsia="sv-SE"/>
          </w:rPr>
          <w:t>To contents of this component</w:t>
        </w:r>
      </w:hyperlink>
      <w:r w:rsidRPr="00EB19FE">
        <w:rPr>
          <w:rFonts w:ascii="Verdana" w:eastAsia="Times New Roman" w:hAnsi="Verdana" w:cs="Times New Roman"/>
          <w:color w:val="000000"/>
          <w:sz w:val="18"/>
          <w:szCs w:val="18"/>
          <w:lang w:val="en-US" w:eastAsia="sv-SE"/>
        </w:rPr>
        <w:br/>
      </w:r>
      <w:hyperlink r:id="rId120" w:history="1">
        <w:r w:rsidRPr="00EB19FE">
          <w:rPr>
            <w:rFonts w:ascii="Verdana" w:eastAsia="Times New Roman" w:hAnsi="Verdana" w:cs="Times New Roman"/>
            <w:b/>
            <w:bCs/>
            <w:color w:val="006600"/>
            <w:sz w:val="18"/>
            <w:szCs w:val="18"/>
            <w:u w:val="single"/>
            <w:shd w:val="clear" w:color="auto" w:fill="FFFFFF"/>
            <w:lang w:val="en-US" w:eastAsia="sv-SE"/>
          </w:rPr>
          <w:t>Valves</w:t>
        </w:r>
      </w:hyperlink>
      <w:r w:rsidRPr="00EB19FE">
        <w:rPr>
          <w:rFonts w:ascii="Verdana" w:eastAsia="Times New Roman" w:hAnsi="Verdana" w:cs="Times New Roman"/>
          <w:color w:val="000000"/>
          <w:sz w:val="18"/>
          <w:szCs w:val="18"/>
          <w:lang w:val="en-US" w:eastAsia="sv-SE"/>
        </w:rPr>
        <w:br/>
      </w:r>
      <w:hyperlink r:id="rId121" w:history="1">
        <w:r w:rsidRPr="00EB19FE">
          <w:rPr>
            <w:rFonts w:ascii="Verdana" w:eastAsia="Times New Roman" w:hAnsi="Verdana" w:cs="Times New Roman"/>
            <w:b/>
            <w:bCs/>
            <w:color w:val="006600"/>
            <w:sz w:val="18"/>
            <w:szCs w:val="18"/>
            <w:u w:val="single"/>
            <w:shd w:val="clear" w:color="auto" w:fill="FFFFFF"/>
            <w:lang w:val="en-US" w:eastAsia="sv-SE"/>
          </w:rPr>
          <w:t>Main Table of Contents</w:t>
        </w:r>
      </w:hyperlink>
    </w:p>
    <w:p w:rsidR="00EB19FE" w:rsidRDefault="00EB19FE" w:rsidP="001741B3">
      <w:pPr>
        <w:rPr>
          <w:rFonts w:ascii="Times New Roman" w:hAnsi="Times New Roman" w:cs="Times New Roman"/>
          <w:sz w:val="28"/>
          <w:szCs w:val="28"/>
          <w:lang w:val="en-US"/>
        </w:rPr>
      </w:pPr>
    </w:p>
    <w:p w:rsidR="00EB19FE" w:rsidRDefault="00EB19FE" w:rsidP="001741B3">
      <w:pPr>
        <w:rPr>
          <w:rFonts w:ascii="Times New Roman" w:hAnsi="Times New Roman" w:cs="Times New Roman"/>
          <w:sz w:val="28"/>
          <w:szCs w:val="28"/>
          <w:lang w:val="en-US"/>
        </w:rPr>
      </w:pPr>
    </w:p>
    <w:p w:rsidR="00EB19FE" w:rsidRDefault="00EB19FE" w:rsidP="001741B3">
      <w:pPr>
        <w:rPr>
          <w:rFonts w:ascii="Times New Roman" w:hAnsi="Times New Roman" w:cs="Times New Roman"/>
          <w:sz w:val="28"/>
          <w:szCs w:val="28"/>
          <w:lang w:val="en-US"/>
        </w:rPr>
      </w:pPr>
    </w:p>
    <w:p w:rsidR="00EB19FE" w:rsidRDefault="00EB19FE" w:rsidP="001741B3">
      <w:pPr>
        <w:rPr>
          <w:rFonts w:ascii="Times New Roman" w:hAnsi="Times New Roman" w:cs="Times New Roman"/>
          <w:sz w:val="28"/>
          <w:szCs w:val="28"/>
          <w:lang w:val="en-US"/>
        </w:rPr>
      </w:pPr>
    </w:p>
    <w:p w:rsidR="00EB19FE" w:rsidRDefault="00EB19FE" w:rsidP="001741B3">
      <w:pPr>
        <w:rPr>
          <w:rFonts w:ascii="Times New Roman" w:hAnsi="Times New Roman" w:cs="Times New Roman"/>
          <w:sz w:val="28"/>
          <w:szCs w:val="28"/>
          <w:lang w:val="en-US"/>
        </w:rPr>
      </w:pPr>
    </w:p>
    <w:p w:rsidR="00EB19FE" w:rsidRDefault="00EB19FE" w:rsidP="001741B3">
      <w:pPr>
        <w:rPr>
          <w:rFonts w:ascii="Times New Roman" w:hAnsi="Times New Roman" w:cs="Times New Roman"/>
          <w:sz w:val="28"/>
          <w:szCs w:val="28"/>
          <w:lang w:val="en-US"/>
        </w:rPr>
      </w:pPr>
    </w:p>
    <w:p w:rsidR="00EB19FE" w:rsidRDefault="00EB19FE" w:rsidP="001741B3">
      <w:pPr>
        <w:rPr>
          <w:rFonts w:ascii="Times New Roman" w:hAnsi="Times New Roman" w:cs="Times New Roman"/>
          <w:sz w:val="28"/>
          <w:szCs w:val="28"/>
          <w:lang w:val="en-US"/>
        </w:rPr>
      </w:pPr>
    </w:p>
    <w:p w:rsidR="00EB19FE" w:rsidRDefault="00EB19FE" w:rsidP="001741B3">
      <w:pPr>
        <w:rPr>
          <w:rFonts w:ascii="Times New Roman" w:hAnsi="Times New Roman" w:cs="Times New Roman"/>
          <w:sz w:val="28"/>
          <w:szCs w:val="28"/>
          <w:lang w:val="en-US"/>
        </w:rPr>
      </w:pPr>
    </w:p>
    <w:p w:rsidR="00EB19FE" w:rsidRDefault="00EB19FE" w:rsidP="001741B3">
      <w:pPr>
        <w:rPr>
          <w:rFonts w:ascii="Times New Roman" w:hAnsi="Times New Roman" w:cs="Times New Roman"/>
          <w:sz w:val="28"/>
          <w:szCs w:val="28"/>
          <w:lang w:val="en-US"/>
        </w:rPr>
      </w:pPr>
    </w:p>
    <w:p w:rsidR="00EB19FE" w:rsidRDefault="00EB19FE" w:rsidP="001741B3">
      <w:pPr>
        <w:rPr>
          <w:rFonts w:ascii="Times New Roman" w:hAnsi="Times New Roman" w:cs="Times New Roman"/>
          <w:sz w:val="28"/>
          <w:szCs w:val="28"/>
          <w:lang w:val="en-US"/>
        </w:rPr>
      </w:pPr>
    </w:p>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6600"/>
          <w:sz w:val="53"/>
          <w:szCs w:val="53"/>
          <w:shd w:val="clear" w:color="auto" w:fill="FFFFFF"/>
          <w:lang w:eastAsia="sv-SE"/>
        </w:rPr>
        <w:lastRenderedPageBreak/>
        <w:t>SAFETY_VALVE</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1730"/>
        <w:gridCol w:w="2096"/>
      </w:tblGrid>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Symbol</w:t>
            </w:r>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b/>
                <w:bCs/>
                <w:color w:val="000000"/>
                <w:sz w:val="18"/>
                <w:szCs w:val="18"/>
                <w:shd w:val="clear" w:color="auto" w:fill="C0C0C0"/>
                <w:lang w:eastAsia="sv-SE"/>
              </w:rPr>
              <w:t>User</w:t>
            </w:r>
            <w:proofErr w:type="spellEnd"/>
            <w:r w:rsidRPr="00EB19FE">
              <w:rPr>
                <w:rFonts w:ascii="Verdana" w:eastAsia="Times New Roman" w:hAnsi="Verdana" w:cs="Times New Roman"/>
                <w:b/>
                <w:bCs/>
                <w:color w:val="000000"/>
                <w:sz w:val="18"/>
                <w:szCs w:val="18"/>
                <w:shd w:val="clear" w:color="auto" w:fill="C0C0C0"/>
                <w:lang w:eastAsia="sv-SE"/>
              </w:rPr>
              <w:t xml:space="preserve"> interface </w:t>
            </w:r>
            <w:proofErr w:type="spellStart"/>
            <w:r w:rsidRPr="00EB19FE">
              <w:rPr>
                <w:rFonts w:ascii="Verdana" w:eastAsia="Times New Roman" w:hAnsi="Verdana" w:cs="Times New Roman"/>
                <w:b/>
                <w:bCs/>
                <w:color w:val="000000"/>
                <w:sz w:val="18"/>
                <w:szCs w:val="18"/>
                <w:shd w:val="clear" w:color="auto" w:fill="C0C0C0"/>
                <w:lang w:eastAsia="sv-SE"/>
              </w:rPr>
              <w:t>name</w:t>
            </w:r>
            <w:proofErr w:type="spellEnd"/>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Times New Roman" w:hAnsi="Times New Roman" w:cs="Times New Roman"/>
                <w:noProof/>
                <w:sz w:val="28"/>
                <w:szCs w:val="28"/>
                <w:lang w:val="en-US"/>
              </w:rPr>
              <w:drawing>
                <wp:inline distT="0" distB="0" distL="0" distR="0">
                  <wp:extent cx="1060450" cy="704850"/>
                  <wp:effectExtent l="0" t="0" r="6350" b="0"/>
                  <wp:docPr id="23" name="Picture 23" descr="C:\Users\moshiur\AppData\Local\Microsoft\Windows\INetCache\Content.MSO\8D91C2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C:\Users\moshiur\AppData\Local\Microsoft\Windows\INetCache\Content.MSO\8D91C297.tmp"/>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060450" cy="704850"/>
                          </a:xfrm>
                          <a:prstGeom prst="rect">
                            <a:avLst/>
                          </a:prstGeom>
                          <a:noFill/>
                          <a:ln>
                            <a:noFill/>
                          </a:ln>
                        </pic:spPr>
                      </pic:pic>
                    </a:graphicData>
                  </a:graphic>
                </wp:inline>
              </w:drawing>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color w:val="000000"/>
                <w:sz w:val="18"/>
                <w:szCs w:val="18"/>
                <w:shd w:val="clear" w:color="auto" w:fill="FFFFFF"/>
                <w:lang w:eastAsia="sv-SE"/>
              </w:rPr>
              <w:t>Safety</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Valve</w:t>
            </w:r>
            <w:proofErr w:type="spellEnd"/>
          </w:p>
        </w:tc>
      </w:tr>
    </w:tbl>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b/>
          <w:bCs/>
          <w:color w:val="000000"/>
          <w:sz w:val="30"/>
          <w:szCs w:val="30"/>
          <w:shd w:val="clear" w:color="auto" w:fill="FFFFFF"/>
          <w:lang w:eastAsia="sv-SE"/>
        </w:rPr>
        <w:t>Contents</w:t>
      </w:r>
      <w:proofErr w:type="spellEnd"/>
    </w:p>
    <w:p w:rsidR="00EB19FE" w:rsidRPr="00EB19FE" w:rsidRDefault="00EB19FE" w:rsidP="00EB19FE">
      <w:pPr>
        <w:rPr>
          <w:rFonts w:ascii="Times New Roman" w:eastAsia="Times New Roman" w:hAnsi="Times New Roman" w:cs="Times New Roman"/>
          <w:sz w:val="24"/>
          <w:szCs w:val="24"/>
          <w:lang w:val="en-US" w:eastAsia="sv-SE"/>
        </w:rPr>
      </w:pPr>
      <w:hyperlink r:id="rId123" w:anchor="Introduction" w:history="1">
        <w:r w:rsidRPr="00EB19FE">
          <w:rPr>
            <w:rFonts w:ascii="Verdana" w:eastAsia="Times New Roman" w:hAnsi="Verdana" w:cs="Times New Roman"/>
            <w:b/>
            <w:bCs/>
            <w:color w:val="006600"/>
            <w:sz w:val="18"/>
            <w:szCs w:val="18"/>
            <w:u w:val="single"/>
            <w:shd w:val="clear" w:color="auto" w:fill="FFFFFF"/>
            <w:lang w:val="en-US" w:eastAsia="sv-SE"/>
          </w:rPr>
          <w:t>Introduction</w:t>
        </w:r>
      </w:hyperlink>
      <w:r w:rsidRPr="00EB19FE">
        <w:rPr>
          <w:rFonts w:ascii="Verdana" w:eastAsia="Times New Roman" w:hAnsi="Verdana" w:cs="Times New Roman"/>
          <w:color w:val="000000"/>
          <w:sz w:val="18"/>
          <w:szCs w:val="18"/>
          <w:lang w:val="en-US" w:eastAsia="sv-SE"/>
        </w:rPr>
        <w:br/>
      </w:r>
      <w:hyperlink r:id="rId124" w:anchor="Structure" w:history="1">
        <w:r w:rsidRPr="00EB19FE">
          <w:rPr>
            <w:rFonts w:ascii="Verdana" w:eastAsia="Times New Roman" w:hAnsi="Verdana" w:cs="Times New Roman"/>
            <w:b/>
            <w:bCs/>
            <w:color w:val="006600"/>
            <w:sz w:val="18"/>
            <w:szCs w:val="18"/>
            <w:u w:val="single"/>
            <w:shd w:val="clear" w:color="auto" w:fill="FFFFFF"/>
            <w:lang w:val="en-US" w:eastAsia="sv-SE"/>
          </w:rPr>
          <w:t>Structure</w:t>
        </w:r>
      </w:hyperlink>
      <w:r w:rsidRPr="00EB19FE">
        <w:rPr>
          <w:rFonts w:ascii="Verdana" w:eastAsia="Times New Roman" w:hAnsi="Verdana" w:cs="Times New Roman"/>
          <w:color w:val="000000"/>
          <w:sz w:val="18"/>
          <w:szCs w:val="18"/>
          <w:lang w:val="en-US" w:eastAsia="sv-SE"/>
        </w:rPr>
        <w:br/>
      </w:r>
      <w:hyperlink r:id="rId125" w:anchor="Attributes" w:history="1">
        <w:r w:rsidRPr="00EB19FE">
          <w:rPr>
            <w:rFonts w:ascii="Verdana" w:eastAsia="Times New Roman" w:hAnsi="Verdana" w:cs="Times New Roman"/>
            <w:b/>
            <w:bCs/>
            <w:color w:val="006600"/>
            <w:sz w:val="18"/>
            <w:szCs w:val="18"/>
            <w:u w:val="single"/>
            <w:shd w:val="clear" w:color="auto" w:fill="FFFFFF"/>
            <w:lang w:val="en-US" w:eastAsia="sv-SE"/>
          </w:rPr>
          <w:t>Attributes</w:t>
        </w:r>
      </w:hyperlink>
      <w:r w:rsidRPr="00EB19FE">
        <w:rPr>
          <w:rFonts w:ascii="Verdana" w:eastAsia="Times New Roman" w:hAnsi="Verdana" w:cs="Times New Roman"/>
          <w:color w:val="000000"/>
          <w:sz w:val="18"/>
          <w:szCs w:val="18"/>
          <w:lang w:val="en-US" w:eastAsia="sv-SE"/>
        </w:rPr>
        <w:br/>
      </w:r>
      <w:hyperlink r:id="rId126" w:anchor="Special" w:history="1">
        <w:r w:rsidRPr="00EB19FE">
          <w:rPr>
            <w:rFonts w:ascii="Verdana" w:eastAsia="Times New Roman" w:hAnsi="Verdana" w:cs="Times New Roman"/>
            <w:b/>
            <w:bCs/>
            <w:color w:val="006600"/>
            <w:sz w:val="18"/>
            <w:szCs w:val="18"/>
            <w:u w:val="single"/>
            <w:shd w:val="clear" w:color="auto" w:fill="FFFFFF"/>
            <w:lang w:val="en-US" w:eastAsia="sv-SE"/>
          </w:rPr>
          <w:t>Special</w:t>
        </w:r>
      </w:hyperlink>
      <w:r w:rsidRPr="00EB19FE">
        <w:rPr>
          <w:rFonts w:ascii="Verdana" w:eastAsia="Times New Roman" w:hAnsi="Verdana" w:cs="Times New Roman"/>
          <w:color w:val="000000"/>
          <w:sz w:val="18"/>
          <w:szCs w:val="18"/>
          <w:lang w:val="en-US" w:eastAsia="sv-SE"/>
        </w:rPr>
        <w:br/>
      </w:r>
      <w:hyperlink r:id="rId127" w:history="1">
        <w:r w:rsidRPr="00EB19FE">
          <w:rPr>
            <w:rFonts w:ascii="Verdana" w:eastAsia="Times New Roman" w:hAnsi="Verdana" w:cs="Times New Roman"/>
            <w:b/>
            <w:bCs/>
            <w:color w:val="006600"/>
            <w:sz w:val="18"/>
            <w:szCs w:val="18"/>
            <w:u w:val="single"/>
            <w:shd w:val="clear" w:color="auto" w:fill="FFFFFF"/>
            <w:lang w:val="en-US" w:eastAsia="sv-SE"/>
          </w:rPr>
          <w:t>Valves</w:t>
        </w:r>
      </w:hyperlink>
      <w:r w:rsidRPr="00EB19FE">
        <w:rPr>
          <w:rFonts w:ascii="Verdana" w:eastAsia="Times New Roman" w:hAnsi="Verdana" w:cs="Times New Roman"/>
          <w:color w:val="000000"/>
          <w:sz w:val="18"/>
          <w:szCs w:val="18"/>
          <w:lang w:val="en-US" w:eastAsia="sv-SE"/>
        </w:rPr>
        <w:br/>
      </w:r>
      <w:hyperlink r:id="rId128" w:history="1">
        <w:r w:rsidRPr="00EB19FE">
          <w:rPr>
            <w:rFonts w:ascii="Verdana" w:eastAsia="Times New Roman" w:hAnsi="Verdana" w:cs="Times New Roman"/>
            <w:b/>
            <w:bCs/>
            <w:color w:val="006600"/>
            <w:sz w:val="18"/>
            <w:szCs w:val="18"/>
            <w:u w:val="single"/>
            <w:shd w:val="clear" w:color="auto" w:fill="FFFFFF"/>
            <w:lang w:val="en-US" w:eastAsia="sv-SE"/>
          </w:rPr>
          <w:t>Main Table of Contents</w:t>
        </w:r>
      </w:hyperlink>
    </w:p>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b/>
          <w:bCs/>
          <w:color w:val="000000"/>
          <w:sz w:val="30"/>
          <w:szCs w:val="30"/>
          <w:shd w:val="clear" w:color="auto" w:fill="FFFFFF"/>
          <w:lang w:val="en-US" w:eastAsia="sv-SE"/>
        </w:rPr>
        <w:t>Introduction</w:t>
      </w:r>
    </w:p>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The SAFETY_VALVE module calculates the flow resistance as a function of pressure. If desired, the system also creates a heat structure representing the wall of the valve. The valve can be connected to the Flow models 0, 2 (homogeneous model), 4 (containment model), 5 (five-equation model) or 6 (six-equation model) and the Flow model of the valve is usually the same as the Flow model of the outlet connection point.</w:t>
      </w:r>
    </w:p>
    <w:p w:rsidR="00EB19FE" w:rsidRPr="00EB19FE" w:rsidRDefault="00EB19FE" w:rsidP="00EB19FE">
      <w:pPr>
        <w:rPr>
          <w:rFonts w:ascii="Times New Roman" w:eastAsia="Times New Roman" w:hAnsi="Times New Roman" w:cs="Times New Roman"/>
          <w:sz w:val="24"/>
          <w:szCs w:val="24"/>
          <w:lang w:val="en-US" w:eastAsia="sv-SE"/>
        </w:rPr>
      </w:pPr>
      <w:hyperlink r:id="rId129" w:anchor="Contents" w:history="1">
        <w:r w:rsidRPr="00EB19FE">
          <w:rPr>
            <w:rFonts w:ascii="Verdana" w:eastAsia="Times New Roman" w:hAnsi="Verdana" w:cs="Times New Roman"/>
            <w:b/>
            <w:bCs/>
            <w:color w:val="006600"/>
            <w:sz w:val="18"/>
            <w:szCs w:val="18"/>
            <w:u w:val="single"/>
            <w:shd w:val="clear" w:color="auto" w:fill="FFFFFF"/>
            <w:lang w:val="en-US" w:eastAsia="sv-SE"/>
          </w:rPr>
          <w:t>To contents of this component</w:t>
        </w:r>
      </w:hyperlink>
    </w:p>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b/>
          <w:bCs/>
          <w:color w:val="000000"/>
          <w:sz w:val="30"/>
          <w:szCs w:val="30"/>
          <w:shd w:val="clear" w:color="auto" w:fill="FFFFFF"/>
          <w:lang w:val="en-US" w:eastAsia="sv-SE"/>
        </w:rPr>
        <w:t>Structure</w:t>
      </w:r>
    </w:p>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Times New Roman" w:hAnsi="Times New Roman" w:cs="Times New Roman"/>
          <w:noProof/>
          <w:sz w:val="28"/>
          <w:szCs w:val="28"/>
          <w:lang w:val="en-US"/>
        </w:rPr>
        <w:drawing>
          <wp:inline distT="0" distB="0" distL="0" distR="0">
            <wp:extent cx="5518150" cy="4622800"/>
            <wp:effectExtent l="0" t="0" r="6350" b="6350"/>
            <wp:docPr id="22" name="Picture 22" descr="C:\Users\moshiur\AppData\Local\Microsoft\Windows\INetCache\Content.MSO\F9491F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C:\Users\moshiur\AppData\Local\Microsoft\Windows\INetCache\Content.MSO\F9491FBD.tmp"/>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518150" cy="4622800"/>
                    </a:xfrm>
                    <a:prstGeom prst="rect">
                      <a:avLst/>
                    </a:prstGeom>
                    <a:noFill/>
                    <a:ln>
                      <a:noFill/>
                    </a:ln>
                  </pic:spPr>
                </pic:pic>
              </a:graphicData>
            </a:graphic>
          </wp:inline>
        </w:drawing>
      </w:r>
      <w:r w:rsidRPr="00EB19FE">
        <w:rPr>
          <w:rFonts w:ascii="Verdana" w:eastAsia="Times New Roman" w:hAnsi="Verdana" w:cs="Times New Roman"/>
          <w:i/>
          <w:iCs/>
          <w:color w:val="000000"/>
          <w:sz w:val="18"/>
          <w:szCs w:val="18"/>
          <w:shd w:val="clear" w:color="auto" w:fill="FFFFFF"/>
          <w:lang w:val="en-US" w:eastAsia="sv-SE"/>
        </w:rPr>
        <w:t>Figure 1. Calculation level structure of a simple SAFETY_VALVE connection</w:t>
      </w:r>
    </w:p>
    <w:p w:rsidR="00EB19FE" w:rsidRPr="00EB19FE" w:rsidRDefault="00EB19FE" w:rsidP="00EB19FE">
      <w:pPr>
        <w:rPr>
          <w:rFonts w:ascii="Times New Roman" w:eastAsia="Times New Roman" w:hAnsi="Times New Roman" w:cs="Times New Roman"/>
          <w:sz w:val="24"/>
          <w:szCs w:val="24"/>
          <w:lang w:val="en-US" w:eastAsia="sv-SE"/>
        </w:rPr>
      </w:pPr>
      <w:hyperlink r:id="rId131" w:anchor="List_of_symbols" w:history="1">
        <w:r w:rsidRPr="00EB19FE">
          <w:rPr>
            <w:rFonts w:ascii="Verdana" w:eastAsia="Times New Roman" w:hAnsi="Verdana" w:cs="Times New Roman"/>
            <w:b/>
            <w:bCs/>
            <w:color w:val="006600"/>
            <w:sz w:val="18"/>
            <w:szCs w:val="18"/>
            <w:u w:val="single"/>
            <w:shd w:val="clear" w:color="auto" w:fill="FFFFFF"/>
            <w:lang w:val="en-US" w:eastAsia="sv-SE"/>
          </w:rPr>
          <w:t>List of symbols</w:t>
        </w:r>
      </w:hyperlink>
    </w:p>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Consider a SAFETY_VALVE connected to two points. The created structure is shown in Figure 1 and the relevant parameters for this kind of a calculation level structure are shown in Table 1.</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3172"/>
        <w:gridCol w:w="438"/>
        <w:gridCol w:w="587"/>
        <w:gridCol w:w="4875"/>
      </w:tblGrid>
      <w:tr w:rsidR="00EB19FE" w:rsidRPr="00EB19FE" w:rsidTr="00EB19FE">
        <w:trPr>
          <w:tblCellSpacing w:w="0" w:type="dxa"/>
        </w:trPr>
        <w:tc>
          <w:tcPr>
            <w:tcW w:w="0" w:type="auto"/>
            <w:gridSpan w:val="4"/>
            <w:tcBorders>
              <w:top w:val="nil"/>
              <w:left w:val="nil"/>
              <w:bottom w:val="nil"/>
              <w:right w:val="nil"/>
            </w:tcBorders>
            <w:shd w:val="clear" w:color="auto" w:fill="C0C0C0"/>
            <w:vAlign w:val="center"/>
            <w:hideMark/>
          </w:tcPr>
          <w:p w:rsidR="00EB19FE" w:rsidRPr="00EB19FE" w:rsidRDefault="00EB19FE" w:rsidP="00EB19FE">
            <w:pPr>
              <w:jc w:val="center"/>
              <w:divId w:val="1118648627"/>
              <w:rPr>
                <w:rFonts w:ascii="Times New Roman" w:eastAsia="Times New Roman" w:hAnsi="Times New Roman" w:cs="Times New Roman"/>
                <w:sz w:val="24"/>
                <w:szCs w:val="24"/>
                <w:lang w:val="en-US" w:eastAsia="sv-SE"/>
              </w:rPr>
            </w:pPr>
            <w:r w:rsidRPr="00EB19FE">
              <w:rPr>
                <w:rFonts w:ascii="Verdana" w:eastAsia="Times New Roman" w:hAnsi="Verdana" w:cs="Times New Roman"/>
                <w:i/>
                <w:iCs/>
                <w:color w:val="000000"/>
                <w:sz w:val="18"/>
                <w:szCs w:val="18"/>
                <w:shd w:val="clear" w:color="auto" w:fill="FFFFFF"/>
                <w:lang w:val="en-US" w:eastAsia="sv-SE"/>
              </w:rPr>
              <w:lastRenderedPageBreak/>
              <w:t>Table 1. Relevant input parameters for a simple SAFETY_VALVE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b/>
                <w:bCs/>
                <w:color w:val="000000"/>
                <w:sz w:val="18"/>
                <w:szCs w:val="18"/>
                <w:shd w:val="clear" w:color="auto" w:fill="C0C0C0"/>
                <w:lang w:eastAsia="sv-SE"/>
              </w:rPr>
              <w:t>Attribute</w:t>
            </w:r>
            <w:proofErr w:type="spellEnd"/>
            <w:r w:rsidRPr="00EB19FE">
              <w:rPr>
                <w:rFonts w:ascii="Verdana" w:eastAsia="Times New Roman" w:hAnsi="Verdana" w:cs="Times New Roman"/>
                <w:b/>
                <w:bCs/>
                <w:color w:val="000000"/>
                <w:sz w:val="18"/>
                <w:szCs w:val="18"/>
                <w:lang w:eastAsia="sv-SE"/>
              </w:rPr>
              <w:br/>
            </w:r>
            <w:r w:rsidRPr="00EB19FE">
              <w:rPr>
                <w:rFonts w:ascii="Verdana" w:eastAsia="Times New Roman" w:hAnsi="Verdana" w:cs="Times New Roman"/>
                <w:b/>
                <w:bCs/>
                <w:color w:val="000000"/>
                <w:sz w:val="18"/>
                <w:szCs w:val="18"/>
                <w:shd w:val="clear" w:color="auto" w:fill="C0C0C0"/>
                <w:lang w:eastAsia="sv-SE"/>
              </w:rPr>
              <w:t xml:space="preserve">Property </w:t>
            </w:r>
            <w:proofErr w:type="spellStart"/>
            <w:r w:rsidRPr="00EB19FE">
              <w:rPr>
                <w:rFonts w:ascii="Verdana" w:eastAsia="Times New Roman" w:hAnsi="Verdana" w:cs="Times New Roman"/>
                <w:b/>
                <w:bCs/>
                <w:color w:val="000000"/>
                <w:sz w:val="18"/>
                <w:szCs w:val="18"/>
                <w:shd w:val="clear" w:color="auto" w:fill="C0C0C0"/>
                <w:lang w:eastAsia="sv-SE"/>
              </w:rPr>
              <w:t>name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b/>
                <w:bCs/>
                <w:color w:val="000000"/>
                <w:sz w:val="18"/>
                <w:szCs w:val="18"/>
                <w:shd w:val="clear" w:color="auto" w:fill="C0C0C0"/>
                <w:lang w:eastAsia="sv-SE"/>
              </w:rPr>
              <w:t>Unit</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b/>
                <w:bCs/>
                <w:color w:val="000000"/>
                <w:sz w:val="18"/>
                <w:szCs w:val="18"/>
                <w:shd w:val="clear" w:color="auto" w:fill="C0C0C0"/>
                <w:lang w:eastAsia="sv-SE"/>
              </w:rPr>
              <w:t>Value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Note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VA16_LENGTH</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Flow length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VA16_AREA_GIVEN</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diameter or area given as input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2</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The outside diameter and wall thickness are given as input parameters and the flow area is calculated from them</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VA16_OUTSIDE_DIAM</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Outside diameter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mm</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100</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VA16_HS_THICKNESS_1</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Thickness of first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mm</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10</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VA16_VALVE_TYPE</w:t>
            </w:r>
            <w:r w:rsidRPr="00EB19FE">
              <w:rPr>
                <w:rFonts w:ascii="Verdana" w:eastAsia="Times New Roman" w:hAnsi="Verdana" w:cs="Times New Roman"/>
                <w:color w:val="000000"/>
                <w:sz w:val="18"/>
                <w:szCs w:val="18"/>
                <w:lang w:eastAsia="sv-SE"/>
              </w:rPr>
              <w:br/>
            </w:r>
            <w:proofErr w:type="spellStart"/>
            <w:r w:rsidRPr="00EB19FE">
              <w:rPr>
                <w:rFonts w:ascii="Verdana" w:eastAsia="Times New Roman" w:hAnsi="Verdana" w:cs="Times New Roman"/>
                <w:color w:val="000000"/>
                <w:sz w:val="18"/>
                <w:szCs w:val="18"/>
                <w:shd w:val="clear" w:color="auto" w:fill="FFFFFF"/>
                <w:lang w:eastAsia="sv-SE"/>
              </w:rPr>
              <w:t>Valve</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type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VA16_OPENING_PRESSURE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Opening pressure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color w:val="000000"/>
                <w:sz w:val="18"/>
                <w:szCs w:val="18"/>
                <w:shd w:val="clear" w:color="auto" w:fill="FFFFFF"/>
                <w:lang w:eastAsia="sv-SE"/>
              </w:rPr>
              <w:t>MPa</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15</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VA16_CLOSING_PRESSURE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Closing pressure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color w:val="000000"/>
                <w:sz w:val="18"/>
                <w:szCs w:val="18"/>
                <w:shd w:val="clear" w:color="auto" w:fill="FFFFFF"/>
                <w:lang w:eastAsia="sv-SE"/>
              </w:rPr>
              <w:t>MPa</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VA16_CAPACITY_MAX</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Maximum mass flow through the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kg/s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VA16_PRESSURE_MAX</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Pressure corresponding maximum mass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color w:val="000000"/>
                <w:sz w:val="18"/>
                <w:szCs w:val="18"/>
                <w:shd w:val="clear" w:color="auto" w:fill="FFFFFF"/>
                <w:lang w:eastAsia="sv-SE"/>
              </w:rPr>
              <w:t>MPa</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20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r>
    </w:tbl>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The SAFETY_VALVE creates two branches, one for thermal hydraulic calculation (SAV01_BR1) and the other for composition calculation (SAV01_CB1). Branches are connected to nodes of the inlet and outlet POINT modules. Safety valve also creates a calculation level safety valve (SAV01_VA1) as well as a thermal control exception module (SAV01_TE1). Thermal control exception module allows the user to add exceptions to the general calculation parameters. The attributes of this module type are listed in </w:t>
      </w:r>
      <w:hyperlink r:id="rId132" w:history="1">
        <w:r w:rsidRPr="00EB19FE">
          <w:rPr>
            <w:rFonts w:ascii="Verdana" w:eastAsia="Times New Roman" w:hAnsi="Verdana" w:cs="Times New Roman"/>
            <w:b/>
            <w:bCs/>
            <w:color w:val="006600"/>
            <w:sz w:val="18"/>
            <w:szCs w:val="18"/>
            <w:u w:val="single"/>
            <w:shd w:val="clear" w:color="auto" w:fill="FFFFFF"/>
            <w:lang w:val="en-US" w:eastAsia="sv-SE"/>
          </w:rPr>
          <w:t>TH_CONTROL_EXCEPTION</w:t>
        </w:r>
      </w:hyperlink>
      <w:r w:rsidRPr="00EB19FE">
        <w:rPr>
          <w:rFonts w:ascii="Verdana" w:eastAsia="Times New Roman" w:hAnsi="Verdana" w:cs="Times New Roman"/>
          <w:color w:val="000000"/>
          <w:sz w:val="18"/>
          <w:szCs w:val="18"/>
          <w:shd w:val="clear" w:color="auto" w:fill="FFFFFF"/>
          <w:lang w:val="en-US" w:eastAsia="sv-SE"/>
        </w:rPr>
        <w:t>.</w:t>
      </w:r>
    </w:p>
    <w:p w:rsidR="00EB19FE" w:rsidRPr="00EB19FE" w:rsidRDefault="00EB19FE" w:rsidP="00EB19FE">
      <w:pPr>
        <w:rPr>
          <w:rFonts w:ascii="Times New Roman" w:eastAsia="Times New Roman" w:hAnsi="Times New Roman" w:cs="Times New Roman"/>
          <w:sz w:val="24"/>
          <w:szCs w:val="24"/>
          <w:lang w:val="en-US" w:eastAsia="sv-SE"/>
        </w:rPr>
      </w:pPr>
      <w:hyperlink r:id="rId133" w:anchor="Contents" w:history="1">
        <w:r w:rsidRPr="00EB19FE">
          <w:rPr>
            <w:rFonts w:ascii="Verdana" w:eastAsia="Times New Roman" w:hAnsi="Verdana" w:cs="Times New Roman"/>
            <w:b/>
            <w:bCs/>
            <w:color w:val="006600"/>
            <w:sz w:val="18"/>
            <w:szCs w:val="18"/>
            <w:u w:val="single"/>
            <w:shd w:val="clear" w:color="auto" w:fill="FFFFFF"/>
            <w:lang w:val="en-US" w:eastAsia="sv-SE"/>
          </w:rPr>
          <w:t>To contents of this component</w:t>
        </w:r>
      </w:hyperlink>
    </w:p>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b/>
          <w:bCs/>
          <w:color w:val="000000"/>
          <w:sz w:val="30"/>
          <w:szCs w:val="30"/>
          <w:shd w:val="clear" w:color="auto" w:fill="FFFFFF"/>
          <w:lang w:val="en-US" w:eastAsia="sv-SE"/>
        </w:rPr>
        <w:t>Attributes</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3019"/>
        <w:gridCol w:w="564"/>
        <w:gridCol w:w="5489"/>
      </w:tblGrid>
      <w:tr w:rsidR="00EB19FE" w:rsidRPr="00EB19FE" w:rsidTr="00EB19FE">
        <w:trPr>
          <w:tblCellSpacing w:w="0" w:type="dxa"/>
        </w:trPr>
        <w:tc>
          <w:tcPr>
            <w:tcW w:w="0" w:type="auto"/>
            <w:gridSpan w:val="3"/>
            <w:tcBorders>
              <w:top w:val="nil"/>
              <w:left w:val="nil"/>
              <w:bottom w:val="nil"/>
              <w:right w:val="nil"/>
            </w:tcBorders>
            <w:shd w:val="clear" w:color="auto" w:fill="C0C0C0"/>
            <w:vAlign w:val="center"/>
            <w:hideMark/>
          </w:tcPr>
          <w:p w:rsidR="00EB19FE" w:rsidRPr="00EB19FE" w:rsidRDefault="00EB19FE" w:rsidP="00EB19FE">
            <w:pPr>
              <w:jc w:val="center"/>
              <w:divId w:val="1082140428"/>
              <w:rPr>
                <w:rFonts w:ascii="Times New Roman" w:eastAsia="Times New Roman" w:hAnsi="Times New Roman" w:cs="Times New Roman"/>
                <w:sz w:val="24"/>
                <w:szCs w:val="24"/>
                <w:lang w:val="en-US" w:eastAsia="sv-SE"/>
              </w:rPr>
            </w:pPr>
            <w:r w:rsidRPr="00EB19FE">
              <w:rPr>
                <w:rFonts w:ascii="Verdana" w:eastAsia="Times New Roman" w:hAnsi="Verdana" w:cs="Times New Roman"/>
                <w:i/>
                <w:iCs/>
                <w:color w:val="000000"/>
                <w:sz w:val="18"/>
                <w:szCs w:val="18"/>
                <w:shd w:val="clear" w:color="auto" w:fill="FFFFFF"/>
                <w:lang w:val="en-US" w:eastAsia="sv-SE"/>
              </w:rPr>
              <w:t>Table 2. Attributes, units and descriptions</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ATTRIBUTE</w:t>
            </w:r>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b/>
                <w:bCs/>
                <w:color w:val="000000"/>
                <w:sz w:val="18"/>
                <w:szCs w:val="18"/>
                <w:shd w:val="clear" w:color="auto" w:fill="C0C0C0"/>
                <w:lang w:eastAsia="sv-SE"/>
              </w:rPr>
              <w:t xml:space="preserve">Property </w:t>
            </w:r>
            <w:proofErr w:type="spellStart"/>
            <w:r w:rsidRPr="00EB19FE">
              <w:rPr>
                <w:rFonts w:ascii="Verdana" w:eastAsia="Times New Roman" w:hAnsi="Verdana" w:cs="Times New Roman"/>
                <w:b/>
                <w:bCs/>
                <w:color w:val="000000"/>
                <w:sz w:val="18"/>
                <w:szCs w:val="18"/>
                <w:shd w:val="clear" w:color="auto" w:fill="C0C0C0"/>
                <w:lang w:eastAsia="sv-SE"/>
              </w:rPr>
              <w:t>name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b/>
                <w:bCs/>
                <w:color w:val="000000"/>
                <w:sz w:val="18"/>
                <w:szCs w:val="18"/>
                <w:shd w:val="clear" w:color="auto" w:fill="C0C0C0"/>
                <w:lang w:eastAsia="sv-SE"/>
              </w:rPr>
              <w:t>Unit</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b/>
                <w:bCs/>
                <w:color w:val="000000"/>
                <w:sz w:val="18"/>
                <w:szCs w:val="18"/>
                <w:shd w:val="clear" w:color="auto" w:fill="C0C0C0"/>
                <w:lang w:eastAsia="sv-SE"/>
              </w:rPr>
              <w:t>Description</w:t>
            </w:r>
            <w:proofErr w:type="spellEnd"/>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70" w:name="VA16_CONNECT_POINT_1"/>
            <w:r w:rsidRPr="00EB19FE">
              <w:rPr>
                <w:rFonts w:ascii="Verdana" w:eastAsia="Times New Roman" w:hAnsi="Verdana" w:cs="Times New Roman"/>
                <w:color w:val="000000"/>
                <w:sz w:val="18"/>
                <w:szCs w:val="18"/>
                <w:shd w:val="clear" w:color="auto" w:fill="FFFFFF"/>
                <w:lang w:val="en-US" w:eastAsia="sv-SE"/>
              </w:rPr>
              <w:t>VA16_CONNECT_POINT_1</w:t>
            </w:r>
            <w:bookmarkEnd w:id="170"/>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inlet connection point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softHyphen/>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name of the first connection point</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71" w:name="VA16_CONNECT_POINT_2"/>
            <w:r w:rsidRPr="00EB19FE">
              <w:rPr>
                <w:rFonts w:ascii="Verdana" w:eastAsia="Times New Roman" w:hAnsi="Verdana" w:cs="Times New Roman"/>
                <w:color w:val="000000"/>
                <w:sz w:val="18"/>
                <w:szCs w:val="18"/>
                <w:shd w:val="clear" w:color="auto" w:fill="FFFFFF"/>
                <w:lang w:val="en-US" w:eastAsia="sv-SE"/>
              </w:rPr>
              <w:t>VA16_CONNECT_POINT_2</w:t>
            </w:r>
            <w:bookmarkEnd w:id="171"/>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outlet connection point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softHyphen/>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name of the second connection point</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VA16_AREA_GIVEN</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diameter or area given as input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If the value of the attribute is 1, the flow area of the valve is given as an input value. If the value of the attribute is 0, the inside diameter is given as an input value and the flow area is calculated from the inside diameter assuming a circular cross section. If the value of the attribute is 2, the outside diameter and the thickness of the first layer of the valve wall are given as input values, the inside diameter is calculated from these values and the flow area is calculated from the inside diameter assuming a circular cross section.</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VA16_OUTSIDE_DIAM</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Outside diameter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mm</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outside diameter of the </w:t>
            </w:r>
            <w:proofErr w:type="gramStart"/>
            <w:r w:rsidRPr="00EB19FE">
              <w:rPr>
                <w:rFonts w:ascii="Verdana" w:eastAsia="Times New Roman" w:hAnsi="Verdana" w:cs="Times New Roman"/>
                <w:color w:val="000000"/>
                <w:sz w:val="18"/>
                <w:szCs w:val="18"/>
                <w:shd w:val="clear" w:color="auto" w:fill="FFFFFF"/>
                <w:lang w:val="en-US" w:eastAsia="sv-SE"/>
              </w:rPr>
              <w:t>valve.</w:t>
            </w:r>
            <w:proofErr w:type="gramEnd"/>
            <w:r w:rsidRPr="00EB19FE">
              <w:rPr>
                <w:rFonts w:ascii="Verdana" w:eastAsia="Times New Roman" w:hAnsi="Verdana" w:cs="Times New Roman"/>
                <w:color w:val="000000"/>
                <w:sz w:val="18"/>
                <w:szCs w:val="18"/>
                <w:shd w:val="clear" w:color="auto" w:fill="FFFFFF"/>
                <w:lang w:val="en-US" w:eastAsia="sv-SE"/>
              </w:rPr>
              <w:t xml:space="preserve"> If the value of the attribute VA16_AREA_GIVEN is 2, the outside diameter is given as an input value, the inside diameter is calculated from the outside diameter and the thickness of the first layer of the valve wall and the flow area of the valve is calculated from the inside diameter assuming a circular cross section. If the value of the attribute VA16_AREA_GIVEN is 0 or 1, the outside diameter is calculated from the relevant input parameters.</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VA16_INSIDE_DIAM</w:t>
            </w:r>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color w:val="000000"/>
                <w:sz w:val="18"/>
                <w:szCs w:val="18"/>
                <w:shd w:val="clear" w:color="auto" w:fill="FFFFFF"/>
                <w:lang w:eastAsia="sv-SE"/>
              </w:rPr>
              <w:t xml:space="preserve">Inside diameter </w:t>
            </w:r>
            <w:proofErr w:type="spellStart"/>
            <w:r w:rsidRPr="00EB19FE">
              <w:rPr>
                <w:rFonts w:ascii="Verdana" w:eastAsia="Times New Roman" w:hAnsi="Verdana" w:cs="Times New Roman"/>
                <w:color w:val="000000"/>
                <w:sz w:val="18"/>
                <w:szCs w:val="18"/>
                <w:shd w:val="clear" w:color="auto" w:fill="FFFFFF"/>
                <w:lang w:eastAsia="sv-SE"/>
              </w:rPr>
              <w:t>of</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valve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mm</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inside diameter of the </w:t>
            </w:r>
            <w:proofErr w:type="gramStart"/>
            <w:r w:rsidRPr="00EB19FE">
              <w:rPr>
                <w:rFonts w:ascii="Verdana" w:eastAsia="Times New Roman" w:hAnsi="Verdana" w:cs="Times New Roman"/>
                <w:color w:val="000000"/>
                <w:sz w:val="18"/>
                <w:szCs w:val="18"/>
                <w:shd w:val="clear" w:color="auto" w:fill="FFFFFF"/>
                <w:lang w:val="en-US" w:eastAsia="sv-SE"/>
              </w:rPr>
              <w:t>valve.</w:t>
            </w:r>
            <w:proofErr w:type="gramEnd"/>
            <w:r w:rsidRPr="00EB19FE">
              <w:rPr>
                <w:rFonts w:ascii="Verdana" w:eastAsia="Times New Roman" w:hAnsi="Verdana" w:cs="Times New Roman"/>
                <w:color w:val="000000"/>
                <w:sz w:val="18"/>
                <w:szCs w:val="18"/>
                <w:shd w:val="clear" w:color="auto" w:fill="FFFFFF"/>
                <w:lang w:val="en-US" w:eastAsia="sv-SE"/>
              </w:rPr>
              <w:t xml:space="preserve"> If the value of the attribute VA16_AREA_GIVEN is 0, the inside diameter is given as an input value and the flow area of the valve is calculated from the inside diameter assuming a circular </w:t>
            </w:r>
            <w:r w:rsidRPr="00EB19FE">
              <w:rPr>
                <w:rFonts w:ascii="Verdana" w:eastAsia="Times New Roman" w:hAnsi="Verdana" w:cs="Times New Roman"/>
                <w:color w:val="000000"/>
                <w:sz w:val="18"/>
                <w:szCs w:val="18"/>
                <w:shd w:val="clear" w:color="auto" w:fill="FFFFFF"/>
                <w:lang w:val="en-US" w:eastAsia="sv-SE"/>
              </w:rPr>
              <w:lastRenderedPageBreak/>
              <w:t>cross section. If the value of the attribute VA16_AREA_GIVEN is 1 or 2, the inside diameter is calculated from the relevant input parameters assuming a circular cross section.</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bookmarkStart w:id="172" w:name="VA16_AREA"/>
            <w:r w:rsidRPr="00EB19FE">
              <w:rPr>
                <w:rFonts w:ascii="Verdana" w:eastAsia="Times New Roman" w:hAnsi="Verdana" w:cs="Times New Roman"/>
                <w:color w:val="000000"/>
                <w:sz w:val="18"/>
                <w:szCs w:val="18"/>
                <w:shd w:val="clear" w:color="auto" w:fill="FFFFFF"/>
                <w:lang w:eastAsia="sv-SE"/>
              </w:rPr>
              <w:lastRenderedPageBreak/>
              <w:t>VA16_AREA</w:t>
            </w:r>
            <w:bookmarkEnd w:id="172"/>
            <w:r w:rsidRPr="00EB19FE">
              <w:rPr>
                <w:rFonts w:ascii="Verdana" w:eastAsia="Times New Roman" w:hAnsi="Verdana" w:cs="Times New Roman"/>
                <w:color w:val="000000"/>
                <w:sz w:val="18"/>
                <w:szCs w:val="18"/>
                <w:lang w:eastAsia="sv-SE"/>
              </w:rPr>
              <w:br/>
            </w:r>
            <w:proofErr w:type="spellStart"/>
            <w:r w:rsidRPr="00EB19FE">
              <w:rPr>
                <w:rFonts w:ascii="Verdana" w:eastAsia="Times New Roman" w:hAnsi="Verdana" w:cs="Times New Roman"/>
                <w:color w:val="000000"/>
                <w:sz w:val="18"/>
                <w:szCs w:val="18"/>
                <w:shd w:val="clear" w:color="auto" w:fill="FFFFFF"/>
                <w:lang w:eastAsia="sv-SE"/>
              </w:rPr>
              <w:t>Flow</w:t>
            </w:r>
            <w:proofErr w:type="spellEnd"/>
            <w:r w:rsidRPr="00EB19FE">
              <w:rPr>
                <w:rFonts w:ascii="Verdana" w:eastAsia="Times New Roman" w:hAnsi="Verdana" w:cs="Times New Roman"/>
                <w:color w:val="000000"/>
                <w:sz w:val="18"/>
                <w:szCs w:val="18"/>
                <w:shd w:val="clear" w:color="auto" w:fill="FFFFFF"/>
                <w:lang w:eastAsia="sv-SE"/>
              </w:rPr>
              <w:t xml:space="preserve"> area</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w:t>
            </w:r>
            <w:r w:rsidRPr="00EB19FE">
              <w:rPr>
                <w:rFonts w:ascii="Verdana" w:eastAsia="Times New Roman" w:hAnsi="Verdana" w:cs="Times New Roman"/>
                <w:color w:val="000000"/>
                <w:sz w:val="15"/>
                <w:szCs w:val="15"/>
                <w:shd w:val="clear" w:color="auto" w:fill="FFFFFF"/>
                <w:vertAlign w:val="superscript"/>
                <w:lang w:eastAsia="sv-SE"/>
              </w:rPr>
              <w:t>2</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flow area of the </w:t>
            </w:r>
            <w:proofErr w:type="gramStart"/>
            <w:r w:rsidRPr="00EB19FE">
              <w:rPr>
                <w:rFonts w:ascii="Verdana" w:eastAsia="Times New Roman" w:hAnsi="Verdana" w:cs="Times New Roman"/>
                <w:color w:val="000000"/>
                <w:sz w:val="18"/>
                <w:szCs w:val="18"/>
                <w:shd w:val="clear" w:color="auto" w:fill="FFFFFF"/>
                <w:lang w:val="en-US" w:eastAsia="sv-SE"/>
              </w:rPr>
              <w:t>valve.</w:t>
            </w:r>
            <w:proofErr w:type="gramEnd"/>
            <w:r w:rsidRPr="00EB19FE">
              <w:rPr>
                <w:rFonts w:ascii="Verdana" w:eastAsia="Times New Roman" w:hAnsi="Verdana" w:cs="Times New Roman"/>
                <w:color w:val="000000"/>
                <w:sz w:val="18"/>
                <w:szCs w:val="18"/>
                <w:shd w:val="clear" w:color="auto" w:fill="FFFFFF"/>
                <w:lang w:val="en-US" w:eastAsia="sv-SE"/>
              </w:rPr>
              <w:t xml:space="preserve"> If the value of the attribute VA16_AREA_GIVEN is 1, the area is given as an input value. If the value of the attribute VA16_AREA_GIVEN is 0 or 2, the area is calculated from the relevant input parameters assuming a circular cross section.</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73" w:name="VA16_LENGTH"/>
            <w:r w:rsidRPr="00EB19FE">
              <w:rPr>
                <w:rFonts w:ascii="Verdana" w:eastAsia="Times New Roman" w:hAnsi="Verdana" w:cs="Times New Roman"/>
                <w:color w:val="000000"/>
                <w:sz w:val="18"/>
                <w:szCs w:val="18"/>
                <w:shd w:val="clear" w:color="auto" w:fill="FFFFFF"/>
                <w:lang w:val="en-US" w:eastAsia="sv-SE"/>
              </w:rPr>
              <w:t>VA16_LENGTH</w:t>
            </w:r>
            <w:bookmarkEnd w:id="173"/>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Flow length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length of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bookmarkStart w:id="174" w:name="VA16_VALVE_TYPE"/>
            <w:r w:rsidRPr="00EB19FE">
              <w:rPr>
                <w:rFonts w:ascii="Verdana" w:eastAsia="Times New Roman" w:hAnsi="Verdana" w:cs="Times New Roman"/>
                <w:color w:val="000000"/>
                <w:sz w:val="18"/>
                <w:szCs w:val="18"/>
                <w:shd w:val="clear" w:color="auto" w:fill="FFFFFF"/>
                <w:lang w:eastAsia="sv-SE"/>
              </w:rPr>
              <w:t>VA16_VALVE_TYPE</w:t>
            </w:r>
            <w:bookmarkEnd w:id="174"/>
            <w:r w:rsidRPr="00EB19FE">
              <w:rPr>
                <w:rFonts w:ascii="Verdana" w:eastAsia="Times New Roman" w:hAnsi="Verdana" w:cs="Times New Roman"/>
                <w:color w:val="000000"/>
                <w:sz w:val="18"/>
                <w:szCs w:val="18"/>
                <w:lang w:eastAsia="sv-SE"/>
              </w:rPr>
              <w:br/>
            </w:r>
            <w:proofErr w:type="spellStart"/>
            <w:r w:rsidRPr="00EB19FE">
              <w:rPr>
                <w:rFonts w:ascii="Verdana" w:eastAsia="Times New Roman" w:hAnsi="Verdana" w:cs="Times New Roman"/>
                <w:color w:val="000000"/>
                <w:sz w:val="18"/>
                <w:szCs w:val="18"/>
                <w:shd w:val="clear" w:color="auto" w:fill="FFFFFF"/>
                <w:lang w:eastAsia="sv-SE"/>
              </w:rPr>
              <w:t>Valve</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type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type of the valve, = 1: liquid safety valve, = 2: gas safety valve, = </w:t>
            </w:r>
            <w:proofErr w:type="gramStart"/>
            <w:r w:rsidRPr="00EB19FE">
              <w:rPr>
                <w:rFonts w:ascii="Verdana" w:eastAsia="Times New Roman" w:hAnsi="Verdana" w:cs="Times New Roman"/>
                <w:color w:val="000000"/>
                <w:sz w:val="18"/>
                <w:szCs w:val="18"/>
                <w:shd w:val="clear" w:color="auto" w:fill="FFFFFF"/>
                <w:lang w:val="en-US" w:eastAsia="sv-SE"/>
              </w:rPr>
              <w:t>3 :</w:t>
            </w:r>
            <w:proofErr w:type="gramEnd"/>
            <w:r w:rsidRPr="00EB19FE">
              <w:rPr>
                <w:rFonts w:ascii="Verdana" w:eastAsia="Times New Roman" w:hAnsi="Verdana" w:cs="Times New Roman"/>
                <w:color w:val="000000"/>
                <w:sz w:val="18"/>
                <w:szCs w:val="18"/>
                <w:shd w:val="clear" w:color="auto" w:fill="FFFFFF"/>
                <w:lang w:val="en-US" w:eastAsia="sv-SE"/>
              </w:rPr>
              <w:t xml:space="preserve"> valve whose opening and closing curves are given. If the value of the attribute is 1 or 2, the opening and closing curves of the valve are automatically fitted to the given opening pressure, closing pressure and pressure causing the maximum flow.</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75" w:name="VA16_OPENING_PRESSURE"/>
            <w:r w:rsidRPr="00EB19FE">
              <w:rPr>
                <w:rFonts w:ascii="Verdana" w:eastAsia="Times New Roman" w:hAnsi="Verdana" w:cs="Times New Roman"/>
                <w:color w:val="000000"/>
                <w:sz w:val="18"/>
                <w:szCs w:val="18"/>
                <w:shd w:val="clear" w:color="auto" w:fill="FFFFFF"/>
                <w:lang w:val="en-US" w:eastAsia="sv-SE"/>
              </w:rPr>
              <w:t>VA16_OPENING_PRESSURE</w:t>
            </w:r>
            <w:bookmarkEnd w:id="175"/>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Opening pressure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color w:val="000000"/>
                <w:sz w:val="18"/>
                <w:szCs w:val="18"/>
                <w:shd w:val="clear" w:color="auto" w:fill="FFFFFF"/>
                <w:lang w:eastAsia="sv-SE"/>
              </w:rPr>
              <w:t>MPa</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opening pressure of the </w:t>
            </w:r>
            <w:proofErr w:type="gramStart"/>
            <w:r w:rsidRPr="00EB19FE">
              <w:rPr>
                <w:rFonts w:ascii="Verdana" w:eastAsia="Times New Roman" w:hAnsi="Verdana" w:cs="Times New Roman"/>
                <w:color w:val="000000"/>
                <w:sz w:val="18"/>
                <w:szCs w:val="18"/>
                <w:shd w:val="clear" w:color="auto" w:fill="FFFFFF"/>
                <w:lang w:val="en-US" w:eastAsia="sv-SE"/>
              </w:rPr>
              <w:t>valve.</w:t>
            </w:r>
            <w:proofErr w:type="gramEnd"/>
            <w:r w:rsidRPr="00EB19FE">
              <w:rPr>
                <w:rFonts w:ascii="Verdana" w:eastAsia="Times New Roman" w:hAnsi="Verdana" w:cs="Times New Roman"/>
                <w:color w:val="000000"/>
                <w:sz w:val="18"/>
                <w:szCs w:val="18"/>
                <w:shd w:val="clear" w:color="auto" w:fill="FFFFFF"/>
                <w:lang w:val="en-US" w:eastAsia="sv-SE"/>
              </w:rPr>
              <w:t xml:space="preserve"> If the value of the attribute VA16_VALVE_TYPE is 1 or 2, the opening pressure is given as an input value. If the value of the attribute VA16_VALVE_TYPE is 3, the opening pressure is searched from the opening curve and shown in this attribute.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76" w:name="VA16_CLOSING_PRESSURE"/>
            <w:r w:rsidRPr="00EB19FE">
              <w:rPr>
                <w:rFonts w:ascii="Verdana" w:eastAsia="Times New Roman" w:hAnsi="Verdana" w:cs="Times New Roman"/>
                <w:color w:val="000000"/>
                <w:sz w:val="18"/>
                <w:szCs w:val="18"/>
                <w:shd w:val="clear" w:color="auto" w:fill="FFFFFF"/>
                <w:lang w:val="en-US" w:eastAsia="sv-SE"/>
              </w:rPr>
              <w:t>VA16_CLOSING_PRESSURE</w:t>
            </w:r>
            <w:bookmarkEnd w:id="176"/>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Closing pressure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color w:val="000000"/>
                <w:sz w:val="18"/>
                <w:szCs w:val="18"/>
                <w:shd w:val="clear" w:color="auto" w:fill="FFFFFF"/>
                <w:lang w:eastAsia="sv-SE"/>
              </w:rPr>
              <w:t>MPa</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closing pressure of the </w:t>
            </w:r>
            <w:proofErr w:type="gramStart"/>
            <w:r w:rsidRPr="00EB19FE">
              <w:rPr>
                <w:rFonts w:ascii="Verdana" w:eastAsia="Times New Roman" w:hAnsi="Verdana" w:cs="Times New Roman"/>
                <w:color w:val="000000"/>
                <w:sz w:val="18"/>
                <w:szCs w:val="18"/>
                <w:shd w:val="clear" w:color="auto" w:fill="FFFFFF"/>
                <w:lang w:val="en-US" w:eastAsia="sv-SE"/>
              </w:rPr>
              <w:t>valve.</w:t>
            </w:r>
            <w:proofErr w:type="gramEnd"/>
            <w:r w:rsidRPr="00EB19FE">
              <w:rPr>
                <w:rFonts w:ascii="Verdana" w:eastAsia="Times New Roman" w:hAnsi="Verdana" w:cs="Times New Roman"/>
                <w:color w:val="000000"/>
                <w:sz w:val="18"/>
                <w:szCs w:val="18"/>
                <w:shd w:val="clear" w:color="auto" w:fill="FFFFFF"/>
                <w:lang w:val="en-US" w:eastAsia="sv-SE"/>
              </w:rPr>
              <w:t xml:space="preserve"> If the value of the attribute VA16_VALVE_TYPE is 1 or 2, the closing pressure is given as an input value. If the value of the attribute VA16_VALVE_TYPE is 3, the closing pressure is searched from the closing curve and shown in this attribute.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77" w:name="VA16_CAPACITY_MAX"/>
            <w:r w:rsidRPr="00EB19FE">
              <w:rPr>
                <w:rFonts w:ascii="Verdana" w:eastAsia="Times New Roman" w:hAnsi="Verdana" w:cs="Times New Roman"/>
                <w:color w:val="000000"/>
                <w:sz w:val="18"/>
                <w:szCs w:val="18"/>
                <w:shd w:val="clear" w:color="auto" w:fill="FFFFFF"/>
                <w:lang w:val="en-US" w:eastAsia="sv-SE"/>
              </w:rPr>
              <w:t>VA16_CAPACITY_MAX</w:t>
            </w:r>
            <w:bookmarkEnd w:id="177"/>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Maximum mass flow through the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kg/s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maximum mass flow through the valve (when the valve is fully open)</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78" w:name="VA16_PRESSURE_MAX"/>
            <w:r w:rsidRPr="00EB19FE">
              <w:rPr>
                <w:rFonts w:ascii="Verdana" w:eastAsia="Times New Roman" w:hAnsi="Verdana" w:cs="Times New Roman"/>
                <w:color w:val="000000"/>
                <w:sz w:val="18"/>
                <w:szCs w:val="18"/>
                <w:shd w:val="clear" w:color="auto" w:fill="FFFFFF"/>
                <w:lang w:val="en-US" w:eastAsia="sv-SE"/>
              </w:rPr>
              <w:t>VA16_PRESSURE_MAX</w:t>
            </w:r>
            <w:bookmarkEnd w:id="178"/>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Pressure corresponding maximum mass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color w:val="000000"/>
                <w:sz w:val="18"/>
                <w:szCs w:val="18"/>
                <w:shd w:val="clear" w:color="auto" w:fill="FFFFFF"/>
                <w:lang w:eastAsia="sv-SE"/>
              </w:rPr>
              <w:t>MPa</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pressure that causes maximum mass flow (pressure where the valve is fully open). If the value of the attribute VA16_VALVE_TYPE is 1 or 2, the pressure is given as an input value. If the value of the attribute VA16_VALVE_TYPE is 3, the pressure is searched from the opening curve and shown in this attribute.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79" w:name="VA16_DENSITY_AVE"/>
            <w:r w:rsidRPr="00EB19FE">
              <w:rPr>
                <w:rFonts w:ascii="Verdana" w:eastAsia="Times New Roman" w:hAnsi="Verdana" w:cs="Times New Roman"/>
                <w:color w:val="000000"/>
                <w:sz w:val="18"/>
                <w:szCs w:val="18"/>
                <w:shd w:val="clear" w:color="auto" w:fill="FFFFFF"/>
                <w:lang w:val="en-US" w:eastAsia="sv-SE"/>
              </w:rPr>
              <w:t>VA16_DENSITY_AVE</w:t>
            </w:r>
            <w:bookmarkEnd w:id="179"/>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Density corresponding maximum mass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kg/m</w:t>
            </w:r>
            <w:r w:rsidRPr="00EB19FE">
              <w:rPr>
                <w:rFonts w:ascii="Verdana" w:eastAsia="Times New Roman" w:hAnsi="Verdana" w:cs="Times New Roman"/>
                <w:color w:val="000000"/>
                <w:sz w:val="15"/>
                <w:szCs w:val="15"/>
                <w:shd w:val="clear" w:color="auto" w:fill="FFFFFF"/>
                <w:vertAlign w:val="superscript"/>
                <w:lang w:eastAsia="sv-SE"/>
              </w:rPr>
              <w:t>3</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average density corresponding to the maximum mass flow (when the valve is fully open)</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VA16_POPPING_PRESSURE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Pressure of popping point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color w:val="000000"/>
                <w:sz w:val="18"/>
                <w:szCs w:val="18"/>
                <w:shd w:val="clear" w:color="auto" w:fill="FFFFFF"/>
                <w:lang w:eastAsia="sv-SE"/>
              </w:rPr>
              <w:t>MPa</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pressure in the popping point of the </w:t>
            </w:r>
            <w:proofErr w:type="gramStart"/>
            <w:r w:rsidRPr="00EB19FE">
              <w:rPr>
                <w:rFonts w:ascii="Verdana" w:eastAsia="Times New Roman" w:hAnsi="Verdana" w:cs="Times New Roman"/>
                <w:color w:val="000000"/>
                <w:sz w:val="18"/>
                <w:szCs w:val="18"/>
                <w:shd w:val="clear" w:color="auto" w:fill="FFFFFF"/>
                <w:lang w:val="en-US" w:eastAsia="sv-SE"/>
              </w:rPr>
              <w:t>valve.</w:t>
            </w:r>
            <w:proofErr w:type="gramEnd"/>
            <w:r w:rsidRPr="00EB19FE">
              <w:rPr>
                <w:rFonts w:ascii="Verdana" w:eastAsia="Times New Roman" w:hAnsi="Verdana" w:cs="Times New Roman"/>
                <w:color w:val="000000"/>
                <w:sz w:val="18"/>
                <w:szCs w:val="18"/>
                <w:shd w:val="clear" w:color="auto" w:fill="FFFFFF"/>
                <w:lang w:val="en-US" w:eastAsia="sv-SE"/>
              </w:rPr>
              <w:t xml:space="preserve"> When the inlet pressure of the valve goes over the opening pressure, the valve starts to open following the opening curve. If the inlet pressure goes over the popping pressure, the closing of the valve follows the closing curve. If the inlet pressure does not go over the popping pressure, the closing of the valve follows the opening curve. This attribute is used, if the value of the attribute VA16_VALVE_TYPE is 3.</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VA16_OPENING_CURVE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Opening curve</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color w:val="000000"/>
                <w:sz w:val="18"/>
                <w:szCs w:val="18"/>
                <w:shd w:val="clear" w:color="auto" w:fill="FFFFFF"/>
                <w:lang w:eastAsia="sv-SE"/>
              </w:rPr>
              <w:t>MPa</w:t>
            </w:r>
            <w:proofErr w:type="spellEnd"/>
            <w:r w:rsidRPr="00EB19FE">
              <w:rPr>
                <w:rFonts w:ascii="Verdana" w:eastAsia="Times New Roman" w:hAnsi="Verdana" w:cs="Times New Roman"/>
                <w:color w:val="000000"/>
                <w:sz w:val="18"/>
                <w:szCs w:val="18"/>
                <w:shd w:val="clear" w:color="auto" w:fill="FFFFFF"/>
                <w:lang w:eastAsia="sv-SE"/>
              </w:rPr>
              <w:t>, -</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the opening curve of the valve. The points of the curve define the inlet pressure of the valve and the corresponding valve position. Up to 20 points may be given. The pressures and valve positions in the given points have to be in increasing order. When the pressure between a pair of points is non-increasing, it signifies the end of the given points. If the pressure goes outside the given points during simulation, the first or last point is used. All the pressures should be positive. The position of the first point should be 0 and the position of the last point should be 1. The pressure of the first point defines the opening pressure of the valve. The pressure of the last point defines the pressure causing the maximum mass flow. This attribute is used, if the value of the attribute VA16_VALVE_TYPE is 3.</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lastRenderedPageBreak/>
              <w:t>VA16_CLOSING_CURVE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Closing curve</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color w:val="000000"/>
                <w:sz w:val="18"/>
                <w:szCs w:val="18"/>
                <w:shd w:val="clear" w:color="auto" w:fill="FFFFFF"/>
                <w:lang w:eastAsia="sv-SE"/>
              </w:rPr>
              <w:t>MPa</w:t>
            </w:r>
            <w:proofErr w:type="spellEnd"/>
            <w:r w:rsidRPr="00EB19FE">
              <w:rPr>
                <w:rFonts w:ascii="Verdana" w:eastAsia="Times New Roman" w:hAnsi="Verdana" w:cs="Times New Roman"/>
                <w:color w:val="000000"/>
                <w:sz w:val="18"/>
                <w:szCs w:val="18"/>
                <w:shd w:val="clear" w:color="auto" w:fill="FFFFFF"/>
                <w:lang w:eastAsia="sv-SE"/>
              </w:rPr>
              <w:t>, -</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the closing curve of the valve. The points of the curve define the inlet pressure of the valve and the corresponding valve position. Up to 20 points may be given. The pressures and valve positions in the given points have to be in increasing order. When the pressure between a pair of points is non-increasing, it signifies the end of the given points. If the pressure goes outside the given points during simulation, the first or last point is used. All the pressures should be positive. The position of the first point should be 0 and the position of the last point should be 1. The pressure of the first point defines the closing pressure of the valve. This attribute is used, if the value of the attribute VA16_VALVE_TYPE is 3.</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80" w:name="VA16_CLOSED_VALVE_COEFF"/>
            <w:r w:rsidRPr="00EB19FE">
              <w:rPr>
                <w:rFonts w:ascii="Verdana" w:eastAsia="Times New Roman" w:hAnsi="Verdana" w:cs="Times New Roman"/>
                <w:color w:val="000000"/>
                <w:sz w:val="18"/>
                <w:szCs w:val="18"/>
                <w:shd w:val="clear" w:color="auto" w:fill="FFFFFF"/>
                <w:lang w:val="en-US" w:eastAsia="sv-SE"/>
              </w:rPr>
              <w:t>VA16_CLOSED_VALVE_COEFF</w:t>
            </w:r>
            <w:bookmarkEnd w:id="180"/>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Loss coefficient of fully closed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loss coefficient of a fully closed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bookmarkStart w:id="181" w:name="VA16_ACCURACY_LEVEL"/>
            <w:r w:rsidRPr="00EB19FE">
              <w:rPr>
                <w:rFonts w:ascii="Verdana" w:eastAsia="Times New Roman" w:hAnsi="Verdana" w:cs="Times New Roman"/>
                <w:color w:val="000000"/>
                <w:sz w:val="18"/>
                <w:szCs w:val="18"/>
                <w:shd w:val="clear" w:color="auto" w:fill="FFFFFF"/>
                <w:lang w:val="en-US" w:eastAsia="sv-SE"/>
              </w:rPr>
              <w:t>VA16_ACCURACY_LEVEL</w:t>
            </w:r>
            <w:bookmarkEnd w:id="181"/>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Flow model</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accuracy level on which the valve is connected to the branch, it must be either 2, 5 or 6. The accuracy level has to be given only if a valve is added from the APROS command window. Otherwise the accuracy level is automatically searched from the connection points of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82" w:name="VA16_MIX_MASS_FLOW"/>
            <w:r w:rsidRPr="00EB19FE">
              <w:rPr>
                <w:rFonts w:ascii="Verdana" w:eastAsia="Times New Roman" w:hAnsi="Verdana" w:cs="Times New Roman"/>
                <w:color w:val="000000"/>
                <w:sz w:val="18"/>
                <w:szCs w:val="18"/>
                <w:shd w:val="clear" w:color="auto" w:fill="FFFFFF"/>
                <w:lang w:val="en-US" w:eastAsia="sv-SE"/>
              </w:rPr>
              <w:t>VA16_MIX_MASS_FLOW</w:t>
            </w:r>
            <w:bookmarkEnd w:id="182"/>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Mass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kg/s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mixture mass flow of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83" w:name="VA16_LIQ_MASS_FLOW"/>
            <w:r w:rsidRPr="00EB19FE">
              <w:rPr>
                <w:rFonts w:ascii="Verdana" w:eastAsia="Times New Roman" w:hAnsi="Verdana" w:cs="Times New Roman"/>
                <w:color w:val="000000"/>
                <w:sz w:val="18"/>
                <w:szCs w:val="18"/>
                <w:shd w:val="clear" w:color="auto" w:fill="FFFFFF"/>
                <w:lang w:val="en-US" w:eastAsia="sv-SE"/>
              </w:rPr>
              <w:t>VA16_LIQ_MASS_FLOW</w:t>
            </w:r>
            <w:bookmarkEnd w:id="183"/>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Liquid mass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kg/s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liquid mass flow of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bookmarkStart w:id="184" w:name="VA16_GAS_MASS_FLOW"/>
            <w:r w:rsidRPr="00EB19FE">
              <w:rPr>
                <w:rFonts w:ascii="Verdana" w:eastAsia="Times New Roman" w:hAnsi="Verdana" w:cs="Times New Roman"/>
                <w:color w:val="000000"/>
                <w:sz w:val="18"/>
                <w:szCs w:val="18"/>
                <w:shd w:val="clear" w:color="auto" w:fill="FFFFFF"/>
                <w:lang w:eastAsia="sv-SE"/>
              </w:rPr>
              <w:t>VA16_GAS_MASS_FLOW</w:t>
            </w:r>
            <w:bookmarkEnd w:id="184"/>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color w:val="000000"/>
                <w:sz w:val="18"/>
                <w:szCs w:val="18"/>
                <w:shd w:val="clear" w:color="auto" w:fill="FFFFFF"/>
                <w:lang w:eastAsia="sv-SE"/>
              </w:rPr>
              <w:t xml:space="preserve">Gas </w:t>
            </w:r>
            <w:proofErr w:type="spellStart"/>
            <w:r w:rsidRPr="00EB19FE">
              <w:rPr>
                <w:rFonts w:ascii="Verdana" w:eastAsia="Times New Roman" w:hAnsi="Verdana" w:cs="Times New Roman"/>
                <w:color w:val="000000"/>
                <w:sz w:val="18"/>
                <w:szCs w:val="18"/>
                <w:shd w:val="clear" w:color="auto" w:fill="FFFFFF"/>
                <w:lang w:eastAsia="sv-SE"/>
              </w:rPr>
              <w:t>mass</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flow</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kg/s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gas mass flow of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85" w:name="VA16_DISCHARGE_COEFF"/>
            <w:r w:rsidRPr="00EB19FE">
              <w:rPr>
                <w:rFonts w:ascii="Verdana" w:eastAsia="Times New Roman" w:hAnsi="Verdana" w:cs="Times New Roman"/>
                <w:color w:val="000000"/>
                <w:sz w:val="18"/>
                <w:szCs w:val="18"/>
                <w:shd w:val="clear" w:color="auto" w:fill="FFFFFF"/>
                <w:lang w:val="en-US" w:eastAsia="sv-SE"/>
              </w:rPr>
              <w:t>VA16_DISCHARGE_COEFF</w:t>
            </w:r>
            <w:bookmarkEnd w:id="185"/>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Discharge coefficient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the discharge coefficient. If the critical flow is checked in the valve, the critical flow given by the Moody model is multiplied by the discharge coefficient. The coefficient defines the ratio of the effective flow area in the break orifice and the total area of the orifice. The value of the coefficient should normally be between 0.6 (sharp-edged break orifice) and 1 (ideally smoothed orifice).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86" w:name="VA16_RELAX_COEFF"/>
            <w:r w:rsidRPr="00EB19FE">
              <w:rPr>
                <w:rFonts w:ascii="Verdana" w:eastAsia="Times New Roman" w:hAnsi="Verdana" w:cs="Times New Roman"/>
                <w:color w:val="000000"/>
                <w:sz w:val="18"/>
                <w:szCs w:val="18"/>
                <w:shd w:val="clear" w:color="auto" w:fill="FFFFFF"/>
                <w:lang w:val="en-US" w:eastAsia="sv-SE"/>
              </w:rPr>
              <w:t>VA16_RELAX_COEFF</w:t>
            </w:r>
            <w:bookmarkEnd w:id="186"/>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Relaxation coefficient of mass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relaxation coefficient used in the calculation of the mass flow in the </w:t>
            </w:r>
            <w:proofErr w:type="gramStart"/>
            <w:r w:rsidRPr="00EB19FE">
              <w:rPr>
                <w:rFonts w:ascii="Verdana" w:eastAsia="Times New Roman" w:hAnsi="Verdana" w:cs="Times New Roman"/>
                <w:color w:val="000000"/>
                <w:sz w:val="18"/>
                <w:szCs w:val="18"/>
                <w:shd w:val="clear" w:color="auto" w:fill="FFFFFF"/>
                <w:lang w:val="en-US" w:eastAsia="sv-SE"/>
              </w:rPr>
              <w:t>valve.</w:t>
            </w:r>
            <w:proofErr w:type="gramEnd"/>
            <w:r w:rsidRPr="00EB19FE">
              <w:rPr>
                <w:rFonts w:ascii="Verdana" w:eastAsia="Times New Roman" w:hAnsi="Verdana" w:cs="Times New Roman"/>
                <w:color w:val="000000"/>
                <w:sz w:val="18"/>
                <w:szCs w:val="18"/>
                <w:shd w:val="clear" w:color="auto" w:fill="FFFFFF"/>
                <w:lang w:val="en-US" w:eastAsia="sv-SE"/>
              </w:rPr>
              <w:t xml:space="preserve"> The relaxation coefficient is used if the valve is defined between the homogeneous and five-equation models, between the homogeneous and six-equation models, between the homogeneous model and level 0 </w:t>
            </w:r>
            <w:proofErr w:type="spellStart"/>
            <w:r w:rsidRPr="00EB19FE">
              <w:rPr>
                <w:rFonts w:ascii="Verdana" w:eastAsia="Times New Roman" w:hAnsi="Verdana" w:cs="Times New Roman"/>
                <w:color w:val="000000"/>
                <w:sz w:val="18"/>
                <w:szCs w:val="18"/>
                <w:shd w:val="clear" w:color="auto" w:fill="FFFFFF"/>
                <w:lang w:val="en-US" w:eastAsia="sv-SE"/>
              </w:rPr>
              <w:t>thermohydraulics</w:t>
            </w:r>
            <w:proofErr w:type="spellEnd"/>
            <w:r w:rsidRPr="00EB19FE">
              <w:rPr>
                <w:rFonts w:ascii="Verdana" w:eastAsia="Times New Roman" w:hAnsi="Verdana" w:cs="Times New Roman"/>
                <w:color w:val="000000"/>
                <w:sz w:val="18"/>
                <w:szCs w:val="18"/>
                <w:shd w:val="clear" w:color="auto" w:fill="FFFFFF"/>
                <w:lang w:val="en-US" w:eastAsia="sv-SE"/>
              </w:rPr>
              <w:t xml:space="preserve"> or between the homogeneous and containment models. If the value of the relaxation coefficient is e.g. 0.7, the new mass flow is 0.7 * the mass flow calculated from the matrix coefficients of the pressure-flow solution + 0.3 * the mass flow of the previous time step. If the relaxation coefficient is 1, there is no relaxation. The coefficient has to be &gt; 0 and &lt;= 1. The use of the relaxation coefficient makes the changes of mass flow slower but may make the solution more stable.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87" w:name="VA16_RELAX_COEFF_PRES"/>
            <w:r w:rsidRPr="00EB19FE">
              <w:rPr>
                <w:rFonts w:ascii="Verdana" w:eastAsia="Times New Roman" w:hAnsi="Verdana" w:cs="Times New Roman"/>
                <w:color w:val="000000"/>
                <w:sz w:val="18"/>
                <w:szCs w:val="18"/>
                <w:shd w:val="clear" w:color="auto" w:fill="FFFFFF"/>
                <w:lang w:val="en-US" w:eastAsia="sv-SE"/>
              </w:rPr>
              <w:t>VA16_RELAX_COEFF_PRES</w:t>
            </w:r>
            <w:bookmarkEnd w:id="187"/>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Relaxation coefficient of inlet pressure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relaxation coefficient of the inlet pressure of the </w:t>
            </w:r>
            <w:proofErr w:type="gramStart"/>
            <w:r w:rsidRPr="00EB19FE">
              <w:rPr>
                <w:rFonts w:ascii="Verdana" w:eastAsia="Times New Roman" w:hAnsi="Verdana" w:cs="Times New Roman"/>
                <w:color w:val="000000"/>
                <w:sz w:val="18"/>
                <w:szCs w:val="18"/>
                <w:shd w:val="clear" w:color="auto" w:fill="FFFFFF"/>
                <w:lang w:val="en-US" w:eastAsia="sv-SE"/>
              </w:rPr>
              <w:t>valve.</w:t>
            </w:r>
            <w:proofErr w:type="gramEnd"/>
            <w:r w:rsidRPr="00EB19FE">
              <w:rPr>
                <w:rFonts w:ascii="Verdana" w:eastAsia="Times New Roman" w:hAnsi="Verdana" w:cs="Times New Roman"/>
                <w:color w:val="000000"/>
                <w:sz w:val="18"/>
                <w:szCs w:val="18"/>
                <w:shd w:val="clear" w:color="auto" w:fill="FFFFFF"/>
                <w:lang w:val="en-US" w:eastAsia="sv-SE"/>
              </w:rPr>
              <w:t xml:space="preserve"> The use of the relaxation coefficient should make the solution more stable when the inlet pressure of the valve is close to the opening pressure. If e.g. the value 0.1 is given, the pressure used in the valve calculation is 0.1 * the new solved inlet pressure + 0.9 * the valve inlet pressure used during the previous iteration. If the relaxation coefficient is 1, there is no relaxation. The coefficient has to be &gt; 0 and &lt;= 1.</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88" w:name="VA16_DROPLET_FRACTION"/>
            <w:r w:rsidRPr="00EB19FE">
              <w:rPr>
                <w:rFonts w:ascii="Verdana" w:eastAsia="Times New Roman" w:hAnsi="Verdana" w:cs="Times New Roman"/>
                <w:color w:val="000000"/>
                <w:sz w:val="18"/>
                <w:szCs w:val="18"/>
                <w:shd w:val="clear" w:color="auto" w:fill="FFFFFF"/>
                <w:lang w:val="en-US" w:eastAsia="sv-SE"/>
              </w:rPr>
              <w:t>VA16_DROPLET_FRACTION</w:t>
            </w:r>
            <w:bookmarkEnd w:id="188"/>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Droplet fraction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fraction of liquid flow of the valve going into droplets in the connected containment model node (the rest of the liquid flow goes to the liquid </w:t>
            </w:r>
            <w:proofErr w:type="gramStart"/>
            <w:r w:rsidRPr="00EB19FE">
              <w:rPr>
                <w:rFonts w:ascii="Verdana" w:eastAsia="Times New Roman" w:hAnsi="Verdana" w:cs="Times New Roman"/>
                <w:color w:val="000000"/>
                <w:sz w:val="18"/>
                <w:szCs w:val="18"/>
                <w:shd w:val="clear" w:color="auto" w:fill="FFFFFF"/>
                <w:lang w:val="en-US" w:eastAsia="sv-SE"/>
              </w:rPr>
              <w:t>pool).</w:t>
            </w:r>
            <w:proofErr w:type="gramEnd"/>
            <w:r w:rsidRPr="00EB19FE">
              <w:rPr>
                <w:rFonts w:ascii="Verdana" w:eastAsia="Times New Roman" w:hAnsi="Verdana" w:cs="Times New Roman"/>
                <w:color w:val="000000"/>
                <w:sz w:val="18"/>
                <w:szCs w:val="18"/>
                <w:shd w:val="clear" w:color="auto" w:fill="FFFFFF"/>
                <w:lang w:val="en-US" w:eastAsia="sv-SE"/>
              </w:rPr>
              <w:t xml:space="preserve"> The fraction is used if the elevation of the valve is above the liquid level of the containment model node.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89" w:name="VA16_NONC_GAS_RATIO"/>
            <w:r w:rsidRPr="00EB19FE">
              <w:rPr>
                <w:rFonts w:ascii="Verdana" w:eastAsia="Times New Roman" w:hAnsi="Verdana" w:cs="Times New Roman"/>
                <w:color w:val="000000"/>
                <w:sz w:val="18"/>
                <w:szCs w:val="18"/>
                <w:shd w:val="clear" w:color="auto" w:fill="FFFFFF"/>
                <w:lang w:val="en-US" w:eastAsia="sv-SE"/>
              </w:rPr>
              <w:lastRenderedPageBreak/>
              <w:t>VA16_NONC_GAS_RATIO</w:t>
            </w:r>
            <w:bookmarkEnd w:id="189"/>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Air excess in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defines how much more </w:t>
            </w:r>
            <w:proofErr w:type="spellStart"/>
            <w:r w:rsidRPr="00EB19FE">
              <w:rPr>
                <w:rFonts w:ascii="Verdana" w:eastAsia="Times New Roman" w:hAnsi="Verdana" w:cs="Times New Roman"/>
                <w:color w:val="000000"/>
                <w:sz w:val="18"/>
                <w:szCs w:val="18"/>
                <w:shd w:val="clear" w:color="auto" w:fill="FFFFFF"/>
                <w:lang w:val="en-US" w:eastAsia="sv-SE"/>
              </w:rPr>
              <w:t>noncondensable</w:t>
            </w:r>
            <w:proofErr w:type="spellEnd"/>
            <w:r w:rsidRPr="00EB19FE">
              <w:rPr>
                <w:rFonts w:ascii="Verdana" w:eastAsia="Times New Roman" w:hAnsi="Verdana" w:cs="Times New Roman"/>
                <w:color w:val="000000"/>
                <w:sz w:val="18"/>
                <w:szCs w:val="18"/>
                <w:shd w:val="clear" w:color="auto" w:fill="FFFFFF"/>
                <w:lang w:val="en-US" w:eastAsia="sv-SE"/>
              </w:rPr>
              <w:t xml:space="preserve"> gas (air) compared to the average air mass fraction is transferred with the flow in the valve. The value 0 means that the air mass fraction of the valve is the same as the air mass fraction of the upwind node (calculated in the gas phase). The variable VA16NR is used in the calculation as follows:</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the used air fraction </w:t>
            </w:r>
            <w:proofErr w:type="spellStart"/>
            <w:r w:rsidRPr="00EB19FE">
              <w:rPr>
                <w:rFonts w:ascii="Verdana" w:eastAsia="Times New Roman" w:hAnsi="Verdana" w:cs="Times New Roman"/>
                <w:color w:val="000000"/>
                <w:sz w:val="18"/>
                <w:szCs w:val="18"/>
                <w:shd w:val="clear" w:color="auto" w:fill="FFFFFF"/>
                <w:lang w:val="en-US" w:eastAsia="sv-SE"/>
              </w:rPr>
              <w:t>X</w:t>
            </w:r>
            <w:r w:rsidRPr="00EB19FE">
              <w:rPr>
                <w:rFonts w:ascii="Verdana" w:eastAsia="Times New Roman" w:hAnsi="Verdana" w:cs="Times New Roman"/>
                <w:color w:val="000000"/>
                <w:sz w:val="15"/>
                <w:szCs w:val="15"/>
                <w:shd w:val="clear" w:color="auto" w:fill="FFFFFF"/>
                <w:vertAlign w:val="subscript"/>
                <w:lang w:val="en-US" w:eastAsia="sv-SE"/>
              </w:rPr>
              <w:t>air</w:t>
            </w:r>
            <w:proofErr w:type="spellEnd"/>
            <w:r w:rsidRPr="00EB19FE">
              <w:rPr>
                <w:rFonts w:ascii="Verdana" w:eastAsia="Times New Roman" w:hAnsi="Verdana" w:cs="Times New Roman"/>
                <w:color w:val="000000"/>
                <w:sz w:val="18"/>
                <w:szCs w:val="18"/>
                <w:shd w:val="clear" w:color="auto" w:fill="FFFFFF"/>
                <w:lang w:val="en-US" w:eastAsia="sv-SE"/>
              </w:rPr>
              <w:t xml:space="preserve"> = (1 + VA16NR) </w:t>
            </w:r>
            <w:proofErr w:type="spellStart"/>
            <w:proofErr w:type="gramStart"/>
            <w:r w:rsidRPr="00EB19FE">
              <w:rPr>
                <w:rFonts w:ascii="Verdana" w:eastAsia="Times New Roman" w:hAnsi="Verdana" w:cs="Times New Roman"/>
                <w:color w:val="000000"/>
                <w:sz w:val="18"/>
                <w:szCs w:val="18"/>
                <w:shd w:val="clear" w:color="auto" w:fill="FFFFFF"/>
                <w:lang w:val="en-US" w:eastAsia="sv-SE"/>
              </w:rPr>
              <w:t>X</w:t>
            </w:r>
            <w:r w:rsidRPr="00EB19FE">
              <w:rPr>
                <w:rFonts w:ascii="Verdana" w:eastAsia="Times New Roman" w:hAnsi="Verdana" w:cs="Times New Roman"/>
                <w:color w:val="000000"/>
                <w:sz w:val="15"/>
                <w:szCs w:val="15"/>
                <w:shd w:val="clear" w:color="auto" w:fill="FFFFFF"/>
                <w:vertAlign w:val="subscript"/>
                <w:lang w:val="en-US" w:eastAsia="sv-SE"/>
              </w:rPr>
              <w:t>air,up</w:t>
            </w:r>
            <w:proofErr w:type="spellEnd"/>
            <w:proofErr w:type="gramEnd"/>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where </w:t>
            </w:r>
            <w:proofErr w:type="spellStart"/>
            <w:r w:rsidRPr="00EB19FE">
              <w:rPr>
                <w:rFonts w:ascii="Verdana" w:eastAsia="Times New Roman" w:hAnsi="Verdana" w:cs="Times New Roman"/>
                <w:color w:val="000000"/>
                <w:sz w:val="18"/>
                <w:szCs w:val="18"/>
                <w:shd w:val="clear" w:color="auto" w:fill="FFFFFF"/>
                <w:lang w:val="en-US" w:eastAsia="sv-SE"/>
              </w:rPr>
              <w:t>X</w:t>
            </w:r>
            <w:r w:rsidRPr="00EB19FE">
              <w:rPr>
                <w:rFonts w:ascii="Verdana" w:eastAsia="Times New Roman" w:hAnsi="Verdana" w:cs="Times New Roman"/>
                <w:color w:val="000000"/>
                <w:sz w:val="15"/>
                <w:szCs w:val="15"/>
                <w:shd w:val="clear" w:color="auto" w:fill="FFFFFF"/>
                <w:vertAlign w:val="subscript"/>
                <w:lang w:val="en-US" w:eastAsia="sv-SE"/>
              </w:rPr>
              <w:t>air,up</w:t>
            </w:r>
            <w:proofErr w:type="spellEnd"/>
            <w:r w:rsidRPr="00EB19FE">
              <w:rPr>
                <w:rFonts w:ascii="Verdana" w:eastAsia="Times New Roman" w:hAnsi="Verdana" w:cs="Times New Roman"/>
                <w:color w:val="000000"/>
                <w:sz w:val="18"/>
                <w:szCs w:val="18"/>
                <w:shd w:val="clear" w:color="auto" w:fill="FFFFFF"/>
                <w:lang w:val="en-US" w:eastAsia="sv-SE"/>
              </w:rPr>
              <w:t xml:space="preserve"> is the air mass fraction of the upwind node.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Negative values (-1 &lt; VA16NR &lt; 0) can also be used and then the flow includes less air than the upwind air fraction indicates. The calculated air mass fraction is limited between 0 and 1. The attribute is used when the accuracy level of the input and output points of the valve is 2 or 6 (when the accuracy level is 2, the WG or EP section has to be selected in the points). The attribute is used only when the mass flow of the valve is positive.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90" w:name="VA16_PARALLEL_CONNECTION"/>
            <w:r w:rsidRPr="00EB19FE">
              <w:rPr>
                <w:rFonts w:ascii="Verdana" w:eastAsia="Times New Roman" w:hAnsi="Verdana" w:cs="Times New Roman"/>
                <w:color w:val="000000"/>
                <w:sz w:val="18"/>
                <w:szCs w:val="18"/>
                <w:shd w:val="clear" w:color="auto" w:fill="FFFFFF"/>
                <w:lang w:val="en-US" w:eastAsia="sv-SE"/>
              </w:rPr>
              <w:t>VA16_PARALLEL_CONNECTION</w:t>
            </w:r>
            <w:bookmarkEnd w:id="190"/>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Transfer of momentum over the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The value 0 means that momentum is not transferred over the valve. The values 1 and 2 mean that momentum is transferred over the valve. The difference between values 1 and 2 is the way how momentum is divided between parallel calculation level branches. The value 1 means that the whole momentum flow coming into a node (the sum of momentum flows of branches transferring momentum and flowing towards the node) is divided between the branches going out of the node and transferring momentum. The value 2 means that the incoming momentum flow multiplied by the sum of the mass flows in the branches going out of the node and transferring momentum and divided by the sum of all mass flows going out of the node is divided between the branches going out of the node and transferring momentum.</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VA16_AREA_CHANGE_TERM</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area change correction to momentum used</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whether a correction term due to flow area change is calculated in the momentum equation (value 1) or not (value 0). The area change term is calculated if VA16_AREA_CHANGE_TERM = 1 and VA16_PARALLEL_CONNECTION = 1 or 2.</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91" w:name="VA16_EXPLICIT_CONNECTION"/>
            <w:r w:rsidRPr="00EB19FE">
              <w:rPr>
                <w:rFonts w:ascii="Verdana" w:eastAsia="Times New Roman" w:hAnsi="Verdana" w:cs="Times New Roman"/>
                <w:color w:val="000000"/>
                <w:sz w:val="18"/>
                <w:szCs w:val="18"/>
                <w:shd w:val="clear" w:color="auto" w:fill="FFFFFF"/>
                <w:lang w:val="en-US" w:eastAsia="sv-SE"/>
              </w:rPr>
              <w:t>VA16_EXPLICIT_CONNECTION</w:t>
            </w:r>
            <w:bookmarkEnd w:id="191"/>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Explicit connection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whether the branch created by the valve takes part implicitly or explicitly in the pressure solution. The value 0 means that the branch takes part implicitly, 1 means that the contribution to the first connection point is explicit and 2 that the contribution to the second connection point is explicit. An explicit connection is recommended to be used only if the mass flow in the valve is small compared to the mass of the connection point to which the connection is explicit.</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92" w:name="VA16_CONNECT_EXPERIMENTS"/>
            <w:r w:rsidRPr="00EB19FE">
              <w:rPr>
                <w:rFonts w:ascii="Verdana" w:eastAsia="Times New Roman" w:hAnsi="Verdana" w:cs="Times New Roman"/>
                <w:color w:val="000000"/>
                <w:sz w:val="18"/>
                <w:szCs w:val="18"/>
                <w:shd w:val="clear" w:color="auto" w:fill="FFFFFF"/>
                <w:lang w:val="en-US" w:eastAsia="sv-SE"/>
              </w:rPr>
              <w:t>VA16_CONNECT_EXPERIMENTS</w:t>
            </w:r>
            <w:bookmarkEnd w:id="192"/>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Connection between two experiments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whether the valve connects two experiments defining two separately solved processes in multi-processor simulation (value 1 or 2) or not (value 0). If the value of the attribute is 1 or 2, the valve creates one branch where flow is solved, one external branch and two external nodes. The external modules define boundary conditions for the two processes and their state is updated from the branch in solution and the connection points of the valve. If the value of the attribute is 1, the external branch is connected to the second connection point. The value 2 means that the external branch is connected to the first connection point.</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93" w:name="VA16_SPRAY_CALC"/>
            <w:r w:rsidRPr="00EB19FE">
              <w:rPr>
                <w:rFonts w:ascii="Verdana" w:eastAsia="Times New Roman" w:hAnsi="Verdana" w:cs="Times New Roman"/>
                <w:color w:val="000000"/>
                <w:sz w:val="18"/>
                <w:szCs w:val="18"/>
                <w:shd w:val="clear" w:color="auto" w:fill="FFFFFF"/>
                <w:lang w:val="en-US" w:eastAsia="sv-SE"/>
              </w:rPr>
              <w:t>VA16_SPRAY_CALC</w:t>
            </w:r>
            <w:bookmarkEnd w:id="193"/>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Spray calculation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whether the liquid flow of the valve is used as input for the spray calculation of the containment model (value 1) or not (value 0). The attribute is used only if the valve is connected to a containment model node (one of the connection points is either a point of accuracy level 4 or a containment model node (module type CN1_NODE)).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94" w:name="VA16_SONIC_CHECK"/>
            <w:r w:rsidRPr="00EB19FE">
              <w:rPr>
                <w:rFonts w:ascii="Verdana" w:eastAsia="Times New Roman" w:hAnsi="Verdana" w:cs="Times New Roman"/>
                <w:color w:val="000000"/>
                <w:sz w:val="18"/>
                <w:szCs w:val="18"/>
                <w:shd w:val="clear" w:color="auto" w:fill="FFFFFF"/>
                <w:lang w:val="en-US" w:eastAsia="sv-SE"/>
              </w:rPr>
              <w:lastRenderedPageBreak/>
              <w:t>VA16_</w:t>
            </w:r>
            <w:bookmarkEnd w:id="194"/>
            <w:r w:rsidRPr="00EB19FE">
              <w:rPr>
                <w:rFonts w:ascii="Verdana" w:eastAsia="Times New Roman" w:hAnsi="Verdana" w:cs="Times New Roman"/>
                <w:color w:val="000000"/>
                <w:sz w:val="18"/>
                <w:szCs w:val="18"/>
                <w:shd w:val="clear" w:color="auto" w:fill="FFFFFF"/>
                <w:lang w:val="en-US" w:eastAsia="sv-SE"/>
              </w:rPr>
              <w:t>CRIT_FLOW</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critical flow checked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1, if the flow in the valve is restricted to the critical flow (otherwise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95" w:name="VA16_CLOSED_VALVE_CALC"/>
            <w:r w:rsidRPr="00EB19FE">
              <w:rPr>
                <w:rFonts w:ascii="Verdana" w:eastAsia="Times New Roman" w:hAnsi="Verdana" w:cs="Times New Roman"/>
                <w:color w:val="000000"/>
                <w:sz w:val="18"/>
                <w:szCs w:val="18"/>
                <w:shd w:val="clear" w:color="auto" w:fill="FFFFFF"/>
                <w:lang w:val="en-US" w:eastAsia="sv-SE"/>
              </w:rPr>
              <w:t>VA16_CLOSED_VALVE_CALC</w:t>
            </w:r>
            <w:bookmarkEnd w:id="195"/>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Treatment of a closed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the calculation for a completely closed valve. The value 1 means that the flow through a closed valve is set to 0. The value 2 means that a small flow goes through a closed valve. The value 2 is recommended if the closing of the valve forms an isolated subsystem where the flow in all nodes has been defined as uncompressible. If the accuracy level of both connection points is 5, the flow through a closed valve is never set to 0. The flow through a closed valve can be tuned with the loss coefficient (attribute VA16_CLOSED_VALVE_COEFF).</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VA16_DRIVING_TIME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Driving time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s</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driving time of the valve from a fully open position to a fully closed position</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bookmarkStart w:id="196" w:name="VA16_MALFUNCTION"/>
            <w:r w:rsidRPr="00EB19FE">
              <w:rPr>
                <w:rFonts w:ascii="Verdana" w:eastAsia="Times New Roman" w:hAnsi="Verdana" w:cs="Times New Roman"/>
                <w:color w:val="000000"/>
                <w:sz w:val="18"/>
                <w:szCs w:val="18"/>
                <w:shd w:val="clear" w:color="auto" w:fill="FFFFFF"/>
                <w:lang w:eastAsia="sv-SE"/>
              </w:rPr>
              <w:t>VA16_MALFUNCTION</w:t>
            </w:r>
            <w:bookmarkEnd w:id="196"/>
            <w:r w:rsidRPr="00EB19FE">
              <w:rPr>
                <w:rFonts w:ascii="Verdana" w:eastAsia="Times New Roman" w:hAnsi="Verdana" w:cs="Times New Roman"/>
                <w:color w:val="000000"/>
                <w:sz w:val="18"/>
                <w:szCs w:val="18"/>
                <w:lang w:eastAsia="sv-SE"/>
              </w:rPr>
              <w:br/>
            </w:r>
            <w:proofErr w:type="spellStart"/>
            <w:r w:rsidRPr="00EB19FE">
              <w:rPr>
                <w:rFonts w:ascii="Verdana" w:eastAsia="Times New Roman" w:hAnsi="Verdana" w:cs="Times New Roman"/>
                <w:color w:val="000000"/>
                <w:sz w:val="18"/>
                <w:szCs w:val="18"/>
                <w:shd w:val="clear" w:color="auto" w:fill="FFFFFF"/>
                <w:lang w:eastAsia="sv-SE"/>
              </w:rPr>
              <w:t>Malfunction</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a malfunction (fault) in the valve. = 0: no malfunction, = 1: the valve is stuck, = 2: the valve is opened, = 3: the valve is closed.</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VA16_HS_CREATED</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wall heat structure created</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If the value 1 is given, a heat structure representing the wall of the valve is created.</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97" w:name="VA16_HS_THICKNESS_1"/>
            <w:r w:rsidRPr="00EB19FE">
              <w:rPr>
                <w:rFonts w:ascii="Verdana" w:eastAsia="Times New Roman" w:hAnsi="Verdana" w:cs="Times New Roman"/>
                <w:color w:val="000000"/>
                <w:sz w:val="18"/>
                <w:szCs w:val="18"/>
                <w:shd w:val="clear" w:color="auto" w:fill="FFFFFF"/>
                <w:lang w:val="en-US" w:eastAsia="sv-SE"/>
              </w:rPr>
              <w:t>VA16_HS_THICKNESS_1</w:t>
            </w:r>
            <w:bookmarkEnd w:id="197"/>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Thickness of first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mm</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thickness of the first layer in the heat structure representing the wall of the </w:t>
            </w:r>
            <w:proofErr w:type="gramStart"/>
            <w:r w:rsidRPr="00EB19FE">
              <w:rPr>
                <w:rFonts w:ascii="Verdana" w:eastAsia="Times New Roman" w:hAnsi="Verdana" w:cs="Times New Roman"/>
                <w:color w:val="000000"/>
                <w:sz w:val="18"/>
                <w:szCs w:val="18"/>
                <w:shd w:val="clear" w:color="auto" w:fill="FFFFFF"/>
                <w:lang w:val="en-US" w:eastAsia="sv-SE"/>
              </w:rPr>
              <w:t>valve.</w:t>
            </w:r>
            <w:proofErr w:type="gramEnd"/>
            <w:r w:rsidRPr="00EB19FE">
              <w:rPr>
                <w:rFonts w:ascii="Verdana" w:eastAsia="Times New Roman" w:hAnsi="Verdana" w:cs="Times New Roman"/>
                <w:color w:val="000000"/>
                <w:sz w:val="18"/>
                <w:szCs w:val="18"/>
                <w:shd w:val="clear" w:color="auto" w:fill="FFFFFF"/>
                <w:lang w:val="en-US" w:eastAsia="sv-SE"/>
              </w:rPr>
              <w:t xml:space="preserve"> The first layer is generated, if the values of the attributes VA16_HS_CREATED, VA16_HS_THICKNESS_1 and VA16_HS_NUMBER_RAD_1 are &gt;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98" w:name="VA16_HS_THICKNESS_2"/>
            <w:r w:rsidRPr="00EB19FE">
              <w:rPr>
                <w:rFonts w:ascii="Verdana" w:eastAsia="Times New Roman" w:hAnsi="Verdana" w:cs="Times New Roman"/>
                <w:color w:val="000000"/>
                <w:sz w:val="18"/>
                <w:szCs w:val="18"/>
                <w:shd w:val="clear" w:color="auto" w:fill="FFFFFF"/>
                <w:lang w:val="en-US" w:eastAsia="sv-SE"/>
              </w:rPr>
              <w:t>VA16_HS_THICKNESS_2</w:t>
            </w:r>
            <w:bookmarkEnd w:id="198"/>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Thickness of second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mm</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thickness of the second layer in the heat structure representing the wall of the </w:t>
            </w:r>
            <w:proofErr w:type="gramStart"/>
            <w:r w:rsidRPr="00EB19FE">
              <w:rPr>
                <w:rFonts w:ascii="Verdana" w:eastAsia="Times New Roman" w:hAnsi="Verdana" w:cs="Times New Roman"/>
                <w:color w:val="000000"/>
                <w:sz w:val="18"/>
                <w:szCs w:val="18"/>
                <w:shd w:val="clear" w:color="auto" w:fill="FFFFFF"/>
                <w:lang w:val="en-US" w:eastAsia="sv-SE"/>
              </w:rPr>
              <w:t>valve.</w:t>
            </w:r>
            <w:proofErr w:type="gramEnd"/>
            <w:r w:rsidRPr="00EB19FE">
              <w:rPr>
                <w:rFonts w:ascii="Verdana" w:eastAsia="Times New Roman" w:hAnsi="Verdana" w:cs="Times New Roman"/>
                <w:color w:val="000000"/>
                <w:sz w:val="18"/>
                <w:szCs w:val="18"/>
                <w:shd w:val="clear" w:color="auto" w:fill="FFFFFF"/>
                <w:lang w:val="en-US" w:eastAsia="sv-SE"/>
              </w:rPr>
              <w:t xml:space="preserve"> The second layer is generated, if the values of the attributes VA16_HS_CREATED, VA16_HS_THICKNESS_1, VA16_HS_NUMBER_RAD_1, VA16_HS_THICKNESS_2 and VA16_HS_NUMBER_RAD_2 are &gt;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199" w:name="VA16_HS_THICKNESS_3"/>
            <w:r w:rsidRPr="00EB19FE">
              <w:rPr>
                <w:rFonts w:ascii="Verdana" w:eastAsia="Times New Roman" w:hAnsi="Verdana" w:cs="Times New Roman"/>
                <w:color w:val="000000"/>
                <w:sz w:val="18"/>
                <w:szCs w:val="18"/>
                <w:shd w:val="clear" w:color="auto" w:fill="FFFFFF"/>
                <w:lang w:val="en-US" w:eastAsia="sv-SE"/>
              </w:rPr>
              <w:t>VA16_HS_THICKNESS_3</w:t>
            </w:r>
            <w:bookmarkEnd w:id="199"/>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Thickness of third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mm</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thickness of the third layer in the heat structure representing the wall of the </w:t>
            </w:r>
            <w:proofErr w:type="gramStart"/>
            <w:r w:rsidRPr="00EB19FE">
              <w:rPr>
                <w:rFonts w:ascii="Verdana" w:eastAsia="Times New Roman" w:hAnsi="Verdana" w:cs="Times New Roman"/>
                <w:color w:val="000000"/>
                <w:sz w:val="18"/>
                <w:szCs w:val="18"/>
                <w:shd w:val="clear" w:color="auto" w:fill="FFFFFF"/>
                <w:lang w:val="en-US" w:eastAsia="sv-SE"/>
              </w:rPr>
              <w:t>valve.</w:t>
            </w:r>
            <w:proofErr w:type="gramEnd"/>
            <w:r w:rsidRPr="00EB19FE">
              <w:rPr>
                <w:rFonts w:ascii="Verdana" w:eastAsia="Times New Roman" w:hAnsi="Verdana" w:cs="Times New Roman"/>
                <w:color w:val="000000"/>
                <w:sz w:val="18"/>
                <w:szCs w:val="18"/>
                <w:shd w:val="clear" w:color="auto" w:fill="FFFFFF"/>
                <w:lang w:val="en-US" w:eastAsia="sv-SE"/>
              </w:rPr>
              <w:t xml:space="preserve"> The third layer is generated, if the values of the attributes VA16_HS_CREATED, VA16_HS_THICKNESS_1, VA16_HS_NUMBER_RAD_1, VA16_HS_THICKNESS_3 and VA16_HS_NUMBER_RAD_3 are &gt;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00" w:name="VA16_HS_MATERIAL_1"/>
            <w:r w:rsidRPr="00EB19FE">
              <w:rPr>
                <w:rFonts w:ascii="Verdana" w:eastAsia="Times New Roman" w:hAnsi="Verdana" w:cs="Times New Roman"/>
                <w:color w:val="000000"/>
                <w:sz w:val="18"/>
                <w:szCs w:val="18"/>
                <w:shd w:val="clear" w:color="auto" w:fill="FFFFFF"/>
                <w:lang w:val="en-US" w:eastAsia="sv-SE"/>
              </w:rPr>
              <w:t>VA16_HS_MATERIAL_1</w:t>
            </w:r>
            <w:bookmarkEnd w:id="200"/>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Material number of first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number defining the material of the first layer of the heat structure representing the wall of the valve (see </w:t>
            </w:r>
            <w:hyperlink r:id="rId134" w:anchor="Predefined_materials" w:history="1">
              <w:r w:rsidRPr="00EB19FE">
                <w:rPr>
                  <w:rFonts w:ascii="Verdana" w:eastAsia="Times New Roman" w:hAnsi="Verdana" w:cs="Times New Roman"/>
                  <w:b/>
                  <w:bCs/>
                  <w:color w:val="006600"/>
                  <w:sz w:val="18"/>
                  <w:szCs w:val="18"/>
                  <w:u w:val="single"/>
                  <w:shd w:val="clear" w:color="auto" w:fill="FFFFFF"/>
                  <w:lang w:val="en-US" w:eastAsia="sv-SE"/>
                </w:rPr>
                <w:t>HSM_MATERIAL</w:t>
              </w:r>
            </w:hyperlink>
            <w:r w:rsidRPr="00EB19FE">
              <w:rPr>
                <w:rFonts w:ascii="Verdana" w:eastAsia="Times New Roman" w:hAnsi="Verdana" w:cs="Times New Roman"/>
                <w:color w:val="000000"/>
                <w:sz w:val="18"/>
                <w:szCs w:val="18"/>
                <w:shd w:val="clear" w:color="auto" w:fill="FFFFFF"/>
                <w:lang w:val="en-US" w:eastAsia="sv-SE"/>
              </w:rPr>
              <w:t xml:space="preserve"> for the possible values)</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01" w:name="VA16_HS_MATERIAL_2"/>
            <w:r w:rsidRPr="00EB19FE">
              <w:rPr>
                <w:rFonts w:ascii="Verdana" w:eastAsia="Times New Roman" w:hAnsi="Verdana" w:cs="Times New Roman"/>
                <w:color w:val="000000"/>
                <w:sz w:val="18"/>
                <w:szCs w:val="18"/>
                <w:shd w:val="clear" w:color="auto" w:fill="FFFFFF"/>
                <w:lang w:val="en-US" w:eastAsia="sv-SE"/>
              </w:rPr>
              <w:t>VA16_HS_MATERIAL_2</w:t>
            </w:r>
            <w:bookmarkEnd w:id="201"/>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Material number of second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number defining the material of the second layer of the heat structure representing the wall of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02" w:name="VA16_HS_MATERIAL_3"/>
            <w:r w:rsidRPr="00EB19FE">
              <w:rPr>
                <w:rFonts w:ascii="Verdana" w:eastAsia="Times New Roman" w:hAnsi="Verdana" w:cs="Times New Roman"/>
                <w:color w:val="000000"/>
                <w:sz w:val="18"/>
                <w:szCs w:val="18"/>
                <w:shd w:val="clear" w:color="auto" w:fill="FFFFFF"/>
                <w:lang w:val="en-US" w:eastAsia="sv-SE"/>
              </w:rPr>
              <w:t>VA16_HS_MATERIAL_3</w:t>
            </w:r>
            <w:bookmarkEnd w:id="202"/>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Material number of third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number defining the material of the third layer of the heat structure representing the wall of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03" w:name="VA16_HS_NUMBER_RAD_1"/>
            <w:r w:rsidRPr="00EB19FE">
              <w:rPr>
                <w:rFonts w:ascii="Verdana" w:eastAsia="Times New Roman" w:hAnsi="Verdana" w:cs="Times New Roman"/>
                <w:color w:val="000000"/>
                <w:sz w:val="18"/>
                <w:szCs w:val="18"/>
                <w:shd w:val="clear" w:color="auto" w:fill="FFFFFF"/>
                <w:lang w:val="en-US" w:eastAsia="sv-SE"/>
              </w:rPr>
              <w:t>VA16_HS_NUMBER_RAD_1</w:t>
            </w:r>
            <w:bookmarkEnd w:id="203"/>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Number of nodes in first layer of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number of heat structure nodes in the radial direction in the first layer of the heat structure representing the wall of the valve. The first layer is generated, if the values of the attributes VA16_HS_CREATED, VA16_HS_THICKNESS_1 and VA16_HS_NUMBER_RAD_1 are &gt;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04" w:name="VA16_HS_NUMBER_RAD_2"/>
            <w:r w:rsidRPr="00EB19FE">
              <w:rPr>
                <w:rFonts w:ascii="Verdana" w:eastAsia="Times New Roman" w:hAnsi="Verdana" w:cs="Times New Roman"/>
                <w:color w:val="000000"/>
                <w:sz w:val="18"/>
                <w:szCs w:val="18"/>
                <w:shd w:val="clear" w:color="auto" w:fill="FFFFFF"/>
                <w:lang w:val="en-US" w:eastAsia="sv-SE"/>
              </w:rPr>
              <w:t>VA16_HS_NUMBER_RAD_2</w:t>
            </w:r>
            <w:bookmarkEnd w:id="204"/>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Number of nodes in second layer of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number of heat structure nodes in the radial direction in the second layer of the heat structure representing the wall of the valve. The second layer is generated, if the values of the attributes VA16_HS_CREATED, VA16_HS_THICKNESS_1, VA16_HS_NUMBER_RAD_1, VA16_HS_THICKNESS_2 and VA16_HS_NUMBER_RAD_2 are &gt;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05" w:name="VA16_HS_NUMBER_RAD_3"/>
            <w:r w:rsidRPr="00EB19FE">
              <w:rPr>
                <w:rFonts w:ascii="Verdana" w:eastAsia="Times New Roman" w:hAnsi="Verdana" w:cs="Times New Roman"/>
                <w:color w:val="000000"/>
                <w:sz w:val="18"/>
                <w:szCs w:val="18"/>
                <w:shd w:val="clear" w:color="auto" w:fill="FFFFFF"/>
                <w:lang w:val="en-US" w:eastAsia="sv-SE"/>
              </w:rPr>
              <w:t>VA16_HS_NUMBER_RAD_3</w:t>
            </w:r>
            <w:bookmarkEnd w:id="205"/>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Number of nodes in third layer of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number of heat structure nodes in the radial direction in the third layer of the heat structure representing the wall of the valve. The third layer is generated, if the values of the attributes VA16_HS_CREATED, </w:t>
            </w:r>
            <w:r w:rsidRPr="00EB19FE">
              <w:rPr>
                <w:rFonts w:ascii="Verdana" w:eastAsia="Times New Roman" w:hAnsi="Verdana" w:cs="Times New Roman"/>
                <w:color w:val="000000"/>
                <w:sz w:val="18"/>
                <w:szCs w:val="18"/>
                <w:shd w:val="clear" w:color="auto" w:fill="FFFFFF"/>
                <w:lang w:val="en-US" w:eastAsia="sv-SE"/>
              </w:rPr>
              <w:lastRenderedPageBreak/>
              <w:t>VA16_HS_THICKNESS_1, VA16_HS_NUMBER_RAD_1, VA16_HS_THICKNESS_3 and VA16_HS_NUMBER_RAD_3 are &gt;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06" w:name="VA16_HEAT_COND_AXI"/>
            <w:r w:rsidRPr="00EB19FE">
              <w:rPr>
                <w:rFonts w:ascii="Verdana" w:eastAsia="Times New Roman" w:hAnsi="Verdana" w:cs="Times New Roman"/>
                <w:color w:val="000000"/>
                <w:sz w:val="18"/>
                <w:szCs w:val="18"/>
                <w:shd w:val="clear" w:color="auto" w:fill="FFFFFF"/>
                <w:lang w:val="en-US" w:eastAsia="sv-SE"/>
              </w:rPr>
              <w:lastRenderedPageBreak/>
              <w:t>VA16_HEAT_COND_AXI</w:t>
            </w:r>
            <w:bookmarkEnd w:id="206"/>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axial heat conduction solved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whether axial heat conduction is calculated on the wall of the valve (value 1) or not (value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07" w:name="VA16_SPRAY_MODULE"/>
            <w:r w:rsidRPr="00EB19FE">
              <w:rPr>
                <w:rFonts w:ascii="Verdana" w:eastAsia="Times New Roman" w:hAnsi="Verdana" w:cs="Times New Roman"/>
                <w:color w:val="000000"/>
                <w:sz w:val="18"/>
                <w:szCs w:val="18"/>
                <w:shd w:val="clear" w:color="auto" w:fill="FFFFFF"/>
                <w:lang w:val="en-US" w:eastAsia="sv-SE"/>
              </w:rPr>
              <w:t>VA16_SPRAY_MODULE</w:t>
            </w:r>
            <w:bookmarkEnd w:id="207"/>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outlet spray module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the name of the internal spray module where the flow of the valve is transferred if the valve is a spray valve (the value of the attribute VA16_SPRAY_CALC is 1). If no spray module name is given, the spray module connected to the input or output node of the valve (a node of the containment model) is automatically searched. If more than one spray modules are connected to the node, the user has to define the correct spray module using this attribute. The module type of the spray module must be CNI_SPRAY.</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08" w:name="VA16_SPRAY_CONC_NODE"/>
            <w:r w:rsidRPr="00EB19FE">
              <w:rPr>
                <w:rFonts w:ascii="Verdana" w:eastAsia="Times New Roman" w:hAnsi="Verdana" w:cs="Times New Roman"/>
                <w:color w:val="000000"/>
                <w:sz w:val="18"/>
                <w:szCs w:val="18"/>
                <w:shd w:val="clear" w:color="auto" w:fill="FFFFFF"/>
                <w:lang w:val="en-US" w:eastAsia="sv-SE"/>
              </w:rPr>
              <w:t>VA16_SPRAY_CONC_NODE</w:t>
            </w:r>
            <w:bookmarkEnd w:id="208"/>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outlet node for spray concentrations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the name of the containment model node where the concentrations (e.g. the boron concentration) are transferred if the valve is a spray valve (the value of the attribute VA16_SPRAY_CALC is 1). If no name is given or the valve is not a spray valve, the input or output node of the valve (a node of the containment model) is automatically used if a sump is connected to the node. If no sump is connected to the node, the node connected to the drain water sump of the input or output node of the valve is searched. The name of the outlet node for spray concentrations should be defined, if no sump is connected to the node where the spray flow goes. The module type of the node must be CN1_NODE.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09" w:name="VA16_VOLUME"/>
            <w:r w:rsidRPr="00EB19FE">
              <w:rPr>
                <w:rFonts w:ascii="Verdana" w:eastAsia="Times New Roman" w:hAnsi="Verdana" w:cs="Times New Roman"/>
                <w:color w:val="000000"/>
                <w:sz w:val="18"/>
                <w:szCs w:val="18"/>
                <w:shd w:val="clear" w:color="auto" w:fill="FFFFFF"/>
                <w:lang w:val="en-US" w:eastAsia="sv-SE"/>
              </w:rPr>
              <w:t>VA16_VOLUME</w:t>
            </w:r>
            <w:bookmarkEnd w:id="209"/>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Volume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w:t>
            </w:r>
            <w:r w:rsidRPr="00EB19FE">
              <w:rPr>
                <w:rFonts w:ascii="Verdana" w:eastAsia="Times New Roman" w:hAnsi="Verdana" w:cs="Times New Roman"/>
                <w:color w:val="000000"/>
                <w:sz w:val="15"/>
                <w:szCs w:val="15"/>
                <w:shd w:val="clear" w:color="auto" w:fill="FFFFFF"/>
                <w:vertAlign w:val="superscript"/>
                <w:lang w:eastAsia="sv-SE"/>
              </w:rPr>
              <w:t>3</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volume of the valve (= flow area ∙ length)</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bookmarkStart w:id="210" w:name="VA16_VELOCITY"/>
            <w:r w:rsidRPr="00EB19FE">
              <w:rPr>
                <w:rFonts w:ascii="Verdana" w:eastAsia="Times New Roman" w:hAnsi="Verdana" w:cs="Times New Roman"/>
                <w:color w:val="000000"/>
                <w:sz w:val="18"/>
                <w:szCs w:val="18"/>
                <w:shd w:val="clear" w:color="auto" w:fill="FFFFFF"/>
                <w:lang w:eastAsia="sv-SE"/>
              </w:rPr>
              <w:t>VA16_VELOCITY</w:t>
            </w:r>
            <w:bookmarkEnd w:id="210"/>
            <w:r w:rsidRPr="00EB19FE">
              <w:rPr>
                <w:rFonts w:ascii="Verdana" w:eastAsia="Times New Roman" w:hAnsi="Verdana" w:cs="Times New Roman"/>
                <w:color w:val="000000"/>
                <w:sz w:val="18"/>
                <w:szCs w:val="18"/>
                <w:lang w:eastAsia="sv-SE"/>
              </w:rPr>
              <w:br/>
            </w:r>
            <w:proofErr w:type="spellStart"/>
            <w:r w:rsidRPr="00EB19FE">
              <w:rPr>
                <w:rFonts w:ascii="Verdana" w:eastAsia="Times New Roman" w:hAnsi="Verdana" w:cs="Times New Roman"/>
                <w:color w:val="000000"/>
                <w:sz w:val="18"/>
                <w:szCs w:val="18"/>
                <w:shd w:val="clear" w:color="auto" w:fill="FFFFFF"/>
                <w:lang w:eastAsia="sv-SE"/>
              </w:rPr>
              <w:t>Flow</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velocity</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flow velocity of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11" w:name="VA16_LIQ_VELOC"/>
            <w:r w:rsidRPr="00EB19FE">
              <w:rPr>
                <w:rFonts w:ascii="Verdana" w:eastAsia="Times New Roman" w:hAnsi="Verdana" w:cs="Times New Roman"/>
                <w:color w:val="000000"/>
                <w:sz w:val="18"/>
                <w:szCs w:val="18"/>
                <w:shd w:val="clear" w:color="auto" w:fill="FFFFFF"/>
                <w:lang w:val="en-US" w:eastAsia="sv-SE"/>
              </w:rPr>
              <w:t>VA16_LIQ_VELOC</w:t>
            </w:r>
            <w:bookmarkEnd w:id="211"/>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Liquid velocity</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velocity of the liquid phase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bookmarkStart w:id="212" w:name="VA16_GAS_VELOC"/>
            <w:r w:rsidRPr="00EB19FE">
              <w:rPr>
                <w:rFonts w:ascii="Verdana" w:eastAsia="Times New Roman" w:hAnsi="Verdana" w:cs="Times New Roman"/>
                <w:color w:val="000000"/>
                <w:sz w:val="18"/>
                <w:szCs w:val="18"/>
                <w:shd w:val="clear" w:color="auto" w:fill="FFFFFF"/>
                <w:lang w:eastAsia="sv-SE"/>
              </w:rPr>
              <w:t>VA16_GAS_VELOC</w:t>
            </w:r>
            <w:bookmarkEnd w:id="212"/>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color w:val="000000"/>
                <w:sz w:val="18"/>
                <w:szCs w:val="18"/>
                <w:shd w:val="clear" w:color="auto" w:fill="FFFFFF"/>
                <w:lang w:eastAsia="sv-SE"/>
              </w:rPr>
              <w:t xml:space="preserve">Gas </w:t>
            </w:r>
            <w:proofErr w:type="spellStart"/>
            <w:r w:rsidRPr="00EB19FE">
              <w:rPr>
                <w:rFonts w:ascii="Verdana" w:eastAsia="Times New Roman" w:hAnsi="Verdana" w:cs="Times New Roman"/>
                <w:color w:val="000000"/>
                <w:sz w:val="18"/>
                <w:szCs w:val="18"/>
                <w:shd w:val="clear" w:color="auto" w:fill="FFFFFF"/>
                <w:lang w:eastAsia="sv-SE"/>
              </w:rPr>
              <w:t>velocity</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velocity of the gas phase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13" w:name="VA16_MIX_VOL_FLOW"/>
            <w:r w:rsidRPr="00EB19FE">
              <w:rPr>
                <w:rFonts w:ascii="Verdana" w:eastAsia="Times New Roman" w:hAnsi="Verdana" w:cs="Times New Roman"/>
                <w:color w:val="000000"/>
                <w:sz w:val="18"/>
                <w:szCs w:val="18"/>
                <w:shd w:val="clear" w:color="auto" w:fill="FFFFFF"/>
                <w:lang w:val="en-US" w:eastAsia="sv-SE"/>
              </w:rPr>
              <w:t>VA16_MIX_VOL_FLOW</w:t>
            </w:r>
            <w:bookmarkEnd w:id="213"/>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Volumetric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w:t>
            </w:r>
            <w:r w:rsidRPr="00EB19FE">
              <w:rPr>
                <w:rFonts w:ascii="Verdana" w:eastAsia="Times New Roman" w:hAnsi="Verdana" w:cs="Times New Roman"/>
                <w:color w:val="000000"/>
                <w:sz w:val="15"/>
                <w:szCs w:val="15"/>
                <w:shd w:val="clear" w:color="auto" w:fill="FFFFFF"/>
                <w:vertAlign w:val="superscript"/>
                <w:lang w:eastAsia="sv-SE"/>
              </w:rPr>
              <w:t>3</w:t>
            </w:r>
            <w:r w:rsidRPr="00EB19FE">
              <w:rPr>
                <w:rFonts w:ascii="Verdana" w:eastAsia="Times New Roman" w:hAnsi="Verdana" w:cs="Times New Roman"/>
                <w:color w:val="000000"/>
                <w:sz w:val="18"/>
                <w:szCs w:val="18"/>
                <w:shd w:val="clear" w:color="auto" w:fill="FFFFFF"/>
                <w:lang w:eastAsia="sv-SE"/>
              </w:rPr>
              <w:t>/s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volumetric flow of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VA16_PRESSURE_LOSS</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Pressure loss</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color w:val="000000"/>
                <w:sz w:val="18"/>
                <w:szCs w:val="18"/>
                <w:shd w:val="clear" w:color="auto" w:fill="FFFFFF"/>
                <w:lang w:eastAsia="sv-SE"/>
              </w:rPr>
              <w:t>MPa</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total pressure loss over the valve consisting of wall friction, friction caused by the form loss coefficient and the valve loss coefficient and irreversible losses due to change of flow area and change of momentum flux between successive branches. The pressure loss is: the total pressure at the valve inlet - the total pressure at the valve outlet - the hydrostatic pressure difference of the valve. If the valve is connected to a combination module, the attribute shows the total pressure loss of all process components connected to the combination. The pressure loss is updated if the accuracy levels of the connection points are either 2 or 6.</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If the mass flow of the valve is positive, the total pressure at the valve inlet is the total pressure of the input point. If the mass flow is negative, the total pressure at the valve inlet is: the static pressure of the input point + the dynamic pressure of the valve (½ * density * flow velocity</w:t>
            </w:r>
            <w:r w:rsidRPr="00EB19FE">
              <w:rPr>
                <w:rFonts w:ascii="Verdana" w:eastAsia="Times New Roman" w:hAnsi="Verdana" w:cs="Times New Roman"/>
                <w:color w:val="000000"/>
                <w:sz w:val="15"/>
                <w:szCs w:val="15"/>
                <w:shd w:val="clear" w:color="auto" w:fill="FFFFFF"/>
                <w:vertAlign w:val="superscript"/>
                <w:lang w:val="en-US" w:eastAsia="sv-SE"/>
              </w:rPr>
              <w:t>2</w:t>
            </w:r>
            <w:r w:rsidRPr="00EB19FE">
              <w:rPr>
                <w:rFonts w:ascii="Verdana" w:eastAsia="Times New Roman" w:hAnsi="Verdana" w:cs="Times New Roman"/>
                <w:color w:val="000000"/>
                <w:sz w:val="18"/>
                <w:szCs w:val="18"/>
                <w:shd w:val="clear" w:color="auto" w:fill="FFFFFF"/>
                <w:lang w:val="en-US" w:eastAsia="sv-SE"/>
              </w:rPr>
              <w:t>). If the valve does not transfer momentum, the dynamic pressure of the valve is 0.</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If the mass flow of the valve is negative, the total pressure at the valve outlet is the total pressure of the output point. If the mass flow is positive, the total pressure at the valve outlet is: the static pressure of the output point + the dynamic pressure of the valve (½ * density * flow velocity</w:t>
            </w:r>
            <w:r w:rsidRPr="00EB19FE">
              <w:rPr>
                <w:rFonts w:ascii="Verdana" w:eastAsia="Times New Roman" w:hAnsi="Verdana" w:cs="Times New Roman"/>
                <w:color w:val="000000"/>
                <w:sz w:val="15"/>
                <w:szCs w:val="15"/>
                <w:shd w:val="clear" w:color="auto" w:fill="FFFFFF"/>
                <w:vertAlign w:val="superscript"/>
                <w:lang w:val="en-US" w:eastAsia="sv-SE"/>
              </w:rPr>
              <w:t>2</w:t>
            </w:r>
            <w:r w:rsidRPr="00EB19FE">
              <w:rPr>
                <w:rFonts w:ascii="Verdana" w:eastAsia="Times New Roman" w:hAnsi="Verdana" w:cs="Times New Roman"/>
                <w:color w:val="000000"/>
                <w:sz w:val="18"/>
                <w:szCs w:val="18"/>
                <w:shd w:val="clear" w:color="auto" w:fill="FFFFFF"/>
                <w:lang w:val="en-US" w:eastAsia="sv-SE"/>
              </w:rPr>
              <w:t>). If the valve does not transfer momentum, the dynamic pressure of the valve is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lastRenderedPageBreak/>
              <w:t>VA16_LOSS_WALL_FRICT</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Pressure loss due to wall friction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color w:val="000000"/>
                <w:sz w:val="18"/>
                <w:szCs w:val="18"/>
                <w:shd w:val="clear" w:color="auto" w:fill="FFFFFF"/>
                <w:lang w:eastAsia="sv-SE"/>
              </w:rPr>
              <w:t>MPa</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pressure loss over the valve caused by wall friction. If the valve is connected to a combination module, the attribute shows the total pressure loss due to wall friction of all process components connected to the combination. The pressure loss is updated if the accuracy levels of the connection points are either 2 or 6.</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VA16_LOSS_LOSS_COEFF</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Pressure loss due to loss coefficient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color w:val="000000"/>
                <w:sz w:val="18"/>
                <w:szCs w:val="18"/>
                <w:shd w:val="clear" w:color="auto" w:fill="FFFFFF"/>
                <w:lang w:eastAsia="sv-SE"/>
              </w:rPr>
              <w:t>MPa</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pressure loss over the valve caused by the valve loss coefficient. If the valve is connected to a combination module, the attribute shows the total pressure loss due to form loss coefficients, valve loss coefficients and pump loss coefficients of all process components connected to the combination. The pressure loss is updated if the accuracy levels of the connection points are either 2 or 6.</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VA16_LOSS_OTHER</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Other pressure losses</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color w:val="000000"/>
                <w:sz w:val="18"/>
                <w:szCs w:val="18"/>
                <w:shd w:val="clear" w:color="auto" w:fill="FFFFFF"/>
                <w:lang w:eastAsia="sv-SE"/>
              </w:rPr>
              <w:t>MPa</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irreversible pressure loss over the valve due to the change of flow area and the change of momentum flux between successive branches. If e.g. the value of the attribute VA16_PARALLEL_CONNECTION is 0 and 2 (or 1) in successive valves, a considerable pressure loss may occur in the latter valve because the flow is assumed to accelerate from 0. The pressure loss is updated if the accuracy level of both connection points is either 2 or 6.</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14" w:name="VA16_POSITION"/>
            <w:r w:rsidRPr="00EB19FE">
              <w:rPr>
                <w:rFonts w:ascii="Verdana" w:eastAsia="Times New Roman" w:hAnsi="Verdana" w:cs="Times New Roman"/>
                <w:color w:val="000000"/>
                <w:sz w:val="18"/>
                <w:szCs w:val="18"/>
                <w:shd w:val="clear" w:color="auto" w:fill="FFFFFF"/>
                <w:lang w:val="en-US" w:eastAsia="sv-SE"/>
              </w:rPr>
              <w:t>VA16_POSITION</w:t>
            </w:r>
            <w:bookmarkEnd w:id="214"/>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Position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position of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15" w:name="VA16_SECTION_NAME"/>
            <w:r w:rsidRPr="00EB19FE">
              <w:rPr>
                <w:rFonts w:ascii="Verdana" w:eastAsia="Times New Roman" w:hAnsi="Verdana" w:cs="Times New Roman"/>
                <w:color w:val="000000"/>
                <w:sz w:val="18"/>
                <w:szCs w:val="18"/>
                <w:shd w:val="clear" w:color="auto" w:fill="FFFFFF"/>
                <w:lang w:val="en-US" w:eastAsia="sv-SE"/>
              </w:rPr>
              <w:t>VA16_SECTION_NAME</w:t>
            </w:r>
            <w:bookmarkEnd w:id="215"/>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fluid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val="en-US" w:eastAsia="sv-SE"/>
              </w:rPr>
              <w:t xml:space="preserve">shows the name of the SECTION module defining the composition of the fluid. </w:t>
            </w:r>
            <w:r w:rsidRPr="00EB19FE">
              <w:rPr>
                <w:rFonts w:ascii="Verdana" w:eastAsia="Times New Roman" w:hAnsi="Verdana" w:cs="Times New Roman"/>
                <w:color w:val="000000"/>
                <w:sz w:val="18"/>
                <w:szCs w:val="18"/>
                <w:shd w:val="clear" w:color="auto" w:fill="FFFFFF"/>
                <w:lang w:eastAsia="sv-SE"/>
              </w:rPr>
              <w:t xml:space="preserve">The </w:t>
            </w:r>
            <w:proofErr w:type="spellStart"/>
            <w:r w:rsidRPr="00EB19FE">
              <w:rPr>
                <w:rFonts w:ascii="Verdana" w:eastAsia="Times New Roman" w:hAnsi="Verdana" w:cs="Times New Roman"/>
                <w:color w:val="000000"/>
                <w:sz w:val="18"/>
                <w:szCs w:val="18"/>
                <w:shd w:val="clear" w:color="auto" w:fill="FFFFFF"/>
                <w:lang w:eastAsia="sv-SE"/>
              </w:rPr>
              <w:t>section</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name</w:t>
            </w:r>
            <w:proofErr w:type="spellEnd"/>
            <w:r w:rsidRPr="00EB19FE">
              <w:rPr>
                <w:rFonts w:ascii="Verdana" w:eastAsia="Times New Roman" w:hAnsi="Verdana" w:cs="Times New Roman"/>
                <w:color w:val="000000"/>
                <w:sz w:val="18"/>
                <w:szCs w:val="18"/>
                <w:shd w:val="clear" w:color="auto" w:fill="FFFFFF"/>
                <w:lang w:eastAsia="sv-SE"/>
              </w:rPr>
              <w:t xml:space="preserve"> is </w:t>
            </w:r>
            <w:proofErr w:type="spellStart"/>
            <w:r w:rsidRPr="00EB19FE">
              <w:rPr>
                <w:rFonts w:ascii="Verdana" w:eastAsia="Times New Roman" w:hAnsi="Verdana" w:cs="Times New Roman"/>
                <w:color w:val="000000"/>
                <w:sz w:val="18"/>
                <w:szCs w:val="18"/>
                <w:shd w:val="clear" w:color="auto" w:fill="FFFFFF"/>
                <w:lang w:eastAsia="sv-SE"/>
              </w:rPr>
              <w:t>searched</w:t>
            </w:r>
            <w:proofErr w:type="spellEnd"/>
            <w:r w:rsidRPr="00EB19FE">
              <w:rPr>
                <w:rFonts w:ascii="Verdana" w:eastAsia="Times New Roman" w:hAnsi="Verdana" w:cs="Times New Roman"/>
                <w:color w:val="000000"/>
                <w:sz w:val="18"/>
                <w:szCs w:val="18"/>
                <w:shd w:val="clear" w:color="auto" w:fill="FFFFFF"/>
                <w:lang w:eastAsia="sv-SE"/>
              </w:rPr>
              <w:t xml:space="preserve"> from the </w:t>
            </w:r>
            <w:proofErr w:type="spellStart"/>
            <w:r w:rsidRPr="00EB19FE">
              <w:rPr>
                <w:rFonts w:ascii="Verdana" w:eastAsia="Times New Roman" w:hAnsi="Verdana" w:cs="Times New Roman"/>
                <w:color w:val="000000"/>
                <w:sz w:val="18"/>
                <w:szCs w:val="18"/>
                <w:shd w:val="clear" w:color="auto" w:fill="FFFFFF"/>
                <w:lang w:eastAsia="sv-SE"/>
              </w:rPr>
              <w:t>connection</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points</w:t>
            </w:r>
            <w:proofErr w:type="spellEnd"/>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16" w:name="VA16_HEAT_POINT_NAME"/>
            <w:r w:rsidRPr="00EB19FE">
              <w:rPr>
                <w:rFonts w:ascii="Verdana" w:eastAsia="Times New Roman" w:hAnsi="Verdana" w:cs="Times New Roman"/>
                <w:color w:val="000000"/>
                <w:sz w:val="18"/>
                <w:szCs w:val="18"/>
                <w:shd w:val="clear" w:color="auto" w:fill="FFFFFF"/>
                <w:lang w:val="en-US" w:eastAsia="sv-SE"/>
              </w:rPr>
              <w:t>VA16_HEAT_POINT_NAME</w:t>
            </w:r>
            <w:bookmarkEnd w:id="216"/>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generated heat point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name of the created HEAT_POINT module. A HEAT_TRANS module can be connected to the heat point to describe the heat transfer from the outer surface of the valve wall</w:t>
            </w:r>
          </w:p>
        </w:tc>
      </w:tr>
    </w:tbl>
    <w:p w:rsidR="00EB19FE" w:rsidRPr="00EB19FE" w:rsidRDefault="00EB19FE" w:rsidP="00EB19FE">
      <w:pPr>
        <w:rPr>
          <w:rFonts w:ascii="Times New Roman" w:eastAsia="Times New Roman" w:hAnsi="Times New Roman" w:cs="Times New Roman"/>
          <w:vanish/>
          <w:sz w:val="24"/>
          <w:szCs w:val="24"/>
          <w:lang w:eastAsia="sv-SE"/>
        </w:rPr>
      </w:pP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3785"/>
        <w:gridCol w:w="1180"/>
        <w:gridCol w:w="1284"/>
        <w:gridCol w:w="941"/>
        <w:gridCol w:w="941"/>
        <w:gridCol w:w="941"/>
      </w:tblGrid>
      <w:tr w:rsidR="00EB19FE" w:rsidRPr="00EB19FE" w:rsidTr="00EB19FE">
        <w:trPr>
          <w:trHeight w:val="230"/>
          <w:tblCellSpacing w:w="0" w:type="dxa"/>
        </w:trPr>
        <w:tc>
          <w:tcPr>
            <w:tcW w:w="0" w:type="auto"/>
            <w:gridSpan w:val="6"/>
            <w:vMerge w:val="restart"/>
            <w:tcBorders>
              <w:top w:val="nil"/>
              <w:left w:val="nil"/>
              <w:bottom w:val="nil"/>
              <w:right w:val="nil"/>
            </w:tcBorders>
            <w:shd w:val="clear" w:color="auto" w:fill="C0C0C0"/>
            <w:vAlign w:val="center"/>
            <w:hideMark/>
          </w:tcPr>
          <w:p w:rsidR="00EB19FE" w:rsidRPr="00EB19FE" w:rsidRDefault="00EB19FE" w:rsidP="00EB19FE">
            <w:pPr>
              <w:jc w:val="center"/>
              <w:divId w:val="718088079"/>
              <w:rPr>
                <w:rFonts w:ascii="Times New Roman" w:eastAsia="Times New Roman" w:hAnsi="Times New Roman" w:cs="Times New Roman"/>
                <w:sz w:val="24"/>
                <w:szCs w:val="24"/>
                <w:lang w:val="en-US" w:eastAsia="sv-SE"/>
              </w:rPr>
            </w:pPr>
            <w:r w:rsidRPr="00EB19FE">
              <w:rPr>
                <w:rFonts w:ascii="Verdana" w:eastAsia="Times New Roman" w:hAnsi="Verdana" w:cs="Times New Roman"/>
                <w:i/>
                <w:iCs/>
                <w:color w:val="000000"/>
                <w:sz w:val="18"/>
                <w:szCs w:val="18"/>
                <w:shd w:val="clear" w:color="auto" w:fill="FFFFFF"/>
                <w:lang w:val="en-US" w:eastAsia="sv-SE"/>
              </w:rPr>
              <w:t>Table 3. Attributes, default values, input/output-types and use in Flow models 2...6</w:t>
            </w:r>
          </w:p>
        </w:tc>
      </w:tr>
      <w:tr w:rsidR="00EB19FE" w:rsidRPr="00EB19FE" w:rsidTr="00EB19FE">
        <w:trPr>
          <w:tblCellSpacing w:w="0" w:type="dxa"/>
        </w:trPr>
        <w:tc>
          <w:tcPr>
            <w:tcW w:w="0" w:type="auto"/>
            <w:vMerge w:val="restart"/>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ATTRIBUTE</w:t>
            </w:r>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b/>
                <w:bCs/>
                <w:color w:val="000000"/>
                <w:sz w:val="18"/>
                <w:szCs w:val="18"/>
                <w:shd w:val="clear" w:color="auto" w:fill="C0C0C0"/>
                <w:lang w:eastAsia="sv-SE"/>
              </w:rPr>
              <w:t xml:space="preserve">Property </w:t>
            </w:r>
            <w:proofErr w:type="spellStart"/>
            <w:r w:rsidRPr="00EB19FE">
              <w:rPr>
                <w:rFonts w:ascii="Verdana" w:eastAsia="Times New Roman" w:hAnsi="Verdana" w:cs="Times New Roman"/>
                <w:b/>
                <w:bCs/>
                <w:color w:val="000000"/>
                <w:sz w:val="18"/>
                <w:szCs w:val="18"/>
                <w:shd w:val="clear" w:color="auto" w:fill="C0C0C0"/>
                <w:lang w:eastAsia="sv-SE"/>
              </w:rPr>
              <w:t>name</w:t>
            </w:r>
            <w:proofErr w:type="spellEnd"/>
          </w:p>
        </w:tc>
        <w:tc>
          <w:tcPr>
            <w:tcW w:w="0" w:type="auto"/>
            <w:vMerge w:val="restart"/>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 xml:space="preserve">Default </w:t>
            </w:r>
            <w:proofErr w:type="spellStart"/>
            <w:r w:rsidRPr="00EB19FE">
              <w:rPr>
                <w:rFonts w:ascii="Verdana" w:eastAsia="Times New Roman" w:hAnsi="Verdana" w:cs="Times New Roman"/>
                <w:b/>
                <w:bCs/>
                <w:color w:val="000000"/>
                <w:sz w:val="18"/>
                <w:szCs w:val="18"/>
                <w:shd w:val="clear" w:color="auto" w:fill="C0C0C0"/>
                <w:lang w:eastAsia="sv-SE"/>
              </w:rPr>
              <w:t>value</w:t>
            </w:r>
            <w:proofErr w:type="spellEnd"/>
          </w:p>
        </w:tc>
        <w:tc>
          <w:tcPr>
            <w:tcW w:w="0" w:type="auto"/>
            <w:vMerge w:val="restart"/>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Input / Output</w:t>
            </w:r>
          </w:p>
        </w:tc>
        <w:tc>
          <w:tcPr>
            <w:tcW w:w="0" w:type="auto"/>
            <w:gridSpan w:val="3"/>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b/>
                <w:bCs/>
                <w:color w:val="000000"/>
                <w:sz w:val="18"/>
                <w:szCs w:val="18"/>
                <w:shd w:val="clear" w:color="auto" w:fill="C0C0C0"/>
                <w:lang w:val="en-US" w:eastAsia="sv-SE"/>
              </w:rPr>
              <w:t>Flow model (accuracy level L2...L6)</w:t>
            </w:r>
          </w:p>
        </w:tc>
      </w:tr>
      <w:tr w:rsidR="00EB19FE" w:rsidRPr="00EB19FE" w:rsidTr="00EB19FE">
        <w:trPr>
          <w:tblCellSpacing w:w="0" w:type="dxa"/>
        </w:trPr>
        <w:tc>
          <w:tcPr>
            <w:tcW w:w="0" w:type="auto"/>
            <w:vMerge/>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EB19FE" w:rsidRPr="00EB19FE" w:rsidRDefault="00EB19FE" w:rsidP="00EB19FE">
            <w:pPr>
              <w:rPr>
                <w:rFonts w:ascii="Times New Roman" w:eastAsia="Times New Roman" w:hAnsi="Times New Roman" w:cs="Times New Roman"/>
                <w:sz w:val="24"/>
                <w:szCs w:val="24"/>
                <w:lang w:val="en-US" w:eastAsia="sv-SE"/>
              </w:rPr>
            </w:pPr>
          </w:p>
        </w:tc>
        <w:tc>
          <w:tcPr>
            <w:tcW w:w="0" w:type="auto"/>
            <w:vMerge/>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EB19FE" w:rsidRPr="00EB19FE" w:rsidRDefault="00EB19FE" w:rsidP="00EB19FE">
            <w:pPr>
              <w:rPr>
                <w:rFonts w:ascii="Times New Roman" w:eastAsia="Times New Roman" w:hAnsi="Times New Roman" w:cs="Times New Roman"/>
                <w:sz w:val="24"/>
                <w:szCs w:val="24"/>
                <w:lang w:val="en-US" w:eastAsia="sv-SE"/>
              </w:rPr>
            </w:pPr>
          </w:p>
        </w:tc>
        <w:tc>
          <w:tcPr>
            <w:tcW w:w="0" w:type="auto"/>
            <w:vMerge/>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EB19FE" w:rsidRPr="00EB19FE" w:rsidRDefault="00EB19FE" w:rsidP="00EB19FE">
            <w:pPr>
              <w:rPr>
                <w:rFonts w:ascii="Times New Roman" w:eastAsia="Times New Roman" w:hAnsi="Times New Roman" w:cs="Times New Roman"/>
                <w:sz w:val="24"/>
                <w:szCs w:val="24"/>
                <w:lang w:val="en-US"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L2</w:t>
            </w:r>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L5</w:t>
            </w:r>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L6</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VA16_CONNECT_POINT_1</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inlet connection point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VA16_CONNECT_POINT_2</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outlet connection point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VA16_AREA_GIVEN</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diameter or area given as input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2</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VA16_OUTSIDE_DIAM</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Outside diameter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100</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 or O</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VA16_INSIDE_DIAM</w:t>
            </w:r>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color w:val="000000"/>
                <w:sz w:val="18"/>
                <w:szCs w:val="18"/>
                <w:shd w:val="clear" w:color="auto" w:fill="FFFFFF"/>
                <w:lang w:eastAsia="sv-SE"/>
              </w:rPr>
              <w:t xml:space="preserve">Inside diameter </w:t>
            </w:r>
            <w:proofErr w:type="spellStart"/>
            <w:r w:rsidRPr="00EB19FE">
              <w:rPr>
                <w:rFonts w:ascii="Verdana" w:eastAsia="Times New Roman" w:hAnsi="Verdana" w:cs="Times New Roman"/>
                <w:color w:val="000000"/>
                <w:sz w:val="18"/>
                <w:szCs w:val="18"/>
                <w:shd w:val="clear" w:color="auto" w:fill="FFFFFF"/>
                <w:lang w:eastAsia="sv-SE"/>
              </w:rPr>
              <w:t>of</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valve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100</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 or O</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VA16_AREA</w:t>
            </w:r>
            <w:r w:rsidRPr="00EB19FE">
              <w:rPr>
                <w:rFonts w:ascii="Verdana" w:eastAsia="Times New Roman" w:hAnsi="Verdana" w:cs="Times New Roman"/>
                <w:color w:val="000000"/>
                <w:sz w:val="18"/>
                <w:szCs w:val="18"/>
                <w:lang w:eastAsia="sv-SE"/>
              </w:rPr>
              <w:br/>
            </w:r>
            <w:proofErr w:type="spellStart"/>
            <w:r w:rsidRPr="00EB19FE">
              <w:rPr>
                <w:rFonts w:ascii="Verdana" w:eastAsia="Times New Roman" w:hAnsi="Verdana" w:cs="Times New Roman"/>
                <w:color w:val="000000"/>
                <w:sz w:val="18"/>
                <w:szCs w:val="18"/>
                <w:shd w:val="clear" w:color="auto" w:fill="FFFFFF"/>
                <w:lang w:eastAsia="sv-SE"/>
              </w:rPr>
              <w:t>Flow</w:t>
            </w:r>
            <w:proofErr w:type="spellEnd"/>
            <w:r w:rsidRPr="00EB19FE">
              <w:rPr>
                <w:rFonts w:ascii="Verdana" w:eastAsia="Times New Roman" w:hAnsi="Verdana" w:cs="Times New Roman"/>
                <w:color w:val="000000"/>
                <w:sz w:val="18"/>
                <w:szCs w:val="18"/>
                <w:shd w:val="clear" w:color="auto" w:fill="FFFFFF"/>
                <w:lang w:eastAsia="sv-SE"/>
              </w:rPr>
              <w:t xml:space="preserve"> area</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0.01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 or 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VA16_LENGTH</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Flow length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VA16_VALVE_TYPE</w:t>
            </w:r>
            <w:r w:rsidRPr="00EB19FE">
              <w:rPr>
                <w:rFonts w:ascii="Verdana" w:eastAsia="Times New Roman" w:hAnsi="Verdana" w:cs="Times New Roman"/>
                <w:color w:val="000000"/>
                <w:sz w:val="18"/>
                <w:szCs w:val="18"/>
                <w:lang w:eastAsia="sv-SE"/>
              </w:rPr>
              <w:br/>
            </w:r>
            <w:proofErr w:type="spellStart"/>
            <w:r w:rsidRPr="00EB19FE">
              <w:rPr>
                <w:rFonts w:ascii="Verdana" w:eastAsia="Times New Roman" w:hAnsi="Verdana" w:cs="Times New Roman"/>
                <w:color w:val="000000"/>
                <w:sz w:val="18"/>
                <w:szCs w:val="18"/>
                <w:shd w:val="clear" w:color="auto" w:fill="FFFFFF"/>
                <w:lang w:eastAsia="sv-SE"/>
              </w:rPr>
              <w:t>Valve</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type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VA16_OPENING_PRESSURE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Opening pressure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15</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 or 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VA16_CLOSING_PRESSURE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Closing pressure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 or 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VA16_CAPACITY_MAX</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Maximum mass flow through the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VA16_PRESSURE_MAX</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Pressure corresponding maximum mass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20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 or 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lastRenderedPageBreak/>
              <w:t>VA16_DENSITY_AVE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Density corresponding maximum mass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1000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VA16_POPPING_PRESSURE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Pressure of popping point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16</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VA16_OPENING_CURVE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Opening curve</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VA16_CLOSING_CURVE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Closing curve</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VA16_CLOSED_VALVE_COEFF</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Loss coefficient of fully closed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10</w:t>
            </w:r>
            <w:r w:rsidRPr="00EB19FE">
              <w:rPr>
                <w:rFonts w:ascii="Verdana" w:eastAsia="Times New Roman" w:hAnsi="Verdana" w:cs="Times New Roman"/>
                <w:color w:val="000000"/>
                <w:sz w:val="15"/>
                <w:szCs w:val="15"/>
                <w:shd w:val="clear" w:color="auto" w:fill="FFFFFF"/>
                <w:vertAlign w:val="superscript"/>
                <w:lang w:eastAsia="sv-SE"/>
              </w:rPr>
              <w:t>10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VA16_ACCURACY_LEVEL</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Flow model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2</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 or 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VA16_MIX_MASS_FLOW</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Mass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Note: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VA16_LIQ_MASS_FLOW</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Liquid mass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Note: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VA16_GAS_MASS_FLOW</w:t>
            </w:r>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color w:val="000000"/>
                <w:sz w:val="18"/>
                <w:szCs w:val="18"/>
                <w:shd w:val="clear" w:color="auto" w:fill="FFFFFF"/>
                <w:lang w:eastAsia="sv-SE"/>
              </w:rPr>
              <w:t xml:space="preserve">Gas </w:t>
            </w:r>
            <w:proofErr w:type="spellStart"/>
            <w:r w:rsidRPr="00EB19FE">
              <w:rPr>
                <w:rFonts w:ascii="Verdana" w:eastAsia="Times New Roman" w:hAnsi="Verdana" w:cs="Times New Roman"/>
                <w:color w:val="000000"/>
                <w:sz w:val="18"/>
                <w:szCs w:val="18"/>
                <w:shd w:val="clear" w:color="auto" w:fill="FFFFFF"/>
                <w:lang w:eastAsia="sv-SE"/>
              </w:rPr>
              <w:t>mass</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flow</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Note: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VA16_DISCHARGE_COEFF</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Discharge coefficient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0.75</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VA16_RELAX_COEFF</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Relaxation coefficient of mass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VA16_RELAX_COEFF_PRES</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Relaxation coefficient of inlet pressure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VA16_DROPLET_FRACTION</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Droplet fraction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0.2</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VA16_NONC_GAS_RATIO</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Air excess in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VA16_PARALLEL_CONNECTION</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Transfer of momentum over the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VA16_AREA_CHANGE_TERM</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area change correction to momentum used</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VA16_EXPLICIT_CONNECTION</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Explicit connection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VA16_CONNECT_EXPERIMENTS</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Connection between two experiments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VA16_SPRAY_CALC</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Spray calculation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VA16_CRIT_FLOW</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critical flow checked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VA16_CLOSED_VALVE_CALC</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Treatment of a closed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VA16_DRIVING_TIME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Driving time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VA16_MALFUNCTION</w:t>
            </w:r>
            <w:r w:rsidRPr="00EB19FE">
              <w:rPr>
                <w:rFonts w:ascii="Verdana" w:eastAsia="Times New Roman" w:hAnsi="Verdana" w:cs="Times New Roman"/>
                <w:color w:val="000000"/>
                <w:sz w:val="18"/>
                <w:szCs w:val="18"/>
                <w:lang w:eastAsia="sv-SE"/>
              </w:rPr>
              <w:br/>
            </w:r>
            <w:proofErr w:type="spellStart"/>
            <w:r w:rsidRPr="00EB19FE">
              <w:rPr>
                <w:rFonts w:ascii="Verdana" w:eastAsia="Times New Roman" w:hAnsi="Verdana" w:cs="Times New Roman"/>
                <w:color w:val="000000"/>
                <w:sz w:val="18"/>
                <w:szCs w:val="18"/>
                <w:shd w:val="clear" w:color="auto" w:fill="FFFFFF"/>
                <w:lang w:eastAsia="sv-SE"/>
              </w:rPr>
              <w:t>Malfunction</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VA16_HS_CREATED</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wall heat structure created</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VA16_HS_THICKNESS_1</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Thickness of first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VA16_HS_THICKNESS_2</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Thickness of second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VA16_HS_THICKNESS_3</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Thickness of third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VA16_HS_MATERIAL_1</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Material number of first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5</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VA16_HS_MATERIAL_2</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Material number of second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5</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lastRenderedPageBreak/>
              <w:t>VA16_HS_MATERIAL_3</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Material number of third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5</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VA16_HS_NUMBER_RAD_1</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Number of nodes in first layer of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2</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VA16_HS_NUMBER_RAD_2</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Number of nodes in second layer of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VA16_HS_NUMBER_RAD_3</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Number of nodes in third layer of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VA16_HEAT_COND_AXI</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axial heat conduction solved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VA16_SPRAY_MODULE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outlet spray module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VA16_SPRAY_CONC_NODE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outlet node for spray concentrations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VA16_VOLUME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Volume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VA16_VELOCITY</w:t>
            </w:r>
            <w:r w:rsidRPr="00EB19FE">
              <w:rPr>
                <w:rFonts w:ascii="Verdana" w:eastAsia="Times New Roman" w:hAnsi="Verdana" w:cs="Times New Roman"/>
                <w:color w:val="000000"/>
                <w:sz w:val="18"/>
                <w:szCs w:val="18"/>
                <w:lang w:eastAsia="sv-SE"/>
              </w:rPr>
              <w:br/>
            </w:r>
            <w:proofErr w:type="spellStart"/>
            <w:r w:rsidRPr="00EB19FE">
              <w:rPr>
                <w:rFonts w:ascii="Verdana" w:eastAsia="Times New Roman" w:hAnsi="Verdana" w:cs="Times New Roman"/>
                <w:color w:val="000000"/>
                <w:sz w:val="18"/>
                <w:szCs w:val="18"/>
                <w:shd w:val="clear" w:color="auto" w:fill="FFFFFF"/>
                <w:lang w:eastAsia="sv-SE"/>
              </w:rPr>
              <w:t>Flow</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velocity</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VA16_LIQ_VELOC</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Liquid velocity</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VA16_GAS_VELOC</w:t>
            </w:r>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color w:val="000000"/>
                <w:sz w:val="18"/>
                <w:szCs w:val="18"/>
                <w:shd w:val="clear" w:color="auto" w:fill="FFFFFF"/>
                <w:lang w:eastAsia="sv-SE"/>
              </w:rPr>
              <w:t xml:space="preserve">Gas </w:t>
            </w:r>
            <w:proofErr w:type="spellStart"/>
            <w:r w:rsidRPr="00EB19FE">
              <w:rPr>
                <w:rFonts w:ascii="Verdana" w:eastAsia="Times New Roman" w:hAnsi="Verdana" w:cs="Times New Roman"/>
                <w:color w:val="000000"/>
                <w:sz w:val="18"/>
                <w:szCs w:val="18"/>
                <w:shd w:val="clear" w:color="auto" w:fill="FFFFFF"/>
                <w:lang w:eastAsia="sv-SE"/>
              </w:rPr>
              <w:t>velocity</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VA16_MIX_VOL_FLOW</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Volumetric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VA16_PRESSURE_LOSS</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Pressure loss</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VA16_LOSS_WALL_FRICT</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Pressure loss due to wall friction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VA16_LOSS_LOSS_COEFF</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Pressure loss due to loss coefficient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VA16_LOSS_OTHER</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Other pressure losses</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VA16_POSITION</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Position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VA16_SECTION_NAME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fluid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VA16_HEAT_POINT_NAME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generated heat point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bl>
    <w:p w:rsidR="00EB19FE" w:rsidRPr="00EB19FE" w:rsidRDefault="00EB19FE" w:rsidP="00EB19FE">
      <w:pPr>
        <w:rPr>
          <w:rFonts w:ascii="Times New Roman" w:eastAsia="Times New Roman" w:hAnsi="Times New Roman" w:cs="Times New Roman"/>
          <w:sz w:val="24"/>
          <w:szCs w:val="24"/>
          <w:lang w:eastAsia="sv-SE"/>
        </w:rPr>
      </w:pPr>
      <w:hyperlink r:id="rId135" w:anchor="Contents" w:history="1">
        <w:r w:rsidRPr="00EB19FE">
          <w:rPr>
            <w:rFonts w:ascii="Verdana" w:eastAsia="Times New Roman" w:hAnsi="Verdana" w:cs="Times New Roman"/>
            <w:b/>
            <w:bCs/>
            <w:color w:val="006600"/>
            <w:sz w:val="18"/>
            <w:szCs w:val="18"/>
            <w:u w:val="single"/>
            <w:shd w:val="clear" w:color="auto" w:fill="FFFFFF"/>
            <w:lang w:eastAsia="sv-SE"/>
          </w:rPr>
          <w:t xml:space="preserve">To </w:t>
        </w:r>
        <w:proofErr w:type="spellStart"/>
        <w:r w:rsidRPr="00EB19FE">
          <w:rPr>
            <w:rFonts w:ascii="Verdana" w:eastAsia="Times New Roman" w:hAnsi="Verdana" w:cs="Times New Roman"/>
            <w:b/>
            <w:bCs/>
            <w:color w:val="006600"/>
            <w:sz w:val="18"/>
            <w:szCs w:val="18"/>
            <w:u w:val="single"/>
            <w:shd w:val="clear" w:color="auto" w:fill="FFFFFF"/>
            <w:lang w:eastAsia="sv-SE"/>
          </w:rPr>
          <w:t>contents</w:t>
        </w:r>
        <w:proofErr w:type="spellEnd"/>
        <w:r w:rsidRPr="00EB19FE">
          <w:rPr>
            <w:rFonts w:ascii="Verdana" w:eastAsia="Times New Roman" w:hAnsi="Verdana" w:cs="Times New Roman"/>
            <w:b/>
            <w:bCs/>
            <w:color w:val="006600"/>
            <w:sz w:val="18"/>
            <w:szCs w:val="18"/>
            <w:u w:val="single"/>
            <w:shd w:val="clear" w:color="auto" w:fill="FFFFFF"/>
            <w:lang w:eastAsia="sv-SE"/>
          </w:rPr>
          <w:t xml:space="preserve"> </w:t>
        </w:r>
        <w:proofErr w:type="spellStart"/>
        <w:r w:rsidRPr="00EB19FE">
          <w:rPr>
            <w:rFonts w:ascii="Verdana" w:eastAsia="Times New Roman" w:hAnsi="Verdana" w:cs="Times New Roman"/>
            <w:b/>
            <w:bCs/>
            <w:color w:val="006600"/>
            <w:sz w:val="18"/>
            <w:szCs w:val="18"/>
            <w:u w:val="single"/>
            <w:shd w:val="clear" w:color="auto" w:fill="FFFFFF"/>
            <w:lang w:eastAsia="sv-SE"/>
          </w:rPr>
          <w:t>of</w:t>
        </w:r>
        <w:proofErr w:type="spellEnd"/>
        <w:r w:rsidRPr="00EB19FE">
          <w:rPr>
            <w:rFonts w:ascii="Verdana" w:eastAsia="Times New Roman" w:hAnsi="Verdana" w:cs="Times New Roman"/>
            <w:b/>
            <w:bCs/>
            <w:color w:val="006600"/>
            <w:sz w:val="18"/>
            <w:szCs w:val="18"/>
            <w:u w:val="single"/>
            <w:shd w:val="clear" w:color="auto" w:fill="FFFFFF"/>
            <w:lang w:eastAsia="sv-SE"/>
          </w:rPr>
          <w:t xml:space="preserve"> </w:t>
        </w:r>
        <w:proofErr w:type="spellStart"/>
        <w:r w:rsidRPr="00EB19FE">
          <w:rPr>
            <w:rFonts w:ascii="Verdana" w:eastAsia="Times New Roman" w:hAnsi="Verdana" w:cs="Times New Roman"/>
            <w:b/>
            <w:bCs/>
            <w:color w:val="006600"/>
            <w:sz w:val="18"/>
            <w:szCs w:val="18"/>
            <w:u w:val="single"/>
            <w:shd w:val="clear" w:color="auto" w:fill="FFFFFF"/>
            <w:lang w:eastAsia="sv-SE"/>
          </w:rPr>
          <w:t>this</w:t>
        </w:r>
        <w:proofErr w:type="spellEnd"/>
        <w:r w:rsidRPr="00EB19FE">
          <w:rPr>
            <w:rFonts w:ascii="Verdana" w:eastAsia="Times New Roman" w:hAnsi="Verdana" w:cs="Times New Roman"/>
            <w:b/>
            <w:bCs/>
            <w:color w:val="006600"/>
            <w:sz w:val="18"/>
            <w:szCs w:val="18"/>
            <w:u w:val="single"/>
            <w:shd w:val="clear" w:color="auto" w:fill="FFFFFF"/>
            <w:lang w:eastAsia="sv-SE"/>
          </w:rPr>
          <w:t xml:space="preserve"> </w:t>
        </w:r>
        <w:proofErr w:type="spellStart"/>
        <w:r w:rsidRPr="00EB19FE">
          <w:rPr>
            <w:rFonts w:ascii="Verdana" w:eastAsia="Times New Roman" w:hAnsi="Verdana" w:cs="Times New Roman"/>
            <w:b/>
            <w:bCs/>
            <w:color w:val="006600"/>
            <w:sz w:val="18"/>
            <w:szCs w:val="18"/>
            <w:u w:val="single"/>
            <w:shd w:val="clear" w:color="auto" w:fill="FFFFFF"/>
            <w:lang w:eastAsia="sv-SE"/>
          </w:rPr>
          <w:t>component</w:t>
        </w:r>
        <w:proofErr w:type="spellEnd"/>
      </w:hyperlink>
    </w:p>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30"/>
          <w:szCs w:val="30"/>
          <w:shd w:val="clear" w:color="auto" w:fill="FFFFFF"/>
          <w:lang w:eastAsia="sv-SE"/>
        </w:rPr>
        <w:t>Special</w:t>
      </w:r>
    </w:p>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Heat transfer is calculated between the heat structure and the connection points of the valve (unless the Flow model of a connection point is 0 or the valve is part of a combination module). The heat structure consists of one, two or three layers of different materials.</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If the Flow model of the outlet connection point is 0 or 4, the valve has the same Flow model as the inlet connection point. The following combinations of Flow models for the two connection points are allowed: 0-2, 2-0, 2-2, 2-4, 2-5, 2-6, 4-2, 4-5, 4-6, 5-2, 5-4, 5-5, 6-2, 6-4 and 6-6. If the valve is connected to the containment model, see more in </w:t>
      </w:r>
      <w:hyperlink r:id="rId136" w:history="1">
        <w:r w:rsidRPr="00EB19FE">
          <w:rPr>
            <w:rFonts w:ascii="Verdana" w:eastAsia="Times New Roman" w:hAnsi="Verdana" w:cs="Times New Roman"/>
            <w:b/>
            <w:bCs/>
            <w:color w:val="006600"/>
            <w:sz w:val="18"/>
            <w:szCs w:val="18"/>
            <w:u w:val="single"/>
            <w:shd w:val="clear" w:color="auto" w:fill="FFFFFF"/>
            <w:lang w:val="en-US" w:eastAsia="sv-SE"/>
          </w:rPr>
          <w:t>Connection of thermal hydraulic and containment models</w:t>
        </w:r>
      </w:hyperlink>
      <w:r w:rsidRPr="00EB19FE">
        <w:rPr>
          <w:rFonts w:ascii="Verdana" w:eastAsia="Times New Roman" w:hAnsi="Verdana" w:cs="Times New Roman"/>
          <w:color w:val="000000"/>
          <w:sz w:val="18"/>
          <w:szCs w:val="18"/>
          <w:shd w:val="clear" w:color="auto" w:fill="FFFFFF"/>
          <w:lang w:val="en-US" w:eastAsia="sv-SE"/>
        </w:rPr>
        <w:t xml:space="preserve"> (Note! Link valid only in Containment </w:t>
      </w:r>
      <w:proofErr w:type="spellStart"/>
      <w:r w:rsidRPr="00EB19FE">
        <w:rPr>
          <w:rFonts w:ascii="Verdana" w:eastAsia="Times New Roman" w:hAnsi="Verdana" w:cs="Times New Roman"/>
          <w:color w:val="000000"/>
          <w:sz w:val="18"/>
          <w:szCs w:val="18"/>
          <w:shd w:val="clear" w:color="auto" w:fill="FFFFFF"/>
          <w:lang w:val="en-US" w:eastAsia="sv-SE"/>
        </w:rPr>
        <w:t>Apros</w:t>
      </w:r>
      <w:proofErr w:type="spellEnd"/>
      <w:r w:rsidRPr="00EB19FE">
        <w:rPr>
          <w:rFonts w:ascii="Verdana" w:eastAsia="Times New Roman" w:hAnsi="Verdana" w:cs="Times New Roman"/>
          <w:color w:val="000000"/>
          <w:sz w:val="18"/>
          <w:szCs w:val="18"/>
          <w:shd w:val="clear" w:color="auto" w:fill="FFFFFF"/>
          <w:lang w:val="en-US" w:eastAsia="sv-SE"/>
        </w:rPr>
        <w:t xml:space="preserve"> version).</w:t>
      </w:r>
    </w:p>
    <w:p w:rsidR="00EB19FE" w:rsidRPr="00EB19FE" w:rsidRDefault="00EB19FE" w:rsidP="00EB19FE">
      <w:pPr>
        <w:rPr>
          <w:rFonts w:ascii="Times New Roman" w:eastAsia="Times New Roman" w:hAnsi="Times New Roman" w:cs="Times New Roman"/>
          <w:sz w:val="24"/>
          <w:szCs w:val="24"/>
          <w:lang w:val="en-US" w:eastAsia="sv-SE"/>
        </w:rPr>
      </w:pPr>
      <w:hyperlink r:id="rId137" w:anchor="Contents" w:history="1">
        <w:r w:rsidRPr="00EB19FE">
          <w:rPr>
            <w:rFonts w:ascii="Verdana" w:eastAsia="Times New Roman" w:hAnsi="Verdana" w:cs="Times New Roman"/>
            <w:b/>
            <w:bCs/>
            <w:color w:val="006600"/>
            <w:sz w:val="18"/>
            <w:szCs w:val="18"/>
            <w:u w:val="single"/>
            <w:shd w:val="clear" w:color="auto" w:fill="FFFFFF"/>
            <w:lang w:val="en-US" w:eastAsia="sv-SE"/>
          </w:rPr>
          <w:t>To contents of this component</w:t>
        </w:r>
      </w:hyperlink>
    </w:p>
    <w:p w:rsidR="00EB19FE" w:rsidRPr="00EB19FE" w:rsidRDefault="00EB19FE" w:rsidP="00EB19FE">
      <w:pPr>
        <w:rPr>
          <w:rFonts w:ascii="Times New Roman" w:eastAsia="Times New Roman" w:hAnsi="Times New Roman" w:cs="Times New Roman"/>
          <w:sz w:val="24"/>
          <w:szCs w:val="24"/>
          <w:lang w:eastAsia="sv-SE"/>
        </w:rPr>
      </w:pPr>
      <w:hyperlink r:id="rId138" w:history="1">
        <w:proofErr w:type="spellStart"/>
        <w:r w:rsidRPr="00EB19FE">
          <w:rPr>
            <w:rFonts w:ascii="Verdana" w:eastAsia="Times New Roman" w:hAnsi="Verdana" w:cs="Times New Roman"/>
            <w:b/>
            <w:bCs/>
            <w:color w:val="006600"/>
            <w:sz w:val="18"/>
            <w:szCs w:val="18"/>
            <w:u w:val="single"/>
            <w:shd w:val="clear" w:color="auto" w:fill="FFFFFF"/>
            <w:lang w:eastAsia="sv-SE"/>
          </w:rPr>
          <w:t>Valves</w:t>
        </w:r>
        <w:proofErr w:type="spellEnd"/>
      </w:hyperlink>
      <w:r w:rsidRPr="00EB19FE">
        <w:rPr>
          <w:rFonts w:ascii="Verdana" w:eastAsia="Times New Roman" w:hAnsi="Verdana" w:cs="Times New Roman"/>
          <w:color w:val="000000"/>
          <w:sz w:val="18"/>
          <w:szCs w:val="18"/>
          <w:lang w:eastAsia="sv-SE"/>
        </w:rPr>
        <w:br/>
      </w:r>
      <w:hyperlink r:id="rId139" w:history="1">
        <w:r w:rsidRPr="00EB19FE">
          <w:rPr>
            <w:rFonts w:ascii="Verdana" w:eastAsia="Times New Roman" w:hAnsi="Verdana" w:cs="Times New Roman"/>
            <w:b/>
            <w:bCs/>
            <w:color w:val="006600"/>
            <w:sz w:val="18"/>
            <w:szCs w:val="18"/>
            <w:u w:val="single"/>
            <w:shd w:val="clear" w:color="auto" w:fill="FFFFFF"/>
            <w:lang w:eastAsia="sv-SE"/>
          </w:rPr>
          <w:t xml:space="preserve">Main Table </w:t>
        </w:r>
        <w:proofErr w:type="spellStart"/>
        <w:r w:rsidRPr="00EB19FE">
          <w:rPr>
            <w:rFonts w:ascii="Verdana" w:eastAsia="Times New Roman" w:hAnsi="Verdana" w:cs="Times New Roman"/>
            <w:b/>
            <w:bCs/>
            <w:color w:val="006600"/>
            <w:sz w:val="18"/>
            <w:szCs w:val="18"/>
            <w:u w:val="single"/>
            <w:shd w:val="clear" w:color="auto" w:fill="FFFFFF"/>
            <w:lang w:eastAsia="sv-SE"/>
          </w:rPr>
          <w:t>of</w:t>
        </w:r>
        <w:proofErr w:type="spellEnd"/>
        <w:r w:rsidRPr="00EB19FE">
          <w:rPr>
            <w:rFonts w:ascii="Verdana" w:eastAsia="Times New Roman" w:hAnsi="Verdana" w:cs="Times New Roman"/>
            <w:b/>
            <w:bCs/>
            <w:color w:val="006600"/>
            <w:sz w:val="18"/>
            <w:szCs w:val="18"/>
            <w:u w:val="single"/>
            <w:shd w:val="clear" w:color="auto" w:fill="FFFFFF"/>
            <w:lang w:eastAsia="sv-SE"/>
          </w:rPr>
          <w:t xml:space="preserve"> </w:t>
        </w:r>
        <w:proofErr w:type="spellStart"/>
        <w:r w:rsidRPr="00EB19FE">
          <w:rPr>
            <w:rFonts w:ascii="Verdana" w:eastAsia="Times New Roman" w:hAnsi="Verdana" w:cs="Times New Roman"/>
            <w:b/>
            <w:bCs/>
            <w:color w:val="006600"/>
            <w:sz w:val="18"/>
            <w:szCs w:val="18"/>
            <w:u w:val="single"/>
            <w:shd w:val="clear" w:color="auto" w:fill="FFFFFF"/>
            <w:lang w:eastAsia="sv-SE"/>
          </w:rPr>
          <w:t>Contents</w:t>
        </w:r>
        <w:proofErr w:type="spellEnd"/>
      </w:hyperlink>
    </w:p>
    <w:p w:rsidR="00EB19FE" w:rsidRDefault="00EB19FE" w:rsidP="001741B3">
      <w:pPr>
        <w:rPr>
          <w:rFonts w:ascii="Times New Roman" w:hAnsi="Times New Roman" w:cs="Times New Roman"/>
          <w:sz w:val="28"/>
          <w:szCs w:val="28"/>
          <w:lang w:val="en-US"/>
        </w:rPr>
      </w:pPr>
    </w:p>
    <w:p w:rsidR="00EB19FE" w:rsidRDefault="00EB19FE" w:rsidP="001741B3">
      <w:pPr>
        <w:rPr>
          <w:rFonts w:ascii="Times New Roman" w:hAnsi="Times New Roman" w:cs="Times New Roman"/>
          <w:sz w:val="28"/>
          <w:szCs w:val="28"/>
          <w:lang w:val="en-US"/>
        </w:rPr>
      </w:pPr>
    </w:p>
    <w:p w:rsidR="00EB19FE" w:rsidRDefault="00EB19FE" w:rsidP="001741B3">
      <w:pPr>
        <w:rPr>
          <w:rFonts w:ascii="Times New Roman" w:hAnsi="Times New Roman" w:cs="Times New Roman"/>
          <w:sz w:val="28"/>
          <w:szCs w:val="28"/>
          <w:lang w:val="en-US"/>
        </w:rPr>
      </w:pPr>
    </w:p>
    <w:p w:rsidR="00EB19FE" w:rsidRDefault="00EB19FE" w:rsidP="001741B3">
      <w:pPr>
        <w:rPr>
          <w:rFonts w:ascii="Times New Roman" w:hAnsi="Times New Roman" w:cs="Times New Roman"/>
          <w:sz w:val="28"/>
          <w:szCs w:val="28"/>
          <w:lang w:val="en-US"/>
        </w:rPr>
      </w:pPr>
    </w:p>
    <w:p w:rsidR="00EB19FE" w:rsidRDefault="00EB19FE" w:rsidP="001741B3">
      <w:pPr>
        <w:rPr>
          <w:rFonts w:ascii="Times New Roman" w:hAnsi="Times New Roman" w:cs="Times New Roman"/>
          <w:sz w:val="28"/>
          <w:szCs w:val="28"/>
          <w:lang w:val="en-US"/>
        </w:rPr>
      </w:pPr>
    </w:p>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6600"/>
          <w:sz w:val="53"/>
          <w:szCs w:val="53"/>
          <w:shd w:val="clear" w:color="auto" w:fill="FFFFFF"/>
          <w:lang w:eastAsia="sv-SE"/>
        </w:rPr>
        <w:lastRenderedPageBreak/>
        <w:t>CONTROL_VALVE</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1880"/>
        <w:gridCol w:w="2096"/>
      </w:tblGrid>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Symbol</w:t>
            </w:r>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b/>
                <w:bCs/>
                <w:color w:val="000000"/>
                <w:sz w:val="18"/>
                <w:szCs w:val="18"/>
                <w:shd w:val="clear" w:color="auto" w:fill="C0C0C0"/>
                <w:lang w:eastAsia="sv-SE"/>
              </w:rPr>
              <w:t>User</w:t>
            </w:r>
            <w:proofErr w:type="spellEnd"/>
            <w:r w:rsidRPr="00EB19FE">
              <w:rPr>
                <w:rFonts w:ascii="Verdana" w:eastAsia="Times New Roman" w:hAnsi="Verdana" w:cs="Times New Roman"/>
                <w:b/>
                <w:bCs/>
                <w:color w:val="000000"/>
                <w:sz w:val="18"/>
                <w:szCs w:val="18"/>
                <w:shd w:val="clear" w:color="auto" w:fill="C0C0C0"/>
                <w:lang w:eastAsia="sv-SE"/>
              </w:rPr>
              <w:t xml:space="preserve"> interface </w:t>
            </w:r>
            <w:proofErr w:type="spellStart"/>
            <w:r w:rsidRPr="00EB19FE">
              <w:rPr>
                <w:rFonts w:ascii="Verdana" w:eastAsia="Times New Roman" w:hAnsi="Verdana" w:cs="Times New Roman"/>
                <w:b/>
                <w:bCs/>
                <w:color w:val="000000"/>
                <w:sz w:val="18"/>
                <w:szCs w:val="18"/>
                <w:shd w:val="clear" w:color="auto" w:fill="C0C0C0"/>
                <w:lang w:eastAsia="sv-SE"/>
              </w:rPr>
              <w:t>name</w:t>
            </w:r>
            <w:proofErr w:type="spellEnd"/>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Times New Roman" w:hAnsi="Times New Roman" w:cs="Times New Roman"/>
                <w:noProof/>
                <w:sz w:val="28"/>
                <w:szCs w:val="28"/>
                <w:lang w:val="en-US"/>
              </w:rPr>
              <w:drawing>
                <wp:inline distT="0" distB="0" distL="0" distR="0">
                  <wp:extent cx="1162050" cy="927100"/>
                  <wp:effectExtent l="0" t="0" r="0" b="6350"/>
                  <wp:docPr id="26" name="Picture 26" descr="C:\Users\moshiur\AppData\Local\Microsoft\Windows\INetCache\Content.MSO\C51F45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C:\Users\moshiur\AppData\Local\Microsoft\Windows\INetCache\Content.MSO\C51F45D3.tmp"/>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162050" cy="927100"/>
                          </a:xfrm>
                          <a:prstGeom prst="rect">
                            <a:avLst/>
                          </a:prstGeom>
                          <a:noFill/>
                          <a:ln>
                            <a:noFill/>
                          </a:ln>
                        </pic:spPr>
                      </pic:pic>
                    </a:graphicData>
                  </a:graphic>
                </wp:inline>
              </w:drawing>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 xml:space="preserve">Control </w:t>
            </w:r>
            <w:proofErr w:type="spellStart"/>
            <w:r w:rsidRPr="00EB19FE">
              <w:rPr>
                <w:rFonts w:ascii="Verdana" w:eastAsia="Times New Roman" w:hAnsi="Verdana" w:cs="Times New Roman"/>
                <w:color w:val="000000"/>
                <w:sz w:val="18"/>
                <w:szCs w:val="18"/>
                <w:shd w:val="clear" w:color="auto" w:fill="FFFFFF"/>
                <w:lang w:eastAsia="sv-SE"/>
              </w:rPr>
              <w:t>Valve</w:t>
            </w:r>
            <w:proofErr w:type="spellEnd"/>
          </w:p>
        </w:tc>
      </w:tr>
    </w:tbl>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b/>
          <w:bCs/>
          <w:color w:val="000000"/>
          <w:sz w:val="30"/>
          <w:szCs w:val="30"/>
          <w:shd w:val="clear" w:color="auto" w:fill="FFFFFF"/>
          <w:lang w:eastAsia="sv-SE"/>
        </w:rPr>
        <w:t>Contents</w:t>
      </w:r>
      <w:proofErr w:type="spellEnd"/>
    </w:p>
    <w:p w:rsidR="00EB19FE" w:rsidRPr="00EB19FE" w:rsidRDefault="00EB19FE" w:rsidP="00EB19FE">
      <w:pPr>
        <w:rPr>
          <w:rFonts w:ascii="Times New Roman" w:eastAsia="Times New Roman" w:hAnsi="Times New Roman" w:cs="Times New Roman"/>
          <w:sz w:val="24"/>
          <w:szCs w:val="24"/>
          <w:lang w:val="en-US" w:eastAsia="sv-SE"/>
        </w:rPr>
      </w:pPr>
      <w:hyperlink r:id="rId141" w:anchor="Introduction" w:history="1">
        <w:r w:rsidRPr="00EB19FE">
          <w:rPr>
            <w:rFonts w:ascii="Verdana" w:eastAsia="Times New Roman" w:hAnsi="Verdana" w:cs="Times New Roman"/>
            <w:b/>
            <w:bCs/>
            <w:color w:val="006600"/>
            <w:sz w:val="18"/>
            <w:szCs w:val="18"/>
            <w:u w:val="single"/>
            <w:shd w:val="clear" w:color="auto" w:fill="FFFFFF"/>
            <w:lang w:val="en-US" w:eastAsia="sv-SE"/>
          </w:rPr>
          <w:t>Introduction</w:t>
        </w:r>
      </w:hyperlink>
      <w:r w:rsidRPr="00EB19FE">
        <w:rPr>
          <w:rFonts w:ascii="Verdana" w:eastAsia="Times New Roman" w:hAnsi="Verdana" w:cs="Times New Roman"/>
          <w:color w:val="000000"/>
          <w:sz w:val="18"/>
          <w:szCs w:val="18"/>
          <w:lang w:val="en-US" w:eastAsia="sv-SE"/>
        </w:rPr>
        <w:br/>
      </w:r>
      <w:hyperlink r:id="rId142" w:anchor="Structure" w:history="1">
        <w:r w:rsidRPr="00EB19FE">
          <w:rPr>
            <w:rFonts w:ascii="Verdana" w:eastAsia="Times New Roman" w:hAnsi="Verdana" w:cs="Times New Roman"/>
            <w:b/>
            <w:bCs/>
            <w:color w:val="006600"/>
            <w:sz w:val="18"/>
            <w:szCs w:val="18"/>
            <w:u w:val="single"/>
            <w:shd w:val="clear" w:color="auto" w:fill="FFFFFF"/>
            <w:lang w:val="en-US" w:eastAsia="sv-SE"/>
          </w:rPr>
          <w:t>Structure</w:t>
        </w:r>
      </w:hyperlink>
      <w:r w:rsidRPr="00EB19FE">
        <w:rPr>
          <w:rFonts w:ascii="Verdana" w:eastAsia="Times New Roman" w:hAnsi="Verdana" w:cs="Times New Roman"/>
          <w:color w:val="000000"/>
          <w:sz w:val="18"/>
          <w:szCs w:val="18"/>
          <w:lang w:val="en-US" w:eastAsia="sv-SE"/>
        </w:rPr>
        <w:br/>
      </w:r>
      <w:hyperlink r:id="rId143" w:anchor="Attributes" w:history="1">
        <w:r w:rsidRPr="00EB19FE">
          <w:rPr>
            <w:rFonts w:ascii="Verdana" w:eastAsia="Times New Roman" w:hAnsi="Verdana" w:cs="Times New Roman"/>
            <w:b/>
            <w:bCs/>
            <w:color w:val="006600"/>
            <w:sz w:val="18"/>
            <w:szCs w:val="18"/>
            <w:u w:val="single"/>
            <w:shd w:val="clear" w:color="auto" w:fill="FFFFFF"/>
            <w:lang w:val="en-US" w:eastAsia="sv-SE"/>
          </w:rPr>
          <w:t>Attributes</w:t>
        </w:r>
      </w:hyperlink>
      <w:r w:rsidRPr="00EB19FE">
        <w:rPr>
          <w:rFonts w:ascii="Verdana" w:eastAsia="Times New Roman" w:hAnsi="Verdana" w:cs="Times New Roman"/>
          <w:color w:val="000000"/>
          <w:sz w:val="18"/>
          <w:szCs w:val="18"/>
          <w:lang w:val="en-US" w:eastAsia="sv-SE"/>
        </w:rPr>
        <w:br/>
      </w:r>
      <w:hyperlink r:id="rId144" w:anchor="Special" w:history="1">
        <w:r w:rsidRPr="00EB19FE">
          <w:rPr>
            <w:rFonts w:ascii="Verdana" w:eastAsia="Times New Roman" w:hAnsi="Verdana" w:cs="Times New Roman"/>
            <w:b/>
            <w:bCs/>
            <w:color w:val="006600"/>
            <w:sz w:val="18"/>
            <w:szCs w:val="18"/>
            <w:u w:val="single"/>
            <w:shd w:val="clear" w:color="auto" w:fill="FFFFFF"/>
            <w:lang w:val="en-US" w:eastAsia="sv-SE"/>
          </w:rPr>
          <w:t>Special</w:t>
        </w:r>
      </w:hyperlink>
      <w:r w:rsidRPr="00EB19FE">
        <w:rPr>
          <w:rFonts w:ascii="Verdana" w:eastAsia="Times New Roman" w:hAnsi="Verdana" w:cs="Times New Roman"/>
          <w:color w:val="000000"/>
          <w:sz w:val="18"/>
          <w:szCs w:val="18"/>
          <w:lang w:val="en-US" w:eastAsia="sv-SE"/>
        </w:rPr>
        <w:br/>
      </w:r>
      <w:hyperlink r:id="rId145" w:history="1">
        <w:r w:rsidRPr="00EB19FE">
          <w:rPr>
            <w:rFonts w:ascii="Verdana" w:eastAsia="Times New Roman" w:hAnsi="Verdana" w:cs="Times New Roman"/>
            <w:b/>
            <w:bCs/>
            <w:color w:val="006600"/>
            <w:sz w:val="18"/>
            <w:szCs w:val="18"/>
            <w:u w:val="single"/>
            <w:shd w:val="clear" w:color="auto" w:fill="FFFFFF"/>
            <w:lang w:val="en-US" w:eastAsia="sv-SE"/>
          </w:rPr>
          <w:t>Valves</w:t>
        </w:r>
      </w:hyperlink>
      <w:r w:rsidRPr="00EB19FE">
        <w:rPr>
          <w:rFonts w:ascii="Verdana" w:eastAsia="Times New Roman" w:hAnsi="Verdana" w:cs="Times New Roman"/>
          <w:color w:val="000000"/>
          <w:sz w:val="18"/>
          <w:szCs w:val="18"/>
          <w:lang w:val="en-US" w:eastAsia="sv-SE"/>
        </w:rPr>
        <w:br/>
      </w:r>
      <w:hyperlink r:id="rId146" w:history="1">
        <w:r w:rsidRPr="00EB19FE">
          <w:rPr>
            <w:rFonts w:ascii="Verdana" w:eastAsia="Times New Roman" w:hAnsi="Verdana" w:cs="Times New Roman"/>
            <w:b/>
            <w:bCs/>
            <w:color w:val="006600"/>
            <w:sz w:val="18"/>
            <w:szCs w:val="18"/>
            <w:u w:val="single"/>
            <w:shd w:val="clear" w:color="auto" w:fill="FFFFFF"/>
            <w:lang w:val="en-US" w:eastAsia="sv-SE"/>
          </w:rPr>
          <w:t>Main Table of Contents</w:t>
        </w:r>
      </w:hyperlink>
    </w:p>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b/>
          <w:bCs/>
          <w:color w:val="000000"/>
          <w:sz w:val="30"/>
          <w:szCs w:val="30"/>
          <w:shd w:val="clear" w:color="auto" w:fill="FFFFFF"/>
          <w:lang w:val="en-US" w:eastAsia="sv-SE"/>
        </w:rPr>
        <w:t>Introduction</w:t>
      </w:r>
    </w:p>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CONTROL_VALVE is a sophisticated valve component. The user specifies the flow resistance of the valve by means of mass flow, the pressure drop and the density. If desired, the system also creates the device controller for controlling the position of the valve and a heat structure representing the wall of the valve. The CONTROL_VALVE module can be connected to the Flow models 0, 1 (one-phase model), 2 (homogeneous model), 4 (containment model), 5 (five-equation model) or 6 (six-equation model) and the Flow model of the valve is usually the same as the Flow model of the outlet connection point.</w:t>
      </w:r>
    </w:p>
    <w:p w:rsidR="00EB19FE" w:rsidRPr="00EB19FE" w:rsidRDefault="00EB19FE" w:rsidP="00EB19FE">
      <w:pPr>
        <w:rPr>
          <w:rFonts w:ascii="Times New Roman" w:eastAsia="Times New Roman" w:hAnsi="Times New Roman" w:cs="Times New Roman"/>
          <w:sz w:val="24"/>
          <w:szCs w:val="24"/>
          <w:lang w:val="en-US" w:eastAsia="sv-SE"/>
        </w:rPr>
      </w:pPr>
      <w:hyperlink r:id="rId147" w:anchor="Contents" w:history="1">
        <w:r w:rsidRPr="00EB19FE">
          <w:rPr>
            <w:rFonts w:ascii="Verdana" w:eastAsia="Times New Roman" w:hAnsi="Verdana" w:cs="Times New Roman"/>
            <w:b/>
            <w:bCs/>
            <w:color w:val="006600"/>
            <w:sz w:val="18"/>
            <w:szCs w:val="18"/>
            <w:u w:val="single"/>
            <w:shd w:val="clear" w:color="auto" w:fill="FFFFFF"/>
            <w:lang w:val="en-US" w:eastAsia="sv-SE"/>
          </w:rPr>
          <w:t>To contents of this component</w:t>
        </w:r>
      </w:hyperlink>
    </w:p>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b/>
          <w:bCs/>
          <w:color w:val="000000"/>
          <w:sz w:val="30"/>
          <w:szCs w:val="30"/>
          <w:shd w:val="clear" w:color="auto" w:fill="FFFFFF"/>
          <w:lang w:val="en-US" w:eastAsia="sv-SE"/>
        </w:rPr>
        <w:t>Structure</w:t>
      </w:r>
    </w:p>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Times New Roman" w:hAnsi="Times New Roman" w:cs="Times New Roman"/>
          <w:noProof/>
          <w:sz w:val="28"/>
          <w:szCs w:val="28"/>
          <w:lang w:val="en-US"/>
        </w:rPr>
        <w:lastRenderedPageBreak/>
        <w:drawing>
          <wp:inline distT="0" distB="0" distL="0" distR="0">
            <wp:extent cx="5518150" cy="4622800"/>
            <wp:effectExtent l="0" t="0" r="6350" b="6350"/>
            <wp:docPr id="25" name="Picture 25" descr="C:\Users\moshiur\AppData\Local\Microsoft\Windows\INetCache\Content.MSO\99FE52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C:\Users\moshiur\AppData\Local\Microsoft\Windows\INetCache\Content.MSO\99FE5259.tmp"/>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5518150" cy="4622800"/>
                    </a:xfrm>
                    <a:prstGeom prst="rect">
                      <a:avLst/>
                    </a:prstGeom>
                    <a:noFill/>
                    <a:ln>
                      <a:noFill/>
                    </a:ln>
                  </pic:spPr>
                </pic:pic>
              </a:graphicData>
            </a:graphic>
          </wp:inline>
        </w:drawing>
      </w:r>
      <w:r w:rsidRPr="00EB19FE">
        <w:rPr>
          <w:rFonts w:ascii="Verdana" w:eastAsia="Times New Roman" w:hAnsi="Verdana" w:cs="Times New Roman"/>
          <w:i/>
          <w:iCs/>
          <w:color w:val="000000"/>
          <w:sz w:val="18"/>
          <w:szCs w:val="18"/>
          <w:shd w:val="clear" w:color="auto" w:fill="FFFFFF"/>
          <w:lang w:val="en-US" w:eastAsia="sv-SE"/>
        </w:rPr>
        <w:t>Figure 1. Calculation level structure of a simple CONTROL_VALVE connection, Flow model 1-6</w:t>
      </w:r>
    </w:p>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Times New Roman" w:hAnsi="Times New Roman" w:cs="Times New Roman"/>
          <w:noProof/>
          <w:sz w:val="28"/>
          <w:szCs w:val="28"/>
          <w:lang w:val="en-US"/>
        </w:rPr>
        <w:drawing>
          <wp:inline distT="0" distB="0" distL="0" distR="0">
            <wp:extent cx="6496050" cy="3270250"/>
            <wp:effectExtent l="0" t="0" r="0" b="6350"/>
            <wp:docPr id="24" name="Picture 24" descr="C:\Users\moshiur\AppData\Local\Microsoft\Windows\INetCache\Content.MSO\110DBE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C:\Users\moshiur\AppData\Local\Microsoft\Windows\INetCache\Content.MSO\110DBECF.tmp"/>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6496050" cy="3270250"/>
                    </a:xfrm>
                    <a:prstGeom prst="rect">
                      <a:avLst/>
                    </a:prstGeom>
                    <a:noFill/>
                    <a:ln>
                      <a:noFill/>
                    </a:ln>
                  </pic:spPr>
                </pic:pic>
              </a:graphicData>
            </a:graphic>
          </wp:inline>
        </w:drawing>
      </w:r>
      <w:r w:rsidRPr="00EB19FE">
        <w:rPr>
          <w:rFonts w:ascii="Verdana" w:eastAsia="Times New Roman" w:hAnsi="Verdana" w:cs="Times New Roman"/>
          <w:i/>
          <w:iCs/>
          <w:color w:val="000000"/>
          <w:sz w:val="18"/>
          <w:szCs w:val="18"/>
          <w:shd w:val="clear" w:color="auto" w:fill="FFFFFF"/>
          <w:lang w:val="en-US" w:eastAsia="sv-SE"/>
        </w:rPr>
        <w:t>Figure 2. Calculation level structure of a simple CONTROL_VALVE connection, Flow model 0</w:t>
      </w:r>
    </w:p>
    <w:p w:rsidR="00EB19FE" w:rsidRPr="00EB19FE" w:rsidRDefault="00EB19FE" w:rsidP="00EB19FE">
      <w:pPr>
        <w:rPr>
          <w:rFonts w:ascii="Times New Roman" w:eastAsia="Times New Roman" w:hAnsi="Times New Roman" w:cs="Times New Roman"/>
          <w:sz w:val="24"/>
          <w:szCs w:val="24"/>
          <w:lang w:val="en-US" w:eastAsia="sv-SE"/>
        </w:rPr>
      </w:pPr>
      <w:hyperlink r:id="rId150" w:anchor="List_of_symbols" w:history="1">
        <w:r w:rsidRPr="00EB19FE">
          <w:rPr>
            <w:rFonts w:ascii="Verdana" w:eastAsia="Times New Roman" w:hAnsi="Verdana" w:cs="Times New Roman"/>
            <w:b/>
            <w:bCs/>
            <w:color w:val="006600"/>
            <w:sz w:val="18"/>
            <w:szCs w:val="18"/>
            <w:u w:val="single"/>
            <w:shd w:val="clear" w:color="auto" w:fill="FFFFFF"/>
            <w:lang w:val="en-US" w:eastAsia="sv-SE"/>
          </w:rPr>
          <w:t>List of symbols</w:t>
        </w:r>
      </w:hyperlink>
    </w:p>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Consider a control valve connected to two points. The created structure is shown in Figure 1 and 2, depending on Flow model, and the relevant parameters for this kind of a calculation level structures are shown in Table 1.</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2756"/>
        <w:gridCol w:w="560"/>
        <w:gridCol w:w="587"/>
        <w:gridCol w:w="5169"/>
      </w:tblGrid>
      <w:tr w:rsidR="00EB19FE" w:rsidRPr="00EB19FE" w:rsidTr="00EB19FE">
        <w:trPr>
          <w:tblCellSpacing w:w="0" w:type="dxa"/>
        </w:trPr>
        <w:tc>
          <w:tcPr>
            <w:tcW w:w="0" w:type="auto"/>
            <w:gridSpan w:val="4"/>
            <w:tcBorders>
              <w:top w:val="nil"/>
              <w:left w:val="nil"/>
              <w:bottom w:val="nil"/>
              <w:right w:val="nil"/>
            </w:tcBorders>
            <w:shd w:val="clear" w:color="auto" w:fill="C0C0C0"/>
            <w:vAlign w:val="center"/>
            <w:hideMark/>
          </w:tcPr>
          <w:p w:rsidR="00EB19FE" w:rsidRPr="00EB19FE" w:rsidRDefault="00EB19FE" w:rsidP="00EB19FE">
            <w:pPr>
              <w:jc w:val="center"/>
              <w:divId w:val="339435463"/>
              <w:rPr>
                <w:rFonts w:ascii="Times New Roman" w:eastAsia="Times New Roman" w:hAnsi="Times New Roman" w:cs="Times New Roman"/>
                <w:sz w:val="24"/>
                <w:szCs w:val="24"/>
                <w:lang w:val="en-US" w:eastAsia="sv-SE"/>
              </w:rPr>
            </w:pPr>
            <w:r w:rsidRPr="00EB19FE">
              <w:rPr>
                <w:rFonts w:ascii="Verdana" w:eastAsia="Times New Roman" w:hAnsi="Verdana" w:cs="Times New Roman"/>
                <w:i/>
                <w:iCs/>
                <w:color w:val="000000"/>
                <w:sz w:val="18"/>
                <w:szCs w:val="18"/>
                <w:shd w:val="clear" w:color="auto" w:fill="FFFFFF"/>
                <w:lang w:val="en-US" w:eastAsia="sv-SE"/>
              </w:rPr>
              <w:t>Table 1. Relevant input parameters for a simple CONTROL_VALVE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b/>
                <w:bCs/>
                <w:color w:val="000000"/>
                <w:sz w:val="18"/>
                <w:szCs w:val="18"/>
                <w:shd w:val="clear" w:color="auto" w:fill="C0C0C0"/>
                <w:lang w:eastAsia="sv-SE"/>
              </w:rPr>
              <w:lastRenderedPageBreak/>
              <w:t>Attribute</w:t>
            </w:r>
            <w:proofErr w:type="spellEnd"/>
            <w:r w:rsidRPr="00EB19FE">
              <w:rPr>
                <w:rFonts w:ascii="Verdana" w:eastAsia="Times New Roman" w:hAnsi="Verdana" w:cs="Times New Roman"/>
                <w:b/>
                <w:bCs/>
                <w:color w:val="000000"/>
                <w:sz w:val="18"/>
                <w:szCs w:val="18"/>
                <w:lang w:eastAsia="sv-SE"/>
              </w:rPr>
              <w:br/>
            </w:r>
            <w:r w:rsidRPr="00EB19FE">
              <w:rPr>
                <w:rFonts w:ascii="Verdana" w:eastAsia="Times New Roman" w:hAnsi="Verdana" w:cs="Times New Roman"/>
                <w:b/>
                <w:bCs/>
                <w:color w:val="000000"/>
                <w:sz w:val="18"/>
                <w:szCs w:val="18"/>
                <w:shd w:val="clear" w:color="auto" w:fill="C0C0C0"/>
                <w:lang w:eastAsia="sv-SE"/>
              </w:rPr>
              <w:t xml:space="preserve">Property </w:t>
            </w:r>
            <w:proofErr w:type="spellStart"/>
            <w:r w:rsidRPr="00EB19FE">
              <w:rPr>
                <w:rFonts w:ascii="Verdana" w:eastAsia="Times New Roman" w:hAnsi="Verdana" w:cs="Times New Roman"/>
                <w:b/>
                <w:bCs/>
                <w:color w:val="000000"/>
                <w:sz w:val="18"/>
                <w:szCs w:val="18"/>
                <w:shd w:val="clear" w:color="auto" w:fill="C0C0C0"/>
                <w:lang w:eastAsia="sv-SE"/>
              </w:rPr>
              <w:t>name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b/>
                <w:bCs/>
                <w:color w:val="000000"/>
                <w:sz w:val="18"/>
                <w:szCs w:val="18"/>
                <w:shd w:val="clear" w:color="auto" w:fill="C0C0C0"/>
                <w:lang w:eastAsia="sv-SE"/>
              </w:rPr>
              <w:t>Unit</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b/>
                <w:bCs/>
                <w:color w:val="000000"/>
                <w:sz w:val="18"/>
                <w:szCs w:val="18"/>
                <w:shd w:val="clear" w:color="auto" w:fill="C0C0C0"/>
                <w:lang w:eastAsia="sv-SE"/>
              </w:rPr>
              <w:t>Value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Note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VA12_LENGTH</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Flow</w:t>
            </w:r>
            <w:r w:rsidRPr="00EB19FE">
              <w:rPr>
                <w:rFonts w:ascii="Verdana" w:eastAsia="Times New Roman" w:hAnsi="Verdana" w:cs="Times New Roman"/>
                <w:b/>
                <w:bCs/>
                <w:i/>
                <w:iCs/>
                <w:color w:val="000000"/>
                <w:sz w:val="18"/>
                <w:szCs w:val="18"/>
                <w:shd w:val="clear" w:color="auto" w:fill="FFFFFF"/>
                <w:lang w:val="en-US" w:eastAsia="sv-SE"/>
              </w:rPr>
              <w:t xml:space="preserve"> </w:t>
            </w:r>
            <w:r w:rsidRPr="00EB19FE">
              <w:rPr>
                <w:rFonts w:ascii="Verdana" w:eastAsia="Times New Roman" w:hAnsi="Verdana" w:cs="Times New Roman"/>
                <w:color w:val="000000"/>
                <w:sz w:val="18"/>
                <w:szCs w:val="18"/>
                <w:shd w:val="clear" w:color="auto" w:fill="FFFFFF"/>
                <w:lang w:val="en-US" w:eastAsia="sv-SE"/>
              </w:rPr>
              <w:t>length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VA12_AREA_GIVEN</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diameter or area given as input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2</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The outside diameter and wall thickness are given as input parameters and the flow area is calculated from them</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VA12_OUTSIDE_DIAM</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Outside diameter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mm</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100</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VA12_HS_THICKNESS_1</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Thickness of first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mm</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10</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VA12_POSITION_NOM</w:t>
            </w:r>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color w:val="000000"/>
                <w:sz w:val="18"/>
                <w:szCs w:val="18"/>
                <w:shd w:val="clear" w:color="auto" w:fill="FFFFFF"/>
                <w:lang w:eastAsia="sv-SE"/>
              </w:rPr>
              <w:t xml:space="preserve">Nominal position </w:t>
            </w:r>
            <w:proofErr w:type="spellStart"/>
            <w:r w:rsidRPr="00EB19FE">
              <w:rPr>
                <w:rFonts w:ascii="Verdana" w:eastAsia="Times New Roman" w:hAnsi="Verdana" w:cs="Times New Roman"/>
                <w:color w:val="000000"/>
                <w:sz w:val="18"/>
                <w:szCs w:val="18"/>
                <w:shd w:val="clear" w:color="auto" w:fill="FFFFFF"/>
                <w:lang w:eastAsia="sv-SE"/>
              </w:rPr>
              <w:t>of</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valve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VA12_MASS_FLOW_GIVEN</w:t>
            </w:r>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color w:val="000000"/>
                <w:sz w:val="18"/>
                <w:szCs w:val="18"/>
                <w:shd w:val="clear" w:color="auto" w:fill="FFFFFF"/>
                <w:lang w:eastAsia="sv-SE"/>
              </w:rPr>
              <w:t xml:space="preserve">Nominal </w:t>
            </w:r>
            <w:proofErr w:type="spellStart"/>
            <w:r w:rsidRPr="00EB19FE">
              <w:rPr>
                <w:rFonts w:ascii="Verdana" w:eastAsia="Times New Roman" w:hAnsi="Verdana" w:cs="Times New Roman"/>
                <w:color w:val="000000"/>
                <w:sz w:val="18"/>
                <w:szCs w:val="18"/>
                <w:shd w:val="clear" w:color="auto" w:fill="FFFFFF"/>
                <w:lang w:eastAsia="sv-SE"/>
              </w:rPr>
              <w:t>mass</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flow</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kg/s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VA12_PRESSURE_LOSS</w:t>
            </w:r>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color w:val="000000"/>
                <w:sz w:val="18"/>
                <w:szCs w:val="18"/>
                <w:shd w:val="clear" w:color="auto" w:fill="FFFFFF"/>
                <w:lang w:eastAsia="sv-SE"/>
              </w:rPr>
              <w:t xml:space="preserve">Nominal </w:t>
            </w:r>
            <w:proofErr w:type="spellStart"/>
            <w:r w:rsidRPr="00EB19FE">
              <w:rPr>
                <w:rFonts w:ascii="Verdana" w:eastAsia="Times New Roman" w:hAnsi="Verdana" w:cs="Times New Roman"/>
                <w:color w:val="000000"/>
                <w:sz w:val="18"/>
                <w:szCs w:val="18"/>
                <w:shd w:val="clear" w:color="auto" w:fill="FFFFFF"/>
                <w:lang w:eastAsia="sv-SE"/>
              </w:rPr>
              <w:t>pressure</w:t>
            </w:r>
            <w:proofErr w:type="spellEnd"/>
            <w:r w:rsidRPr="00EB19FE">
              <w:rPr>
                <w:rFonts w:ascii="Verdana" w:eastAsia="Times New Roman" w:hAnsi="Verdana" w:cs="Times New Roman"/>
                <w:color w:val="000000"/>
                <w:sz w:val="18"/>
                <w:szCs w:val="18"/>
                <w:shd w:val="clear" w:color="auto" w:fill="FFFFFF"/>
                <w:lang w:eastAsia="sv-SE"/>
              </w:rPr>
              <w:t xml:space="preserve"> loss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color w:val="000000"/>
                <w:sz w:val="18"/>
                <w:szCs w:val="18"/>
                <w:shd w:val="clear" w:color="auto" w:fill="FFFFFF"/>
                <w:lang w:eastAsia="sv-SE"/>
              </w:rPr>
              <w:t>MPa</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VA12_DENSITY_AVE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Nominal density</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kg/m</w:t>
            </w:r>
            <w:r w:rsidRPr="00EB19FE">
              <w:rPr>
                <w:rFonts w:ascii="Verdana" w:eastAsia="Times New Roman" w:hAnsi="Verdana" w:cs="Times New Roman"/>
                <w:color w:val="000000"/>
                <w:sz w:val="15"/>
                <w:szCs w:val="15"/>
                <w:shd w:val="clear" w:color="auto" w:fill="FFFFFF"/>
                <w:vertAlign w:val="superscript"/>
                <w:lang w:eastAsia="sv-SE"/>
              </w:rPr>
              <w:t>3</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1000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r>
    </w:tbl>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With Flow model 1-6, CONTROL_VALVE creates two branches, one for thermal hydraulic calculation (COV01_BR1) and the other for composition calculation (COV01_CB1). Branches are connected to nodes of the inlet and outlet POINT modules. A calculation level control valve module (COV01_VA1) is also created as well as a thermal control exception module (COV01_TE1). Thermal control exception module allows the user to add exceptions to the general calculation parameters.</w:t>
      </w:r>
      <w:r w:rsidRPr="00EB19FE">
        <w:rPr>
          <w:rFonts w:ascii="Verdana" w:eastAsia="Times New Roman" w:hAnsi="Verdana" w:cs="Times New Roman"/>
          <w:b/>
          <w:bCs/>
          <w:color w:val="000000"/>
          <w:sz w:val="18"/>
          <w:szCs w:val="18"/>
          <w:shd w:val="clear" w:color="auto" w:fill="FFFFFF"/>
          <w:lang w:val="en-US" w:eastAsia="sv-SE"/>
        </w:rPr>
        <w:t xml:space="preserve"> </w:t>
      </w:r>
      <w:r w:rsidRPr="00EB19FE">
        <w:rPr>
          <w:rFonts w:ascii="Verdana" w:eastAsia="Times New Roman" w:hAnsi="Verdana" w:cs="Times New Roman"/>
          <w:color w:val="000000"/>
          <w:sz w:val="18"/>
          <w:szCs w:val="18"/>
          <w:shd w:val="clear" w:color="auto" w:fill="FFFFFF"/>
          <w:lang w:val="en-US" w:eastAsia="sv-SE"/>
        </w:rPr>
        <w:t xml:space="preserve">The attributes of this module type are listed in </w:t>
      </w:r>
      <w:hyperlink r:id="rId151" w:history="1">
        <w:r w:rsidRPr="00EB19FE">
          <w:rPr>
            <w:rFonts w:ascii="Verdana" w:eastAsia="Times New Roman" w:hAnsi="Verdana" w:cs="Times New Roman"/>
            <w:b/>
            <w:bCs/>
            <w:color w:val="006600"/>
            <w:sz w:val="18"/>
            <w:szCs w:val="18"/>
            <w:u w:val="single"/>
            <w:shd w:val="clear" w:color="auto" w:fill="FFFFFF"/>
            <w:lang w:val="en-US" w:eastAsia="sv-SE"/>
          </w:rPr>
          <w:t>TH_CONTROL_EXCEPTION</w:t>
        </w:r>
      </w:hyperlink>
      <w:r w:rsidRPr="00EB19FE">
        <w:rPr>
          <w:rFonts w:ascii="Verdana" w:eastAsia="Times New Roman" w:hAnsi="Verdana" w:cs="Times New Roman"/>
          <w:color w:val="000000"/>
          <w:sz w:val="18"/>
          <w:szCs w:val="18"/>
          <w:shd w:val="clear" w:color="auto" w:fill="FFFFFF"/>
          <w:lang w:val="en-US" w:eastAsia="sv-SE"/>
        </w:rPr>
        <w:t>.</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With Flow model 0, CONTROL_VALVE creates one thermal hydraulic branch (COV01_BR1), two compositions branches (COV01_CB1, COV01_CB2), two composition nodes (COV01_CM1, COV01_CM2) and one data queue module (COV01_DQ1).</w:t>
      </w:r>
    </w:p>
    <w:p w:rsidR="00EB19FE" w:rsidRPr="00EB19FE" w:rsidRDefault="00EB19FE" w:rsidP="00EB19FE">
      <w:pPr>
        <w:rPr>
          <w:rFonts w:ascii="Times New Roman" w:eastAsia="Times New Roman" w:hAnsi="Times New Roman" w:cs="Times New Roman"/>
          <w:sz w:val="24"/>
          <w:szCs w:val="24"/>
          <w:lang w:val="en-US" w:eastAsia="sv-SE"/>
        </w:rPr>
      </w:pPr>
      <w:hyperlink r:id="rId152" w:anchor="Contents" w:history="1">
        <w:r w:rsidRPr="00EB19FE">
          <w:rPr>
            <w:rFonts w:ascii="Verdana" w:eastAsia="Times New Roman" w:hAnsi="Verdana" w:cs="Times New Roman"/>
            <w:b/>
            <w:bCs/>
            <w:color w:val="006600"/>
            <w:sz w:val="18"/>
            <w:szCs w:val="18"/>
            <w:u w:val="single"/>
            <w:shd w:val="clear" w:color="auto" w:fill="FFFFFF"/>
            <w:lang w:val="en-US" w:eastAsia="sv-SE"/>
          </w:rPr>
          <w:t>To contents of this component</w:t>
        </w:r>
      </w:hyperlink>
    </w:p>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b/>
          <w:bCs/>
          <w:color w:val="000000"/>
          <w:sz w:val="30"/>
          <w:szCs w:val="30"/>
          <w:shd w:val="clear" w:color="auto" w:fill="FFFFFF"/>
          <w:lang w:val="en-US" w:eastAsia="sv-SE"/>
        </w:rPr>
        <w:t>Attributes</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3004"/>
        <w:gridCol w:w="1749"/>
        <w:gridCol w:w="4319"/>
      </w:tblGrid>
      <w:tr w:rsidR="00EB19FE" w:rsidRPr="00EB19FE" w:rsidTr="00EB19FE">
        <w:trPr>
          <w:tblCellSpacing w:w="0" w:type="dxa"/>
        </w:trPr>
        <w:tc>
          <w:tcPr>
            <w:tcW w:w="0" w:type="auto"/>
            <w:gridSpan w:val="3"/>
            <w:tcBorders>
              <w:top w:val="nil"/>
              <w:left w:val="nil"/>
              <w:bottom w:val="nil"/>
              <w:right w:val="nil"/>
            </w:tcBorders>
            <w:shd w:val="clear" w:color="auto" w:fill="C0C0C0"/>
            <w:vAlign w:val="center"/>
            <w:hideMark/>
          </w:tcPr>
          <w:p w:rsidR="00EB19FE" w:rsidRPr="00EB19FE" w:rsidRDefault="00EB19FE" w:rsidP="00EB19FE">
            <w:pPr>
              <w:jc w:val="center"/>
              <w:divId w:val="437064629"/>
              <w:rPr>
                <w:rFonts w:ascii="Times New Roman" w:eastAsia="Times New Roman" w:hAnsi="Times New Roman" w:cs="Times New Roman"/>
                <w:sz w:val="24"/>
                <w:szCs w:val="24"/>
                <w:lang w:val="en-US" w:eastAsia="sv-SE"/>
              </w:rPr>
            </w:pPr>
            <w:r w:rsidRPr="00EB19FE">
              <w:rPr>
                <w:rFonts w:ascii="Verdana" w:eastAsia="Times New Roman" w:hAnsi="Verdana" w:cs="Times New Roman"/>
                <w:i/>
                <w:iCs/>
                <w:color w:val="000000"/>
                <w:sz w:val="18"/>
                <w:szCs w:val="18"/>
                <w:shd w:val="clear" w:color="auto" w:fill="FFFFFF"/>
                <w:lang w:val="en-US" w:eastAsia="sv-SE"/>
              </w:rPr>
              <w:t>Table 2. Attributes, units and descriptions</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ATTRIBUTE</w:t>
            </w:r>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b/>
                <w:bCs/>
                <w:color w:val="000000"/>
                <w:sz w:val="18"/>
                <w:szCs w:val="18"/>
                <w:shd w:val="clear" w:color="auto" w:fill="C0C0C0"/>
                <w:lang w:eastAsia="sv-SE"/>
              </w:rPr>
              <w:t xml:space="preserve">Property </w:t>
            </w:r>
            <w:proofErr w:type="spellStart"/>
            <w:r w:rsidRPr="00EB19FE">
              <w:rPr>
                <w:rFonts w:ascii="Verdana" w:eastAsia="Times New Roman" w:hAnsi="Verdana" w:cs="Times New Roman"/>
                <w:b/>
                <w:bCs/>
                <w:color w:val="000000"/>
                <w:sz w:val="18"/>
                <w:szCs w:val="18"/>
                <w:shd w:val="clear" w:color="auto" w:fill="C0C0C0"/>
                <w:lang w:eastAsia="sv-SE"/>
              </w:rPr>
              <w:t>name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b/>
                <w:bCs/>
                <w:color w:val="000000"/>
                <w:sz w:val="18"/>
                <w:szCs w:val="18"/>
                <w:shd w:val="clear" w:color="auto" w:fill="C0C0C0"/>
                <w:lang w:eastAsia="sv-SE"/>
              </w:rPr>
              <w:t>Unit</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b/>
                <w:bCs/>
                <w:color w:val="000000"/>
                <w:sz w:val="18"/>
                <w:szCs w:val="18"/>
                <w:shd w:val="clear" w:color="auto" w:fill="C0C0C0"/>
                <w:lang w:eastAsia="sv-SE"/>
              </w:rPr>
              <w:t>Description</w:t>
            </w:r>
            <w:proofErr w:type="spellEnd"/>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17" w:name="VA12_CONNECT_POINT_1"/>
            <w:r w:rsidRPr="00EB19FE">
              <w:rPr>
                <w:rFonts w:ascii="Verdana" w:eastAsia="Times New Roman" w:hAnsi="Verdana" w:cs="Times New Roman"/>
                <w:color w:val="000000"/>
                <w:sz w:val="18"/>
                <w:szCs w:val="18"/>
                <w:shd w:val="clear" w:color="auto" w:fill="FFFFFF"/>
                <w:lang w:val="en-US" w:eastAsia="sv-SE"/>
              </w:rPr>
              <w:t>VA12_CONNECT_POINT_1</w:t>
            </w:r>
            <w:bookmarkEnd w:id="217"/>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inlet connection point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name of the first connection point</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18" w:name="VA12_CONNECT_POINT_2"/>
            <w:r w:rsidRPr="00EB19FE">
              <w:rPr>
                <w:rFonts w:ascii="Verdana" w:eastAsia="Times New Roman" w:hAnsi="Verdana" w:cs="Times New Roman"/>
                <w:color w:val="000000"/>
                <w:sz w:val="18"/>
                <w:szCs w:val="18"/>
                <w:shd w:val="clear" w:color="auto" w:fill="FFFFFF"/>
                <w:lang w:val="en-US" w:eastAsia="sv-SE"/>
              </w:rPr>
              <w:t>VA12_CONNECT_POINT_2</w:t>
            </w:r>
            <w:bookmarkEnd w:id="218"/>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outlet connection point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name of the second connection point</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VA12_AREA_GIVEN</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diameter or area given as input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If the value of the attribute is 2, the outside diameter and the thickness of the first layer of the valve wall are given as input values, the inside diameter is calculated from these values and the flow area is calculated from the inside diameter assuming a circular cross section. If the value of the attribute is 1, the flow area of the valve is given as an input value. If the value of the attribute is 0, the inside diameter is given as an input value and the flow area is calculated from the inside diameter assuming a circular cross section.</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VA12_OUTSIDE_DIAM</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Outside diameter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mm</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outside diameter of the </w:t>
            </w:r>
            <w:proofErr w:type="gramStart"/>
            <w:r w:rsidRPr="00EB19FE">
              <w:rPr>
                <w:rFonts w:ascii="Verdana" w:eastAsia="Times New Roman" w:hAnsi="Verdana" w:cs="Times New Roman"/>
                <w:color w:val="000000"/>
                <w:sz w:val="18"/>
                <w:szCs w:val="18"/>
                <w:shd w:val="clear" w:color="auto" w:fill="FFFFFF"/>
                <w:lang w:val="en-US" w:eastAsia="sv-SE"/>
              </w:rPr>
              <w:t>valve.</w:t>
            </w:r>
            <w:proofErr w:type="gramEnd"/>
            <w:r w:rsidRPr="00EB19FE">
              <w:rPr>
                <w:rFonts w:ascii="Verdana" w:eastAsia="Times New Roman" w:hAnsi="Verdana" w:cs="Times New Roman"/>
                <w:color w:val="000000"/>
                <w:sz w:val="18"/>
                <w:szCs w:val="18"/>
                <w:shd w:val="clear" w:color="auto" w:fill="FFFFFF"/>
                <w:lang w:val="en-US" w:eastAsia="sv-SE"/>
              </w:rPr>
              <w:t xml:space="preserve"> If the value of the attribute VA12_AREA_GIVEN is 2, the outside diameter is given as an input value, the inside diameter is calculated from the outside diameter and the thickness of the first layer of the valve wall and the flow area of the valve is calculated from the inside diameter assuming a circular cross section. If the value of the attribute VA12_AREA_GIVEN is 0 or 1, the outside diameter is calculated from the relevant input parameters.</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lastRenderedPageBreak/>
              <w:t>VA12_INSIDE_DIAM</w:t>
            </w:r>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color w:val="000000"/>
                <w:sz w:val="18"/>
                <w:szCs w:val="18"/>
                <w:shd w:val="clear" w:color="auto" w:fill="FFFFFF"/>
                <w:lang w:eastAsia="sv-SE"/>
              </w:rPr>
              <w:t xml:space="preserve">Inside diameter </w:t>
            </w:r>
            <w:proofErr w:type="spellStart"/>
            <w:r w:rsidRPr="00EB19FE">
              <w:rPr>
                <w:rFonts w:ascii="Verdana" w:eastAsia="Times New Roman" w:hAnsi="Verdana" w:cs="Times New Roman"/>
                <w:color w:val="000000"/>
                <w:sz w:val="18"/>
                <w:szCs w:val="18"/>
                <w:shd w:val="clear" w:color="auto" w:fill="FFFFFF"/>
                <w:lang w:eastAsia="sv-SE"/>
              </w:rPr>
              <w:t>of</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valve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mm</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inside diameter of the </w:t>
            </w:r>
            <w:proofErr w:type="gramStart"/>
            <w:r w:rsidRPr="00EB19FE">
              <w:rPr>
                <w:rFonts w:ascii="Verdana" w:eastAsia="Times New Roman" w:hAnsi="Verdana" w:cs="Times New Roman"/>
                <w:color w:val="000000"/>
                <w:sz w:val="18"/>
                <w:szCs w:val="18"/>
                <w:shd w:val="clear" w:color="auto" w:fill="FFFFFF"/>
                <w:lang w:val="en-US" w:eastAsia="sv-SE"/>
              </w:rPr>
              <w:t>valve.</w:t>
            </w:r>
            <w:proofErr w:type="gramEnd"/>
            <w:r w:rsidRPr="00EB19FE">
              <w:rPr>
                <w:rFonts w:ascii="Verdana" w:eastAsia="Times New Roman" w:hAnsi="Verdana" w:cs="Times New Roman"/>
                <w:color w:val="000000"/>
                <w:sz w:val="18"/>
                <w:szCs w:val="18"/>
                <w:shd w:val="clear" w:color="auto" w:fill="FFFFFF"/>
                <w:lang w:val="en-US" w:eastAsia="sv-SE"/>
              </w:rPr>
              <w:t xml:space="preserve"> If the value of the attribute VA12_AREA_GIVEN is 0, the inside diameter is given as an input value and the flow area of the valve is calculated from the inside diameter assuming a circular cross section. If the value of the attribute VA12_AREA_GIVEN is 1 or 2, the inside diameter is calculated from the relevant input parameters assuming a circular cross section.</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bookmarkStart w:id="219" w:name="VA12_AREA"/>
            <w:r w:rsidRPr="00EB19FE">
              <w:rPr>
                <w:rFonts w:ascii="Verdana" w:eastAsia="Times New Roman" w:hAnsi="Verdana" w:cs="Times New Roman"/>
                <w:color w:val="000000"/>
                <w:sz w:val="18"/>
                <w:szCs w:val="18"/>
                <w:shd w:val="clear" w:color="auto" w:fill="FFFFFF"/>
                <w:lang w:eastAsia="sv-SE"/>
              </w:rPr>
              <w:t>VA12_AREA</w:t>
            </w:r>
            <w:bookmarkEnd w:id="219"/>
            <w:r w:rsidRPr="00EB19FE">
              <w:rPr>
                <w:rFonts w:ascii="Verdana" w:eastAsia="Times New Roman" w:hAnsi="Verdana" w:cs="Times New Roman"/>
                <w:color w:val="000000"/>
                <w:sz w:val="18"/>
                <w:szCs w:val="18"/>
                <w:lang w:eastAsia="sv-SE"/>
              </w:rPr>
              <w:br/>
            </w:r>
            <w:proofErr w:type="spellStart"/>
            <w:r w:rsidRPr="00EB19FE">
              <w:rPr>
                <w:rFonts w:ascii="Verdana" w:eastAsia="Times New Roman" w:hAnsi="Verdana" w:cs="Times New Roman"/>
                <w:color w:val="000000"/>
                <w:sz w:val="18"/>
                <w:szCs w:val="18"/>
                <w:shd w:val="clear" w:color="auto" w:fill="FFFFFF"/>
                <w:lang w:eastAsia="sv-SE"/>
              </w:rPr>
              <w:t>Flow</w:t>
            </w:r>
            <w:proofErr w:type="spellEnd"/>
            <w:r w:rsidRPr="00EB19FE">
              <w:rPr>
                <w:rFonts w:ascii="Verdana" w:eastAsia="Times New Roman" w:hAnsi="Verdana" w:cs="Times New Roman"/>
                <w:color w:val="000000"/>
                <w:sz w:val="18"/>
                <w:szCs w:val="18"/>
                <w:shd w:val="clear" w:color="auto" w:fill="FFFFFF"/>
                <w:lang w:eastAsia="sv-SE"/>
              </w:rPr>
              <w:t xml:space="preserve"> area</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w:t>
            </w:r>
            <w:r w:rsidRPr="00EB19FE">
              <w:rPr>
                <w:rFonts w:ascii="Verdana" w:eastAsia="Times New Roman" w:hAnsi="Verdana" w:cs="Times New Roman"/>
                <w:color w:val="000000"/>
                <w:sz w:val="15"/>
                <w:szCs w:val="15"/>
                <w:shd w:val="clear" w:color="auto" w:fill="FFFFFF"/>
                <w:vertAlign w:val="superscript"/>
                <w:lang w:eastAsia="sv-SE"/>
              </w:rPr>
              <w:t>2</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flow area of the </w:t>
            </w:r>
            <w:proofErr w:type="gramStart"/>
            <w:r w:rsidRPr="00EB19FE">
              <w:rPr>
                <w:rFonts w:ascii="Verdana" w:eastAsia="Times New Roman" w:hAnsi="Verdana" w:cs="Times New Roman"/>
                <w:color w:val="000000"/>
                <w:sz w:val="18"/>
                <w:szCs w:val="18"/>
                <w:shd w:val="clear" w:color="auto" w:fill="FFFFFF"/>
                <w:lang w:val="en-US" w:eastAsia="sv-SE"/>
              </w:rPr>
              <w:t>valve.</w:t>
            </w:r>
            <w:proofErr w:type="gramEnd"/>
            <w:r w:rsidRPr="00EB19FE">
              <w:rPr>
                <w:rFonts w:ascii="Verdana" w:eastAsia="Times New Roman" w:hAnsi="Verdana" w:cs="Times New Roman"/>
                <w:color w:val="000000"/>
                <w:sz w:val="18"/>
                <w:szCs w:val="18"/>
                <w:shd w:val="clear" w:color="auto" w:fill="FFFFFF"/>
                <w:lang w:val="en-US" w:eastAsia="sv-SE"/>
              </w:rPr>
              <w:t xml:space="preserve"> If the value of the attribute VA12_AREA_GIVEN is 1, the area is given as an input value. If the value of the attribute VA12_AREA_GIVEN is 0 or 2, the area is calculated from the relevant input parameters assuming a circular cross section.</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20" w:name="VA12_LENGTH"/>
            <w:r w:rsidRPr="00EB19FE">
              <w:rPr>
                <w:rFonts w:ascii="Verdana" w:eastAsia="Times New Roman" w:hAnsi="Verdana" w:cs="Times New Roman"/>
                <w:color w:val="000000"/>
                <w:sz w:val="18"/>
                <w:szCs w:val="18"/>
                <w:shd w:val="clear" w:color="auto" w:fill="FFFFFF"/>
                <w:lang w:val="en-US" w:eastAsia="sv-SE"/>
              </w:rPr>
              <w:t>VA12_LENGTH</w:t>
            </w:r>
            <w:bookmarkEnd w:id="220"/>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Flow length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length of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bookmarkStart w:id="221" w:name="VA12_MASS_FLOW_GIVEN"/>
            <w:r w:rsidRPr="00EB19FE">
              <w:rPr>
                <w:rFonts w:ascii="Verdana" w:eastAsia="Times New Roman" w:hAnsi="Verdana" w:cs="Times New Roman"/>
                <w:color w:val="000000"/>
                <w:sz w:val="18"/>
                <w:szCs w:val="18"/>
                <w:shd w:val="clear" w:color="auto" w:fill="FFFFFF"/>
                <w:lang w:eastAsia="sv-SE"/>
              </w:rPr>
              <w:t>VA12_MASS_FLOW_GIVEN</w:t>
            </w:r>
            <w:bookmarkEnd w:id="221"/>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color w:val="000000"/>
                <w:sz w:val="18"/>
                <w:szCs w:val="18"/>
                <w:shd w:val="clear" w:color="auto" w:fill="FFFFFF"/>
                <w:lang w:eastAsia="sv-SE"/>
              </w:rPr>
              <w:t xml:space="preserve">Nominal </w:t>
            </w:r>
            <w:proofErr w:type="spellStart"/>
            <w:r w:rsidRPr="00EB19FE">
              <w:rPr>
                <w:rFonts w:ascii="Verdana" w:eastAsia="Times New Roman" w:hAnsi="Verdana" w:cs="Times New Roman"/>
                <w:color w:val="000000"/>
                <w:sz w:val="18"/>
                <w:szCs w:val="18"/>
                <w:shd w:val="clear" w:color="auto" w:fill="FFFFFF"/>
                <w:lang w:eastAsia="sv-SE"/>
              </w:rPr>
              <w:t>mass</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flow</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kg/s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mass flow of the valve at given </w:t>
            </w:r>
            <w:proofErr w:type="gramStart"/>
            <w:r w:rsidRPr="00EB19FE">
              <w:rPr>
                <w:rFonts w:ascii="Verdana" w:eastAsia="Times New Roman" w:hAnsi="Verdana" w:cs="Times New Roman"/>
                <w:color w:val="000000"/>
                <w:sz w:val="18"/>
                <w:szCs w:val="18"/>
                <w:shd w:val="clear" w:color="auto" w:fill="FFFFFF"/>
                <w:lang w:val="en-US" w:eastAsia="sv-SE"/>
              </w:rPr>
              <w:t>point.</w:t>
            </w:r>
            <w:proofErr w:type="gramEnd"/>
            <w:r w:rsidRPr="00EB19FE">
              <w:rPr>
                <w:rFonts w:ascii="Verdana" w:eastAsia="Times New Roman" w:hAnsi="Verdana" w:cs="Times New Roman"/>
                <w:color w:val="000000"/>
                <w:sz w:val="18"/>
                <w:szCs w:val="18"/>
                <w:shd w:val="clear" w:color="auto" w:fill="FFFFFF"/>
                <w:lang w:val="en-US" w:eastAsia="sv-SE"/>
              </w:rPr>
              <w:t xml:space="preserve"> This attribute is used if the value of the attribute VA12_KV_CV_VALUE_GIVEN is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bookmarkStart w:id="222" w:name="VA12_PRESSURE_LOSS"/>
            <w:r w:rsidRPr="00EB19FE">
              <w:rPr>
                <w:rFonts w:ascii="Verdana" w:eastAsia="Times New Roman" w:hAnsi="Verdana" w:cs="Times New Roman"/>
                <w:color w:val="000000"/>
                <w:sz w:val="18"/>
                <w:szCs w:val="18"/>
                <w:shd w:val="clear" w:color="auto" w:fill="FFFFFF"/>
                <w:lang w:eastAsia="sv-SE"/>
              </w:rPr>
              <w:t>VA12_PRESSURE_LOSS</w:t>
            </w:r>
            <w:bookmarkEnd w:id="222"/>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color w:val="000000"/>
                <w:sz w:val="18"/>
                <w:szCs w:val="18"/>
                <w:shd w:val="clear" w:color="auto" w:fill="FFFFFF"/>
                <w:lang w:eastAsia="sv-SE"/>
              </w:rPr>
              <w:t xml:space="preserve">Nominal </w:t>
            </w:r>
            <w:proofErr w:type="spellStart"/>
            <w:r w:rsidRPr="00EB19FE">
              <w:rPr>
                <w:rFonts w:ascii="Verdana" w:eastAsia="Times New Roman" w:hAnsi="Verdana" w:cs="Times New Roman"/>
                <w:color w:val="000000"/>
                <w:sz w:val="18"/>
                <w:szCs w:val="18"/>
                <w:shd w:val="clear" w:color="auto" w:fill="FFFFFF"/>
                <w:lang w:eastAsia="sv-SE"/>
              </w:rPr>
              <w:t>pressure</w:t>
            </w:r>
            <w:proofErr w:type="spellEnd"/>
            <w:r w:rsidRPr="00EB19FE">
              <w:rPr>
                <w:rFonts w:ascii="Verdana" w:eastAsia="Times New Roman" w:hAnsi="Verdana" w:cs="Times New Roman"/>
                <w:color w:val="000000"/>
                <w:sz w:val="18"/>
                <w:szCs w:val="18"/>
                <w:shd w:val="clear" w:color="auto" w:fill="FFFFFF"/>
                <w:lang w:eastAsia="sv-SE"/>
              </w:rPr>
              <w:t xml:space="preserve"> loss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color w:val="000000"/>
                <w:sz w:val="18"/>
                <w:szCs w:val="18"/>
                <w:shd w:val="clear" w:color="auto" w:fill="FFFFFF"/>
                <w:lang w:eastAsia="sv-SE"/>
              </w:rPr>
              <w:t>MPa</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pressure loss of the valve at given </w:t>
            </w:r>
            <w:proofErr w:type="gramStart"/>
            <w:r w:rsidRPr="00EB19FE">
              <w:rPr>
                <w:rFonts w:ascii="Verdana" w:eastAsia="Times New Roman" w:hAnsi="Verdana" w:cs="Times New Roman"/>
                <w:color w:val="000000"/>
                <w:sz w:val="18"/>
                <w:szCs w:val="18"/>
                <w:shd w:val="clear" w:color="auto" w:fill="FFFFFF"/>
                <w:lang w:val="en-US" w:eastAsia="sv-SE"/>
              </w:rPr>
              <w:t>point.</w:t>
            </w:r>
            <w:proofErr w:type="gramEnd"/>
            <w:r w:rsidRPr="00EB19FE">
              <w:rPr>
                <w:rFonts w:ascii="Verdana" w:eastAsia="Times New Roman" w:hAnsi="Verdana" w:cs="Times New Roman"/>
                <w:color w:val="000000"/>
                <w:sz w:val="18"/>
                <w:szCs w:val="18"/>
                <w:shd w:val="clear" w:color="auto" w:fill="FFFFFF"/>
                <w:lang w:val="en-US" w:eastAsia="sv-SE"/>
              </w:rPr>
              <w:t xml:space="preserve"> This attribute is used if the value of the attribute VA12_KV_CV_VALUE_GIVEN is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23" w:name="VA12_DENSITY_AVE"/>
            <w:r w:rsidRPr="00EB19FE">
              <w:rPr>
                <w:rFonts w:ascii="Verdana" w:eastAsia="Times New Roman" w:hAnsi="Verdana" w:cs="Times New Roman"/>
                <w:color w:val="000000"/>
                <w:sz w:val="18"/>
                <w:szCs w:val="18"/>
                <w:shd w:val="clear" w:color="auto" w:fill="FFFFFF"/>
                <w:lang w:val="en-US" w:eastAsia="sv-SE"/>
              </w:rPr>
              <w:t>VA12_DENSITY_AVE</w:t>
            </w:r>
            <w:bookmarkEnd w:id="223"/>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Nominal density</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kg/m</w:t>
            </w:r>
            <w:r w:rsidRPr="00EB19FE">
              <w:rPr>
                <w:rFonts w:ascii="Verdana" w:eastAsia="Times New Roman" w:hAnsi="Verdana" w:cs="Times New Roman"/>
                <w:color w:val="000000"/>
                <w:sz w:val="15"/>
                <w:szCs w:val="15"/>
                <w:shd w:val="clear" w:color="auto" w:fill="FFFFFF"/>
                <w:vertAlign w:val="superscript"/>
                <w:lang w:eastAsia="sv-SE"/>
              </w:rPr>
              <w:t>3</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average density of the flow corresponding to the mass flow and pressure loss mentioned </w:t>
            </w:r>
            <w:proofErr w:type="gramStart"/>
            <w:r w:rsidRPr="00EB19FE">
              <w:rPr>
                <w:rFonts w:ascii="Verdana" w:eastAsia="Times New Roman" w:hAnsi="Verdana" w:cs="Times New Roman"/>
                <w:color w:val="000000"/>
                <w:sz w:val="18"/>
                <w:szCs w:val="18"/>
                <w:shd w:val="clear" w:color="auto" w:fill="FFFFFF"/>
                <w:lang w:val="en-US" w:eastAsia="sv-SE"/>
              </w:rPr>
              <w:t>above.</w:t>
            </w:r>
            <w:proofErr w:type="gramEnd"/>
            <w:r w:rsidRPr="00EB19FE">
              <w:rPr>
                <w:rFonts w:ascii="Verdana" w:eastAsia="Times New Roman" w:hAnsi="Verdana" w:cs="Times New Roman"/>
                <w:color w:val="000000"/>
                <w:sz w:val="18"/>
                <w:szCs w:val="18"/>
                <w:shd w:val="clear" w:color="auto" w:fill="FFFFFF"/>
                <w:lang w:val="en-US" w:eastAsia="sv-SE"/>
              </w:rPr>
              <w:t xml:space="preserve"> This attribute is used if the value of the attribute VA12_KV_CV_VALUE_GIVEN is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bookmarkStart w:id="224" w:name="VA12_POSITION_NOM"/>
            <w:r w:rsidRPr="00EB19FE">
              <w:rPr>
                <w:rFonts w:ascii="Verdana" w:eastAsia="Times New Roman" w:hAnsi="Verdana" w:cs="Times New Roman"/>
                <w:color w:val="000000"/>
                <w:sz w:val="18"/>
                <w:szCs w:val="18"/>
                <w:shd w:val="clear" w:color="auto" w:fill="FFFFFF"/>
                <w:lang w:eastAsia="sv-SE"/>
              </w:rPr>
              <w:t>VA12_POSITION_NOM</w:t>
            </w:r>
            <w:bookmarkEnd w:id="224"/>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color w:val="000000"/>
                <w:sz w:val="18"/>
                <w:szCs w:val="18"/>
                <w:shd w:val="clear" w:color="auto" w:fill="FFFFFF"/>
                <w:lang w:eastAsia="sv-SE"/>
              </w:rPr>
              <w:t xml:space="preserve">Nominal position </w:t>
            </w:r>
            <w:proofErr w:type="spellStart"/>
            <w:r w:rsidRPr="00EB19FE">
              <w:rPr>
                <w:rFonts w:ascii="Verdana" w:eastAsia="Times New Roman" w:hAnsi="Verdana" w:cs="Times New Roman"/>
                <w:color w:val="000000"/>
                <w:sz w:val="18"/>
                <w:szCs w:val="18"/>
                <w:shd w:val="clear" w:color="auto" w:fill="FFFFFF"/>
                <w:lang w:eastAsia="sv-SE"/>
              </w:rPr>
              <w:t>of</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valve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softHyphen/>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position of the valve in which point the mass flow, the pressure loss and the average density mentioned above have been </w:t>
            </w:r>
            <w:proofErr w:type="gramStart"/>
            <w:r w:rsidRPr="00EB19FE">
              <w:rPr>
                <w:rFonts w:ascii="Verdana" w:eastAsia="Times New Roman" w:hAnsi="Verdana" w:cs="Times New Roman"/>
                <w:color w:val="000000"/>
                <w:sz w:val="18"/>
                <w:szCs w:val="18"/>
                <w:shd w:val="clear" w:color="auto" w:fill="FFFFFF"/>
                <w:lang w:val="en-US" w:eastAsia="sv-SE"/>
              </w:rPr>
              <w:t>given.</w:t>
            </w:r>
            <w:proofErr w:type="gramEnd"/>
            <w:r w:rsidRPr="00EB19FE">
              <w:rPr>
                <w:rFonts w:ascii="Verdana" w:eastAsia="Times New Roman" w:hAnsi="Verdana" w:cs="Times New Roman"/>
                <w:color w:val="000000"/>
                <w:sz w:val="18"/>
                <w:szCs w:val="18"/>
                <w:shd w:val="clear" w:color="auto" w:fill="FFFFFF"/>
                <w:lang w:val="en-US" w:eastAsia="sv-SE"/>
              </w:rPr>
              <w:t xml:space="preserve"> This attribute is used if the value of the attribute VA12_KV_CV_VALUE_GIVEN is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25" w:name="VA12_SPECIFIC_CURVE"/>
            <w:r w:rsidRPr="00EB19FE">
              <w:rPr>
                <w:rFonts w:ascii="Verdana" w:eastAsia="Times New Roman" w:hAnsi="Verdana" w:cs="Times New Roman"/>
                <w:color w:val="000000"/>
                <w:sz w:val="18"/>
                <w:szCs w:val="18"/>
                <w:shd w:val="clear" w:color="auto" w:fill="FFFFFF"/>
                <w:lang w:val="en-US" w:eastAsia="sv-SE"/>
              </w:rPr>
              <w:t>VA12_SPECIFIC_CURVE</w:t>
            </w:r>
            <w:bookmarkEnd w:id="225"/>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Shape of specific curve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number of the specific curve of the valve. = 1 is a linear valve, = 2 is an equal percentage valve, = 3 the points of the specific curve are defined in the attribute VA12_CONTROL_CURVES. This attribute is used if the value of the attribute VA12_KV_CV_VALUE_GIVEN is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26" w:name="VA12_CONTROL_CURVES"/>
            <w:r w:rsidRPr="00EB19FE">
              <w:rPr>
                <w:rFonts w:ascii="Verdana" w:eastAsia="Times New Roman" w:hAnsi="Verdana" w:cs="Times New Roman"/>
                <w:color w:val="000000"/>
                <w:sz w:val="18"/>
                <w:szCs w:val="18"/>
                <w:shd w:val="clear" w:color="auto" w:fill="FFFFFF"/>
                <w:lang w:val="en-US" w:eastAsia="sv-SE"/>
              </w:rPr>
              <w:t>VA12_CONTROL_CURVES</w:t>
            </w:r>
            <w:bookmarkEnd w:id="226"/>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Position/mass flow-curve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 kg/s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specific curve of the valve, if the user wants to give it </w:t>
            </w:r>
            <w:proofErr w:type="gramStart"/>
            <w:r w:rsidRPr="00EB19FE">
              <w:rPr>
                <w:rFonts w:ascii="Verdana" w:eastAsia="Times New Roman" w:hAnsi="Verdana" w:cs="Times New Roman"/>
                <w:color w:val="000000"/>
                <w:sz w:val="18"/>
                <w:szCs w:val="18"/>
                <w:shd w:val="clear" w:color="auto" w:fill="FFFFFF"/>
                <w:lang w:val="en-US" w:eastAsia="sv-SE"/>
              </w:rPr>
              <w:t>himself.</w:t>
            </w:r>
            <w:proofErr w:type="gramEnd"/>
            <w:r w:rsidRPr="00EB19FE">
              <w:rPr>
                <w:rFonts w:ascii="Verdana" w:eastAsia="Times New Roman" w:hAnsi="Verdana" w:cs="Times New Roman"/>
                <w:color w:val="000000"/>
                <w:sz w:val="18"/>
                <w:szCs w:val="18"/>
                <w:shd w:val="clear" w:color="auto" w:fill="FFFFFF"/>
                <w:lang w:val="en-US" w:eastAsia="sv-SE"/>
              </w:rPr>
              <w:t xml:space="preserve"> Up to 30 (valve position, mass flow)-points may be given. The valve positions in the given points have to be in increasing order. When the position between a pair of points is non-increasing, it signifies the end of the given points. If the position goes outside the given points during simulation, the mass flow of the first or last point is used. However, the user should define the curve so that it covers the whole range from the minimum position of the valve to the maximum position. This attribute is used if the value of the attribute VA12_KV_CV_VALUE_GIVEN is 0 and the value of the attribute VA12_SPECIFIC_CURVE is 3.</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VA12_KV_CV_VALUE_GIVEN</w:t>
            </w:r>
            <w:r w:rsidRPr="00EB19FE">
              <w:rPr>
                <w:rFonts w:ascii="Verdana" w:eastAsia="Times New Roman" w:hAnsi="Verdana" w:cs="Times New Roman"/>
                <w:color w:val="000000"/>
                <w:sz w:val="18"/>
                <w:szCs w:val="18"/>
                <w:lang w:val="en-US" w:eastAsia="sv-SE"/>
              </w:rPr>
              <w:br/>
            </w: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 xml:space="preserve">- or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-value or -curve given</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defines whether the </w:t>
            </w: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 xml:space="preserve">- or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-values of the valve are given. Possible values are: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0: not given</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1: </w:t>
            </w: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-value for a fully open valve is given in the attribute VA12_KV_CV_COEFF and the valve is assumed to be linear</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2: </w:t>
            </w: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 xml:space="preserve">-value for a fully open valve is given in </w:t>
            </w:r>
            <w:r w:rsidRPr="00EB19FE">
              <w:rPr>
                <w:rFonts w:ascii="Verdana" w:eastAsia="Times New Roman" w:hAnsi="Verdana" w:cs="Times New Roman"/>
                <w:color w:val="000000"/>
                <w:sz w:val="18"/>
                <w:szCs w:val="18"/>
                <w:shd w:val="clear" w:color="auto" w:fill="FFFFFF"/>
                <w:lang w:val="en-US" w:eastAsia="sv-SE"/>
              </w:rPr>
              <w:lastRenderedPageBreak/>
              <w:t>the attribute VA12_KV_CV_COEFF and the valve is assumed to be equal percentual.</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3: </w:t>
            </w: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-curve is given in the attribute VA12_KV_CV_CURVES (</w:t>
            </w: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-value as a function of valve position), maximum 30 pairs, valve position in ascending order.</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101: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-value for a fully open valve is given in the attribute VA12_KV_CV_COEFF and the valve is assumed to be linear</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102: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-value for a fully open valve is given in the attribute VA12_KV_CV_COEFF and the valve is assumed to be equal percentual.</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103: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-curve is given in the attribute VA12_KV_CV_CURVES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-value as a function of valve position), maximum 30 pairs, valve position in ascending order.</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Notice! When this attribute has larger value than 0, it is assumed that in spite of the value of the attribute VA12_SPECIFIC_CURVE this attribute is dominant.</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lastRenderedPageBreak/>
              <w:t>VA12_KV_CV_COEFF</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Given </w:t>
            </w: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 xml:space="preserve">- or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-coefficient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m</w:t>
            </w:r>
            <w:r w:rsidRPr="00EB19FE">
              <w:rPr>
                <w:rFonts w:ascii="Verdana" w:eastAsia="Times New Roman" w:hAnsi="Verdana" w:cs="Times New Roman"/>
                <w:color w:val="000000"/>
                <w:sz w:val="15"/>
                <w:szCs w:val="15"/>
                <w:shd w:val="clear" w:color="auto" w:fill="FFFFFF"/>
                <w:vertAlign w:val="superscript"/>
                <w:lang w:val="en-US" w:eastAsia="sv-SE"/>
              </w:rPr>
              <w:t>3</w:t>
            </w:r>
            <w:r w:rsidRPr="00EB19FE">
              <w:rPr>
                <w:rFonts w:ascii="Verdana" w:eastAsia="Times New Roman" w:hAnsi="Verdana" w:cs="Times New Roman"/>
                <w:color w:val="000000"/>
                <w:sz w:val="18"/>
                <w:szCs w:val="18"/>
                <w:shd w:val="clear" w:color="auto" w:fill="FFFFFF"/>
                <w:lang w:val="en-US" w:eastAsia="sv-SE"/>
              </w:rPr>
              <w:t>/h/bar**1/2 (</w:t>
            </w: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 or US gal/min/psi**1/2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w:t>
            </w: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 xml:space="preserve">- or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-value of a fully open valve (volumetric flow). This attribute is used if the value of the attribute VA12_KV_CV_VALUE_GIVEN is 1, 2, 101 or 102.</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VA12_KV_CV_CURVES</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Position/capacity </w:t>
            </w: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 xml:space="preserve">- or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-curve</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proofErr w:type="gramStart"/>
            <w:r w:rsidRPr="00EB19FE">
              <w:rPr>
                <w:rFonts w:ascii="Verdana" w:eastAsia="Times New Roman" w:hAnsi="Verdana" w:cs="Times New Roman"/>
                <w:color w:val="000000"/>
                <w:sz w:val="18"/>
                <w:szCs w:val="18"/>
                <w:shd w:val="clear" w:color="auto" w:fill="FFFFFF"/>
                <w:lang w:val="en-US" w:eastAsia="sv-SE"/>
              </w:rPr>
              <w:t>-,m</w:t>
            </w:r>
            <w:proofErr w:type="gramEnd"/>
            <w:r w:rsidRPr="00EB19FE">
              <w:rPr>
                <w:rFonts w:ascii="Verdana" w:eastAsia="Times New Roman" w:hAnsi="Verdana" w:cs="Times New Roman"/>
                <w:color w:val="000000"/>
                <w:sz w:val="15"/>
                <w:szCs w:val="15"/>
                <w:shd w:val="clear" w:color="auto" w:fill="FFFFFF"/>
                <w:vertAlign w:val="superscript"/>
                <w:lang w:val="en-US" w:eastAsia="sv-SE"/>
              </w:rPr>
              <w:t>3</w:t>
            </w:r>
            <w:r w:rsidRPr="00EB19FE">
              <w:rPr>
                <w:rFonts w:ascii="Verdana" w:eastAsia="Times New Roman" w:hAnsi="Verdana" w:cs="Times New Roman"/>
                <w:color w:val="000000"/>
                <w:sz w:val="18"/>
                <w:szCs w:val="18"/>
                <w:shd w:val="clear" w:color="auto" w:fill="FFFFFF"/>
                <w:lang w:val="en-US" w:eastAsia="sv-SE"/>
              </w:rPr>
              <w:t>/h/bar**1/2 (</w:t>
            </w: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 or -,US gal/min/psi**1/2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 xml:space="preserve">- or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 xml:space="preserve">-values as a function of valve position (position 0 … 1, valve capacity). Up to </w:t>
            </w:r>
            <w:proofErr w:type="gramStart"/>
            <w:r w:rsidRPr="00EB19FE">
              <w:rPr>
                <w:rFonts w:ascii="Verdana" w:eastAsia="Times New Roman" w:hAnsi="Verdana" w:cs="Times New Roman"/>
                <w:color w:val="000000"/>
                <w:sz w:val="18"/>
                <w:szCs w:val="18"/>
                <w:shd w:val="clear" w:color="auto" w:fill="FFFFFF"/>
                <w:lang w:val="en-US" w:eastAsia="sv-SE"/>
              </w:rPr>
              <w:t>30 point</w:t>
            </w:r>
            <w:proofErr w:type="gramEnd"/>
            <w:r w:rsidRPr="00EB19FE">
              <w:rPr>
                <w:rFonts w:ascii="Verdana" w:eastAsia="Times New Roman" w:hAnsi="Verdana" w:cs="Times New Roman"/>
                <w:color w:val="000000"/>
                <w:sz w:val="18"/>
                <w:szCs w:val="18"/>
                <w:shd w:val="clear" w:color="auto" w:fill="FFFFFF"/>
                <w:lang w:val="en-US" w:eastAsia="sv-SE"/>
              </w:rPr>
              <w:t xml:space="preserve"> pairs may be given. The valve positions in the given points have to be in increasing order. This attribute is used if the value of the attribute VA12_KV_CV_VALUE_GIVEN is 3 or 103. For further information please look at the documentation of the </w:t>
            </w:r>
            <w:hyperlink r:id="rId153" w:anchor="VA_KV_CV_CURVES" w:history="1">
              <w:r w:rsidRPr="00EB19FE">
                <w:rPr>
                  <w:rFonts w:ascii="Verdana" w:eastAsia="Times New Roman" w:hAnsi="Verdana" w:cs="Times New Roman"/>
                  <w:b/>
                  <w:bCs/>
                  <w:color w:val="006600"/>
                  <w:sz w:val="18"/>
                  <w:szCs w:val="18"/>
                  <w:u w:val="single"/>
                  <w:shd w:val="clear" w:color="auto" w:fill="FFFFFF"/>
                  <w:lang w:val="en-US" w:eastAsia="sv-SE"/>
                </w:rPr>
                <w:t>CALC_CONTROL_VALVE</w:t>
              </w:r>
            </w:hyperlink>
            <w:r w:rsidRPr="00EB19FE">
              <w:rPr>
                <w:rFonts w:ascii="Verdana" w:eastAsia="Times New Roman" w:hAnsi="Verdana" w:cs="Times New Roman"/>
                <w:color w:val="000000"/>
                <w:sz w:val="18"/>
                <w:szCs w:val="18"/>
                <w:shd w:val="clear" w:color="auto" w:fill="FFFFFF"/>
                <w:lang w:val="en-US" w:eastAsia="sv-SE"/>
              </w:rPr>
              <w:t>.</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27" w:name="VA12_SHUT_TIME"/>
            <w:r w:rsidRPr="00EB19FE">
              <w:rPr>
                <w:rFonts w:ascii="Verdana" w:eastAsia="Times New Roman" w:hAnsi="Verdana" w:cs="Times New Roman"/>
                <w:color w:val="000000"/>
                <w:sz w:val="18"/>
                <w:szCs w:val="18"/>
                <w:shd w:val="clear" w:color="auto" w:fill="FFFFFF"/>
                <w:lang w:val="en-US" w:eastAsia="sv-SE"/>
              </w:rPr>
              <w:t>VA12_SHUT_TIME</w:t>
            </w:r>
            <w:bookmarkEnd w:id="227"/>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Driving time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driving time of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28" w:name="VA12_ACCURACY_LEVEL"/>
            <w:r w:rsidRPr="00EB19FE">
              <w:rPr>
                <w:rFonts w:ascii="Verdana" w:eastAsia="Times New Roman" w:hAnsi="Verdana" w:cs="Times New Roman"/>
                <w:color w:val="000000"/>
                <w:sz w:val="18"/>
                <w:szCs w:val="18"/>
                <w:shd w:val="clear" w:color="auto" w:fill="FFFFFF"/>
                <w:lang w:val="en-US" w:eastAsia="sv-SE"/>
              </w:rPr>
              <w:t>VA12_ACCURACY_LEVEL</w:t>
            </w:r>
            <w:bookmarkEnd w:id="228"/>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Flow model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softHyphen/>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accuracy level on which the valve is connected to the branch, it must be either 0, 1, 2, 5 or 6. The accuracy level has to be given only if a valve is added from the APROS command window. Otherwise the accuracy level is automatically searched from the connection points of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29" w:name="VA12_MIX_MASS_FLOW"/>
            <w:r w:rsidRPr="00EB19FE">
              <w:rPr>
                <w:rFonts w:ascii="Verdana" w:eastAsia="Times New Roman" w:hAnsi="Verdana" w:cs="Times New Roman"/>
                <w:color w:val="000000"/>
                <w:sz w:val="18"/>
                <w:szCs w:val="18"/>
                <w:shd w:val="clear" w:color="auto" w:fill="FFFFFF"/>
                <w:lang w:val="en-US" w:eastAsia="sv-SE"/>
              </w:rPr>
              <w:t>VA12_MIX_MASS_FLOW</w:t>
            </w:r>
            <w:bookmarkEnd w:id="229"/>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Mass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kg/s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mass flow of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30" w:name="VA12_LIQ_MASS_FLOW"/>
            <w:r w:rsidRPr="00EB19FE">
              <w:rPr>
                <w:rFonts w:ascii="Verdana" w:eastAsia="Times New Roman" w:hAnsi="Verdana" w:cs="Times New Roman"/>
                <w:color w:val="000000"/>
                <w:sz w:val="18"/>
                <w:szCs w:val="18"/>
                <w:shd w:val="clear" w:color="auto" w:fill="FFFFFF"/>
                <w:lang w:val="en-US" w:eastAsia="sv-SE"/>
              </w:rPr>
              <w:t>VA12_LIQ_MASS_FLOW</w:t>
            </w:r>
            <w:bookmarkEnd w:id="230"/>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Liquid mass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kg/s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liquid mass flow of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bookmarkStart w:id="231" w:name="VA12_GAS_MASS_FLOW"/>
            <w:r w:rsidRPr="00EB19FE">
              <w:rPr>
                <w:rFonts w:ascii="Verdana" w:eastAsia="Times New Roman" w:hAnsi="Verdana" w:cs="Times New Roman"/>
                <w:color w:val="000000"/>
                <w:sz w:val="18"/>
                <w:szCs w:val="18"/>
                <w:shd w:val="clear" w:color="auto" w:fill="FFFFFF"/>
                <w:lang w:eastAsia="sv-SE"/>
              </w:rPr>
              <w:t>VA12_GAS_MASS_FLOW</w:t>
            </w:r>
            <w:bookmarkEnd w:id="231"/>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color w:val="000000"/>
                <w:sz w:val="18"/>
                <w:szCs w:val="18"/>
                <w:shd w:val="clear" w:color="auto" w:fill="FFFFFF"/>
                <w:lang w:eastAsia="sv-SE"/>
              </w:rPr>
              <w:t xml:space="preserve">Gas </w:t>
            </w:r>
            <w:proofErr w:type="spellStart"/>
            <w:r w:rsidRPr="00EB19FE">
              <w:rPr>
                <w:rFonts w:ascii="Verdana" w:eastAsia="Times New Roman" w:hAnsi="Verdana" w:cs="Times New Roman"/>
                <w:color w:val="000000"/>
                <w:sz w:val="18"/>
                <w:szCs w:val="18"/>
                <w:shd w:val="clear" w:color="auto" w:fill="FFFFFF"/>
                <w:lang w:eastAsia="sv-SE"/>
              </w:rPr>
              <w:t>mass</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flow</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kg/s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gas mass flow of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32" w:name="VA12_DISCHARGE_COEFF"/>
            <w:r w:rsidRPr="00EB19FE">
              <w:rPr>
                <w:rFonts w:ascii="Verdana" w:eastAsia="Times New Roman" w:hAnsi="Verdana" w:cs="Times New Roman"/>
                <w:color w:val="000000"/>
                <w:sz w:val="18"/>
                <w:szCs w:val="18"/>
                <w:shd w:val="clear" w:color="auto" w:fill="FFFFFF"/>
                <w:lang w:val="en-US" w:eastAsia="sv-SE"/>
              </w:rPr>
              <w:t>VA12_DISCHARGE_COEFF</w:t>
            </w:r>
            <w:bookmarkEnd w:id="232"/>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Discharge coefficient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the discharge coefficient. If the critical flow is checked in the valve, the critical flow given by the Moody model is multiplied by the discharge coefficient. The coefficient defines the ratio of the effective flow area in the break orifice and the total area of the orifice. The value of the coefficient should normally be between 0.6 (sharp-edged break orifice) and 1 (ideally smoothed orifice).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33" w:name="VA12_RELAX_COEFF"/>
            <w:r w:rsidRPr="00EB19FE">
              <w:rPr>
                <w:rFonts w:ascii="Verdana" w:eastAsia="Times New Roman" w:hAnsi="Verdana" w:cs="Times New Roman"/>
                <w:color w:val="000000"/>
                <w:sz w:val="18"/>
                <w:szCs w:val="18"/>
                <w:shd w:val="clear" w:color="auto" w:fill="FFFFFF"/>
                <w:lang w:val="en-US" w:eastAsia="sv-SE"/>
              </w:rPr>
              <w:t>VA12_RELAX_COEFF</w:t>
            </w:r>
            <w:bookmarkEnd w:id="233"/>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Relaxation coefficient of mass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relaxation coefficient used in the calculation of the mass flow in the </w:t>
            </w:r>
            <w:proofErr w:type="gramStart"/>
            <w:r w:rsidRPr="00EB19FE">
              <w:rPr>
                <w:rFonts w:ascii="Verdana" w:eastAsia="Times New Roman" w:hAnsi="Verdana" w:cs="Times New Roman"/>
                <w:color w:val="000000"/>
                <w:sz w:val="18"/>
                <w:szCs w:val="18"/>
                <w:shd w:val="clear" w:color="auto" w:fill="FFFFFF"/>
                <w:lang w:val="en-US" w:eastAsia="sv-SE"/>
              </w:rPr>
              <w:t>valve.</w:t>
            </w:r>
            <w:proofErr w:type="gramEnd"/>
            <w:r w:rsidRPr="00EB19FE">
              <w:rPr>
                <w:rFonts w:ascii="Verdana" w:eastAsia="Times New Roman" w:hAnsi="Verdana" w:cs="Times New Roman"/>
                <w:color w:val="000000"/>
                <w:sz w:val="18"/>
                <w:szCs w:val="18"/>
                <w:shd w:val="clear" w:color="auto" w:fill="FFFFFF"/>
                <w:lang w:val="en-US" w:eastAsia="sv-SE"/>
              </w:rPr>
              <w:t xml:space="preserve"> The relaxation coefficient is used if the valve is defined between the homogeneous and five-equation models, between the homogeneous </w:t>
            </w:r>
            <w:r w:rsidRPr="00EB19FE">
              <w:rPr>
                <w:rFonts w:ascii="Verdana" w:eastAsia="Times New Roman" w:hAnsi="Verdana" w:cs="Times New Roman"/>
                <w:color w:val="000000"/>
                <w:sz w:val="18"/>
                <w:szCs w:val="18"/>
                <w:shd w:val="clear" w:color="auto" w:fill="FFFFFF"/>
                <w:lang w:val="en-US" w:eastAsia="sv-SE"/>
              </w:rPr>
              <w:lastRenderedPageBreak/>
              <w:t>and six-equation models, between the homogeneous model and level 0 thermal hydraulics or between the homogeneous and containment models. If the value of the relaxation coefficient is e.g. 0.7, the new mass flow is 0.7 * the mass flow calculated from the matrix coefficients of the pressure-flow solution + 0.3 * the mass flow of the previous time step. If the relaxation coefficient is 1, there is no relaxation. The coefficient has to be &gt; 0 and &lt;= 1. The use of the relaxation coefficient makes the changes of mass flow slower but may make the solution more stable.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34" w:name="VA12_DROPLET_FRACTION"/>
            <w:r w:rsidRPr="00EB19FE">
              <w:rPr>
                <w:rFonts w:ascii="Verdana" w:eastAsia="Times New Roman" w:hAnsi="Verdana" w:cs="Times New Roman"/>
                <w:color w:val="000000"/>
                <w:sz w:val="18"/>
                <w:szCs w:val="18"/>
                <w:shd w:val="clear" w:color="auto" w:fill="FFFFFF"/>
                <w:lang w:val="en-US" w:eastAsia="sv-SE"/>
              </w:rPr>
              <w:lastRenderedPageBreak/>
              <w:t>VA12_DROPLET_FRACTION</w:t>
            </w:r>
            <w:bookmarkEnd w:id="234"/>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Droplet fraction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fraction of liquid flow of the valve going into droplets in the connected containment model node (the rest of the liquid flow goes to the liquid </w:t>
            </w:r>
            <w:proofErr w:type="gramStart"/>
            <w:r w:rsidRPr="00EB19FE">
              <w:rPr>
                <w:rFonts w:ascii="Verdana" w:eastAsia="Times New Roman" w:hAnsi="Verdana" w:cs="Times New Roman"/>
                <w:color w:val="000000"/>
                <w:sz w:val="18"/>
                <w:szCs w:val="18"/>
                <w:shd w:val="clear" w:color="auto" w:fill="FFFFFF"/>
                <w:lang w:val="en-US" w:eastAsia="sv-SE"/>
              </w:rPr>
              <w:t>pool).</w:t>
            </w:r>
            <w:proofErr w:type="gramEnd"/>
            <w:r w:rsidRPr="00EB19FE">
              <w:rPr>
                <w:rFonts w:ascii="Verdana" w:eastAsia="Times New Roman" w:hAnsi="Verdana" w:cs="Times New Roman"/>
                <w:color w:val="000000"/>
                <w:sz w:val="18"/>
                <w:szCs w:val="18"/>
                <w:shd w:val="clear" w:color="auto" w:fill="FFFFFF"/>
                <w:lang w:val="en-US" w:eastAsia="sv-SE"/>
              </w:rPr>
              <w:t xml:space="preserve"> The fraction is used if the elevation of the valve is above the liquid level of the containment model node.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35" w:name="VA12_NONC_GAS_RATIO"/>
            <w:r w:rsidRPr="00EB19FE">
              <w:rPr>
                <w:rFonts w:ascii="Verdana" w:eastAsia="Times New Roman" w:hAnsi="Verdana" w:cs="Times New Roman"/>
                <w:color w:val="000000"/>
                <w:sz w:val="18"/>
                <w:szCs w:val="18"/>
                <w:shd w:val="clear" w:color="auto" w:fill="FFFFFF"/>
                <w:lang w:val="en-US" w:eastAsia="sv-SE"/>
              </w:rPr>
              <w:t>VA12_NONC_GAS_RATIO</w:t>
            </w:r>
            <w:bookmarkEnd w:id="235"/>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Air excess in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defines how much more </w:t>
            </w:r>
            <w:proofErr w:type="spellStart"/>
            <w:r w:rsidRPr="00EB19FE">
              <w:rPr>
                <w:rFonts w:ascii="Verdana" w:eastAsia="Times New Roman" w:hAnsi="Verdana" w:cs="Times New Roman"/>
                <w:color w:val="000000"/>
                <w:sz w:val="18"/>
                <w:szCs w:val="18"/>
                <w:shd w:val="clear" w:color="auto" w:fill="FFFFFF"/>
                <w:lang w:val="en-US" w:eastAsia="sv-SE"/>
              </w:rPr>
              <w:t>noncondensable</w:t>
            </w:r>
            <w:proofErr w:type="spellEnd"/>
            <w:r w:rsidRPr="00EB19FE">
              <w:rPr>
                <w:rFonts w:ascii="Verdana" w:eastAsia="Times New Roman" w:hAnsi="Verdana" w:cs="Times New Roman"/>
                <w:color w:val="000000"/>
                <w:sz w:val="18"/>
                <w:szCs w:val="18"/>
                <w:shd w:val="clear" w:color="auto" w:fill="FFFFFF"/>
                <w:lang w:val="en-US" w:eastAsia="sv-SE"/>
              </w:rPr>
              <w:t xml:space="preserve"> gas (air) compared to the average air mass fraction is transferred with the flow in the valve. The value 0 means that the air mass fraction of the valve is the same as the air mass fraction of the upwind node (calculated in the gas phase). The variable VA12NR is used in the calculation as follows:</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the used air fraction </w:t>
            </w:r>
            <w:proofErr w:type="spellStart"/>
            <w:r w:rsidRPr="00EB19FE">
              <w:rPr>
                <w:rFonts w:ascii="Verdana" w:eastAsia="Times New Roman" w:hAnsi="Verdana" w:cs="Times New Roman"/>
                <w:color w:val="000000"/>
                <w:sz w:val="18"/>
                <w:szCs w:val="18"/>
                <w:shd w:val="clear" w:color="auto" w:fill="FFFFFF"/>
                <w:lang w:val="en-US" w:eastAsia="sv-SE"/>
              </w:rPr>
              <w:t>X</w:t>
            </w:r>
            <w:r w:rsidRPr="00EB19FE">
              <w:rPr>
                <w:rFonts w:ascii="Verdana" w:eastAsia="Times New Roman" w:hAnsi="Verdana" w:cs="Times New Roman"/>
                <w:color w:val="000000"/>
                <w:sz w:val="15"/>
                <w:szCs w:val="15"/>
                <w:shd w:val="clear" w:color="auto" w:fill="FFFFFF"/>
                <w:vertAlign w:val="subscript"/>
                <w:lang w:val="en-US" w:eastAsia="sv-SE"/>
              </w:rPr>
              <w:t>air</w:t>
            </w:r>
            <w:proofErr w:type="spellEnd"/>
            <w:r w:rsidRPr="00EB19FE">
              <w:rPr>
                <w:rFonts w:ascii="Verdana" w:eastAsia="Times New Roman" w:hAnsi="Verdana" w:cs="Times New Roman"/>
                <w:color w:val="000000"/>
                <w:sz w:val="18"/>
                <w:szCs w:val="18"/>
                <w:shd w:val="clear" w:color="auto" w:fill="FFFFFF"/>
                <w:lang w:val="en-US" w:eastAsia="sv-SE"/>
              </w:rPr>
              <w:t xml:space="preserve"> = (1 + VA12NR) </w:t>
            </w:r>
            <w:proofErr w:type="spellStart"/>
            <w:proofErr w:type="gramStart"/>
            <w:r w:rsidRPr="00EB19FE">
              <w:rPr>
                <w:rFonts w:ascii="Verdana" w:eastAsia="Times New Roman" w:hAnsi="Verdana" w:cs="Times New Roman"/>
                <w:color w:val="000000"/>
                <w:sz w:val="18"/>
                <w:szCs w:val="18"/>
                <w:shd w:val="clear" w:color="auto" w:fill="FFFFFF"/>
                <w:lang w:val="en-US" w:eastAsia="sv-SE"/>
              </w:rPr>
              <w:t>X</w:t>
            </w:r>
            <w:r w:rsidRPr="00EB19FE">
              <w:rPr>
                <w:rFonts w:ascii="Verdana" w:eastAsia="Times New Roman" w:hAnsi="Verdana" w:cs="Times New Roman"/>
                <w:color w:val="000000"/>
                <w:sz w:val="15"/>
                <w:szCs w:val="15"/>
                <w:shd w:val="clear" w:color="auto" w:fill="FFFFFF"/>
                <w:vertAlign w:val="subscript"/>
                <w:lang w:val="en-US" w:eastAsia="sv-SE"/>
              </w:rPr>
              <w:t>air,up</w:t>
            </w:r>
            <w:proofErr w:type="spellEnd"/>
            <w:proofErr w:type="gramEnd"/>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where </w:t>
            </w:r>
            <w:proofErr w:type="spellStart"/>
            <w:r w:rsidRPr="00EB19FE">
              <w:rPr>
                <w:rFonts w:ascii="Verdana" w:eastAsia="Times New Roman" w:hAnsi="Verdana" w:cs="Times New Roman"/>
                <w:color w:val="000000"/>
                <w:sz w:val="18"/>
                <w:szCs w:val="18"/>
                <w:shd w:val="clear" w:color="auto" w:fill="FFFFFF"/>
                <w:lang w:val="en-US" w:eastAsia="sv-SE"/>
              </w:rPr>
              <w:t>X</w:t>
            </w:r>
            <w:r w:rsidRPr="00EB19FE">
              <w:rPr>
                <w:rFonts w:ascii="Verdana" w:eastAsia="Times New Roman" w:hAnsi="Verdana" w:cs="Times New Roman"/>
                <w:color w:val="000000"/>
                <w:sz w:val="15"/>
                <w:szCs w:val="15"/>
                <w:shd w:val="clear" w:color="auto" w:fill="FFFFFF"/>
                <w:vertAlign w:val="subscript"/>
                <w:lang w:val="en-US" w:eastAsia="sv-SE"/>
              </w:rPr>
              <w:t>air,up</w:t>
            </w:r>
            <w:proofErr w:type="spellEnd"/>
            <w:r w:rsidRPr="00EB19FE">
              <w:rPr>
                <w:rFonts w:ascii="Verdana" w:eastAsia="Times New Roman" w:hAnsi="Verdana" w:cs="Times New Roman"/>
                <w:color w:val="000000"/>
                <w:sz w:val="18"/>
                <w:szCs w:val="18"/>
                <w:shd w:val="clear" w:color="auto" w:fill="FFFFFF"/>
                <w:lang w:val="en-US" w:eastAsia="sv-SE"/>
              </w:rPr>
              <w:t xml:space="preserve"> is the air mass fraction of the upwind node.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Negative values (-1 &lt; VA12NR &lt; 0) can also be used and then the flow includes less air than the upwind air fraction indicates. The calculated air mass fraction is limited between 0 and 1. The attribute is used when the accuracy level of the input and output points of the valve is 2 or 6 (when the accuracy level is 2, the WG or EP section has to be selected in the points). The attribute is used only when the mass flow of the valve is positive.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36" w:name="VA12_PARALLEL_CONNECTION"/>
            <w:r w:rsidRPr="00EB19FE">
              <w:rPr>
                <w:rFonts w:ascii="Verdana" w:eastAsia="Times New Roman" w:hAnsi="Verdana" w:cs="Times New Roman"/>
                <w:color w:val="000000"/>
                <w:sz w:val="18"/>
                <w:szCs w:val="18"/>
                <w:shd w:val="clear" w:color="auto" w:fill="FFFFFF"/>
                <w:lang w:val="en-US" w:eastAsia="sv-SE"/>
              </w:rPr>
              <w:t>VA12_PARALLEL_CONNECTION</w:t>
            </w:r>
            <w:bookmarkEnd w:id="236"/>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Transfer of momentum over the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The value 0 means that momentum is not transferred over the valve. The values 1 and 2 mean that momentum is transferred over the valve. The difference between values 1 and 2 is the way how momentum is divided between parallel calculation level branches. The value 1 means that the whole momentum flow coming into a node (the sum of momentum flows of branches transferring momentum and flowing towards the node) is divided between the branches going out of the node and transferring momentum. The value 2 means that the incoming momentum flow multiplied by the sum of the mass flows in the branches going out of the node and transferring momentum and divided by the sum of all mass flows going out of the node is divided between the branches going out of the node and transferring momentum.</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VA12_AREA_CHANGE_TERM</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Is area change correction </w:t>
            </w:r>
            <w:proofErr w:type="gramStart"/>
            <w:r w:rsidRPr="00EB19FE">
              <w:rPr>
                <w:rFonts w:ascii="Verdana" w:eastAsia="Times New Roman" w:hAnsi="Verdana" w:cs="Times New Roman"/>
                <w:color w:val="000000"/>
                <w:sz w:val="18"/>
                <w:szCs w:val="18"/>
                <w:shd w:val="clear" w:color="auto" w:fill="FFFFFF"/>
                <w:lang w:val="en-US" w:eastAsia="sv-SE"/>
              </w:rPr>
              <w:t>to  momentum</w:t>
            </w:r>
            <w:proofErr w:type="gramEnd"/>
            <w:r w:rsidRPr="00EB19FE">
              <w:rPr>
                <w:rFonts w:ascii="Verdana" w:eastAsia="Times New Roman" w:hAnsi="Verdana" w:cs="Times New Roman"/>
                <w:color w:val="000000"/>
                <w:sz w:val="18"/>
                <w:szCs w:val="18"/>
                <w:shd w:val="clear" w:color="auto" w:fill="FFFFFF"/>
                <w:lang w:val="en-US" w:eastAsia="sv-SE"/>
              </w:rPr>
              <w:t xml:space="preserve"> used</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defines whether a correction term due to flow area change is calculated in the momentum equation (value 1) or not (value 0). The area change term is calculated if </w:t>
            </w:r>
            <w:r w:rsidRPr="00EB19FE">
              <w:rPr>
                <w:rFonts w:ascii="Verdana" w:eastAsia="Times New Roman" w:hAnsi="Verdana" w:cs="Times New Roman"/>
                <w:color w:val="000000"/>
                <w:sz w:val="18"/>
                <w:szCs w:val="18"/>
                <w:shd w:val="clear" w:color="auto" w:fill="FFFFFF"/>
                <w:lang w:val="en-US" w:eastAsia="sv-SE"/>
              </w:rPr>
              <w:lastRenderedPageBreak/>
              <w:t>VA12_AREA_CHANGE_TERM = 1 and VA12_PARALLEL_CONNECTION = 1 or 2.</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37" w:name="VA12_EXPLICIT_CONNECTION"/>
            <w:r w:rsidRPr="00EB19FE">
              <w:rPr>
                <w:rFonts w:ascii="Verdana" w:eastAsia="Times New Roman" w:hAnsi="Verdana" w:cs="Times New Roman"/>
                <w:color w:val="000000"/>
                <w:sz w:val="18"/>
                <w:szCs w:val="18"/>
                <w:shd w:val="clear" w:color="auto" w:fill="FFFFFF"/>
                <w:lang w:val="en-US" w:eastAsia="sv-SE"/>
              </w:rPr>
              <w:lastRenderedPageBreak/>
              <w:t>VA12_EXPLICIT_CONNECTION</w:t>
            </w:r>
            <w:bookmarkEnd w:id="237"/>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Explicit connection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whether the branch created by the valve takes part implicitly or explicitly in the pressure solution. The value 0 means that the branch takes part implicitly, 1 means that the contribution to the first connection point is explicit and 2 that the contribution to the second connection point is explicit. An explicit connection is recommended to be used only if the mass flow in the valve is small compared to the mass of the connection point to which the connection is explicit.</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38" w:name="VA12_CONNECT_EXPERIMENTS"/>
            <w:r w:rsidRPr="00EB19FE">
              <w:rPr>
                <w:rFonts w:ascii="Verdana" w:eastAsia="Times New Roman" w:hAnsi="Verdana" w:cs="Times New Roman"/>
                <w:color w:val="000000"/>
                <w:sz w:val="18"/>
                <w:szCs w:val="18"/>
                <w:shd w:val="clear" w:color="auto" w:fill="FFFFFF"/>
                <w:lang w:val="en-US" w:eastAsia="sv-SE"/>
              </w:rPr>
              <w:t>VA12_CONNECT_EXPERIMENTS</w:t>
            </w:r>
            <w:bookmarkEnd w:id="238"/>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Connection between two experiments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whether the valve connects two experiments defining two separately solved processes in multi-processor simulation (value 1 or 2) or not (value 0). If the value of the attribute is 1 or 2, the valve creates one branch where flow is solved, one external branch and two external nodes. The external modules define boundary conditions for the two processes and their state is updated from the branch in solution and the connection points of the valve. If the value of the attribute is 1, the external branch is connected to the second connection point. The value 2 means that the external branch is connected to the first connection point.</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VA12_WALL_FRICTION_CORR</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Wall friction correlation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specifies the number of the correlation used for the calculation of the wall friction coefficient of the created branch of the homogeneous model. The value 1 means that the default correlation based on the roughness (modified Colebrook equation) is used. The value 3 means that the Prandtl friction law is used. The Prandtl law is independent of the branch roughness and usually gives smaller friction coefficients than the default correlation. Number 2 is reserved for later use. Numbers greater than 999 are reserved for user-written correlations.  A negative value means that the correlation is selected with the attributes of the TH_CONTROL and TH_CONTROL_EXCEPTION modules.</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39" w:name="VA12_SPRAY_CALC"/>
            <w:r w:rsidRPr="00EB19FE">
              <w:rPr>
                <w:rFonts w:ascii="Verdana" w:eastAsia="Times New Roman" w:hAnsi="Verdana" w:cs="Times New Roman"/>
                <w:color w:val="000000"/>
                <w:sz w:val="18"/>
                <w:szCs w:val="18"/>
                <w:shd w:val="clear" w:color="auto" w:fill="FFFFFF"/>
                <w:lang w:val="en-US" w:eastAsia="sv-SE"/>
              </w:rPr>
              <w:t>VA12_SPRAY_CALC</w:t>
            </w:r>
            <w:bookmarkEnd w:id="239"/>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Spray calculation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whether the liquid flow of the valve is used as input for the spray calculation of the containment model (value 1) or not (value 0). The attribute is used only if the valve is connected to a containment model node (one of the connection points is either a point of accuracy level 4 or a containment model node (module type CN1_NODE)).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40" w:name="VA12_POSITION"/>
            <w:r w:rsidRPr="00EB19FE">
              <w:rPr>
                <w:rFonts w:ascii="Verdana" w:eastAsia="Times New Roman" w:hAnsi="Verdana" w:cs="Times New Roman"/>
                <w:color w:val="000000"/>
                <w:sz w:val="18"/>
                <w:szCs w:val="18"/>
                <w:shd w:val="clear" w:color="auto" w:fill="FFFFFF"/>
                <w:lang w:val="en-US" w:eastAsia="sv-SE"/>
              </w:rPr>
              <w:t>VA12_POSITION</w:t>
            </w:r>
            <w:bookmarkEnd w:id="240"/>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Position set point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input position of the valve (position set point)</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41" w:name="VA12_SONIC_CHECK"/>
            <w:r w:rsidRPr="00EB19FE">
              <w:rPr>
                <w:rFonts w:ascii="Verdana" w:eastAsia="Times New Roman" w:hAnsi="Verdana" w:cs="Times New Roman"/>
                <w:color w:val="000000"/>
                <w:sz w:val="18"/>
                <w:szCs w:val="18"/>
                <w:shd w:val="clear" w:color="auto" w:fill="FFFFFF"/>
                <w:lang w:val="en-US" w:eastAsia="sv-SE"/>
              </w:rPr>
              <w:t>VA1</w:t>
            </w:r>
            <w:bookmarkEnd w:id="241"/>
            <w:r w:rsidRPr="00EB19FE">
              <w:rPr>
                <w:rFonts w:ascii="Verdana" w:eastAsia="Times New Roman" w:hAnsi="Verdana" w:cs="Times New Roman"/>
                <w:color w:val="000000"/>
                <w:sz w:val="18"/>
                <w:szCs w:val="18"/>
                <w:shd w:val="clear" w:color="auto" w:fill="FFFFFF"/>
                <w:lang w:val="en-US" w:eastAsia="sv-SE"/>
              </w:rPr>
              <w:t>2_CRIT_FLOW</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critical flow checked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1, if the flow in the valve is restricted to the critical flow (otherwise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42" w:name="VA12_CLOSED_VALVE_CALC"/>
            <w:r w:rsidRPr="00EB19FE">
              <w:rPr>
                <w:rFonts w:ascii="Verdana" w:eastAsia="Times New Roman" w:hAnsi="Verdana" w:cs="Times New Roman"/>
                <w:color w:val="000000"/>
                <w:sz w:val="18"/>
                <w:szCs w:val="18"/>
                <w:shd w:val="clear" w:color="auto" w:fill="FFFFFF"/>
                <w:lang w:val="en-US" w:eastAsia="sv-SE"/>
              </w:rPr>
              <w:t>VA12_CLOSED_VALVE_CALC</w:t>
            </w:r>
            <w:bookmarkEnd w:id="242"/>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Treatment of a closed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defines the calculation for a completely closed valve. The value 1 means that the flow through a closed valve is set to 0. The value 2 means that a small flow goes through a closed valve. The value 2 is recommended if the closing of the valve forms an isolated subsystem where the flow in all nodes has </w:t>
            </w:r>
            <w:r w:rsidRPr="00EB19FE">
              <w:rPr>
                <w:rFonts w:ascii="Verdana" w:eastAsia="Times New Roman" w:hAnsi="Verdana" w:cs="Times New Roman"/>
                <w:color w:val="000000"/>
                <w:sz w:val="18"/>
                <w:szCs w:val="18"/>
                <w:shd w:val="clear" w:color="auto" w:fill="FFFFFF"/>
                <w:lang w:val="en-US" w:eastAsia="sv-SE"/>
              </w:rPr>
              <w:lastRenderedPageBreak/>
              <w:t>been defined as uncompressible. If the accuracy level of both connection points is 5, the flow through a closed valve is never set to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43" w:name="VA12_LEAK_POSITION"/>
            <w:r w:rsidRPr="00EB19FE">
              <w:rPr>
                <w:rFonts w:ascii="Verdana" w:eastAsia="Times New Roman" w:hAnsi="Verdana" w:cs="Times New Roman"/>
                <w:color w:val="000000"/>
                <w:sz w:val="18"/>
                <w:szCs w:val="18"/>
                <w:shd w:val="clear" w:color="auto" w:fill="FFFFFF"/>
                <w:lang w:val="en-US" w:eastAsia="sv-SE"/>
              </w:rPr>
              <w:lastRenderedPageBreak/>
              <w:t>VA12_LEAK_POSITION</w:t>
            </w:r>
            <w:bookmarkEnd w:id="243"/>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Leak position for flow through a closed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the valve position used in the calculation of the loss coefficient for a fully closed valve. The value can be used to tune the flow through a closed valve and it has an effect, if VA12_CLOSED_VALVE_CALC = 2.</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bookmarkStart w:id="244" w:name="VA12_MALFUNCTION"/>
            <w:r w:rsidRPr="00EB19FE">
              <w:rPr>
                <w:rFonts w:ascii="Verdana" w:eastAsia="Times New Roman" w:hAnsi="Verdana" w:cs="Times New Roman"/>
                <w:color w:val="000000"/>
                <w:sz w:val="18"/>
                <w:szCs w:val="18"/>
                <w:shd w:val="clear" w:color="auto" w:fill="FFFFFF"/>
                <w:lang w:eastAsia="sv-SE"/>
              </w:rPr>
              <w:t>VA12_MALFUNCTION</w:t>
            </w:r>
            <w:bookmarkEnd w:id="244"/>
            <w:r w:rsidRPr="00EB19FE">
              <w:rPr>
                <w:rFonts w:ascii="Verdana" w:eastAsia="Times New Roman" w:hAnsi="Verdana" w:cs="Times New Roman"/>
                <w:color w:val="000000"/>
                <w:sz w:val="18"/>
                <w:szCs w:val="18"/>
                <w:lang w:eastAsia="sv-SE"/>
              </w:rPr>
              <w:br/>
            </w:r>
            <w:proofErr w:type="spellStart"/>
            <w:r w:rsidRPr="00EB19FE">
              <w:rPr>
                <w:rFonts w:ascii="Verdana" w:eastAsia="Times New Roman" w:hAnsi="Verdana" w:cs="Times New Roman"/>
                <w:color w:val="000000"/>
                <w:sz w:val="18"/>
                <w:szCs w:val="18"/>
                <w:shd w:val="clear" w:color="auto" w:fill="FFFFFF"/>
                <w:lang w:eastAsia="sv-SE"/>
              </w:rPr>
              <w:t>Malfunction</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a malfunction (fault) in the valve. = 0: no malfunction, = 1: the valve is stuck, = 2: the valve is opened, = 3: the valve is closed. If a malfunction is defined, the effect of automation and electrical systems on the valve calculation is ignored. Note! If CONTROL_VALVE is connected to Actuator it will override all local controls including the functionality of this MALFUNCTION attribute.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45" w:name="VA12_AUTOM_CREATED"/>
            <w:r w:rsidRPr="00EB19FE">
              <w:rPr>
                <w:rFonts w:ascii="Verdana" w:eastAsia="Times New Roman" w:hAnsi="Verdana" w:cs="Times New Roman"/>
                <w:color w:val="000000"/>
                <w:sz w:val="18"/>
                <w:szCs w:val="18"/>
                <w:shd w:val="clear" w:color="auto" w:fill="FFFFFF"/>
                <w:lang w:val="en-US" w:eastAsia="sv-SE"/>
              </w:rPr>
              <w:t>VA12_AUTOM_CREATED</w:t>
            </w:r>
            <w:bookmarkEnd w:id="245"/>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device controller created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TRUE, if a device controller is created</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VA12_HS_CREATED</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wall heat structure created</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If the value 1 is given, a heat structure representing the wall of the valve is created.</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46" w:name="VA12_HS_THICKNESS_1"/>
            <w:r w:rsidRPr="00EB19FE">
              <w:rPr>
                <w:rFonts w:ascii="Verdana" w:eastAsia="Times New Roman" w:hAnsi="Verdana" w:cs="Times New Roman"/>
                <w:color w:val="000000"/>
                <w:sz w:val="18"/>
                <w:szCs w:val="18"/>
                <w:shd w:val="clear" w:color="auto" w:fill="FFFFFF"/>
                <w:lang w:val="en-US" w:eastAsia="sv-SE"/>
              </w:rPr>
              <w:t>VA12_HS_THICKNESS_1</w:t>
            </w:r>
            <w:bookmarkEnd w:id="246"/>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Thickness of first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mm</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thickness of the first layer in the heat structure representing the wall of the </w:t>
            </w:r>
            <w:proofErr w:type="gramStart"/>
            <w:r w:rsidRPr="00EB19FE">
              <w:rPr>
                <w:rFonts w:ascii="Verdana" w:eastAsia="Times New Roman" w:hAnsi="Verdana" w:cs="Times New Roman"/>
                <w:color w:val="000000"/>
                <w:sz w:val="18"/>
                <w:szCs w:val="18"/>
                <w:shd w:val="clear" w:color="auto" w:fill="FFFFFF"/>
                <w:lang w:val="en-US" w:eastAsia="sv-SE"/>
              </w:rPr>
              <w:t>valve.</w:t>
            </w:r>
            <w:proofErr w:type="gramEnd"/>
            <w:r w:rsidRPr="00EB19FE">
              <w:rPr>
                <w:rFonts w:ascii="Verdana" w:eastAsia="Times New Roman" w:hAnsi="Verdana" w:cs="Times New Roman"/>
                <w:color w:val="000000"/>
                <w:sz w:val="18"/>
                <w:szCs w:val="18"/>
                <w:shd w:val="clear" w:color="auto" w:fill="FFFFFF"/>
                <w:lang w:val="en-US" w:eastAsia="sv-SE"/>
              </w:rPr>
              <w:t xml:space="preserve"> The first layer is generated, if the values of the attributes VA12_HS_CREATED, VA12_HS_THICKNESS_1 and VA12_HS_NUMBER_RAD_1 are &gt;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47" w:name="VA12_HS_THICKNESS_2"/>
            <w:r w:rsidRPr="00EB19FE">
              <w:rPr>
                <w:rFonts w:ascii="Verdana" w:eastAsia="Times New Roman" w:hAnsi="Verdana" w:cs="Times New Roman"/>
                <w:color w:val="000000"/>
                <w:sz w:val="18"/>
                <w:szCs w:val="18"/>
                <w:shd w:val="clear" w:color="auto" w:fill="FFFFFF"/>
                <w:lang w:val="en-US" w:eastAsia="sv-SE"/>
              </w:rPr>
              <w:t>VA12_HS_THICKNESS_2</w:t>
            </w:r>
            <w:bookmarkEnd w:id="247"/>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Thickness of second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mm</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thickness of the second layer in the heat structure representing the wall of the </w:t>
            </w:r>
            <w:proofErr w:type="gramStart"/>
            <w:r w:rsidRPr="00EB19FE">
              <w:rPr>
                <w:rFonts w:ascii="Verdana" w:eastAsia="Times New Roman" w:hAnsi="Verdana" w:cs="Times New Roman"/>
                <w:color w:val="000000"/>
                <w:sz w:val="18"/>
                <w:szCs w:val="18"/>
                <w:shd w:val="clear" w:color="auto" w:fill="FFFFFF"/>
                <w:lang w:val="en-US" w:eastAsia="sv-SE"/>
              </w:rPr>
              <w:t>valve.</w:t>
            </w:r>
            <w:proofErr w:type="gramEnd"/>
            <w:r w:rsidRPr="00EB19FE">
              <w:rPr>
                <w:rFonts w:ascii="Verdana" w:eastAsia="Times New Roman" w:hAnsi="Verdana" w:cs="Times New Roman"/>
                <w:color w:val="000000"/>
                <w:sz w:val="18"/>
                <w:szCs w:val="18"/>
                <w:shd w:val="clear" w:color="auto" w:fill="FFFFFF"/>
                <w:lang w:val="en-US" w:eastAsia="sv-SE"/>
              </w:rPr>
              <w:t xml:space="preserve"> The second layer is generated, if the values of the attributes VA12_HS_CREATED, VA12_HS_THICKNESS_1, VA12_HS_NUMBER_RAD_1, VA12_HS_THICKNESS_2 and VA12_HS_NUMBER_RAD_2 are &gt;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48" w:name="VA12_HS_THICKNESS_3"/>
            <w:r w:rsidRPr="00EB19FE">
              <w:rPr>
                <w:rFonts w:ascii="Verdana" w:eastAsia="Times New Roman" w:hAnsi="Verdana" w:cs="Times New Roman"/>
                <w:color w:val="000000"/>
                <w:sz w:val="18"/>
                <w:szCs w:val="18"/>
                <w:shd w:val="clear" w:color="auto" w:fill="FFFFFF"/>
                <w:lang w:val="en-US" w:eastAsia="sv-SE"/>
              </w:rPr>
              <w:t>VA12_HS_THICKNESS_3</w:t>
            </w:r>
            <w:bookmarkEnd w:id="248"/>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Thickness of third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mm</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thickness of the third layer in the heat structure representing the wall of the </w:t>
            </w:r>
            <w:proofErr w:type="gramStart"/>
            <w:r w:rsidRPr="00EB19FE">
              <w:rPr>
                <w:rFonts w:ascii="Verdana" w:eastAsia="Times New Roman" w:hAnsi="Verdana" w:cs="Times New Roman"/>
                <w:color w:val="000000"/>
                <w:sz w:val="18"/>
                <w:szCs w:val="18"/>
                <w:shd w:val="clear" w:color="auto" w:fill="FFFFFF"/>
                <w:lang w:val="en-US" w:eastAsia="sv-SE"/>
              </w:rPr>
              <w:t>valve.</w:t>
            </w:r>
            <w:proofErr w:type="gramEnd"/>
            <w:r w:rsidRPr="00EB19FE">
              <w:rPr>
                <w:rFonts w:ascii="Verdana" w:eastAsia="Times New Roman" w:hAnsi="Verdana" w:cs="Times New Roman"/>
                <w:color w:val="000000"/>
                <w:sz w:val="18"/>
                <w:szCs w:val="18"/>
                <w:shd w:val="clear" w:color="auto" w:fill="FFFFFF"/>
                <w:lang w:val="en-US" w:eastAsia="sv-SE"/>
              </w:rPr>
              <w:t xml:space="preserve"> The third layer is generated, if the values of the attributes VA12_HS_CREATED, VA12_HS_THICKNESS_1, VA12_HS_NUMBER_RAD_1, VA12_HS_THICKNESS_3 and VA12_HS_NUMBER_RAD_3 are &gt;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49" w:name="VA12_HS_MATERIAL_1"/>
            <w:r w:rsidRPr="00EB19FE">
              <w:rPr>
                <w:rFonts w:ascii="Verdana" w:eastAsia="Times New Roman" w:hAnsi="Verdana" w:cs="Times New Roman"/>
                <w:color w:val="000000"/>
                <w:sz w:val="18"/>
                <w:szCs w:val="18"/>
                <w:shd w:val="clear" w:color="auto" w:fill="FFFFFF"/>
                <w:lang w:val="en-US" w:eastAsia="sv-SE"/>
              </w:rPr>
              <w:t>VA12_HS_MATERIAL_1</w:t>
            </w:r>
            <w:bookmarkEnd w:id="249"/>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Material number of first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number defining the material of the first layer of the heat structure representing the wall of the valve (see </w:t>
            </w:r>
            <w:hyperlink r:id="rId154" w:anchor="Predefined_materials" w:history="1">
              <w:r w:rsidRPr="003929FC">
                <w:rPr>
                  <w:rFonts w:ascii="Verdana" w:eastAsia="Times New Roman" w:hAnsi="Verdana" w:cs="Times New Roman"/>
                  <w:b/>
                  <w:bCs/>
                  <w:color w:val="006600"/>
                  <w:sz w:val="18"/>
                  <w:szCs w:val="18"/>
                  <w:u w:val="single"/>
                  <w:shd w:val="clear" w:color="auto" w:fill="FFFFFF"/>
                  <w:lang w:val="en-US" w:eastAsia="sv-SE"/>
                </w:rPr>
                <w:t>HSM_MATERIAL</w:t>
              </w:r>
            </w:hyperlink>
            <w:r w:rsidRPr="00EB19FE">
              <w:rPr>
                <w:rFonts w:ascii="Verdana" w:eastAsia="Times New Roman" w:hAnsi="Verdana" w:cs="Times New Roman"/>
                <w:color w:val="000000"/>
                <w:sz w:val="18"/>
                <w:szCs w:val="18"/>
                <w:shd w:val="clear" w:color="auto" w:fill="FFFFFF"/>
                <w:lang w:val="en-US" w:eastAsia="sv-SE"/>
              </w:rPr>
              <w:t xml:space="preserve"> for the possible values)</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50" w:name="VA12_HS_MATERIAL_2"/>
            <w:r w:rsidRPr="00EB19FE">
              <w:rPr>
                <w:rFonts w:ascii="Verdana" w:eastAsia="Times New Roman" w:hAnsi="Verdana" w:cs="Times New Roman"/>
                <w:color w:val="000000"/>
                <w:sz w:val="18"/>
                <w:szCs w:val="18"/>
                <w:shd w:val="clear" w:color="auto" w:fill="FFFFFF"/>
                <w:lang w:val="en-US" w:eastAsia="sv-SE"/>
              </w:rPr>
              <w:t>VA12_HS_MATERIAL_2</w:t>
            </w:r>
            <w:bookmarkEnd w:id="250"/>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Material number of second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number defining the material of the second layer of the heat structure representing the wall of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51" w:name="VA12_HS_MATERIAL_3"/>
            <w:r w:rsidRPr="00EB19FE">
              <w:rPr>
                <w:rFonts w:ascii="Verdana" w:eastAsia="Times New Roman" w:hAnsi="Verdana" w:cs="Times New Roman"/>
                <w:color w:val="000000"/>
                <w:sz w:val="18"/>
                <w:szCs w:val="18"/>
                <w:shd w:val="clear" w:color="auto" w:fill="FFFFFF"/>
                <w:lang w:val="en-US" w:eastAsia="sv-SE"/>
              </w:rPr>
              <w:t>VA12_HS_MATERIAL_3</w:t>
            </w:r>
            <w:bookmarkEnd w:id="251"/>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Material number of third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number defining the material of the third layer of the heat structure representing the wall of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52" w:name="VA12_HS_NUMBER_RAD_1"/>
            <w:r w:rsidRPr="00EB19FE">
              <w:rPr>
                <w:rFonts w:ascii="Verdana" w:eastAsia="Times New Roman" w:hAnsi="Verdana" w:cs="Times New Roman"/>
                <w:color w:val="000000"/>
                <w:sz w:val="18"/>
                <w:szCs w:val="18"/>
                <w:shd w:val="clear" w:color="auto" w:fill="FFFFFF"/>
                <w:lang w:val="en-US" w:eastAsia="sv-SE"/>
              </w:rPr>
              <w:t>VA12_HS_NUMBER_RAD_1</w:t>
            </w:r>
            <w:bookmarkEnd w:id="252"/>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Number of nodes in first layer of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number of heat structure nodes in the radial direction in the first layer of the heat structure representing the wall of the valve. The first layer is generated, if the values of the attributes VA12_HS_CREATED, VA12_HS_THICKNESS_1 and VA12_HS_NUMBER_RAD_1 are &gt;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53" w:name="VA12_HS_NUMBER_RAD_2"/>
            <w:r w:rsidRPr="00EB19FE">
              <w:rPr>
                <w:rFonts w:ascii="Verdana" w:eastAsia="Times New Roman" w:hAnsi="Verdana" w:cs="Times New Roman"/>
                <w:color w:val="000000"/>
                <w:sz w:val="18"/>
                <w:szCs w:val="18"/>
                <w:shd w:val="clear" w:color="auto" w:fill="FFFFFF"/>
                <w:lang w:val="en-US" w:eastAsia="sv-SE"/>
              </w:rPr>
              <w:lastRenderedPageBreak/>
              <w:t>VA12_HS_NUMBER_RAD_2</w:t>
            </w:r>
            <w:bookmarkEnd w:id="253"/>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Number of nodes in second layer of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number of heat structure nodes in the radial direction in the second layer of the heat structure representing the wall of the valve. The second layer is generated, if the values of the attributes VA12_HS_CREATED, VA12_HS_THICKNESS_1, VA12_HS_NUMBER_RAD_1, VA12_HS_THICKNESS_2 and VA12_HS_NUMBER_RAD_2 are &gt;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54" w:name="VA12_HS_NUMBER_RAD_3"/>
            <w:r w:rsidRPr="00EB19FE">
              <w:rPr>
                <w:rFonts w:ascii="Verdana" w:eastAsia="Times New Roman" w:hAnsi="Verdana" w:cs="Times New Roman"/>
                <w:color w:val="000000"/>
                <w:sz w:val="18"/>
                <w:szCs w:val="18"/>
                <w:shd w:val="clear" w:color="auto" w:fill="FFFFFF"/>
                <w:lang w:val="en-US" w:eastAsia="sv-SE"/>
              </w:rPr>
              <w:t>VA12_HS_NUMBER_RAD_3</w:t>
            </w:r>
            <w:bookmarkEnd w:id="254"/>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Number of nodes in third layer of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number of heat structure nodes in the radial direction in the third layer of the heat structure representing the wall of the valve. The third layer is generated, if the values of the attributes VA12_HS_CREATED, VA12_HS_THICKNESS_1, VA12_HS_NUMBER_RAD_1, VA12_HS_THICKNESS_3 and VA12_HS_NUMBER_RAD_3 are &gt;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55" w:name="VA12_HEAT_COND_AXI"/>
            <w:r w:rsidRPr="00EB19FE">
              <w:rPr>
                <w:rFonts w:ascii="Verdana" w:eastAsia="Times New Roman" w:hAnsi="Verdana" w:cs="Times New Roman"/>
                <w:color w:val="000000"/>
                <w:sz w:val="18"/>
                <w:szCs w:val="18"/>
                <w:shd w:val="clear" w:color="auto" w:fill="FFFFFF"/>
                <w:lang w:val="en-US" w:eastAsia="sv-SE"/>
              </w:rPr>
              <w:t>VA12_HEAT_COND_AXI</w:t>
            </w:r>
            <w:bookmarkEnd w:id="255"/>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axial heat conduction solved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whether axial heat conduction is calculated on the wall of the valve (value 1) or not (value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56" w:name="VA12_SPRAY_MODULE"/>
            <w:r w:rsidRPr="00EB19FE">
              <w:rPr>
                <w:rFonts w:ascii="Verdana" w:eastAsia="Times New Roman" w:hAnsi="Verdana" w:cs="Times New Roman"/>
                <w:color w:val="000000"/>
                <w:sz w:val="18"/>
                <w:szCs w:val="18"/>
                <w:shd w:val="clear" w:color="auto" w:fill="FFFFFF"/>
                <w:lang w:val="en-US" w:eastAsia="sv-SE"/>
              </w:rPr>
              <w:t>VA12_SPRAY_MODULE</w:t>
            </w:r>
            <w:bookmarkEnd w:id="256"/>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outlet spray module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the name of the internal spray module where the flow of the valve is transferred if the valve is a spray valve (the value of the attribute VA12_SPRAY_CALC is 1). If no spray module name is given, the spray module connected to the input or output node of the valve (a node of the containment model) is automatically searched. If more than one spray modules are connected to the node, the user has to define the correct spray module using this attribute. The module type of the spray module must be CNI_SPRAY.</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57" w:name="VA12_SPRAY_CONC_NODE"/>
            <w:r w:rsidRPr="00EB19FE">
              <w:rPr>
                <w:rFonts w:ascii="Verdana" w:eastAsia="Times New Roman" w:hAnsi="Verdana" w:cs="Times New Roman"/>
                <w:color w:val="000000"/>
                <w:sz w:val="18"/>
                <w:szCs w:val="18"/>
                <w:shd w:val="clear" w:color="auto" w:fill="FFFFFF"/>
                <w:lang w:val="en-US" w:eastAsia="sv-SE"/>
              </w:rPr>
              <w:t>VA12_SPRAY_CONC_NODE</w:t>
            </w:r>
            <w:bookmarkEnd w:id="257"/>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outlet node for spray concentrations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the name of the containment model node where the concentrations (e.g. the boron concentration) are transferred if the valve is a spray valve (the value of the attribute VA12_SPRAY_CALC is 1). If no name is given or the valve is not a spray valve, the input or output node of the valve (a node of the containment model) is automatically used if a sump is connected to the node. If no sump is connected to the node, the node connected to the drain water sump of the input or output node of the valve is searched. The name of the outlet node for spray concentrations should be defined, if no sump is connected to the node where the spray flow goes. The module type of the node must be CN1_NODE.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58" w:name="VA12_BUSBAR_NAME"/>
            <w:r w:rsidRPr="00EB19FE">
              <w:rPr>
                <w:rFonts w:ascii="Verdana" w:eastAsia="Times New Roman" w:hAnsi="Verdana" w:cs="Times New Roman"/>
                <w:color w:val="000000"/>
                <w:sz w:val="18"/>
                <w:szCs w:val="18"/>
                <w:shd w:val="clear" w:color="auto" w:fill="FFFFFF"/>
                <w:lang w:val="en-US" w:eastAsia="sv-SE"/>
              </w:rPr>
              <w:t>VA12_BUSBAR_NAME</w:t>
            </w:r>
            <w:bookmarkEnd w:id="258"/>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busbar to supply electricity</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is the name of the busbar (ES_NODE module) which the valve is connected to</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59" w:name="VA12_ELEC_SIGNAM"/>
            <w:r w:rsidRPr="00EB19FE">
              <w:rPr>
                <w:rFonts w:ascii="Verdana" w:eastAsia="Times New Roman" w:hAnsi="Verdana" w:cs="Times New Roman"/>
                <w:color w:val="000000"/>
                <w:sz w:val="18"/>
                <w:szCs w:val="18"/>
                <w:shd w:val="clear" w:color="auto" w:fill="FFFFFF"/>
                <w:lang w:val="en-US" w:eastAsia="sv-SE"/>
              </w:rPr>
              <w:t>VA12_ELEC_SIGNAM</w:t>
            </w:r>
            <w:bookmarkEnd w:id="259"/>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electric supply BIN SIGNAL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the name of a binary signal indicating whether the valve has electricity (signal value TRUE) or not (value FALSE). The binary signal value is used if no busbar name is given in the attribute VA12_BUSBAR_NAME. If the busbar and binary signal names are not defined, it is assumed that the valve has electricity.</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60" w:name="VA12_EXTERNAL_ACTION"/>
            <w:r w:rsidRPr="00EB19FE">
              <w:rPr>
                <w:rFonts w:ascii="Verdana" w:eastAsia="Times New Roman" w:hAnsi="Verdana" w:cs="Times New Roman"/>
                <w:color w:val="000000"/>
                <w:sz w:val="18"/>
                <w:szCs w:val="18"/>
                <w:shd w:val="clear" w:color="auto" w:fill="FFFFFF"/>
                <w:lang w:val="en-US" w:eastAsia="sv-SE"/>
              </w:rPr>
              <w:t>VA12_EXTERNAL_ACTION</w:t>
            </w:r>
            <w:bookmarkEnd w:id="260"/>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Valve </w:t>
            </w:r>
            <w:proofErr w:type="spellStart"/>
            <w:r w:rsidRPr="00EB19FE">
              <w:rPr>
                <w:rFonts w:ascii="Verdana" w:eastAsia="Times New Roman" w:hAnsi="Verdana" w:cs="Times New Roman"/>
                <w:color w:val="000000"/>
                <w:sz w:val="18"/>
                <w:szCs w:val="18"/>
                <w:shd w:val="clear" w:color="auto" w:fill="FFFFFF"/>
                <w:lang w:val="en-US" w:eastAsia="sv-SE"/>
              </w:rPr>
              <w:t>behaviour</w:t>
            </w:r>
            <w:proofErr w:type="spellEnd"/>
            <w:r w:rsidRPr="00EB19FE">
              <w:rPr>
                <w:rFonts w:ascii="Verdana" w:eastAsia="Times New Roman" w:hAnsi="Verdana" w:cs="Times New Roman"/>
                <w:color w:val="000000"/>
                <w:sz w:val="18"/>
                <w:szCs w:val="18"/>
                <w:shd w:val="clear" w:color="auto" w:fill="FFFFFF"/>
                <w:lang w:val="en-US" w:eastAsia="sv-SE"/>
              </w:rPr>
              <w:t xml:space="preserve"> when external power is lost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type of the action if the external power is </w:t>
            </w:r>
            <w:proofErr w:type="gramStart"/>
            <w:r w:rsidRPr="00EB19FE">
              <w:rPr>
                <w:rFonts w:ascii="Verdana" w:eastAsia="Times New Roman" w:hAnsi="Verdana" w:cs="Times New Roman"/>
                <w:color w:val="000000"/>
                <w:sz w:val="18"/>
                <w:szCs w:val="18"/>
                <w:shd w:val="clear" w:color="auto" w:fill="FFFFFF"/>
                <w:lang w:val="en-US" w:eastAsia="sv-SE"/>
              </w:rPr>
              <w:t>lost.</w:t>
            </w:r>
            <w:proofErr w:type="gramEnd"/>
            <w:r w:rsidRPr="00EB19FE">
              <w:rPr>
                <w:rFonts w:ascii="Verdana" w:eastAsia="Times New Roman" w:hAnsi="Verdana" w:cs="Times New Roman"/>
                <w:color w:val="000000"/>
                <w:sz w:val="18"/>
                <w:szCs w:val="18"/>
                <w:shd w:val="clear" w:color="auto" w:fill="FFFFFF"/>
                <w:lang w:val="en-US" w:eastAsia="sv-SE"/>
              </w:rPr>
              <w:t xml:space="preserve"> = 1: valve position remains unchanged, = 2: the valve will close, = 3 the valve will open</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61" w:name="VA12_VOLUME"/>
            <w:r w:rsidRPr="00EB19FE">
              <w:rPr>
                <w:rFonts w:ascii="Verdana" w:eastAsia="Times New Roman" w:hAnsi="Verdana" w:cs="Times New Roman"/>
                <w:color w:val="000000"/>
                <w:sz w:val="18"/>
                <w:szCs w:val="18"/>
                <w:shd w:val="clear" w:color="auto" w:fill="FFFFFF"/>
                <w:lang w:val="en-US" w:eastAsia="sv-SE"/>
              </w:rPr>
              <w:lastRenderedPageBreak/>
              <w:t>VA12_VOLUME</w:t>
            </w:r>
            <w:bookmarkEnd w:id="261"/>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Volume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w:t>
            </w:r>
            <w:r w:rsidRPr="00EB19FE">
              <w:rPr>
                <w:rFonts w:ascii="Verdana" w:eastAsia="Times New Roman" w:hAnsi="Verdana" w:cs="Times New Roman"/>
                <w:color w:val="000000"/>
                <w:sz w:val="15"/>
                <w:szCs w:val="15"/>
                <w:shd w:val="clear" w:color="auto" w:fill="FFFFFF"/>
                <w:vertAlign w:val="superscript"/>
                <w:lang w:eastAsia="sv-SE"/>
              </w:rPr>
              <w:t>3</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volume of the valve (= flow area ∙ length)</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bookmarkStart w:id="262" w:name="VA12_VELOCITY"/>
            <w:r w:rsidRPr="00EB19FE">
              <w:rPr>
                <w:rFonts w:ascii="Verdana" w:eastAsia="Times New Roman" w:hAnsi="Verdana" w:cs="Times New Roman"/>
                <w:color w:val="000000"/>
                <w:sz w:val="18"/>
                <w:szCs w:val="18"/>
                <w:shd w:val="clear" w:color="auto" w:fill="FFFFFF"/>
                <w:lang w:eastAsia="sv-SE"/>
              </w:rPr>
              <w:t>VA12_VELOCITY</w:t>
            </w:r>
            <w:bookmarkEnd w:id="262"/>
            <w:r w:rsidRPr="00EB19FE">
              <w:rPr>
                <w:rFonts w:ascii="Verdana" w:eastAsia="Times New Roman" w:hAnsi="Verdana" w:cs="Times New Roman"/>
                <w:color w:val="000000"/>
                <w:sz w:val="18"/>
                <w:szCs w:val="18"/>
                <w:lang w:eastAsia="sv-SE"/>
              </w:rPr>
              <w:br/>
            </w:r>
            <w:proofErr w:type="spellStart"/>
            <w:r w:rsidRPr="00EB19FE">
              <w:rPr>
                <w:rFonts w:ascii="Verdana" w:eastAsia="Times New Roman" w:hAnsi="Verdana" w:cs="Times New Roman"/>
                <w:color w:val="000000"/>
                <w:sz w:val="18"/>
                <w:szCs w:val="18"/>
                <w:shd w:val="clear" w:color="auto" w:fill="FFFFFF"/>
                <w:lang w:eastAsia="sv-SE"/>
              </w:rPr>
              <w:t>Flow</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velocity</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flow velocity of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63" w:name="VA12_LIQ_VELOC"/>
            <w:r w:rsidRPr="00EB19FE">
              <w:rPr>
                <w:rFonts w:ascii="Verdana" w:eastAsia="Times New Roman" w:hAnsi="Verdana" w:cs="Times New Roman"/>
                <w:color w:val="000000"/>
                <w:sz w:val="18"/>
                <w:szCs w:val="18"/>
                <w:shd w:val="clear" w:color="auto" w:fill="FFFFFF"/>
                <w:lang w:val="en-US" w:eastAsia="sv-SE"/>
              </w:rPr>
              <w:t>VA12_LIQ_VELOC</w:t>
            </w:r>
            <w:bookmarkEnd w:id="263"/>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Flow velocity</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velocity of the liquid phase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bookmarkStart w:id="264" w:name="VA12_GAS_VELOC"/>
            <w:r w:rsidRPr="00EB19FE">
              <w:rPr>
                <w:rFonts w:ascii="Verdana" w:eastAsia="Times New Roman" w:hAnsi="Verdana" w:cs="Times New Roman"/>
                <w:color w:val="000000"/>
                <w:sz w:val="18"/>
                <w:szCs w:val="18"/>
                <w:shd w:val="clear" w:color="auto" w:fill="FFFFFF"/>
                <w:lang w:eastAsia="sv-SE"/>
              </w:rPr>
              <w:t>VA12_GAS_VELOC</w:t>
            </w:r>
            <w:bookmarkEnd w:id="264"/>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color w:val="000000"/>
                <w:sz w:val="18"/>
                <w:szCs w:val="18"/>
                <w:shd w:val="clear" w:color="auto" w:fill="FFFFFF"/>
                <w:lang w:eastAsia="sv-SE"/>
              </w:rPr>
              <w:t xml:space="preserve">Gas </w:t>
            </w:r>
            <w:proofErr w:type="spellStart"/>
            <w:r w:rsidRPr="00EB19FE">
              <w:rPr>
                <w:rFonts w:ascii="Verdana" w:eastAsia="Times New Roman" w:hAnsi="Verdana" w:cs="Times New Roman"/>
                <w:color w:val="000000"/>
                <w:sz w:val="18"/>
                <w:szCs w:val="18"/>
                <w:shd w:val="clear" w:color="auto" w:fill="FFFFFF"/>
                <w:lang w:eastAsia="sv-SE"/>
              </w:rPr>
              <w:t>velocity</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velocity of the gas phase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65" w:name="VA12_MIX_VOL_FLOW"/>
            <w:r w:rsidRPr="00EB19FE">
              <w:rPr>
                <w:rFonts w:ascii="Verdana" w:eastAsia="Times New Roman" w:hAnsi="Verdana" w:cs="Times New Roman"/>
                <w:color w:val="000000"/>
                <w:sz w:val="18"/>
                <w:szCs w:val="18"/>
                <w:shd w:val="clear" w:color="auto" w:fill="FFFFFF"/>
                <w:lang w:val="en-US" w:eastAsia="sv-SE"/>
              </w:rPr>
              <w:t>VA12_MIX_VOL_FLOW</w:t>
            </w:r>
            <w:bookmarkEnd w:id="265"/>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Volumetric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m</w:t>
            </w:r>
            <w:r w:rsidRPr="00EB19FE">
              <w:rPr>
                <w:rFonts w:ascii="Verdana" w:eastAsia="Times New Roman" w:hAnsi="Verdana" w:cs="Times New Roman"/>
                <w:color w:val="000000"/>
                <w:sz w:val="15"/>
                <w:szCs w:val="15"/>
                <w:shd w:val="clear" w:color="auto" w:fill="FFFFFF"/>
                <w:vertAlign w:val="superscript"/>
                <w:lang w:eastAsia="sv-SE"/>
              </w:rPr>
              <w:t>3</w:t>
            </w:r>
            <w:r w:rsidRPr="00EB19FE">
              <w:rPr>
                <w:rFonts w:ascii="Verdana" w:eastAsia="Times New Roman" w:hAnsi="Verdana" w:cs="Times New Roman"/>
                <w:color w:val="000000"/>
                <w:sz w:val="18"/>
                <w:szCs w:val="18"/>
                <w:shd w:val="clear" w:color="auto" w:fill="FFFFFF"/>
                <w:lang w:eastAsia="sv-SE"/>
              </w:rPr>
              <w:t>/s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volumetric flow of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VA12_PRESSURE_LOSS_TOTAL</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Pressure loss</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color w:val="000000"/>
                <w:sz w:val="18"/>
                <w:szCs w:val="18"/>
                <w:shd w:val="clear" w:color="auto" w:fill="FFFFFF"/>
                <w:lang w:eastAsia="sv-SE"/>
              </w:rPr>
              <w:t>MPa</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total pressure loss over the valve consisting of wall friction, friction caused by the form loss coefficient and the valve loss coefficient and irreversible losses due to change of flow area and change of momentum flux between successive branches. The pressure loss is: the total pressure at the valve inlet - the total pressure at the valve outlet - the hydrostatic pressure difference of the valve. If the valve is connected to a combination module, the attribute shows the total pressure loss of all process components connected to the combination. The pressure loss is updated if the accuracy levels of the connection points are either 2 or 6.</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If the mass flow of the valve is positive, the total pressure at the valve inlet is the total pressure of the input point. If the mass flow is negative, the total pressure at the valve inlet is: the static pressure of the input point + the dynamic pressure of the valve (½ * density * flow velocity</w:t>
            </w:r>
            <w:r w:rsidRPr="00EB19FE">
              <w:rPr>
                <w:rFonts w:ascii="Verdana" w:eastAsia="Times New Roman" w:hAnsi="Verdana" w:cs="Times New Roman"/>
                <w:color w:val="000000"/>
                <w:sz w:val="15"/>
                <w:szCs w:val="15"/>
                <w:shd w:val="clear" w:color="auto" w:fill="FFFFFF"/>
                <w:vertAlign w:val="superscript"/>
                <w:lang w:val="en-US" w:eastAsia="sv-SE"/>
              </w:rPr>
              <w:t>2</w:t>
            </w:r>
            <w:r w:rsidRPr="00EB19FE">
              <w:rPr>
                <w:rFonts w:ascii="Verdana" w:eastAsia="Times New Roman" w:hAnsi="Verdana" w:cs="Times New Roman"/>
                <w:color w:val="000000"/>
                <w:sz w:val="18"/>
                <w:szCs w:val="18"/>
                <w:shd w:val="clear" w:color="auto" w:fill="FFFFFF"/>
                <w:lang w:val="en-US" w:eastAsia="sv-SE"/>
              </w:rPr>
              <w:t>). If the valve does not transfer momentum, the dynamic pressure of the valve is 0.</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If the mass flow of the valve is negative, the total pressure at the valve outlet is the total pressure of the output point. If the mass flow is positive, the total pressure at the valve outlet is: the static pressure of the output point + the dynamic pressure of the valve (½ * density * flow velocity</w:t>
            </w:r>
            <w:r w:rsidRPr="00EB19FE">
              <w:rPr>
                <w:rFonts w:ascii="Verdana" w:eastAsia="Times New Roman" w:hAnsi="Verdana" w:cs="Times New Roman"/>
                <w:color w:val="000000"/>
                <w:sz w:val="15"/>
                <w:szCs w:val="15"/>
                <w:shd w:val="clear" w:color="auto" w:fill="FFFFFF"/>
                <w:vertAlign w:val="superscript"/>
                <w:lang w:val="en-US" w:eastAsia="sv-SE"/>
              </w:rPr>
              <w:t>2</w:t>
            </w:r>
            <w:r w:rsidRPr="00EB19FE">
              <w:rPr>
                <w:rFonts w:ascii="Verdana" w:eastAsia="Times New Roman" w:hAnsi="Verdana" w:cs="Times New Roman"/>
                <w:color w:val="000000"/>
                <w:sz w:val="18"/>
                <w:szCs w:val="18"/>
                <w:shd w:val="clear" w:color="auto" w:fill="FFFFFF"/>
                <w:lang w:val="en-US" w:eastAsia="sv-SE"/>
              </w:rPr>
              <w:t>). If the valve does not transfer momentum, the dynamic pressure of the valve is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VA12_LOSS_WALL_FRICT</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Pressure loss due to wall friction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color w:val="000000"/>
                <w:sz w:val="18"/>
                <w:szCs w:val="18"/>
                <w:shd w:val="clear" w:color="auto" w:fill="FFFFFF"/>
                <w:lang w:eastAsia="sv-SE"/>
              </w:rPr>
              <w:t>MPa</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pressure loss over the valve caused by wall friction. If the valve is connected to a combination module, the attribute shows the total pressure loss due to wall friction of all process components connected to the combination. The pressure loss is updated if the accuracy levels of the connection points are either 2 or 6.</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VA12_LOSS_LOSS_COEFF</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Pressure loss due to loss coefficient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color w:val="000000"/>
                <w:sz w:val="18"/>
                <w:szCs w:val="18"/>
                <w:shd w:val="clear" w:color="auto" w:fill="FFFFFF"/>
                <w:lang w:eastAsia="sv-SE"/>
              </w:rPr>
              <w:t>MPa</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pressure loss over the valve caused by the valve loss coefficient. If the valve is connected to a combination module, the attribute shows the total pressure loss due to form loss coefficients, valve loss coefficients and pump loss coefficients of all process components connected to the combination. The pressure loss is updated if the accuracy levels of the connection points are either 2 or 6.</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VA12_LOSS_OTHER</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Other pressure losses</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roofErr w:type="spellStart"/>
            <w:r w:rsidRPr="00EB19FE">
              <w:rPr>
                <w:rFonts w:ascii="Verdana" w:eastAsia="Times New Roman" w:hAnsi="Verdana" w:cs="Times New Roman"/>
                <w:color w:val="000000"/>
                <w:sz w:val="18"/>
                <w:szCs w:val="18"/>
                <w:shd w:val="clear" w:color="auto" w:fill="FFFFFF"/>
                <w:lang w:eastAsia="sv-SE"/>
              </w:rPr>
              <w:t>MPa</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shows the irreversible pressure loss over the valve due to the change of flow area and the </w:t>
            </w:r>
            <w:r w:rsidRPr="00EB19FE">
              <w:rPr>
                <w:rFonts w:ascii="Verdana" w:eastAsia="Times New Roman" w:hAnsi="Verdana" w:cs="Times New Roman"/>
                <w:color w:val="000000"/>
                <w:sz w:val="18"/>
                <w:szCs w:val="18"/>
                <w:shd w:val="clear" w:color="auto" w:fill="FFFFFF"/>
                <w:lang w:val="en-US" w:eastAsia="sv-SE"/>
              </w:rPr>
              <w:lastRenderedPageBreak/>
              <w:t>change of momentum flux between successive branches. If e.g. the value of the attribute VA12_PARALLEL_CONNECTION is 0 and 2 (or 1) in successive valves, a considerable pressure loss may occur in the latter valve because the flow is assumed to accelerate from 0. The pressure loss is updated if the accuracy level of both connection points is either 2 or 6.</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66" w:name="VA12_MEASURED_POSITION"/>
            <w:r w:rsidRPr="00EB19FE">
              <w:rPr>
                <w:rFonts w:ascii="Verdana" w:eastAsia="Times New Roman" w:hAnsi="Verdana" w:cs="Times New Roman"/>
                <w:color w:val="000000"/>
                <w:sz w:val="18"/>
                <w:szCs w:val="18"/>
                <w:shd w:val="clear" w:color="auto" w:fill="FFFFFF"/>
                <w:lang w:val="en-US" w:eastAsia="sv-SE"/>
              </w:rPr>
              <w:lastRenderedPageBreak/>
              <w:t>VA12_MEASURED_POSITION</w:t>
            </w:r>
            <w:bookmarkEnd w:id="266"/>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Position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position of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67" w:name="VA12_CONTROLLED"/>
            <w:r w:rsidRPr="00EB19FE">
              <w:rPr>
                <w:rFonts w:ascii="Verdana" w:eastAsia="Times New Roman" w:hAnsi="Verdana" w:cs="Times New Roman"/>
                <w:color w:val="000000"/>
                <w:sz w:val="18"/>
                <w:szCs w:val="18"/>
                <w:shd w:val="clear" w:color="auto" w:fill="FFFFFF"/>
                <w:lang w:val="en-US" w:eastAsia="sv-SE"/>
              </w:rPr>
              <w:t>VA12_CONTROLLED</w:t>
            </w:r>
            <w:bookmarkEnd w:id="267"/>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valve position controlled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val="en-US" w:eastAsia="sv-SE"/>
              </w:rPr>
              <w:t xml:space="preserve">has the value TRUE, if the position of the valve is controlled by an actuator or a device controller. </w:t>
            </w:r>
            <w:proofErr w:type="spellStart"/>
            <w:r w:rsidRPr="00EB19FE">
              <w:rPr>
                <w:rFonts w:ascii="Verdana" w:eastAsia="Times New Roman" w:hAnsi="Verdana" w:cs="Times New Roman"/>
                <w:color w:val="000000"/>
                <w:sz w:val="18"/>
                <w:szCs w:val="18"/>
                <w:shd w:val="clear" w:color="auto" w:fill="FFFFFF"/>
                <w:lang w:eastAsia="sv-SE"/>
              </w:rPr>
              <w:t>Otherwise</w:t>
            </w:r>
            <w:proofErr w:type="spellEnd"/>
            <w:r w:rsidRPr="00EB19FE">
              <w:rPr>
                <w:rFonts w:ascii="Verdana" w:eastAsia="Times New Roman" w:hAnsi="Verdana" w:cs="Times New Roman"/>
                <w:color w:val="000000"/>
                <w:sz w:val="18"/>
                <w:szCs w:val="18"/>
                <w:shd w:val="clear" w:color="auto" w:fill="FFFFFF"/>
                <w:lang w:eastAsia="sv-SE"/>
              </w:rPr>
              <w:t xml:space="preserve"> the </w:t>
            </w:r>
            <w:proofErr w:type="spellStart"/>
            <w:r w:rsidRPr="00EB19FE">
              <w:rPr>
                <w:rFonts w:ascii="Verdana" w:eastAsia="Times New Roman" w:hAnsi="Verdana" w:cs="Times New Roman"/>
                <w:color w:val="000000"/>
                <w:sz w:val="18"/>
                <w:szCs w:val="18"/>
                <w:shd w:val="clear" w:color="auto" w:fill="FFFFFF"/>
                <w:lang w:eastAsia="sv-SE"/>
              </w:rPr>
              <w:t>value</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of</w:t>
            </w:r>
            <w:proofErr w:type="spellEnd"/>
            <w:r w:rsidRPr="00EB19FE">
              <w:rPr>
                <w:rFonts w:ascii="Verdana" w:eastAsia="Times New Roman" w:hAnsi="Verdana" w:cs="Times New Roman"/>
                <w:color w:val="000000"/>
                <w:sz w:val="18"/>
                <w:szCs w:val="18"/>
                <w:shd w:val="clear" w:color="auto" w:fill="FFFFFF"/>
                <w:lang w:eastAsia="sv-SE"/>
              </w:rPr>
              <w:t xml:space="preserve"> the </w:t>
            </w:r>
            <w:proofErr w:type="spellStart"/>
            <w:r w:rsidRPr="00EB19FE">
              <w:rPr>
                <w:rFonts w:ascii="Verdana" w:eastAsia="Times New Roman" w:hAnsi="Verdana" w:cs="Times New Roman"/>
                <w:color w:val="000000"/>
                <w:sz w:val="18"/>
                <w:szCs w:val="18"/>
                <w:shd w:val="clear" w:color="auto" w:fill="FFFFFF"/>
                <w:lang w:eastAsia="sv-SE"/>
              </w:rPr>
              <w:t>attribute</w:t>
            </w:r>
            <w:proofErr w:type="spellEnd"/>
            <w:r w:rsidRPr="00EB19FE">
              <w:rPr>
                <w:rFonts w:ascii="Verdana" w:eastAsia="Times New Roman" w:hAnsi="Verdana" w:cs="Times New Roman"/>
                <w:color w:val="000000"/>
                <w:sz w:val="18"/>
                <w:szCs w:val="18"/>
                <w:shd w:val="clear" w:color="auto" w:fill="FFFFFF"/>
                <w:lang w:eastAsia="sv-SE"/>
              </w:rPr>
              <w:t xml:space="preserve"> is FALSE.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68" w:name="VA12_SECTION_NAME"/>
            <w:r w:rsidRPr="00EB19FE">
              <w:rPr>
                <w:rFonts w:ascii="Verdana" w:eastAsia="Times New Roman" w:hAnsi="Verdana" w:cs="Times New Roman"/>
                <w:color w:val="000000"/>
                <w:sz w:val="18"/>
                <w:szCs w:val="18"/>
                <w:shd w:val="clear" w:color="auto" w:fill="FFFFFF"/>
                <w:lang w:val="en-US" w:eastAsia="sv-SE"/>
              </w:rPr>
              <w:t>VA12_SECTION_NAME</w:t>
            </w:r>
            <w:bookmarkEnd w:id="268"/>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fluid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val="en-US" w:eastAsia="sv-SE"/>
              </w:rPr>
              <w:t xml:space="preserve">shows the name of the SECTION module defining the composition of the fluid. </w:t>
            </w:r>
            <w:r w:rsidRPr="00EB19FE">
              <w:rPr>
                <w:rFonts w:ascii="Verdana" w:eastAsia="Times New Roman" w:hAnsi="Verdana" w:cs="Times New Roman"/>
                <w:color w:val="000000"/>
                <w:sz w:val="18"/>
                <w:szCs w:val="18"/>
                <w:shd w:val="clear" w:color="auto" w:fill="FFFFFF"/>
                <w:lang w:eastAsia="sv-SE"/>
              </w:rPr>
              <w:t xml:space="preserve">The </w:t>
            </w:r>
            <w:proofErr w:type="spellStart"/>
            <w:r w:rsidRPr="00EB19FE">
              <w:rPr>
                <w:rFonts w:ascii="Verdana" w:eastAsia="Times New Roman" w:hAnsi="Verdana" w:cs="Times New Roman"/>
                <w:color w:val="000000"/>
                <w:sz w:val="18"/>
                <w:szCs w:val="18"/>
                <w:shd w:val="clear" w:color="auto" w:fill="FFFFFF"/>
                <w:lang w:eastAsia="sv-SE"/>
              </w:rPr>
              <w:t>section</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name</w:t>
            </w:r>
            <w:proofErr w:type="spellEnd"/>
            <w:r w:rsidRPr="00EB19FE">
              <w:rPr>
                <w:rFonts w:ascii="Verdana" w:eastAsia="Times New Roman" w:hAnsi="Verdana" w:cs="Times New Roman"/>
                <w:color w:val="000000"/>
                <w:sz w:val="18"/>
                <w:szCs w:val="18"/>
                <w:shd w:val="clear" w:color="auto" w:fill="FFFFFF"/>
                <w:lang w:eastAsia="sv-SE"/>
              </w:rPr>
              <w:t xml:space="preserve"> is </w:t>
            </w:r>
            <w:proofErr w:type="spellStart"/>
            <w:r w:rsidRPr="00EB19FE">
              <w:rPr>
                <w:rFonts w:ascii="Verdana" w:eastAsia="Times New Roman" w:hAnsi="Verdana" w:cs="Times New Roman"/>
                <w:color w:val="000000"/>
                <w:sz w:val="18"/>
                <w:szCs w:val="18"/>
                <w:shd w:val="clear" w:color="auto" w:fill="FFFFFF"/>
                <w:lang w:eastAsia="sv-SE"/>
              </w:rPr>
              <w:t>searched</w:t>
            </w:r>
            <w:proofErr w:type="spellEnd"/>
            <w:r w:rsidRPr="00EB19FE">
              <w:rPr>
                <w:rFonts w:ascii="Verdana" w:eastAsia="Times New Roman" w:hAnsi="Verdana" w:cs="Times New Roman"/>
                <w:color w:val="000000"/>
                <w:sz w:val="18"/>
                <w:szCs w:val="18"/>
                <w:shd w:val="clear" w:color="auto" w:fill="FFFFFF"/>
                <w:lang w:eastAsia="sv-SE"/>
              </w:rPr>
              <w:t xml:space="preserve"> from the </w:t>
            </w:r>
            <w:proofErr w:type="spellStart"/>
            <w:r w:rsidRPr="00EB19FE">
              <w:rPr>
                <w:rFonts w:ascii="Verdana" w:eastAsia="Times New Roman" w:hAnsi="Verdana" w:cs="Times New Roman"/>
                <w:color w:val="000000"/>
                <w:sz w:val="18"/>
                <w:szCs w:val="18"/>
                <w:shd w:val="clear" w:color="auto" w:fill="FFFFFF"/>
                <w:lang w:eastAsia="sv-SE"/>
              </w:rPr>
              <w:t>connection</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points</w:t>
            </w:r>
            <w:proofErr w:type="spellEnd"/>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69" w:name="VA12_HEAT_POINT_NAME"/>
            <w:r w:rsidRPr="00EB19FE">
              <w:rPr>
                <w:rFonts w:ascii="Verdana" w:eastAsia="Times New Roman" w:hAnsi="Verdana" w:cs="Times New Roman"/>
                <w:color w:val="000000"/>
                <w:sz w:val="18"/>
                <w:szCs w:val="18"/>
                <w:shd w:val="clear" w:color="auto" w:fill="FFFFFF"/>
                <w:lang w:val="en-US" w:eastAsia="sv-SE"/>
              </w:rPr>
              <w:t>VA12_HEAT_POINT_NAME</w:t>
            </w:r>
            <w:bookmarkEnd w:id="269"/>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generated heat point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name of the created HEAT_POINT module. A HEAT_TRANS module can be connected to the heat point to describe the heat transfer from the outer surface of the valve wall</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70" w:name="VA12_POSIT_MEASURE_NAME"/>
            <w:r w:rsidRPr="00EB19FE">
              <w:rPr>
                <w:rFonts w:ascii="Verdana" w:eastAsia="Times New Roman" w:hAnsi="Verdana" w:cs="Times New Roman"/>
                <w:color w:val="000000"/>
                <w:sz w:val="18"/>
                <w:szCs w:val="18"/>
                <w:shd w:val="clear" w:color="auto" w:fill="FFFFFF"/>
                <w:lang w:val="en-US" w:eastAsia="sv-SE"/>
              </w:rPr>
              <w:t>VA12_POSIT_MEASURE_NAME</w:t>
            </w:r>
            <w:bookmarkEnd w:id="270"/>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created position measurement module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name of the position measurement</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71" w:name="VA12_BINARY_SIGNAL_NAME"/>
            <w:r w:rsidRPr="00EB19FE">
              <w:rPr>
                <w:rFonts w:ascii="Verdana" w:eastAsia="Times New Roman" w:hAnsi="Verdana" w:cs="Times New Roman"/>
                <w:color w:val="000000"/>
                <w:sz w:val="18"/>
                <w:szCs w:val="18"/>
                <w:shd w:val="clear" w:color="auto" w:fill="FFFFFF"/>
                <w:lang w:val="en-US" w:eastAsia="sv-SE"/>
              </w:rPr>
              <w:t>VA12_BINARY_SIGNAL_NAME</w:t>
            </w:r>
            <w:bookmarkEnd w:id="271"/>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created binary signal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names of the binary signals created by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72" w:name="VA12_ANALOG_SIGNAL_NAME"/>
            <w:r w:rsidRPr="00EB19FE">
              <w:rPr>
                <w:rFonts w:ascii="Verdana" w:eastAsia="Times New Roman" w:hAnsi="Verdana" w:cs="Times New Roman"/>
                <w:color w:val="000000"/>
                <w:sz w:val="18"/>
                <w:szCs w:val="18"/>
                <w:shd w:val="clear" w:color="auto" w:fill="FFFFFF"/>
                <w:lang w:val="en-US" w:eastAsia="sv-SE"/>
              </w:rPr>
              <w:t>VA12_ANALOG_SIGNAL_NAME</w:t>
            </w:r>
            <w:bookmarkEnd w:id="272"/>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created analog signal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name of the analog signal created by the valve</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73" w:name="VA12_PLUG_FLOW_USED"/>
            <w:r w:rsidRPr="00EB19FE">
              <w:rPr>
                <w:rFonts w:ascii="Verdana" w:eastAsia="Times New Roman" w:hAnsi="Verdana" w:cs="Times New Roman"/>
                <w:color w:val="000000"/>
                <w:sz w:val="18"/>
                <w:szCs w:val="18"/>
                <w:shd w:val="clear" w:color="auto" w:fill="FFFFFF"/>
                <w:lang w:val="en-US" w:eastAsia="sv-SE"/>
              </w:rPr>
              <w:t>VA12_PLUG_FLOW_USED</w:t>
            </w:r>
            <w:bookmarkEnd w:id="273"/>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plug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val="en-US" w:eastAsia="sv-SE"/>
              </w:rPr>
              <w:t xml:space="preserve">defines whether the valve uses the concentration plug flow solver (CPFS). </w:t>
            </w:r>
            <w:r w:rsidRPr="00EB19FE">
              <w:rPr>
                <w:rFonts w:ascii="Verdana" w:eastAsia="Times New Roman" w:hAnsi="Verdana" w:cs="Times New Roman"/>
                <w:color w:val="000000"/>
                <w:sz w:val="18"/>
                <w:szCs w:val="18"/>
                <w:shd w:val="clear" w:color="auto" w:fill="FFFFFF"/>
                <w:lang w:eastAsia="sv-SE"/>
              </w:rPr>
              <w:t xml:space="preserve">Not </w:t>
            </w:r>
            <w:proofErr w:type="spellStart"/>
            <w:r w:rsidRPr="00EB19FE">
              <w:rPr>
                <w:rFonts w:ascii="Verdana" w:eastAsia="Times New Roman" w:hAnsi="Verdana" w:cs="Times New Roman"/>
                <w:color w:val="000000"/>
                <w:sz w:val="18"/>
                <w:szCs w:val="18"/>
                <w:shd w:val="clear" w:color="auto" w:fill="FFFFFF"/>
                <w:lang w:eastAsia="sv-SE"/>
              </w:rPr>
              <w:t>implemented</w:t>
            </w:r>
            <w:proofErr w:type="spellEnd"/>
            <w:r w:rsidRPr="00EB19FE">
              <w:rPr>
                <w:rFonts w:ascii="Verdana" w:eastAsia="Times New Roman" w:hAnsi="Verdana" w:cs="Times New Roman"/>
                <w:color w:val="000000"/>
                <w:sz w:val="18"/>
                <w:szCs w:val="18"/>
                <w:shd w:val="clear" w:color="auto" w:fill="FFFFFF"/>
                <w:lang w:eastAsia="sv-SE"/>
              </w:rPr>
              <w:t>.</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bookmarkStart w:id="274" w:name="VA12_MIN_MASS_FLOW"/>
            <w:r w:rsidRPr="00EB19FE">
              <w:rPr>
                <w:rFonts w:ascii="Verdana" w:eastAsia="Times New Roman" w:hAnsi="Verdana" w:cs="Times New Roman"/>
                <w:color w:val="000000"/>
                <w:sz w:val="18"/>
                <w:szCs w:val="18"/>
                <w:shd w:val="clear" w:color="auto" w:fill="FFFFFF"/>
                <w:lang w:eastAsia="sv-SE"/>
              </w:rPr>
              <w:t>VA12_MIN_MASS_FLOW</w:t>
            </w:r>
            <w:bookmarkEnd w:id="274"/>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color w:val="000000"/>
                <w:sz w:val="18"/>
                <w:szCs w:val="18"/>
                <w:shd w:val="clear" w:color="auto" w:fill="FFFFFF"/>
                <w:lang w:eastAsia="sv-SE"/>
              </w:rPr>
              <w:t xml:space="preserve">Minimum </w:t>
            </w:r>
            <w:proofErr w:type="spellStart"/>
            <w:r w:rsidRPr="00EB19FE">
              <w:rPr>
                <w:rFonts w:ascii="Verdana" w:eastAsia="Times New Roman" w:hAnsi="Verdana" w:cs="Times New Roman"/>
                <w:color w:val="000000"/>
                <w:sz w:val="18"/>
                <w:szCs w:val="18"/>
                <w:shd w:val="clear" w:color="auto" w:fill="FFFFFF"/>
                <w:lang w:eastAsia="sv-SE"/>
              </w:rPr>
              <w:t>mass</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flow</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kg/s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defines the minimum mass flow though the valve </w:t>
            </w:r>
            <w:proofErr w:type="spellStart"/>
            <w:r w:rsidRPr="00EB19FE">
              <w:rPr>
                <w:rFonts w:ascii="Verdana" w:eastAsia="Times New Roman" w:hAnsi="Verdana" w:cs="Times New Roman"/>
                <w:color w:val="000000"/>
                <w:sz w:val="18"/>
                <w:szCs w:val="18"/>
                <w:shd w:val="clear" w:color="auto" w:fill="FFFFFF"/>
                <w:lang w:val="en-US" w:eastAsia="sv-SE"/>
              </w:rPr>
              <w:t>ie</w:t>
            </w:r>
            <w:proofErr w:type="spellEnd"/>
            <w:r w:rsidRPr="00EB19FE">
              <w:rPr>
                <w:rFonts w:ascii="Verdana" w:eastAsia="Times New Roman" w:hAnsi="Verdana" w:cs="Times New Roman"/>
                <w:color w:val="000000"/>
                <w:sz w:val="18"/>
                <w:szCs w:val="18"/>
                <w:shd w:val="clear" w:color="auto" w:fill="FFFFFF"/>
                <w:lang w:val="en-US" w:eastAsia="sv-SE"/>
              </w:rPr>
              <w:t>. mass flow when POSITION = 0.0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75" w:name="VA12_MAX_MASS_FLOW"/>
            <w:r w:rsidRPr="00EB19FE">
              <w:rPr>
                <w:rFonts w:ascii="Verdana" w:eastAsia="Times New Roman" w:hAnsi="Verdana" w:cs="Times New Roman"/>
                <w:color w:val="000000"/>
                <w:sz w:val="18"/>
                <w:szCs w:val="18"/>
                <w:shd w:val="clear" w:color="auto" w:fill="FFFFFF"/>
                <w:lang w:val="en-US" w:eastAsia="sv-SE"/>
              </w:rPr>
              <w:t>VA12_MAX_MASS_FLOW</w:t>
            </w:r>
            <w:bookmarkEnd w:id="275"/>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Maximum mass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kg/s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defines the maximum mass flow though the valve </w:t>
            </w:r>
            <w:proofErr w:type="spellStart"/>
            <w:r w:rsidRPr="00EB19FE">
              <w:rPr>
                <w:rFonts w:ascii="Verdana" w:eastAsia="Times New Roman" w:hAnsi="Verdana" w:cs="Times New Roman"/>
                <w:color w:val="000000"/>
                <w:sz w:val="18"/>
                <w:szCs w:val="18"/>
                <w:shd w:val="clear" w:color="auto" w:fill="FFFFFF"/>
                <w:lang w:val="en-US" w:eastAsia="sv-SE"/>
              </w:rPr>
              <w:t>ie</w:t>
            </w:r>
            <w:proofErr w:type="spellEnd"/>
            <w:r w:rsidRPr="00EB19FE">
              <w:rPr>
                <w:rFonts w:ascii="Verdana" w:eastAsia="Times New Roman" w:hAnsi="Verdana" w:cs="Times New Roman"/>
                <w:color w:val="000000"/>
                <w:sz w:val="18"/>
                <w:szCs w:val="18"/>
                <w:shd w:val="clear" w:color="auto" w:fill="FFFFFF"/>
                <w:lang w:val="en-US" w:eastAsia="sv-SE"/>
              </w:rPr>
              <w:t>. mass flow when POSITION = 1.0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bookmarkStart w:id="276" w:name="VA12_CM1_ADDRESSES"/>
            <w:r w:rsidRPr="00EB19FE">
              <w:rPr>
                <w:rFonts w:ascii="Verdana" w:eastAsia="Times New Roman" w:hAnsi="Verdana" w:cs="Times New Roman"/>
                <w:color w:val="000000"/>
                <w:sz w:val="18"/>
                <w:szCs w:val="18"/>
                <w:shd w:val="clear" w:color="auto" w:fill="FFFFFF"/>
                <w:lang w:eastAsia="sv-SE"/>
              </w:rPr>
              <w:t>VA12_CM1_ADDRESSES</w:t>
            </w:r>
            <w:bookmarkEnd w:id="276"/>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database addresses of the input and output points' composition modules' data arrays</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77" w:name="VA12_TH0_SIM_ORDER_NUM"/>
            <w:r w:rsidRPr="00EB19FE">
              <w:rPr>
                <w:rFonts w:ascii="Verdana" w:eastAsia="Times New Roman" w:hAnsi="Verdana" w:cs="Times New Roman"/>
                <w:color w:val="000000"/>
                <w:sz w:val="18"/>
                <w:szCs w:val="18"/>
                <w:shd w:val="clear" w:color="auto" w:fill="FFFFFF"/>
                <w:lang w:val="en-US" w:eastAsia="sv-SE"/>
              </w:rPr>
              <w:t>VA12_TH0_SIM_ORDER_NUM</w:t>
            </w:r>
            <w:bookmarkEnd w:id="277"/>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Simulation order (TH-level 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the simulation order when using accuracy level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78" w:name="VA12_NEG_FLOW_ALLOWED"/>
            <w:r w:rsidRPr="00EB19FE">
              <w:rPr>
                <w:rFonts w:ascii="Verdana" w:eastAsia="Times New Roman" w:hAnsi="Verdana" w:cs="Times New Roman"/>
                <w:color w:val="000000"/>
                <w:sz w:val="18"/>
                <w:szCs w:val="18"/>
                <w:shd w:val="clear" w:color="auto" w:fill="FFFFFF"/>
                <w:lang w:val="en-US" w:eastAsia="sv-SE"/>
              </w:rPr>
              <w:t>VA12_NEG_FLOW_ALLOWED</w:t>
            </w:r>
            <w:bookmarkEnd w:id="278"/>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negative mass flow allowed in TH0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defines whether negative mass flow is allowed in the valve when using accuracy level 0</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bookmarkStart w:id="279" w:name="VA12_DATA_QUEUE_NUMBER"/>
            <w:r w:rsidRPr="00EB19FE">
              <w:rPr>
                <w:rFonts w:ascii="Verdana" w:eastAsia="Times New Roman" w:hAnsi="Verdana" w:cs="Times New Roman"/>
                <w:color w:val="000000"/>
                <w:sz w:val="18"/>
                <w:szCs w:val="18"/>
                <w:shd w:val="clear" w:color="auto" w:fill="FFFFFF"/>
                <w:lang w:eastAsia="sv-SE"/>
              </w:rPr>
              <w:t>VA12_DATA_QUEUE_NUMBER</w:t>
            </w:r>
            <w:bookmarkEnd w:id="279"/>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shows the module number of the </w:t>
            </w:r>
            <w:proofErr w:type="spellStart"/>
            <w:r w:rsidRPr="00EB19FE">
              <w:rPr>
                <w:rFonts w:ascii="Verdana" w:eastAsia="Times New Roman" w:hAnsi="Verdana" w:cs="Times New Roman"/>
                <w:color w:val="000000"/>
                <w:sz w:val="18"/>
                <w:szCs w:val="18"/>
                <w:shd w:val="clear" w:color="auto" w:fill="FFFFFF"/>
                <w:lang w:val="en-US" w:eastAsia="sv-SE"/>
              </w:rPr>
              <w:t>data_queue</w:t>
            </w:r>
            <w:proofErr w:type="spellEnd"/>
            <w:r w:rsidRPr="00EB19FE">
              <w:rPr>
                <w:rFonts w:ascii="Verdana" w:eastAsia="Times New Roman" w:hAnsi="Verdana" w:cs="Times New Roman"/>
                <w:color w:val="000000"/>
                <w:sz w:val="18"/>
                <w:szCs w:val="18"/>
                <w:shd w:val="clear" w:color="auto" w:fill="FFFFFF"/>
                <w:lang w:val="en-US" w:eastAsia="sv-SE"/>
              </w:rPr>
              <w:t xml:space="preserve"> module generated</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bookmarkStart w:id="280" w:name="VA12_BRANCH_NUMBER"/>
            <w:r w:rsidRPr="00EB19FE">
              <w:rPr>
                <w:rFonts w:ascii="Verdana" w:eastAsia="Times New Roman" w:hAnsi="Verdana" w:cs="Times New Roman"/>
                <w:color w:val="000000"/>
                <w:sz w:val="18"/>
                <w:szCs w:val="18"/>
                <w:shd w:val="clear" w:color="auto" w:fill="FFFFFF"/>
                <w:lang w:eastAsia="sv-SE"/>
              </w:rPr>
              <w:t>VA12_BRANCH_NUMBER</w:t>
            </w:r>
            <w:bookmarkEnd w:id="280"/>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shows the module number of the branch module generated</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81" w:name="VA12_NUMBER_OF_BLOCKS_GI"/>
            <w:r w:rsidRPr="00EB19FE">
              <w:rPr>
                <w:rFonts w:ascii="Verdana" w:eastAsia="Times New Roman" w:hAnsi="Verdana" w:cs="Times New Roman"/>
                <w:color w:val="000000"/>
                <w:sz w:val="18"/>
                <w:szCs w:val="18"/>
                <w:shd w:val="clear" w:color="auto" w:fill="FFFFFF"/>
                <w:lang w:val="en-US" w:eastAsia="sv-SE"/>
              </w:rPr>
              <w:t>VA12_NUMBER_OF_BLOCKS_GI</w:t>
            </w:r>
            <w:bookmarkEnd w:id="281"/>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Is the number of </w:t>
            </w:r>
            <w:proofErr w:type="spellStart"/>
            <w:proofErr w:type="gramStart"/>
            <w:r w:rsidRPr="00EB19FE">
              <w:rPr>
                <w:rFonts w:ascii="Verdana" w:eastAsia="Times New Roman" w:hAnsi="Verdana" w:cs="Times New Roman"/>
                <w:color w:val="000000"/>
                <w:sz w:val="18"/>
                <w:szCs w:val="18"/>
                <w:shd w:val="clear" w:color="auto" w:fill="FFFFFF"/>
                <w:lang w:val="en-US" w:eastAsia="sv-SE"/>
              </w:rPr>
              <w:t>data</w:t>
            </w:r>
            <w:proofErr w:type="gramEnd"/>
            <w:r w:rsidRPr="00EB19FE">
              <w:rPr>
                <w:rFonts w:ascii="Verdana" w:eastAsia="Times New Roman" w:hAnsi="Verdana" w:cs="Times New Roman"/>
                <w:color w:val="000000"/>
                <w:sz w:val="18"/>
                <w:szCs w:val="18"/>
                <w:shd w:val="clear" w:color="auto" w:fill="FFFFFF"/>
                <w:lang w:val="en-US" w:eastAsia="sv-SE"/>
              </w:rPr>
              <w:t>_blocks</w:t>
            </w:r>
            <w:proofErr w:type="spellEnd"/>
            <w:r w:rsidRPr="00EB19FE">
              <w:rPr>
                <w:rFonts w:ascii="Verdana" w:eastAsia="Times New Roman" w:hAnsi="Verdana" w:cs="Times New Roman"/>
                <w:color w:val="000000"/>
                <w:sz w:val="18"/>
                <w:szCs w:val="18"/>
                <w:shd w:val="clear" w:color="auto" w:fill="FFFFFF"/>
                <w:lang w:val="en-US" w:eastAsia="sv-SE"/>
              </w:rPr>
              <w:t xml:space="preserve"> given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defines whether the number of plug flow </w:t>
            </w:r>
            <w:proofErr w:type="spellStart"/>
            <w:r w:rsidRPr="00EB19FE">
              <w:rPr>
                <w:rFonts w:ascii="Verdana" w:eastAsia="Times New Roman" w:hAnsi="Verdana" w:cs="Times New Roman"/>
                <w:color w:val="000000"/>
                <w:sz w:val="18"/>
                <w:szCs w:val="18"/>
                <w:shd w:val="clear" w:color="auto" w:fill="FFFFFF"/>
                <w:lang w:val="en-US" w:eastAsia="sv-SE"/>
              </w:rPr>
              <w:t>discretizations</w:t>
            </w:r>
            <w:proofErr w:type="spellEnd"/>
            <w:r w:rsidRPr="00EB19FE">
              <w:rPr>
                <w:rFonts w:ascii="Verdana" w:eastAsia="Times New Roman" w:hAnsi="Verdana" w:cs="Times New Roman"/>
                <w:color w:val="000000"/>
                <w:sz w:val="18"/>
                <w:szCs w:val="18"/>
                <w:shd w:val="clear" w:color="auto" w:fill="FFFFFF"/>
                <w:lang w:val="en-US" w:eastAsia="sv-SE"/>
              </w:rPr>
              <w:t xml:space="preserve"> is user given or automatically calculated</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bookmarkStart w:id="282" w:name="VA12_NUMBER_OF_BLOCKS"/>
            <w:r w:rsidRPr="00EB19FE">
              <w:rPr>
                <w:rFonts w:ascii="Verdana" w:eastAsia="Times New Roman" w:hAnsi="Verdana" w:cs="Times New Roman"/>
                <w:color w:val="000000"/>
                <w:sz w:val="18"/>
                <w:szCs w:val="18"/>
                <w:shd w:val="clear" w:color="auto" w:fill="FFFFFF"/>
                <w:lang w:val="en-US" w:eastAsia="sv-SE"/>
              </w:rPr>
              <w:t>VA12_NUMBER_OF_BLOCKS</w:t>
            </w:r>
            <w:bookmarkEnd w:id="282"/>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The number of </w:t>
            </w:r>
            <w:proofErr w:type="spellStart"/>
            <w:proofErr w:type="gramStart"/>
            <w:r w:rsidRPr="00EB19FE">
              <w:rPr>
                <w:rFonts w:ascii="Verdana" w:eastAsia="Times New Roman" w:hAnsi="Verdana" w:cs="Times New Roman"/>
                <w:color w:val="000000"/>
                <w:sz w:val="18"/>
                <w:szCs w:val="18"/>
                <w:shd w:val="clear" w:color="auto" w:fill="FFFFFF"/>
                <w:lang w:val="en-US" w:eastAsia="sv-SE"/>
              </w:rPr>
              <w:t>data</w:t>
            </w:r>
            <w:proofErr w:type="gramEnd"/>
            <w:r w:rsidRPr="00EB19FE">
              <w:rPr>
                <w:rFonts w:ascii="Verdana" w:eastAsia="Times New Roman" w:hAnsi="Verdana" w:cs="Times New Roman"/>
                <w:color w:val="000000"/>
                <w:sz w:val="18"/>
                <w:szCs w:val="18"/>
                <w:shd w:val="clear" w:color="auto" w:fill="FFFFFF"/>
                <w:lang w:val="en-US" w:eastAsia="sv-SE"/>
              </w:rPr>
              <w:t>_blocks</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 xml:space="preserve">is the number of </w:t>
            </w:r>
            <w:proofErr w:type="spellStart"/>
            <w:r w:rsidRPr="00EB19FE">
              <w:rPr>
                <w:rFonts w:ascii="Verdana" w:eastAsia="Times New Roman" w:hAnsi="Verdana" w:cs="Times New Roman"/>
                <w:color w:val="000000"/>
                <w:sz w:val="18"/>
                <w:szCs w:val="18"/>
                <w:shd w:val="clear" w:color="auto" w:fill="FFFFFF"/>
                <w:lang w:val="en-US" w:eastAsia="sv-SE"/>
              </w:rPr>
              <w:t>discretizations</w:t>
            </w:r>
            <w:proofErr w:type="spellEnd"/>
            <w:r w:rsidRPr="00EB19FE">
              <w:rPr>
                <w:rFonts w:ascii="Verdana" w:eastAsia="Times New Roman" w:hAnsi="Verdana" w:cs="Times New Roman"/>
                <w:color w:val="000000"/>
                <w:sz w:val="18"/>
                <w:szCs w:val="18"/>
                <w:shd w:val="clear" w:color="auto" w:fill="FFFFFF"/>
                <w:lang w:val="en-US" w:eastAsia="sv-SE"/>
              </w:rPr>
              <w:t xml:space="preserve"> used in the valve. This is either user given or calculated by the valve. The number of </w:t>
            </w:r>
            <w:proofErr w:type="spellStart"/>
            <w:r w:rsidRPr="00EB19FE">
              <w:rPr>
                <w:rFonts w:ascii="Verdana" w:eastAsia="Times New Roman" w:hAnsi="Verdana" w:cs="Times New Roman"/>
                <w:color w:val="000000"/>
                <w:sz w:val="18"/>
                <w:szCs w:val="18"/>
                <w:shd w:val="clear" w:color="auto" w:fill="FFFFFF"/>
                <w:lang w:val="en-US" w:eastAsia="sv-SE"/>
              </w:rPr>
              <w:t>discretizations</w:t>
            </w:r>
            <w:proofErr w:type="spellEnd"/>
            <w:r w:rsidRPr="00EB19FE">
              <w:rPr>
                <w:rFonts w:ascii="Verdana" w:eastAsia="Times New Roman" w:hAnsi="Verdana" w:cs="Times New Roman"/>
                <w:color w:val="000000"/>
                <w:sz w:val="18"/>
                <w:szCs w:val="18"/>
                <w:shd w:val="clear" w:color="auto" w:fill="FFFFFF"/>
                <w:lang w:val="en-US" w:eastAsia="sv-SE"/>
              </w:rPr>
              <w:t xml:space="preserve"> (data blocks) is calculated during the generation phase of the of the valve in the same manner as with the </w:t>
            </w:r>
            <w:hyperlink r:id="rId155" w:anchor="PI12_NUM_OF_DATA_BLOCKS" w:history="1">
              <w:r w:rsidRPr="003929FC">
                <w:rPr>
                  <w:rFonts w:ascii="Verdana" w:eastAsia="Times New Roman" w:hAnsi="Verdana" w:cs="Times New Roman"/>
                  <w:b/>
                  <w:bCs/>
                  <w:color w:val="006600"/>
                  <w:sz w:val="18"/>
                  <w:szCs w:val="18"/>
                  <w:u w:val="single"/>
                  <w:shd w:val="clear" w:color="auto" w:fill="FFFFFF"/>
                  <w:lang w:val="en-US" w:eastAsia="sv-SE"/>
                </w:rPr>
                <w:t>PIPE</w:t>
              </w:r>
            </w:hyperlink>
            <w:r w:rsidRPr="00EB19FE">
              <w:rPr>
                <w:rFonts w:ascii="Verdana" w:eastAsia="Times New Roman" w:hAnsi="Verdana" w:cs="Times New Roman"/>
                <w:color w:val="000000"/>
                <w:sz w:val="18"/>
                <w:szCs w:val="18"/>
                <w:shd w:val="clear" w:color="auto" w:fill="FFFFFF"/>
                <w:lang w:val="en-US" w:eastAsia="sv-SE"/>
              </w:rPr>
              <w:t xml:space="preserve"> module.</w:t>
            </w:r>
          </w:p>
        </w:tc>
      </w:tr>
    </w:tbl>
    <w:p w:rsidR="00EB19FE" w:rsidRPr="00EB19FE" w:rsidRDefault="00EB19FE" w:rsidP="00EB19FE">
      <w:pPr>
        <w:rPr>
          <w:rFonts w:ascii="Times New Roman" w:eastAsia="Times New Roman" w:hAnsi="Times New Roman" w:cs="Times New Roman"/>
          <w:vanish/>
          <w:sz w:val="24"/>
          <w:szCs w:val="24"/>
          <w:lang w:eastAsia="sv-SE"/>
        </w:rPr>
      </w:pP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3849"/>
        <w:gridCol w:w="1153"/>
        <w:gridCol w:w="1250"/>
        <w:gridCol w:w="564"/>
        <w:gridCol w:w="564"/>
        <w:gridCol w:w="564"/>
        <w:gridCol w:w="564"/>
        <w:gridCol w:w="564"/>
      </w:tblGrid>
      <w:tr w:rsidR="00EB19FE" w:rsidRPr="00EB19FE" w:rsidTr="00EB19FE">
        <w:trPr>
          <w:trHeight w:val="230"/>
          <w:tblCellSpacing w:w="0" w:type="dxa"/>
        </w:trPr>
        <w:tc>
          <w:tcPr>
            <w:tcW w:w="0" w:type="auto"/>
            <w:gridSpan w:val="8"/>
            <w:vMerge w:val="restart"/>
            <w:tcBorders>
              <w:top w:val="nil"/>
              <w:left w:val="nil"/>
              <w:bottom w:val="nil"/>
              <w:right w:val="nil"/>
            </w:tcBorders>
            <w:shd w:val="clear" w:color="auto" w:fill="C0C0C0"/>
            <w:vAlign w:val="center"/>
            <w:hideMark/>
          </w:tcPr>
          <w:p w:rsidR="00EB19FE" w:rsidRPr="00EB19FE" w:rsidRDefault="00EB19FE" w:rsidP="00EB19FE">
            <w:pPr>
              <w:jc w:val="center"/>
              <w:divId w:val="92361525"/>
              <w:rPr>
                <w:rFonts w:ascii="Times New Roman" w:eastAsia="Times New Roman" w:hAnsi="Times New Roman" w:cs="Times New Roman"/>
                <w:sz w:val="24"/>
                <w:szCs w:val="24"/>
                <w:lang w:val="en-US" w:eastAsia="sv-SE"/>
              </w:rPr>
            </w:pPr>
            <w:r w:rsidRPr="00EB19FE">
              <w:rPr>
                <w:rFonts w:ascii="Verdana" w:eastAsia="Times New Roman" w:hAnsi="Verdana" w:cs="Times New Roman"/>
                <w:i/>
                <w:iCs/>
                <w:color w:val="000000"/>
                <w:sz w:val="18"/>
                <w:szCs w:val="18"/>
                <w:shd w:val="clear" w:color="auto" w:fill="FFFFFF"/>
                <w:lang w:val="en-US" w:eastAsia="sv-SE"/>
              </w:rPr>
              <w:t>Table 3. Attributes, default values, input/output-types, use in Flow models 0...6</w:t>
            </w:r>
          </w:p>
        </w:tc>
      </w:tr>
      <w:tr w:rsidR="00EB19FE" w:rsidRPr="00EB19FE" w:rsidTr="00EB19FE">
        <w:trPr>
          <w:tblCellSpacing w:w="0" w:type="dxa"/>
        </w:trPr>
        <w:tc>
          <w:tcPr>
            <w:tcW w:w="0" w:type="auto"/>
            <w:vMerge w:val="restart"/>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ATTRIBUTE</w:t>
            </w:r>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b/>
                <w:bCs/>
                <w:color w:val="000000"/>
                <w:sz w:val="18"/>
                <w:szCs w:val="18"/>
                <w:shd w:val="clear" w:color="auto" w:fill="C0C0C0"/>
                <w:lang w:eastAsia="sv-SE"/>
              </w:rPr>
              <w:t xml:space="preserve">Property </w:t>
            </w:r>
            <w:proofErr w:type="spellStart"/>
            <w:r w:rsidRPr="00EB19FE">
              <w:rPr>
                <w:rFonts w:ascii="Verdana" w:eastAsia="Times New Roman" w:hAnsi="Verdana" w:cs="Times New Roman"/>
                <w:b/>
                <w:bCs/>
                <w:color w:val="000000"/>
                <w:sz w:val="18"/>
                <w:szCs w:val="18"/>
                <w:shd w:val="clear" w:color="auto" w:fill="C0C0C0"/>
                <w:lang w:eastAsia="sv-SE"/>
              </w:rPr>
              <w:t>name</w:t>
            </w:r>
            <w:proofErr w:type="spellEnd"/>
          </w:p>
        </w:tc>
        <w:tc>
          <w:tcPr>
            <w:tcW w:w="0" w:type="auto"/>
            <w:vMerge w:val="restart"/>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 xml:space="preserve">Default </w:t>
            </w:r>
            <w:proofErr w:type="spellStart"/>
            <w:r w:rsidRPr="00EB19FE">
              <w:rPr>
                <w:rFonts w:ascii="Verdana" w:eastAsia="Times New Roman" w:hAnsi="Verdana" w:cs="Times New Roman"/>
                <w:b/>
                <w:bCs/>
                <w:color w:val="000000"/>
                <w:sz w:val="18"/>
                <w:szCs w:val="18"/>
                <w:shd w:val="clear" w:color="auto" w:fill="C0C0C0"/>
                <w:lang w:eastAsia="sv-SE"/>
              </w:rPr>
              <w:t>value</w:t>
            </w:r>
            <w:proofErr w:type="spellEnd"/>
          </w:p>
        </w:tc>
        <w:tc>
          <w:tcPr>
            <w:tcW w:w="0" w:type="auto"/>
            <w:vMerge w:val="restart"/>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Input / Output</w:t>
            </w:r>
          </w:p>
        </w:tc>
        <w:tc>
          <w:tcPr>
            <w:tcW w:w="0" w:type="auto"/>
            <w:gridSpan w:val="5"/>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b/>
                <w:bCs/>
                <w:color w:val="000000"/>
                <w:sz w:val="18"/>
                <w:szCs w:val="18"/>
                <w:shd w:val="clear" w:color="auto" w:fill="C0C0C0"/>
                <w:lang w:val="en-US" w:eastAsia="sv-SE"/>
              </w:rPr>
              <w:t>Flow model (accuracy level L0...L6)</w:t>
            </w:r>
          </w:p>
        </w:tc>
      </w:tr>
      <w:tr w:rsidR="00EB19FE" w:rsidRPr="00EB19FE" w:rsidTr="00EB19FE">
        <w:trPr>
          <w:tblCellSpacing w:w="0" w:type="dxa"/>
        </w:trPr>
        <w:tc>
          <w:tcPr>
            <w:tcW w:w="0" w:type="auto"/>
            <w:vMerge/>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EB19FE" w:rsidRPr="00EB19FE" w:rsidRDefault="00EB19FE" w:rsidP="00EB19FE">
            <w:pPr>
              <w:rPr>
                <w:rFonts w:ascii="Times New Roman" w:eastAsia="Times New Roman" w:hAnsi="Times New Roman" w:cs="Times New Roman"/>
                <w:sz w:val="24"/>
                <w:szCs w:val="24"/>
                <w:lang w:val="en-US" w:eastAsia="sv-SE"/>
              </w:rPr>
            </w:pPr>
          </w:p>
        </w:tc>
        <w:tc>
          <w:tcPr>
            <w:tcW w:w="0" w:type="auto"/>
            <w:vMerge/>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EB19FE" w:rsidRPr="00EB19FE" w:rsidRDefault="00EB19FE" w:rsidP="00EB19FE">
            <w:pPr>
              <w:rPr>
                <w:rFonts w:ascii="Times New Roman" w:eastAsia="Times New Roman" w:hAnsi="Times New Roman" w:cs="Times New Roman"/>
                <w:sz w:val="24"/>
                <w:szCs w:val="24"/>
                <w:lang w:val="en-US" w:eastAsia="sv-SE"/>
              </w:rPr>
            </w:pPr>
          </w:p>
        </w:tc>
        <w:tc>
          <w:tcPr>
            <w:tcW w:w="0" w:type="auto"/>
            <w:vMerge/>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EB19FE" w:rsidRPr="00EB19FE" w:rsidRDefault="00EB19FE" w:rsidP="00EB19FE">
            <w:pPr>
              <w:rPr>
                <w:rFonts w:ascii="Times New Roman" w:eastAsia="Times New Roman" w:hAnsi="Times New Roman" w:cs="Times New Roman"/>
                <w:sz w:val="24"/>
                <w:szCs w:val="24"/>
                <w:lang w:val="en-US"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L0</w:t>
            </w:r>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L1</w:t>
            </w:r>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L2</w:t>
            </w:r>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L5</w:t>
            </w:r>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18"/>
                <w:szCs w:val="18"/>
                <w:shd w:val="clear" w:color="auto" w:fill="C0C0C0"/>
                <w:lang w:eastAsia="sv-SE"/>
              </w:rPr>
              <w:t>L6</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VA12_CONNECT_POINT_1</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inlet connection point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VA12_CONNECT_POINT_2</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outlet connection point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VA12_AREA_GIVEN</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diameter or area given as input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2</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VA12_OUTSIDE_DIAM</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Outside diameter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100</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 or O</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VA12_INSIDE_DIAM</w:t>
            </w:r>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color w:val="000000"/>
                <w:sz w:val="18"/>
                <w:szCs w:val="18"/>
                <w:shd w:val="clear" w:color="auto" w:fill="FFFFFF"/>
                <w:lang w:eastAsia="sv-SE"/>
              </w:rPr>
              <w:t xml:space="preserve">Inside diameter </w:t>
            </w:r>
            <w:proofErr w:type="spellStart"/>
            <w:r w:rsidRPr="00EB19FE">
              <w:rPr>
                <w:rFonts w:ascii="Verdana" w:eastAsia="Times New Roman" w:hAnsi="Verdana" w:cs="Times New Roman"/>
                <w:color w:val="000000"/>
                <w:sz w:val="18"/>
                <w:szCs w:val="18"/>
                <w:shd w:val="clear" w:color="auto" w:fill="FFFFFF"/>
                <w:lang w:eastAsia="sv-SE"/>
              </w:rPr>
              <w:t>of</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valve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100</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 or O</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VA12_AREA</w:t>
            </w:r>
            <w:r w:rsidRPr="00EB19FE">
              <w:rPr>
                <w:rFonts w:ascii="Verdana" w:eastAsia="Times New Roman" w:hAnsi="Verdana" w:cs="Times New Roman"/>
                <w:color w:val="000000"/>
                <w:sz w:val="18"/>
                <w:szCs w:val="18"/>
                <w:lang w:eastAsia="sv-SE"/>
              </w:rPr>
              <w:br/>
            </w:r>
            <w:proofErr w:type="spellStart"/>
            <w:r w:rsidRPr="00EB19FE">
              <w:rPr>
                <w:rFonts w:ascii="Verdana" w:eastAsia="Times New Roman" w:hAnsi="Verdana" w:cs="Times New Roman"/>
                <w:color w:val="000000"/>
                <w:sz w:val="18"/>
                <w:szCs w:val="18"/>
                <w:shd w:val="clear" w:color="auto" w:fill="FFFFFF"/>
                <w:lang w:eastAsia="sv-SE"/>
              </w:rPr>
              <w:t>Flow</w:t>
            </w:r>
            <w:proofErr w:type="spellEnd"/>
            <w:r w:rsidRPr="00EB19FE">
              <w:rPr>
                <w:rFonts w:ascii="Verdana" w:eastAsia="Times New Roman" w:hAnsi="Verdana" w:cs="Times New Roman"/>
                <w:color w:val="000000"/>
                <w:sz w:val="18"/>
                <w:szCs w:val="18"/>
                <w:shd w:val="clear" w:color="auto" w:fill="FFFFFF"/>
                <w:lang w:eastAsia="sv-SE"/>
              </w:rPr>
              <w:t xml:space="preserve"> area</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0.01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 or 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VA12_LENGTH</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Flow length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VA12_MASS_FLOW_GIVEN</w:t>
            </w:r>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color w:val="000000"/>
                <w:sz w:val="18"/>
                <w:szCs w:val="18"/>
                <w:shd w:val="clear" w:color="auto" w:fill="FFFFFF"/>
                <w:lang w:eastAsia="sv-SE"/>
              </w:rPr>
              <w:t xml:space="preserve">Nominal </w:t>
            </w:r>
            <w:proofErr w:type="spellStart"/>
            <w:r w:rsidRPr="00EB19FE">
              <w:rPr>
                <w:rFonts w:ascii="Verdana" w:eastAsia="Times New Roman" w:hAnsi="Verdana" w:cs="Times New Roman"/>
                <w:color w:val="000000"/>
                <w:sz w:val="18"/>
                <w:szCs w:val="18"/>
                <w:shd w:val="clear" w:color="auto" w:fill="FFFFFF"/>
                <w:lang w:eastAsia="sv-SE"/>
              </w:rPr>
              <w:t>mass</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flow</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VA12_PRESSURE_LOSS</w:t>
            </w:r>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color w:val="000000"/>
                <w:sz w:val="18"/>
                <w:szCs w:val="18"/>
                <w:shd w:val="clear" w:color="auto" w:fill="FFFFFF"/>
                <w:lang w:eastAsia="sv-SE"/>
              </w:rPr>
              <w:t xml:space="preserve">Nominal </w:t>
            </w:r>
            <w:proofErr w:type="spellStart"/>
            <w:r w:rsidRPr="00EB19FE">
              <w:rPr>
                <w:rFonts w:ascii="Verdana" w:eastAsia="Times New Roman" w:hAnsi="Verdana" w:cs="Times New Roman"/>
                <w:color w:val="000000"/>
                <w:sz w:val="18"/>
                <w:szCs w:val="18"/>
                <w:shd w:val="clear" w:color="auto" w:fill="FFFFFF"/>
                <w:lang w:eastAsia="sv-SE"/>
              </w:rPr>
              <w:t>pressure</w:t>
            </w:r>
            <w:proofErr w:type="spellEnd"/>
            <w:r w:rsidRPr="00EB19FE">
              <w:rPr>
                <w:rFonts w:ascii="Verdana" w:eastAsia="Times New Roman" w:hAnsi="Verdana" w:cs="Times New Roman"/>
                <w:color w:val="000000"/>
                <w:sz w:val="18"/>
                <w:szCs w:val="18"/>
                <w:shd w:val="clear" w:color="auto" w:fill="FFFFFF"/>
                <w:lang w:eastAsia="sv-SE"/>
              </w:rPr>
              <w:t xml:space="preserve"> loss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VA12_DENSITY_AVE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Nominal density</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1000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VA12_POSITION_NOM</w:t>
            </w:r>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color w:val="000000"/>
                <w:sz w:val="18"/>
                <w:szCs w:val="18"/>
                <w:shd w:val="clear" w:color="auto" w:fill="FFFFFF"/>
                <w:lang w:eastAsia="sv-SE"/>
              </w:rPr>
              <w:t xml:space="preserve">Nominal position </w:t>
            </w:r>
            <w:proofErr w:type="spellStart"/>
            <w:r w:rsidRPr="00EB19FE">
              <w:rPr>
                <w:rFonts w:ascii="Verdana" w:eastAsia="Times New Roman" w:hAnsi="Verdana" w:cs="Times New Roman"/>
                <w:color w:val="000000"/>
                <w:sz w:val="18"/>
                <w:szCs w:val="18"/>
                <w:shd w:val="clear" w:color="auto" w:fill="FFFFFF"/>
                <w:lang w:eastAsia="sv-SE"/>
              </w:rPr>
              <w:t>of</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valve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VA12_SPECIFIC_CURVE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Shape of specific curve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VA12_CONTROL_CURVES</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Position/mass flow-curve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VA12_KV_CV_VALUE_GIVEN</w:t>
            </w:r>
            <w:r w:rsidRPr="00EB19FE">
              <w:rPr>
                <w:rFonts w:ascii="Verdana" w:eastAsia="Times New Roman" w:hAnsi="Verdana" w:cs="Times New Roman"/>
                <w:color w:val="000000"/>
                <w:sz w:val="18"/>
                <w:szCs w:val="18"/>
                <w:lang w:val="en-US" w:eastAsia="sv-SE"/>
              </w:rPr>
              <w:br/>
            </w: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 xml:space="preserve">- or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-value or -curve given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VA12_KV_CV_COEFF</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Given </w:t>
            </w: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 xml:space="preserve">- or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-coefficient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360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VA12_KV_CV_CURVES</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Position/capacity </w:t>
            </w:r>
            <w:proofErr w:type="spellStart"/>
            <w:r w:rsidRPr="00EB19FE">
              <w:rPr>
                <w:rFonts w:ascii="Verdana" w:eastAsia="Times New Roman" w:hAnsi="Verdana" w:cs="Times New Roman"/>
                <w:color w:val="000000"/>
                <w:sz w:val="18"/>
                <w:szCs w:val="18"/>
                <w:shd w:val="clear" w:color="auto" w:fill="FFFFFF"/>
                <w:lang w:val="en-US" w:eastAsia="sv-SE"/>
              </w:rPr>
              <w:t>Kv</w:t>
            </w:r>
            <w:proofErr w:type="spellEnd"/>
            <w:r w:rsidRPr="00EB19FE">
              <w:rPr>
                <w:rFonts w:ascii="Verdana" w:eastAsia="Times New Roman" w:hAnsi="Verdana" w:cs="Times New Roman"/>
                <w:color w:val="000000"/>
                <w:sz w:val="18"/>
                <w:szCs w:val="18"/>
                <w:shd w:val="clear" w:color="auto" w:fill="FFFFFF"/>
                <w:lang w:val="en-US" w:eastAsia="sv-SE"/>
              </w:rPr>
              <w:t xml:space="preserve">- or </w:t>
            </w:r>
            <w:proofErr w:type="spellStart"/>
            <w:r w:rsidRPr="00EB19FE">
              <w:rPr>
                <w:rFonts w:ascii="Verdana" w:eastAsia="Times New Roman" w:hAnsi="Verdana" w:cs="Times New Roman"/>
                <w:color w:val="000000"/>
                <w:sz w:val="18"/>
                <w:szCs w:val="18"/>
                <w:shd w:val="clear" w:color="auto" w:fill="FFFFFF"/>
                <w:lang w:val="en-US" w:eastAsia="sv-SE"/>
              </w:rPr>
              <w:t>Cv</w:t>
            </w:r>
            <w:proofErr w:type="spellEnd"/>
            <w:r w:rsidRPr="00EB19FE">
              <w:rPr>
                <w:rFonts w:ascii="Verdana" w:eastAsia="Times New Roman" w:hAnsi="Verdana" w:cs="Times New Roman"/>
                <w:color w:val="000000"/>
                <w:sz w:val="18"/>
                <w:szCs w:val="18"/>
                <w:shd w:val="clear" w:color="auto" w:fill="FFFFFF"/>
                <w:lang w:val="en-US" w:eastAsia="sv-SE"/>
              </w:rPr>
              <w:t>-curve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VA12_SHUT_TIME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Driving time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30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VA12_ACCURACY_LEVEL</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Flow model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2</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 or 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VA12_MIX_MASS_FLOW</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Mass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Note: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VA12_LIQ_MASS_FLOW</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Liquid mass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Note: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VA12_GAS_MASS_FLOW</w:t>
            </w:r>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color w:val="000000"/>
                <w:sz w:val="18"/>
                <w:szCs w:val="18"/>
                <w:shd w:val="clear" w:color="auto" w:fill="FFFFFF"/>
                <w:lang w:eastAsia="sv-SE"/>
              </w:rPr>
              <w:t xml:space="preserve">Gas </w:t>
            </w:r>
            <w:proofErr w:type="spellStart"/>
            <w:r w:rsidRPr="00EB19FE">
              <w:rPr>
                <w:rFonts w:ascii="Verdana" w:eastAsia="Times New Roman" w:hAnsi="Verdana" w:cs="Times New Roman"/>
                <w:color w:val="000000"/>
                <w:sz w:val="18"/>
                <w:szCs w:val="18"/>
                <w:shd w:val="clear" w:color="auto" w:fill="FFFFFF"/>
                <w:lang w:eastAsia="sv-SE"/>
              </w:rPr>
              <w:t>mass</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flow</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Note: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VA12_DISCHARGE_COEFF</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Discharge coefficient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0.75</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VA12_RELAX_COEFF</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Relaxation coefficient of mass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VA12_DROPLET_FRACTION</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Droplet fraction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0.2</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VA12_NONC_GAS_RATIO</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Air excess in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VA12_PARALLEL_CONNECTION</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Transfer of momentum over the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VA12_AREA_CHANGE_TERM</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Is area change correction </w:t>
            </w:r>
            <w:proofErr w:type="gramStart"/>
            <w:r w:rsidRPr="00EB19FE">
              <w:rPr>
                <w:rFonts w:ascii="Verdana" w:eastAsia="Times New Roman" w:hAnsi="Verdana" w:cs="Times New Roman"/>
                <w:color w:val="000000"/>
                <w:sz w:val="18"/>
                <w:szCs w:val="18"/>
                <w:shd w:val="clear" w:color="auto" w:fill="FFFFFF"/>
                <w:lang w:val="en-US" w:eastAsia="sv-SE"/>
              </w:rPr>
              <w:t>to  momentum</w:t>
            </w:r>
            <w:proofErr w:type="gramEnd"/>
            <w:r w:rsidRPr="00EB19FE">
              <w:rPr>
                <w:rFonts w:ascii="Verdana" w:eastAsia="Times New Roman" w:hAnsi="Verdana" w:cs="Times New Roman"/>
                <w:color w:val="000000"/>
                <w:sz w:val="18"/>
                <w:szCs w:val="18"/>
                <w:shd w:val="clear" w:color="auto" w:fill="FFFFFF"/>
                <w:lang w:val="en-US" w:eastAsia="sv-SE"/>
              </w:rPr>
              <w:t xml:space="preserve"> used</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VA12_EXPLICIT_CONNECTION</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Explicit connection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VA12_CONNECT_EXPERIMENTS</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Connection between two experiments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lastRenderedPageBreak/>
              <w:t>VA12_WALL_FRICTION_CORR</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Wall friction correlation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-1000</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lang w:eastAsia="sv-SE"/>
              </w:rPr>
            </w:pP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VA12_SPRAY_CALC</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Spray calculation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VA12_POSITION</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Position set point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VA12_CRIT_FLOW</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critical flow checked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VA12_CLOSED_VALVE_CALC</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Treatment of a closed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VA12_LEAK_POSITION</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Leak position for flow through a closed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VA12_MALFUNCTION</w:t>
            </w:r>
            <w:r w:rsidRPr="00EB19FE">
              <w:rPr>
                <w:rFonts w:ascii="Verdana" w:eastAsia="Times New Roman" w:hAnsi="Verdana" w:cs="Times New Roman"/>
                <w:color w:val="000000"/>
                <w:sz w:val="18"/>
                <w:szCs w:val="18"/>
                <w:lang w:eastAsia="sv-SE"/>
              </w:rPr>
              <w:br/>
            </w:r>
            <w:proofErr w:type="spellStart"/>
            <w:r w:rsidRPr="00EB19FE">
              <w:rPr>
                <w:rFonts w:ascii="Verdana" w:eastAsia="Times New Roman" w:hAnsi="Verdana" w:cs="Times New Roman"/>
                <w:color w:val="000000"/>
                <w:sz w:val="18"/>
                <w:szCs w:val="18"/>
                <w:shd w:val="clear" w:color="auto" w:fill="FFFFFF"/>
                <w:lang w:eastAsia="sv-SE"/>
              </w:rPr>
              <w:t>Malfunction</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VA12_AUTOM_CREATED</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device controller created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FALSE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VA12_HS_CREATED</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wall heat structure created</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VA12_HS_THICKNESS_1</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Thickness of first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VA12_HS_THICKNESS_2</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Thickness of second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VA12_HS_THICKNESS_3</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Thickness of third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VA12_HS_MATERIAL_1</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Material number of first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5</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VA12_HS_MATERIAL_2</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Material number of second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5</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VA12_HS_MATERIAL_3</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Material number of third layer in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5</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VA12_HS_NUMBER_RAD_1</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Number of nodes in first layer of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2</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VA12_HS_NUMBER_RAD_2</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Number of nodes in second layer of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VA12_HS_NUMBER_RAD_3</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Number of nodes in third layer of the wall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VA12_HEAT_COND_AXI</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axial heat conduction solved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VA12_SPRAY_MODULE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outlet spray module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VA12_SPRAY_CONC_NODE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outlet node for spray concentrations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VA12_BUSBAR_NAME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busbar to supply electricity</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VA12_ELEC_SIGNAM</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electric supply BIN SIGNAL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VA12_EXTERNAL_ACTION</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Valve </w:t>
            </w:r>
            <w:proofErr w:type="spellStart"/>
            <w:r w:rsidRPr="00EB19FE">
              <w:rPr>
                <w:rFonts w:ascii="Verdana" w:eastAsia="Times New Roman" w:hAnsi="Verdana" w:cs="Times New Roman"/>
                <w:color w:val="000000"/>
                <w:sz w:val="18"/>
                <w:szCs w:val="18"/>
                <w:shd w:val="clear" w:color="auto" w:fill="FFFFFF"/>
                <w:lang w:val="en-US" w:eastAsia="sv-SE"/>
              </w:rPr>
              <w:t>behaviour</w:t>
            </w:r>
            <w:proofErr w:type="spellEnd"/>
            <w:r w:rsidRPr="00EB19FE">
              <w:rPr>
                <w:rFonts w:ascii="Verdana" w:eastAsia="Times New Roman" w:hAnsi="Verdana" w:cs="Times New Roman"/>
                <w:color w:val="000000"/>
                <w:sz w:val="18"/>
                <w:szCs w:val="18"/>
                <w:shd w:val="clear" w:color="auto" w:fill="FFFFFF"/>
                <w:lang w:val="en-US" w:eastAsia="sv-SE"/>
              </w:rPr>
              <w:t xml:space="preserve"> when external power is lost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VA12_VOLUME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Volume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VA12_VELOCITY</w:t>
            </w:r>
            <w:r w:rsidRPr="00EB19FE">
              <w:rPr>
                <w:rFonts w:ascii="Verdana" w:eastAsia="Times New Roman" w:hAnsi="Verdana" w:cs="Times New Roman"/>
                <w:color w:val="000000"/>
                <w:sz w:val="18"/>
                <w:szCs w:val="18"/>
                <w:lang w:eastAsia="sv-SE"/>
              </w:rPr>
              <w:br/>
            </w:r>
            <w:proofErr w:type="spellStart"/>
            <w:r w:rsidRPr="00EB19FE">
              <w:rPr>
                <w:rFonts w:ascii="Verdana" w:eastAsia="Times New Roman" w:hAnsi="Verdana" w:cs="Times New Roman"/>
                <w:color w:val="000000"/>
                <w:sz w:val="18"/>
                <w:szCs w:val="18"/>
                <w:shd w:val="clear" w:color="auto" w:fill="FFFFFF"/>
                <w:lang w:eastAsia="sv-SE"/>
              </w:rPr>
              <w:t>Flow</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velocity</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VA12_LIQ_VELOC</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Flow velocity</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VA12_GAS_VELOC</w:t>
            </w:r>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color w:val="000000"/>
                <w:sz w:val="18"/>
                <w:szCs w:val="18"/>
                <w:shd w:val="clear" w:color="auto" w:fill="FFFFFF"/>
                <w:lang w:eastAsia="sv-SE"/>
              </w:rPr>
              <w:t xml:space="preserve">Gas </w:t>
            </w:r>
            <w:proofErr w:type="spellStart"/>
            <w:r w:rsidRPr="00EB19FE">
              <w:rPr>
                <w:rFonts w:ascii="Verdana" w:eastAsia="Times New Roman" w:hAnsi="Verdana" w:cs="Times New Roman"/>
                <w:color w:val="000000"/>
                <w:sz w:val="18"/>
                <w:szCs w:val="18"/>
                <w:shd w:val="clear" w:color="auto" w:fill="FFFFFF"/>
                <w:lang w:eastAsia="sv-SE"/>
              </w:rPr>
              <w:t>velocity</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lastRenderedPageBreak/>
              <w:t>VA12_MIX_VOL_FLOW</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Volumetric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VA12_PRESSURE_LOSS_TOTAL</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Pressure loss</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VA12_LOSS_WALL_FRICT</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Pressure loss due to wall friction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VA12_LOSS_LOSS_COEFF</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Pressure loss due to loss coefficient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VA12_LOSS_OTHER</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Other pressure losses</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VA12_MEASURED_POSITION</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Position of valve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VA12_CONTROLLED</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valve position controlled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VA12_SECTION_NAME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fluid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VA12_HEAT_POINT_NAME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generated heat point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VA12_POSIT_MEASURE_NAME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created position measurement module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VA12_BINARY_SIGNAL_NAME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created binary signal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VA12_ANALOG_SIGNAL_NAME</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Name of created analog signal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VA12_PLUG_FLOW_USED</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plug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FALSE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VA12_MIN_MASS_FLOW</w:t>
            </w:r>
            <w:r w:rsidRPr="00EB19FE">
              <w:rPr>
                <w:rFonts w:ascii="Verdana" w:eastAsia="Times New Roman" w:hAnsi="Verdana" w:cs="Times New Roman"/>
                <w:color w:val="000000"/>
                <w:sz w:val="18"/>
                <w:szCs w:val="18"/>
                <w:lang w:eastAsia="sv-SE"/>
              </w:rPr>
              <w:br/>
            </w:r>
            <w:r w:rsidRPr="00EB19FE">
              <w:rPr>
                <w:rFonts w:ascii="Verdana" w:eastAsia="Times New Roman" w:hAnsi="Verdana" w:cs="Times New Roman"/>
                <w:color w:val="000000"/>
                <w:sz w:val="18"/>
                <w:szCs w:val="18"/>
                <w:shd w:val="clear" w:color="auto" w:fill="FFFFFF"/>
                <w:lang w:eastAsia="sv-SE"/>
              </w:rPr>
              <w:t xml:space="preserve">Minimum </w:t>
            </w:r>
            <w:proofErr w:type="spellStart"/>
            <w:r w:rsidRPr="00EB19FE">
              <w:rPr>
                <w:rFonts w:ascii="Verdana" w:eastAsia="Times New Roman" w:hAnsi="Verdana" w:cs="Times New Roman"/>
                <w:color w:val="000000"/>
                <w:sz w:val="18"/>
                <w:szCs w:val="18"/>
                <w:shd w:val="clear" w:color="auto" w:fill="FFFFFF"/>
                <w:lang w:eastAsia="sv-SE"/>
              </w:rPr>
              <w:t>mass</w:t>
            </w:r>
            <w:proofErr w:type="spellEnd"/>
            <w:r w:rsidRPr="00EB19FE">
              <w:rPr>
                <w:rFonts w:ascii="Verdana" w:eastAsia="Times New Roman" w:hAnsi="Verdana" w:cs="Times New Roman"/>
                <w:color w:val="000000"/>
                <w:sz w:val="18"/>
                <w:szCs w:val="18"/>
                <w:shd w:val="clear" w:color="auto" w:fill="FFFFFF"/>
                <w:lang w:eastAsia="sv-SE"/>
              </w:rPr>
              <w:t xml:space="preserve"> </w:t>
            </w:r>
            <w:proofErr w:type="spellStart"/>
            <w:r w:rsidRPr="00EB19FE">
              <w:rPr>
                <w:rFonts w:ascii="Verdana" w:eastAsia="Times New Roman" w:hAnsi="Verdana" w:cs="Times New Roman"/>
                <w:color w:val="000000"/>
                <w:sz w:val="18"/>
                <w:szCs w:val="18"/>
                <w:shd w:val="clear" w:color="auto" w:fill="FFFFFF"/>
                <w:lang w:eastAsia="sv-SE"/>
              </w:rPr>
              <w:t>flow</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VA12_MAX_MASS_FLOW</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Maximum mass flow</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100.0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VA12_CM1_ADDRESSES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VA12_TH0_SIM_ORDER_NUM</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Simulation order (TH-level 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300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VA12_NEG_FLOW_ALLOWED</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Is negative mass flow allowed in TH0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FALSE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VA12_DATA_QUEUE_NUMBER</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VA12_BRANCH_NUMBER</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VA12_NUMBER_OF_BLOCKS_GI</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Is the number of </w:t>
            </w:r>
            <w:proofErr w:type="spellStart"/>
            <w:proofErr w:type="gramStart"/>
            <w:r w:rsidRPr="00EB19FE">
              <w:rPr>
                <w:rFonts w:ascii="Verdana" w:eastAsia="Times New Roman" w:hAnsi="Verdana" w:cs="Times New Roman"/>
                <w:color w:val="000000"/>
                <w:sz w:val="18"/>
                <w:szCs w:val="18"/>
                <w:shd w:val="clear" w:color="auto" w:fill="FFFFFF"/>
                <w:lang w:val="en-US" w:eastAsia="sv-SE"/>
              </w:rPr>
              <w:t>data</w:t>
            </w:r>
            <w:proofErr w:type="gramEnd"/>
            <w:r w:rsidRPr="00EB19FE">
              <w:rPr>
                <w:rFonts w:ascii="Verdana" w:eastAsia="Times New Roman" w:hAnsi="Verdana" w:cs="Times New Roman"/>
                <w:color w:val="000000"/>
                <w:sz w:val="18"/>
                <w:szCs w:val="18"/>
                <w:shd w:val="clear" w:color="auto" w:fill="FFFFFF"/>
                <w:lang w:val="en-US" w:eastAsia="sv-SE"/>
              </w:rPr>
              <w:t>_blocks</w:t>
            </w:r>
            <w:proofErr w:type="spellEnd"/>
            <w:r w:rsidRPr="00EB19FE">
              <w:rPr>
                <w:rFonts w:ascii="Verdana" w:eastAsia="Times New Roman" w:hAnsi="Verdana" w:cs="Times New Roman"/>
                <w:color w:val="000000"/>
                <w:sz w:val="18"/>
                <w:szCs w:val="18"/>
                <w:shd w:val="clear" w:color="auto" w:fill="FFFFFF"/>
                <w:lang w:val="en-US" w:eastAsia="sv-SE"/>
              </w:rPr>
              <w:t xml:space="preserve"> given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FALSE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r>
      <w:tr w:rsidR="00EB19FE" w:rsidRPr="00EB19FE" w:rsidTr="00EB19FE">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VA12_NUMBER_OF_BLOCKS</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The number of </w:t>
            </w:r>
            <w:proofErr w:type="spellStart"/>
            <w:proofErr w:type="gramStart"/>
            <w:r w:rsidRPr="00EB19FE">
              <w:rPr>
                <w:rFonts w:ascii="Verdana" w:eastAsia="Times New Roman" w:hAnsi="Verdana" w:cs="Times New Roman"/>
                <w:color w:val="000000"/>
                <w:sz w:val="18"/>
                <w:szCs w:val="18"/>
                <w:shd w:val="clear" w:color="auto" w:fill="FFFFFF"/>
                <w:lang w:val="en-US" w:eastAsia="sv-SE"/>
              </w:rPr>
              <w:t>data</w:t>
            </w:r>
            <w:proofErr w:type="gramEnd"/>
            <w:r w:rsidRPr="00EB19FE">
              <w:rPr>
                <w:rFonts w:ascii="Verdana" w:eastAsia="Times New Roman" w:hAnsi="Verdana" w:cs="Times New Roman"/>
                <w:color w:val="000000"/>
                <w:sz w:val="18"/>
                <w:szCs w:val="18"/>
                <w:shd w:val="clear" w:color="auto" w:fill="FFFFFF"/>
                <w:lang w:val="en-US" w:eastAsia="sv-SE"/>
              </w:rPr>
              <w:t>_blocks</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I / 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color w:val="000000"/>
                <w:sz w:val="18"/>
                <w:szCs w:val="18"/>
                <w:shd w:val="clear" w:color="auto" w:fill="FFFFFF"/>
                <w:lang w:eastAsia="sv-SE"/>
              </w:rPr>
              <w:t>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EB19FE" w:rsidRPr="00EB19FE" w:rsidRDefault="00EB19FE" w:rsidP="00EB19FE">
            <w:pPr>
              <w:rPr>
                <w:rFonts w:ascii="Times New Roman" w:eastAsia="Times New Roman" w:hAnsi="Times New Roman" w:cs="Times New Roman"/>
                <w:lang w:eastAsia="sv-SE"/>
              </w:rPr>
            </w:pPr>
          </w:p>
        </w:tc>
      </w:tr>
    </w:tbl>
    <w:p w:rsidR="00EB19FE" w:rsidRPr="00EB19FE" w:rsidRDefault="00EB19FE" w:rsidP="00EB19FE">
      <w:pPr>
        <w:rPr>
          <w:rFonts w:ascii="Times New Roman" w:eastAsia="Times New Roman" w:hAnsi="Times New Roman" w:cs="Times New Roman"/>
          <w:sz w:val="24"/>
          <w:szCs w:val="24"/>
          <w:lang w:eastAsia="sv-SE"/>
        </w:rPr>
      </w:pPr>
      <w:hyperlink r:id="rId156" w:anchor="Contents" w:history="1">
        <w:r w:rsidRPr="00EB19FE">
          <w:rPr>
            <w:rFonts w:ascii="Verdana" w:eastAsia="Times New Roman" w:hAnsi="Verdana" w:cs="Times New Roman"/>
            <w:b/>
            <w:bCs/>
            <w:color w:val="006600"/>
            <w:sz w:val="18"/>
            <w:szCs w:val="18"/>
            <w:u w:val="single"/>
            <w:shd w:val="clear" w:color="auto" w:fill="FFFFFF"/>
            <w:lang w:eastAsia="sv-SE"/>
          </w:rPr>
          <w:t xml:space="preserve">To </w:t>
        </w:r>
        <w:proofErr w:type="spellStart"/>
        <w:r w:rsidRPr="00EB19FE">
          <w:rPr>
            <w:rFonts w:ascii="Verdana" w:eastAsia="Times New Roman" w:hAnsi="Verdana" w:cs="Times New Roman"/>
            <w:b/>
            <w:bCs/>
            <w:color w:val="006600"/>
            <w:sz w:val="18"/>
            <w:szCs w:val="18"/>
            <w:u w:val="single"/>
            <w:shd w:val="clear" w:color="auto" w:fill="FFFFFF"/>
            <w:lang w:eastAsia="sv-SE"/>
          </w:rPr>
          <w:t>contents</w:t>
        </w:r>
        <w:proofErr w:type="spellEnd"/>
        <w:r w:rsidRPr="00EB19FE">
          <w:rPr>
            <w:rFonts w:ascii="Verdana" w:eastAsia="Times New Roman" w:hAnsi="Verdana" w:cs="Times New Roman"/>
            <w:b/>
            <w:bCs/>
            <w:color w:val="006600"/>
            <w:sz w:val="18"/>
            <w:szCs w:val="18"/>
            <w:u w:val="single"/>
            <w:shd w:val="clear" w:color="auto" w:fill="FFFFFF"/>
            <w:lang w:eastAsia="sv-SE"/>
          </w:rPr>
          <w:t xml:space="preserve"> </w:t>
        </w:r>
        <w:proofErr w:type="spellStart"/>
        <w:r w:rsidRPr="00EB19FE">
          <w:rPr>
            <w:rFonts w:ascii="Verdana" w:eastAsia="Times New Roman" w:hAnsi="Verdana" w:cs="Times New Roman"/>
            <w:b/>
            <w:bCs/>
            <w:color w:val="006600"/>
            <w:sz w:val="18"/>
            <w:szCs w:val="18"/>
            <w:u w:val="single"/>
            <w:shd w:val="clear" w:color="auto" w:fill="FFFFFF"/>
            <w:lang w:eastAsia="sv-SE"/>
          </w:rPr>
          <w:t>of</w:t>
        </w:r>
        <w:proofErr w:type="spellEnd"/>
        <w:r w:rsidRPr="00EB19FE">
          <w:rPr>
            <w:rFonts w:ascii="Verdana" w:eastAsia="Times New Roman" w:hAnsi="Verdana" w:cs="Times New Roman"/>
            <w:b/>
            <w:bCs/>
            <w:color w:val="006600"/>
            <w:sz w:val="18"/>
            <w:szCs w:val="18"/>
            <w:u w:val="single"/>
            <w:shd w:val="clear" w:color="auto" w:fill="FFFFFF"/>
            <w:lang w:eastAsia="sv-SE"/>
          </w:rPr>
          <w:t xml:space="preserve"> </w:t>
        </w:r>
        <w:proofErr w:type="spellStart"/>
        <w:r w:rsidRPr="00EB19FE">
          <w:rPr>
            <w:rFonts w:ascii="Verdana" w:eastAsia="Times New Roman" w:hAnsi="Verdana" w:cs="Times New Roman"/>
            <w:b/>
            <w:bCs/>
            <w:color w:val="006600"/>
            <w:sz w:val="18"/>
            <w:szCs w:val="18"/>
            <w:u w:val="single"/>
            <w:shd w:val="clear" w:color="auto" w:fill="FFFFFF"/>
            <w:lang w:eastAsia="sv-SE"/>
          </w:rPr>
          <w:t>this</w:t>
        </w:r>
        <w:proofErr w:type="spellEnd"/>
        <w:r w:rsidRPr="00EB19FE">
          <w:rPr>
            <w:rFonts w:ascii="Verdana" w:eastAsia="Times New Roman" w:hAnsi="Verdana" w:cs="Times New Roman"/>
            <w:b/>
            <w:bCs/>
            <w:color w:val="006600"/>
            <w:sz w:val="18"/>
            <w:szCs w:val="18"/>
            <w:u w:val="single"/>
            <w:shd w:val="clear" w:color="auto" w:fill="FFFFFF"/>
            <w:lang w:eastAsia="sv-SE"/>
          </w:rPr>
          <w:t xml:space="preserve"> </w:t>
        </w:r>
        <w:proofErr w:type="spellStart"/>
        <w:r w:rsidRPr="00EB19FE">
          <w:rPr>
            <w:rFonts w:ascii="Verdana" w:eastAsia="Times New Roman" w:hAnsi="Verdana" w:cs="Times New Roman"/>
            <w:b/>
            <w:bCs/>
            <w:color w:val="006600"/>
            <w:sz w:val="18"/>
            <w:szCs w:val="18"/>
            <w:u w:val="single"/>
            <w:shd w:val="clear" w:color="auto" w:fill="FFFFFF"/>
            <w:lang w:eastAsia="sv-SE"/>
          </w:rPr>
          <w:t>component</w:t>
        </w:r>
        <w:proofErr w:type="spellEnd"/>
      </w:hyperlink>
    </w:p>
    <w:p w:rsidR="00EB19FE" w:rsidRPr="00EB19FE" w:rsidRDefault="00EB19FE" w:rsidP="00EB19FE">
      <w:pPr>
        <w:rPr>
          <w:rFonts w:ascii="Times New Roman" w:eastAsia="Times New Roman" w:hAnsi="Times New Roman" w:cs="Times New Roman"/>
          <w:sz w:val="24"/>
          <w:szCs w:val="24"/>
          <w:lang w:eastAsia="sv-SE"/>
        </w:rPr>
      </w:pPr>
      <w:r w:rsidRPr="00EB19FE">
        <w:rPr>
          <w:rFonts w:ascii="Verdana" w:eastAsia="Times New Roman" w:hAnsi="Verdana" w:cs="Times New Roman"/>
          <w:b/>
          <w:bCs/>
          <w:color w:val="000000"/>
          <w:sz w:val="30"/>
          <w:szCs w:val="30"/>
          <w:shd w:val="clear" w:color="auto" w:fill="FFFFFF"/>
          <w:lang w:eastAsia="sv-SE"/>
        </w:rPr>
        <w:t>Special</w:t>
      </w:r>
    </w:p>
    <w:p w:rsidR="00EB19FE" w:rsidRPr="00EB19FE" w:rsidRDefault="00EB19FE" w:rsidP="00EB19FE">
      <w:pPr>
        <w:rPr>
          <w:rFonts w:ascii="Times New Roman" w:eastAsia="Times New Roman" w:hAnsi="Times New Roman" w:cs="Times New Roman"/>
          <w:sz w:val="24"/>
          <w:szCs w:val="24"/>
          <w:lang w:val="en-US" w:eastAsia="sv-SE"/>
        </w:rPr>
      </w:pPr>
      <w:r w:rsidRPr="00EB19FE">
        <w:rPr>
          <w:rFonts w:ascii="Verdana" w:eastAsia="Times New Roman" w:hAnsi="Verdana" w:cs="Times New Roman"/>
          <w:color w:val="000000"/>
          <w:sz w:val="18"/>
          <w:szCs w:val="18"/>
          <w:shd w:val="clear" w:color="auto" w:fill="FFFFFF"/>
          <w:lang w:val="en-US" w:eastAsia="sv-SE"/>
        </w:rPr>
        <w:t>Heat transfer is calculated between the heat structure and the connection points of the valve (unless the Flow model of a connection point is 0 or 1 or the valve is part of a COMBINATION module). The heat structure consists of one, two or three layers of different materials.</w:t>
      </w:r>
      <w:r w:rsidRPr="00EB19FE">
        <w:rPr>
          <w:rFonts w:ascii="Verdana" w:eastAsia="Times New Roman" w:hAnsi="Verdana" w:cs="Times New Roman"/>
          <w:color w:val="000000"/>
          <w:sz w:val="18"/>
          <w:szCs w:val="18"/>
          <w:lang w:val="en-US" w:eastAsia="sv-SE"/>
        </w:rPr>
        <w:br/>
      </w:r>
      <w:r w:rsidRPr="00EB19FE">
        <w:rPr>
          <w:rFonts w:ascii="Verdana" w:eastAsia="Times New Roman" w:hAnsi="Verdana" w:cs="Times New Roman"/>
          <w:color w:val="000000"/>
          <w:sz w:val="18"/>
          <w:szCs w:val="18"/>
          <w:shd w:val="clear" w:color="auto" w:fill="FFFFFF"/>
          <w:lang w:val="en-US" w:eastAsia="sv-SE"/>
        </w:rPr>
        <w:t xml:space="preserve">If the Flow model of the outlet connection point is 0 or 4, the valve has the same Flow model as the inlet connection point. The following combinations of Flow models for the two connection points are allowed:  0-0, 0-1, 0-2, 1-0, 1-1, 1-2, 1-5, 1-6, 2-0, 2-1, 2-2, 2-4, 2-5, 2-6, 4-2, 4-5, 4-6, 5-1, 5-2, 5-4, 5-5, 6-1, 6-2, 6-4 and 6-6. If the valve is connected to the containment model, see more in </w:t>
      </w:r>
      <w:hyperlink r:id="rId157" w:history="1">
        <w:r w:rsidRPr="00EB19FE">
          <w:rPr>
            <w:rFonts w:ascii="Verdana" w:eastAsia="Times New Roman" w:hAnsi="Verdana" w:cs="Times New Roman"/>
            <w:b/>
            <w:bCs/>
            <w:color w:val="006600"/>
            <w:sz w:val="18"/>
            <w:szCs w:val="18"/>
            <w:u w:val="single"/>
            <w:shd w:val="clear" w:color="auto" w:fill="FFFFFF"/>
            <w:lang w:val="en-US" w:eastAsia="sv-SE"/>
          </w:rPr>
          <w:t>Connection of thermal hydraulic and containment models</w:t>
        </w:r>
      </w:hyperlink>
      <w:r w:rsidRPr="00EB19FE">
        <w:rPr>
          <w:rFonts w:ascii="Verdana" w:eastAsia="Times New Roman" w:hAnsi="Verdana" w:cs="Times New Roman"/>
          <w:color w:val="000000"/>
          <w:sz w:val="18"/>
          <w:szCs w:val="18"/>
          <w:shd w:val="clear" w:color="auto" w:fill="FFFFFF"/>
          <w:lang w:val="en-US" w:eastAsia="sv-SE"/>
        </w:rPr>
        <w:t xml:space="preserve"> (Note! Link valid only in Containment </w:t>
      </w:r>
      <w:proofErr w:type="spellStart"/>
      <w:r w:rsidRPr="00EB19FE">
        <w:rPr>
          <w:rFonts w:ascii="Verdana" w:eastAsia="Times New Roman" w:hAnsi="Verdana" w:cs="Times New Roman"/>
          <w:color w:val="000000"/>
          <w:sz w:val="18"/>
          <w:szCs w:val="18"/>
          <w:shd w:val="clear" w:color="auto" w:fill="FFFFFF"/>
          <w:lang w:val="en-US" w:eastAsia="sv-SE"/>
        </w:rPr>
        <w:t>Apros</w:t>
      </w:r>
      <w:proofErr w:type="spellEnd"/>
      <w:r w:rsidRPr="00EB19FE">
        <w:rPr>
          <w:rFonts w:ascii="Verdana" w:eastAsia="Times New Roman" w:hAnsi="Verdana" w:cs="Times New Roman"/>
          <w:color w:val="000000"/>
          <w:sz w:val="18"/>
          <w:szCs w:val="18"/>
          <w:shd w:val="clear" w:color="auto" w:fill="FFFFFF"/>
          <w:lang w:val="en-US" w:eastAsia="sv-SE"/>
        </w:rPr>
        <w:t xml:space="preserve"> version).</w:t>
      </w:r>
    </w:p>
    <w:p w:rsidR="00EB19FE" w:rsidRPr="00EB19FE" w:rsidRDefault="00EB19FE" w:rsidP="00EB19FE">
      <w:pPr>
        <w:rPr>
          <w:rFonts w:ascii="Times New Roman" w:eastAsia="Times New Roman" w:hAnsi="Times New Roman" w:cs="Times New Roman"/>
          <w:sz w:val="24"/>
          <w:szCs w:val="24"/>
          <w:lang w:val="en-US" w:eastAsia="sv-SE"/>
        </w:rPr>
      </w:pPr>
      <w:hyperlink r:id="rId158" w:anchor="Contents" w:history="1">
        <w:r w:rsidRPr="00EB19FE">
          <w:rPr>
            <w:rFonts w:ascii="Verdana" w:eastAsia="Times New Roman" w:hAnsi="Verdana" w:cs="Times New Roman"/>
            <w:b/>
            <w:bCs/>
            <w:color w:val="006600"/>
            <w:sz w:val="18"/>
            <w:szCs w:val="18"/>
            <w:u w:val="single"/>
            <w:shd w:val="clear" w:color="auto" w:fill="FFFFFF"/>
            <w:lang w:val="en-US" w:eastAsia="sv-SE"/>
          </w:rPr>
          <w:t>To contents of this component</w:t>
        </w:r>
      </w:hyperlink>
    </w:p>
    <w:p w:rsidR="00EB19FE" w:rsidRPr="00EB19FE" w:rsidRDefault="00EB19FE" w:rsidP="00EB19FE">
      <w:pPr>
        <w:rPr>
          <w:rFonts w:ascii="Times New Roman" w:eastAsia="Times New Roman" w:hAnsi="Times New Roman" w:cs="Times New Roman"/>
          <w:sz w:val="24"/>
          <w:szCs w:val="24"/>
          <w:lang w:eastAsia="sv-SE"/>
        </w:rPr>
      </w:pPr>
      <w:hyperlink r:id="rId159" w:history="1">
        <w:proofErr w:type="spellStart"/>
        <w:r w:rsidRPr="00EB19FE">
          <w:rPr>
            <w:rFonts w:ascii="Verdana" w:eastAsia="Times New Roman" w:hAnsi="Verdana" w:cs="Times New Roman"/>
            <w:b/>
            <w:bCs/>
            <w:color w:val="006600"/>
            <w:sz w:val="18"/>
            <w:szCs w:val="18"/>
            <w:u w:val="single"/>
            <w:shd w:val="clear" w:color="auto" w:fill="FFFFFF"/>
            <w:lang w:eastAsia="sv-SE"/>
          </w:rPr>
          <w:t>Valves</w:t>
        </w:r>
        <w:proofErr w:type="spellEnd"/>
      </w:hyperlink>
      <w:r w:rsidRPr="00EB19FE">
        <w:rPr>
          <w:rFonts w:ascii="Verdana" w:eastAsia="Times New Roman" w:hAnsi="Verdana" w:cs="Times New Roman"/>
          <w:color w:val="000000"/>
          <w:sz w:val="18"/>
          <w:szCs w:val="18"/>
          <w:lang w:eastAsia="sv-SE"/>
        </w:rPr>
        <w:br/>
      </w:r>
      <w:hyperlink r:id="rId160" w:history="1">
        <w:r w:rsidRPr="00EB19FE">
          <w:rPr>
            <w:rFonts w:ascii="Verdana" w:eastAsia="Times New Roman" w:hAnsi="Verdana" w:cs="Times New Roman"/>
            <w:b/>
            <w:bCs/>
            <w:color w:val="006600"/>
            <w:sz w:val="18"/>
            <w:szCs w:val="18"/>
            <w:u w:val="single"/>
            <w:shd w:val="clear" w:color="auto" w:fill="FFFFFF"/>
            <w:lang w:eastAsia="sv-SE"/>
          </w:rPr>
          <w:t xml:space="preserve">Main Table </w:t>
        </w:r>
        <w:proofErr w:type="spellStart"/>
        <w:r w:rsidRPr="00EB19FE">
          <w:rPr>
            <w:rFonts w:ascii="Verdana" w:eastAsia="Times New Roman" w:hAnsi="Verdana" w:cs="Times New Roman"/>
            <w:b/>
            <w:bCs/>
            <w:color w:val="006600"/>
            <w:sz w:val="18"/>
            <w:szCs w:val="18"/>
            <w:u w:val="single"/>
            <w:shd w:val="clear" w:color="auto" w:fill="FFFFFF"/>
            <w:lang w:eastAsia="sv-SE"/>
          </w:rPr>
          <w:t>of</w:t>
        </w:r>
        <w:proofErr w:type="spellEnd"/>
        <w:r w:rsidRPr="00EB19FE">
          <w:rPr>
            <w:rFonts w:ascii="Verdana" w:eastAsia="Times New Roman" w:hAnsi="Verdana" w:cs="Times New Roman"/>
            <w:b/>
            <w:bCs/>
            <w:color w:val="006600"/>
            <w:sz w:val="18"/>
            <w:szCs w:val="18"/>
            <w:u w:val="single"/>
            <w:shd w:val="clear" w:color="auto" w:fill="FFFFFF"/>
            <w:lang w:eastAsia="sv-SE"/>
          </w:rPr>
          <w:t xml:space="preserve"> </w:t>
        </w:r>
        <w:proofErr w:type="spellStart"/>
        <w:r w:rsidRPr="00EB19FE">
          <w:rPr>
            <w:rFonts w:ascii="Verdana" w:eastAsia="Times New Roman" w:hAnsi="Verdana" w:cs="Times New Roman"/>
            <w:b/>
            <w:bCs/>
            <w:color w:val="006600"/>
            <w:sz w:val="18"/>
            <w:szCs w:val="18"/>
            <w:u w:val="single"/>
            <w:shd w:val="clear" w:color="auto" w:fill="FFFFFF"/>
            <w:lang w:eastAsia="sv-SE"/>
          </w:rPr>
          <w:t>Contents</w:t>
        </w:r>
        <w:proofErr w:type="spellEnd"/>
      </w:hyperlink>
    </w:p>
    <w:p w:rsidR="00EB19FE" w:rsidRDefault="00EB19FE" w:rsidP="001741B3">
      <w:pPr>
        <w:rPr>
          <w:rFonts w:ascii="Times New Roman" w:hAnsi="Times New Roman" w:cs="Times New Roman"/>
          <w:sz w:val="28"/>
          <w:szCs w:val="28"/>
          <w:lang w:val="en-US"/>
        </w:rPr>
      </w:pPr>
    </w:p>
    <w:p w:rsidR="00EB19FE" w:rsidRDefault="00EB19FE" w:rsidP="001741B3">
      <w:pPr>
        <w:rPr>
          <w:rFonts w:ascii="Times New Roman" w:hAnsi="Times New Roman" w:cs="Times New Roman"/>
          <w:sz w:val="28"/>
          <w:szCs w:val="28"/>
          <w:lang w:val="en-US"/>
        </w:rPr>
      </w:pPr>
    </w:p>
    <w:p w:rsidR="00EB19FE" w:rsidRDefault="00EB19FE" w:rsidP="001741B3">
      <w:pPr>
        <w:rPr>
          <w:rFonts w:ascii="Times New Roman" w:hAnsi="Times New Roman" w:cs="Times New Roman"/>
          <w:sz w:val="28"/>
          <w:szCs w:val="28"/>
          <w:lang w:val="en-US"/>
        </w:rPr>
      </w:pPr>
    </w:p>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b/>
          <w:bCs/>
          <w:color w:val="006600"/>
          <w:sz w:val="53"/>
          <w:szCs w:val="53"/>
          <w:shd w:val="clear" w:color="auto" w:fill="FFFFFF"/>
          <w:lang w:eastAsia="sv-SE"/>
        </w:rPr>
        <w:lastRenderedPageBreak/>
        <w:t>DEVICE_CONTROL_ONOFF_FB</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2840"/>
        <w:gridCol w:w="5600"/>
      </w:tblGrid>
      <w:tr w:rsidR="003929FC" w:rsidRPr="003929FC" w:rsidTr="003929FC">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b/>
                <w:bCs/>
                <w:color w:val="000000"/>
                <w:sz w:val="18"/>
                <w:szCs w:val="18"/>
                <w:shd w:val="clear" w:color="auto" w:fill="C0C0C0"/>
                <w:lang w:eastAsia="sv-SE"/>
              </w:rPr>
              <w:t>Symbol</w:t>
            </w:r>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3929FC" w:rsidRPr="003929FC" w:rsidRDefault="003929FC" w:rsidP="003929FC">
            <w:pPr>
              <w:rPr>
                <w:rFonts w:ascii="Times New Roman" w:eastAsia="Times New Roman" w:hAnsi="Times New Roman" w:cs="Times New Roman"/>
                <w:sz w:val="24"/>
                <w:szCs w:val="24"/>
                <w:lang w:eastAsia="sv-SE"/>
              </w:rPr>
            </w:pPr>
            <w:proofErr w:type="spellStart"/>
            <w:r w:rsidRPr="003929FC">
              <w:rPr>
                <w:rFonts w:ascii="Verdana" w:eastAsia="Times New Roman" w:hAnsi="Verdana" w:cs="Times New Roman"/>
                <w:b/>
                <w:bCs/>
                <w:color w:val="000000"/>
                <w:sz w:val="18"/>
                <w:szCs w:val="18"/>
                <w:shd w:val="clear" w:color="auto" w:fill="C0C0C0"/>
                <w:lang w:eastAsia="sv-SE"/>
              </w:rPr>
              <w:t>User</w:t>
            </w:r>
            <w:proofErr w:type="spellEnd"/>
            <w:r w:rsidRPr="003929FC">
              <w:rPr>
                <w:rFonts w:ascii="Verdana" w:eastAsia="Times New Roman" w:hAnsi="Verdana" w:cs="Times New Roman"/>
                <w:b/>
                <w:bCs/>
                <w:color w:val="000000"/>
                <w:sz w:val="18"/>
                <w:szCs w:val="18"/>
                <w:shd w:val="clear" w:color="auto" w:fill="C0C0C0"/>
                <w:lang w:eastAsia="sv-SE"/>
              </w:rPr>
              <w:t xml:space="preserve"> interface </w:t>
            </w:r>
            <w:proofErr w:type="spellStart"/>
            <w:r w:rsidRPr="003929FC">
              <w:rPr>
                <w:rFonts w:ascii="Verdana" w:eastAsia="Times New Roman" w:hAnsi="Verdana" w:cs="Times New Roman"/>
                <w:b/>
                <w:bCs/>
                <w:color w:val="000000"/>
                <w:sz w:val="18"/>
                <w:szCs w:val="18"/>
                <w:shd w:val="clear" w:color="auto" w:fill="C0C0C0"/>
                <w:lang w:eastAsia="sv-SE"/>
              </w:rPr>
              <w:t>name</w:t>
            </w:r>
            <w:proofErr w:type="spellEnd"/>
          </w:p>
        </w:tc>
      </w:tr>
      <w:tr w:rsidR="003929FC" w:rsidRPr="003929FC" w:rsidTr="003929FC">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Times New Roman" w:hAnsi="Times New Roman" w:cs="Times New Roman"/>
                <w:noProof/>
                <w:sz w:val="28"/>
                <w:szCs w:val="28"/>
                <w:lang w:val="en-US"/>
              </w:rPr>
              <w:drawing>
                <wp:inline distT="0" distB="0" distL="0" distR="0">
                  <wp:extent cx="1765300" cy="800100"/>
                  <wp:effectExtent l="0" t="0" r="6350" b="0"/>
                  <wp:docPr id="27" name="Picture 27" descr="C:\Users\moshiur\AppData\Local\Microsoft\Windows\INetCache\Content.MSO\4D67A9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C:\Users\moshiur\AppData\Local\Microsoft\Windows\INetCache\Content.MSO\4D67A98B.tmp"/>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765300" cy="800100"/>
                          </a:xfrm>
                          <a:prstGeom prst="rect">
                            <a:avLst/>
                          </a:prstGeom>
                          <a:noFill/>
                          <a:ln>
                            <a:noFill/>
                          </a:ln>
                        </pic:spPr>
                      </pic:pic>
                    </a:graphicData>
                  </a:graphic>
                </wp:inline>
              </w:drawing>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color w:val="000000"/>
                <w:sz w:val="18"/>
                <w:szCs w:val="18"/>
                <w:shd w:val="clear" w:color="auto" w:fill="FFFFFF"/>
                <w:lang w:val="en-US" w:eastAsia="sv-SE"/>
              </w:rPr>
              <w:t>DC On/Off Feedback (ON/OFF Device Control, with feedback)</w:t>
            </w:r>
          </w:p>
        </w:tc>
      </w:tr>
    </w:tbl>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b/>
          <w:bCs/>
          <w:color w:val="000000"/>
          <w:sz w:val="30"/>
          <w:szCs w:val="30"/>
          <w:shd w:val="clear" w:color="auto" w:fill="FFFFFF"/>
          <w:lang w:val="en-US" w:eastAsia="sv-SE"/>
        </w:rPr>
        <w:t>Contents</w:t>
      </w:r>
    </w:p>
    <w:p w:rsidR="003929FC" w:rsidRPr="003929FC" w:rsidRDefault="003929FC" w:rsidP="003929FC">
      <w:pPr>
        <w:rPr>
          <w:rFonts w:ascii="Times New Roman" w:eastAsia="Times New Roman" w:hAnsi="Times New Roman" w:cs="Times New Roman"/>
          <w:sz w:val="24"/>
          <w:szCs w:val="24"/>
          <w:lang w:val="en-US" w:eastAsia="sv-SE"/>
        </w:rPr>
      </w:pPr>
      <w:hyperlink r:id="rId162" w:anchor="Introduction" w:history="1">
        <w:r w:rsidRPr="003929FC">
          <w:rPr>
            <w:rFonts w:ascii="Verdana" w:eastAsia="Times New Roman" w:hAnsi="Verdana" w:cs="Times New Roman"/>
            <w:b/>
            <w:bCs/>
            <w:color w:val="006600"/>
            <w:sz w:val="18"/>
            <w:szCs w:val="18"/>
            <w:u w:val="single"/>
            <w:shd w:val="clear" w:color="auto" w:fill="FFFFFF"/>
            <w:lang w:val="en-US" w:eastAsia="sv-SE"/>
          </w:rPr>
          <w:t>Introduction</w:t>
        </w:r>
      </w:hyperlink>
      <w:r w:rsidRPr="003929FC">
        <w:rPr>
          <w:rFonts w:ascii="Verdana" w:eastAsia="Times New Roman" w:hAnsi="Verdana" w:cs="Times New Roman"/>
          <w:color w:val="000000"/>
          <w:sz w:val="18"/>
          <w:szCs w:val="18"/>
          <w:lang w:val="en-US" w:eastAsia="sv-SE"/>
        </w:rPr>
        <w:br/>
      </w:r>
      <w:hyperlink r:id="rId163" w:anchor="Attributes" w:history="1">
        <w:r w:rsidRPr="003929FC">
          <w:rPr>
            <w:rFonts w:ascii="Verdana" w:eastAsia="Times New Roman" w:hAnsi="Verdana" w:cs="Times New Roman"/>
            <w:b/>
            <w:bCs/>
            <w:color w:val="006600"/>
            <w:sz w:val="18"/>
            <w:szCs w:val="18"/>
            <w:u w:val="single"/>
            <w:shd w:val="clear" w:color="auto" w:fill="FFFFFF"/>
            <w:lang w:val="en-US" w:eastAsia="sv-SE"/>
          </w:rPr>
          <w:t>Attributes</w:t>
        </w:r>
      </w:hyperlink>
      <w:r w:rsidRPr="003929FC">
        <w:rPr>
          <w:rFonts w:ascii="Verdana" w:eastAsia="Times New Roman" w:hAnsi="Verdana" w:cs="Times New Roman"/>
          <w:color w:val="000000"/>
          <w:sz w:val="18"/>
          <w:szCs w:val="18"/>
          <w:lang w:val="en-US" w:eastAsia="sv-SE"/>
        </w:rPr>
        <w:br/>
      </w:r>
      <w:hyperlink r:id="rId164" w:anchor="General_information" w:history="1">
        <w:r w:rsidRPr="003929FC">
          <w:rPr>
            <w:rFonts w:ascii="Verdana" w:eastAsia="Times New Roman" w:hAnsi="Verdana" w:cs="Times New Roman"/>
            <w:b/>
            <w:bCs/>
            <w:color w:val="006600"/>
            <w:sz w:val="18"/>
            <w:szCs w:val="18"/>
            <w:u w:val="single"/>
            <w:shd w:val="clear" w:color="auto" w:fill="FFFFFF"/>
            <w:lang w:val="en-US" w:eastAsia="sv-SE"/>
          </w:rPr>
          <w:t>General information</w:t>
        </w:r>
      </w:hyperlink>
      <w:r w:rsidRPr="003929FC">
        <w:rPr>
          <w:rFonts w:ascii="Verdana" w:eastAsia="Times New Roman" w:hAnsi="Verdana" w:cs="Times New Roman"/>
          <w:color w:val="000000"/>
          <w:sz w:val="18"/>
          <w:szCs w:val="18"/>
          <w:lang w:val="en-US" w:eastAsia="sv-SE"/>
        </w:rPr>
        <w:br/>
      </w:r>
      <w:hyperlink r:id="rId165" w:history="1">
        <w:r w:rsidRPr="003929FC">
          <w:rPr>
            <w:rFonts w:ascii="Verdana" w:eastAsia="Times New Roman" w:hAnsi="Verdana" w:cs="Times New Roman"/>
            <w:b/>
            <w:bCs/>
            <w:color w:val="006600"/>
            <w:sz w:val="18"/>
            <w:szCs w:val="18"/>
            <w:u w:val="single"/>
            <w:shd w:val="clear" w:color="auto" w:fill="FFFFFF"/>
            <w:lang w:val="en-US" w:eastAsia="sv-SE"/>
          </w:rPr>
          <w:t>Actuators and Device controllers</w:t>
        </w:r>
      </w:hyperlink>
      <w:r w:rsidRPr="003929FC">
        <w:rPr>
          <w:rFonts w:ascii="Verdana" w:eastAsia="Times New Roman" w:hAnsi="Verdana" w:cs="Times New Roman"/>
          <w:color w:val="000000"/>
          <w:sz w:val="18"/>
          <w:szCs w:val="18"/>
          <w:lang w:val="en-US" w:eastAsia="sv-SE"/>
        </w:rPr>
        <w:br/>
      </w:r>
      <w:hyperlink r:id="rId166" w:history="1">
        <w:r w:rsidRPr="003929FC">
          <w:rPr>
            <w:rFonts w:ascii="Verdana" w:eastAsia="Times New Roman" w:hAnsi="Verdana" w:cs="Times New Roman"/>
            <w:b/>
            <w:bCs/>
            <w:color w:val="006600"/>
            <w:sz w:val="18"/>
            <w:szCs w:val="18"/>
            <w:u w:val="single"/>
            <w:shd w:val="clear" w:color="auto" w:fill="FFFFFF"/>
            <w:lang w:val="en-US" w:eastAsia="sv-SE"/>
          </w:rPr>
          <w:t>Main Table of Contents</w:t>
        </w:r>
      </w:hyperlink>
    </w:p>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b/>
          <w:bCs/>
          <w:color w:val="000000"/>
          <w:sz w:val="30"/>
          <w:szCs w:val="30"/>
          <w:shd w:val="clear" w:color="auto" w:fill="FFFFFF"/>
          <w:lang w:val="en-US" w:eastAsia="sv-SE"/>
        </w:rPr>
        <w:t>Introduction</w:t>
      </w:r>
    </w:p>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color w:val="000000"/>
          <w:sz w:val="18"/>
          <w:szCs w:val="18"/>
          <w:shd w:val="clear" w:color="auto" w:fill="FFFFFF"/>
          <w:lang w:val="en-US" w:eastAsia="sv-SE"/>
        </w:rPr>
        <w:t xml:space="preserve">This device controller type (DC4) can be used as an interface from logic circuits to the on/off process devices the actual state of which is possible to get as </w:t>
      </w:r>
      <w:proofErr w:type="gramStart"/>
      <w:r w:rsidRPr="003929FC">
        <w:rPr>
          <w:rFonts w:ascii="Verdana" w:eastAsia="Times New Roman" w:hAnsi="Verdana" w:cs="Times New Roman"/>
          <w:color w:val="000000"/>
          <w:sz w:val="18"/>
          <w:szCs w:val="18"/>
          <w:shd w:val="clear" w:color="auto" w:fill="FFFFFF"/>
          <w:lang w:val="en-US" w:eastAsia="sv-SE"/>
        </w:rPr>
        <w:t>an</w:t>
      </w:r>
      <w:proofErr w:type="gramEnd"/>
      <w:r w:rsidRPr="003929FC">
        <w:rPr>
          <w:rFonts w:ascii="Verdana" w:eastAsia="Times New Roman" w:hAnsi="Verdana" w:cs="Times New Roman"/>
          <w:color w:val="000000"/>
          <w:sz w:val="18"/>
          <w:szCs w:val="18"/>
          <w:shd w:val="clear" w:color="auto" w:fill="FFFFFF"/>
          <w:lang w:val="en-US" w:eastAsia="sv-SE"/>
        </w:rPr>
        <w:t xml:space="preserve"> feedback information. This module is typically used with pumps, fans or mills (see </w:t>
      </w:r>
      <w:hyperlink r:id="rId167" w:anchor="Attributes" w:history="1">
        <w:r w:rsidRPr="003929FC">
          <w:rPr>
            <w:rFonts w:ascii="Verdana" w:eastAsia="Times New Roman" w:hAnsi="Verdana" w:cs="Times New Roman"/>
            <w:b/>
            <w:bCs/>
            <w:color w:val="006600"/>
            <w:sz w:val="18"/>
            <w:szCs w:val="18"/>
            <w:u w:val="single"/>
            <w:shd w:val="clear" w:color="auto" w:fill="FFFFFF"/>
            <w:lang w:val="en-US" w:eastAsia="sv-SE"/>
          </w:rPr>
          <w:t>Table 4.1</w:t>
        </w:r>
      </w:hyperlink>
      <w:r w:rsidRPr="003929FC">
        <w:rPr>
          <w:rFonts w:ascii="Verdana" w:eastAsia="Times New Roman" w:hAnsi="Verdana" w:cs="Times New Roman"/>
          <w:color w:val="000000"/>
          <w:sz w:val="18"/>
          <w:szCs w:val="18"/>
          <w:shd w:val="clear" w:color="auto" w:fill="FFFFFF"/>
          <w:lang w:val="en-US" w:eastAsia="sv-SE"/>
        </w:rPr>
        <w:t xml:space="preserve"> in Building Guide).</w:t>
      </w:r>
    </w:p>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color w:val="000000"/>
          <w:sz w:val="18"/>
          <w:szCs w:val="18"/>
          <w:shd w:val="clear" w:color="auto" w:fill="FFFFFF"/>
          <w:lang w:val="en-US" w:eastAsia="sv-SE"/>
        </w:rPr>
        <w:t>A flow chart description of the DEVICE_CONTROL_ONOFF_FB module can be found in the following figures.</w:t>
      </w:r>
    </w:p>
    <w:p w:rsidR="003929FC" w:rsidRPr="003929FC" w:rsidRDefault="003929FC" w:rsidP="003929FC">
      <w:pPr>
        <w:rPr>
          <w:rFonts w:ascii="Times New Roman" w:eastAsia="Times New Roman" w:hAnsi="Times New Roman" w:cs="Times New Roman"/>
          <w:sz w:val="24"/>
          <w:szCs w:val="24"/>
          <w:lang w:val="en-US" w:eastAsia="sv-SE"/>
        </w:rPr>
      </w:pPr>
      <w:hyperlink r:id="rId168" w:history="1">
        <w:r w:rsidRPr="003929FC">
          <w:rPr>
            <w:rFonts w:ascii="Verdana" w:eastAsia="Times New Roman" w:hAnsi="Verdana" w:cs="Times New Roman"/>
            <w:b/>
            <w:bCs/>
            <w:color w:val="006600"/>
            <w:sz w:val="18"/>
            <w:szCs w:val="18"/>
            <w:u w:val="single"/>
            <w:shd w:val="clear" w:color="auto" w:fill="FFFFFF"/>
            <w:lang w:val="en-US" w:eastAsia="sv-SE"/>
          </w:rPr>
          <w:t>Fig. 1</w:t>
        </w:r>
      </w:hyperlink>
      <w:r w:rsidRPr="003929FC">
        <w:rPr>
          <w:rFonts w:ascii="Verdana" w:eastAsia="Times New Roman" w:hAnsi="Verdana" w:cs="Times New Roman"/>
          <w:color w:val="000000"/>
          <w:sz w:val="18"/>
          <w:szCs w:val="18"/>
          <w:shd w:val="clear" w:color="auto" w:fill="FFFFFF"/>
          <w:lang w:val="en-US" w:eastAsia="sv-SE"/>
        </w:rPr>
        <w:t xml:space="preserve">, </w:t>
      </w:r>
      <w:hyperlink r:id="rId169" w:history="1">
        <w:r w:rsidRPr="003929FC">
          <w:rPr>
            <w:rFonts w:ascii="Verdana" w:eastAsia="Times New Roman" w:hAnsi="Verdana" w:cs="Times New Roman"/>
            <w:b/>
            <w:bCs/>
            <w:color w:val="006600"/>
            <w:sz w:val="18"/>
            <w:szCs w:val="18"/>
            <w:u w:val="single"/>
            <w:shd w:val="clear" w:color="auto" w:fill="FFFFFF"/>
            <w:lang w:val="en-US" w:eastAsia="sv-SE"/>
          </w:rPr>
          <w:t>Fig. 2</w:t>
        </w:r>
      </w:hyperlink>
      <w:r w:rsidRPr="003929FC">
        <w:rPr>
          <w:rFonts w:ascii="Verdana" w:eastAsia="Times New Roman" w:hAnsi="Verdana" w:cs="Times New Roman"/>
          <w:color w:val="000000"/>
          <w:sz w:val="18"/>
          <w:szCs w:val="18"/>
          <w:shd w:val="clear" w:color="auto" w:fill="FFFFFF"/>
          <w:lang w:val="en-US" w:eastAsia="sv-SE"/>
        </w:rPr>
        <w:t xml:space="preserve"> and </w:t>
      </w:r>
      <w:hyperlink r:id="rId170" w:history="1">
        <w:r w:rsidRPr="003929FC">
          <w:rPr>
            <w:rFonts w:ascii="Verdana" w:eastAsia="Times New Roman" w:hAnsi="Verdana" w:cs="Times New Roman"/>
            <w:b/>
            <w:bCs/>
            <w:color w:val="006600"/>
            <w:sz w:val="18"/>
            <w:szCs w:val="18"/>
            <w:u w:val="single"/>
            <w:shd w:val="clear" w:color="auto" w:fill="FFFFFF"/>
            <w:lang w:val="en-US" w:eastAsia="sv-SE"/>
          </w:rPr>
          <w:t>Fig. 3</w:t>
        </w:r>
      </w:hyperlink>
      <w:r w:rsidRPr="003929FC">
        <w:rPr>
          <w:rFonts w:ascii="Verdana" w:eastAsia="Times New Roman" w:hAnsi="Verdana" w:cs="Times New Roman"/>
          <w:color w:val="000000"/>
          <w:sz w:val="18"/>
          <w:szCs w:val="18"/>
          <w:shd w:val="clear" w:color="auto" w:fill="FFFFFF"/>
          <w:lang w:val="en-US" w:eastAsia="sv-SE"/>
        </w:rPr>
        <w:t>.</w:t>
      </w:r>
    </w:p>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color w:val="000000"/>
          <w:sz w:val="18"/>
          <w:szCs w:val="18"/>
          <w:shd w:val="clear" w:color="auto" w:fill="FFFFFF"/>
          <w:lang w:val="en-US" w:eastAsia="sv-SE"/>
        </w:rPr>
        <w:t xml:space="preserve">Information how to connect device control modules with process components can be found in the Building Guide, see </w:t>
      </w:r>
      <w:hyperlink r:id="rId171" w:anchor="Using_Device_Controllers" w:history="1">
        <w:r w:rsidRPr="003929FC">
          <w:rPr>
            <w:rFonts w:ascii="Verdana" w:eastAsia="Times New Roman" w:hAnsi="Verdana" w:cs="Times New Roman"/>
            <w:b/>
            <w:bCs/>
            <w:color w:val="006600"/>
            <w:sz w:val="18"/>
            <w:szCs w:val="18"/>
            <w:u w:val="single"/>
            <w:shd w:val="clear" w:color="auto" w:fill="FFFFFF"/>
            <w:lang w:val="en-US" w:eastAsia="sv-SE"/>
          </w:rPr>
          <w:t>"Using Device Controllers"</w:t>
        </w:r>
      </w:hyperlink>
      <w:r w:rsidRPr="003929FC">
        <w:rPr>
          <w:rFonts w:ascii="Verdana" w:eastAsia="Times New Roman" w:hAnsi="Verdana" w:cs="Times New Roman"/>
          <w:color w:val="000000"/>
          <w:sz w:val="18"/>
          <w:szCs w:val="18"/>
          <w:shd w:val="clear" w:color="auto" w:fill="FFFFFF"/>
          <w:lang w:val="en-US" w:eastAsia="sv-SE"/>
        </w:rPr>
        <w:t>.</w:t>
      </w:r>
    </w:p>
    <w:p w:rsidR="003929FC" w:rsidRPr="003929FC" w:rsidRDefault="003929FC" w:rsidP="003929FC">
      <w:pPr>
        <w:rPr>
          <w:rFonts w:ascii="Times New Roman" w:eastAsia="Times New Roman" w:hAnsi="Times New Roman" w:cs="Times New Roman"/>
          <w:sz w:val="24"/>
          <w:szCs w:val="24"/>
          <w:lang w:val="en-US" w:eastAsia="sv-SE"/>
        </w:rPr>
      </w:pPr>
      <w:hyperlink r:id="rId172" w:anchor="Contents" w:history="1">
        <w:r w:rsidRPr="003929FC">
          <w:rPr>
            <w:rFonts w:ascii="Verdana" w:eastAsia="Times New Roman" w:hAnsi="Verdana" w:cs="Times New Roman"/>
            <w:b/>
            <w:bCs/>
            <w:color w:val="006600"/>
            <w:sz w:val="18"/>
            <w:szCs w:val="18"/>
            <w:u w:val="single"/>
            <w:shd w:val="clear" w:color="auto" w:fill="FFFFFF"/>
            <w:lang w:val="en-US" w:eastAsia="sv-SE"/>
          </w:rPr>
          <w:t>To contents of this component</w:t>
        </w:r>
      </w:hyperlink>
    </w:p>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b/>
          <w:bCs/>
          <w:color w:val="000000"/>
          <w:sz w:val="30"/>
          <w:szCs w:val="30"/>
          <w:shd w:val="clear" w:color="auto" w:fill="FFFFFF"/>
          <w:lang w:val="en-US" w:eastAsia="sv-SE"/>
        </w:rPr>
        <w:t>Attributes</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2866"/>
        <w:gridCol w:w="506"/>
        <w:gridCol w:w="873"/>
        <w:gridCol w:w="4827"/>
      </w:tblGrid>
      <w:tr w:rsidR="003929FC" w:rsidRPr="003929FC" w:rsidTr="003929FC">
        <w:trPr>
          <w:tblCellSpacing w:w="0" w:type="dxa"/>
        </w:trPr>
        <w:tc>
          <w:tcPr>
            <w:tcW w:w="0" w:type="auto"/>
            <w:gridSpan w:val="4"/>
            <w:tcBorders>
              <w:top w:val="nil"/>
              <w:left w:val="nil"/>
              <w:bottom w:val="nil"/>
              <w:right w:val="nil"/>
            </w:tcBorders>
            <w:shd w:val="clear" w:color="auto" w:fill="C0C0C0"/>
            <w:vAlign w:val="center"/>
            <w:hideMark/>
          </w:tcPr>
          <w:p w:rsidR="003929FC" w:rsidRPr="003929FC" w:rsidRDefault="003929FC" w:rsidP="003929FC">
            <w:pPr>
              <w:jc w:val="center"/>
              <w:divId w:val="42412003"/>
              <w:rPr>
                <w:rFonts w:ascii="Times New Roman" w:eastAsia="Times New Roman" w:hAnsi="Times New Roman" w:cs="Times New Roman"/>
                <w:sz w:val="24"/>
                <w:szCs w:val="24"/>
                <w:lang w:val="en-US" w:eastAsia="sv-SE"/>
              </w:rPr>
            </w:pPr>
            <w:r w:rsidRPr="003929FC">
              <w:rPr>
                <w:rFonts w:ascii="Verdana" w:eastAsia="Times New Roman" w:hAnsi="Verdana" w:cs="Times New Roman"/>
                <w:i/>
                <w:iCs/>
                <w:color w:val="000000"/>
                <w:sz w:val="18"/>
                <w:szCs w:val="18"/>
                <w:shd w:val="clear" w:color="auto" w:fill="FFFFFF"/>
                <w:lang w:val="en-US" w:eastAsia="sv-SE"/>
              </w:rPr>
              <w:t>Table 1. Attributes, types, default values and descriptions</w:t>
            </w:r>
          </w:p>
        </w:tc>
      </w:tr>
      <w:tr w:rsidR="003929FC" w:rsidRPr="003929FC" w:rsidTr="003929FC">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b/>
                <w:bCs/>
                <w:color w:val="000000"/>
                <w:sz w:val="18"/>
                <w:szCs w:val="18"/>
                <w:shd w:val="clear" w:color="auto" w:fill="C0C0C0"/>
                <w:lang w:eastAsia="sv-SE"/>
              </w:rPr>
              <w:t>ATTRIBUTE</w:t>
            </w:r>
            <w:r w:rsidRPr="003929FC">
              <w:rPr>
                <w:rFonts w:ascii="Verdana" w:eastAsia="Times New Roman" w:hAnsi="Verdana" w:cs="Times New Roman"/>
                <w:color w:val="000000"/>
                <w:sz w:val="18"/>
                <w:szCs w:val="18"/>
                <w:lang w:eastAsia="sv-SE"/>
              </w:rPr>
              <w:br/>
            </w:r>
            <w:r w:rsidRPr="003929FC">
              <w:rPr>
                <w:rFonts w:ascii="Verdana" w:eastAsia="Times New Roman" w:hAnsi="Verdana" w:cs="Times New Roman"/>
                <w:b/>
                <w:bCs/>
                <w:color w:val="000000"/>
                <w:sz w:val="18"/>
                <w:szCs w:val="18"/>
                <w:shd w:val="clear" w:color="auto" w:fill="C0C0C0"/>
                <w:lang w:eastAsia="sv-SE"/>
              </w:rPr>
              <w:t xml:space="preserve">Property </w:t>
            </w:r>
            <w:proofErr w:type="spellStart"/>
            <w:r w:rsidRPr="003929FC">
              <w:rPr>
                <w:rFonts w:ascii="Verdana" w:eastAsia="Times New Roman" w:hAnsi="Verdana" w:cs="Times New Roman"/>
                <w:b/>
                <w:bCs/>
                <w:color w:val="000000"/>
                <w:sz w:val="18"/>
                <w:szCs w:val="18"/>
                <w:shd w:val="clear" w:color="auto" w:fill="C0C0C0"/>
                <w:lang w:eastAsia="sv-SE"/>
              </w:rPr>
              <w:t>name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3929FC" w:rsidRPr="003929FC" w:rsidRDefault="003929FC" w:rsidP="003929FC">
            <w:pPr>
              <w:rPr>
                <w:rFonts w:ascii="Times New Roman" w:eastAsia="Times New Roman" w:hAnsi="Times New Roman" w:cs="Times New Roman"/>
                <w:sz w:val="24"/>
                <w:szCs w:val="24"/>
                <w:lang w:eastAsia="sv-SE"/>
              </w:rPr>
            </w:pPr>
            <w:proofErr w:type="spellStart"/>
            <w:r w:rsidRPr="003929FC">
              <w:rPr>
                <w:rFonts w:ascii="Verdana" w:eastAsia="Times New Roman" w:hAnsi="Verdana" w:cs="Times New Roman"/>
                <w:b/>
                <w:bCs/>
                <w:color w:val="000000"/>
                <w:sz w:val="18"/>
                <w:szCs w:val="18"/>
                <w:shd w:val="clear" w:color="auto" w:fill="C0C0C0"/>
                <w:lang w:eastAsia="sv-SE"/>
              </w:rPr>
              <w:t>Type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b/>
                <w:bCs/>
                <w:color w:val="000000"/>
                <w:sz w:val="18"/>
                <w:szCs w:val="18"/>
                <w:shd w:val="clear" w:color="auto" w:fill="C0C0C0"/>
                <w:lang w:eastAsia="sv-SE"/>
              </w:rPr>
              <w:t xml:space="preserve">Default </w:t>
            </w:r>
            <w:proofErr w:type="spellStart"/>
            <w:r w:rsidRPr="003929FC">
              <w:rPr>
                <w:rFonts w:ascii="Verdana" w:eastAsia="Times New Roman" w:hAnsi="Verdana" w:cs="Times New Roman"/>
                <w:b/>
                <w:bCs/>
                <w:color w:val="000000"/>
                <w:sz w:val="18"/>
                <w:szCs w:val="18"/>
                <w:shd w:val="clear" w:color="auto" w:fill="C0C0C0"/>
                <w:lang w:eastAsia="sv-SE"/>
              </w:rPr>
              <w:t>value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3929FC" w:rsidRPr="003929FC" w:rsidRDefault="003929FC" w:rsidP="003929FC">
            <w:pPr>
              <w:rPr>
                <w:rFonts w:ascii="Times New Roman" w:eastAsia="Times New Roman" w:hAnsi="Times New Roman" w:cs="Times New Roman"/>
                <w:sz w:val="24"/>
                <w:szCs w:val="24"/>
                <w:lang w:eastAsia="sv-SE"/>
              </w:rPr>
            </w:pPr>
            <w:proofErr w:type="spellStart"/>
            <w:r w:rsidRPr="003929FC">
              <w:rPr>
                <w:rFonts w:ascii="Verdana" w:eastAsia="Times New Roman" w:hAnsi="Verdana" w:cs="Times New Roman"/>
                <w:b/>
                <w:bCs/>
                <w:color w:val="000000"/>
                <w:sz w:val="18"/>
                <w:szCs w:val="18"/>
                <w:shd w:val="clear" w:color="auto" w:fill="C0C0C0"/>
                <w:lang w:eastAsia="sv-SE"/>
              </w:rPr>
              <w:t>Description</w:t>
            </w:r>
            <w:proofErr w:type="spellEnd"/>
          </w:p>
        </w:tc>
      </w:tr>
      <w:tr w:rsidR="003929FC" w:rsidRPr="003929FC" w:rsidTr="003929FC">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bookmarkStart w:id="283" w:name="DC4_PROTECTION_0"/>
            <w:r w:rsidRPr="003929FC">
              <w:rPr>
                <w:rFonts w:ascii="Verdana" w:eastAsia="Times New Roman" w:hAnsi="Verdana" w:cs="Times New Roman"/>
                <w:color w:val="000000"/>
                <w:sz w:val="18"/>
                <w:szCs w:val="18"/>
                <w:shd w:val="clear" w:color="auto" w:fill="FFFFFF"/>
                <w:lang w:eastAsia="sv-SE"/>
              </w:rPr>
              <w:t>DC4_PROTECTION_0</w:t>
            </w:r>
            <w:bookmarkEnd w:id="283"/>
            <w:r w:rsidRPr="003929FC">
              <w:rPr>
                <w:rFonts w:ascii="Verdana" w:eastAsia="Times New Roman" w:hAnsi="Verdana" w:cs="Times New Roman"/>
                <w:color w:val="000000"/>
                <w:sz w:val="18"/>
                <w:szCs w:val="18"/>
                <w:lang w:eastAsia="sv-SE"/>
              </w:rPr>
              <w:br/>
            </w:r>
            <w:proofErr w:type="spellStart"/>
            <w:r w:rsidRPr="003929FC">
              <w:rPr>
                <w:rFonts w:ascii="Verdana" w:eastAsia="Times New Roman" w:hAnsi="Verdana" w:cs="Times New Roman"/>
                <w:color w:val="000000"/>
                <w:sz w:val="18"/>
                <w:szCs w:val="18"/>
                <w:shd w:val="clear" w:color="auto" w:fill="FFFFFF"/>
                <w:lang w:eastAsia="sv-SE"/>
              </w:rPr>
              <w:t>Protection</w:t>
            </w:r>
            <w:proofErr w:type="spellEnd"/>
            <w:r w:rsidRPr="003929FC">
              <w:rPr>
                <w:rFonts w:ascii="Verdana" w:eastAsia="Times New Roman" w:hAnsi="Verdana" w:cs="Times New Roman"/>
                <w:color w:val="000000"/>
                <w:sz w:val="18"/>
                <w:szCs w:val="18"/>
                <w:shd w:val="clear" w:color="auto" w:fill="FFFFFF"/>
                <w:lang w:eastAsia="sv-SE"/>
              </w:rPr>
              <w:t xml:space="preserve"> stop</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LO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F</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color w:val="000000"/>
                <w:sz w:val="18"/>
                <w:szCs w:val="18"/>
                <w:shd w:val="clear" w:color="auto" w:fill="FFFFFF"/>
                <w:lang w:val="en-US" w:eastAsia="sv-SE"/>
              </w:rPr>
              <w:t>Logical value, protection input for stop command</w:t>
            </w:r>
          </w:p>
        </w:tc>
      </w:tr>
      <w:tr w:rsidR="003929FC" w:rsidRPr="003929FC" w:rsidTr="003929FC">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bookmarkStart w:id="284" w:name="DC4_PROTECTION_1"/>
            <w:r w:rsidRPr="003929FC">
              <w:rPr>
                <w:rFonts w:ascii="Verdana" w:eastAsia="Times New Roman" w:hAnsi="Verdana" w:cs="Times New Roman"/>
                <w:color w:val="000000"/>
                <w:sz w:val="18"/>
                <w:szCs w:val="18"/>
                <w:shd w:val="clear" w:color="auto" w:fill="FFFFFF"/>
                <w:lang w:eastAsia="sv-SE"/>
              </w:rPr>
              <w:t>DC4_PROTECTION_1</w:t>
            </w:r>
            <w:bookmarkEnd w:id="284"/>
            <w:r w:rsidRPr="003929FC">
              <w:rPr>
                <w:rFonts w:ascii="Verdana" w:eastAsia="Times New Roman" w:hAnsi="Verdana" w:cs="Times New Roman"/>
                <w:color w:val="000000"/>
                <w:sz w:val="18"/>
                <w:szCs w:val="18"/>
                <w:lang w:eastAsia="sv-SE"/>
              </w:rPr>
              <w:br/>
            </w:r>
            <w:proofErr w:type="spellStart"/>
            <w:r w:rsidRPr="003929FC">
              <w:rPr>
                <w:rFonts w:ascii="Verdana" w:eastAsia="Times New Roman" w:hAnsi="Verdana" w:cs="Times New Roman"/>
                <w:color w:val="000000"/>
                <w:sz w:val="18"/>
                <w:szCs w:val="18"/>
                <w:shd w:val="clear" w:color="auto" w:fill="FFFFFF"/>
                <w:lang w:eastAsia="sv-SE"/>
              </w:rPr>
              <w:t>Protection</w:t>
            </w:r>
            <w:proofErr w:type="spellEnd"/>
            <w:r w:rsidRPr="003929FC">
              <w:rPr>
                <w:rFonts w:ascii="Verdana" w:eastAsia="Times New Roman" w:hAnsi="Verdana" w:cs="Times New Roman"/>
                <w:color w:val="000000"/>
                <w:sz w:val="18"/>
                <w:szCs w:val="18"/>
                <w:shd w:val="clear" w:color="auto" w:fill="FFFFFF"/>
                <w:lang w:eastAsia="sv-SE"/>
              </w:rPr>
              <w:t xml:space="preserve"> start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LO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F</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color w:val="000000"/>
                <w:sz w:val="18"/>
                <w:szCs w:val="18"/>
                <w:shd w:val="clear" w:color="auto" w:fill="FFFFFF"/>
                <w:lang w:val="en-US" w:eastAsia="sv-SE"/>
              </w:rPr>
              <w:t>Logical value, protection input for start command</w:t>
            </w:r>
          </w:p>
        </w:tc>
      </w:tr>
      <w:tr w:rsidR="003929FC" w:rsidRPr="003929FC" w:rsidTr="003929FC">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bookmarkStart w:id="285" w:name="DC4_ENABLE_0"/>
            <w:r w:rsidRPr="003929FC">
              <w:rPr>
                <w:rFonts w:ascii="Verdana" w:eastAsia="Times New Roman" w:hAnsi="Verdana" w:cs="Times New Roman"/>
                <w:color w:val="000000"/>
                <w:sz w:val="18"/>
                <w:szCs w:val="18"/>
                <w:shd w:val="clear" w:color="auto" w:fill="FFFFFF"/>
                <w:lang w:eastAsia="sv-SE"/>
              </w:rPr>
              <w:t>DC4_ENABLE_0</w:t>
            </w:r>
            <w:bookmarkEnd w:id="285"/>
            <w:r w:rsidRPr="003929FC">
              <w:rPr>
                <w:rFonts w:ascii="Verdana" w:eastAsia="Times New Roman" w:hAnsi="Verdana" w:cs="Times New Roman"/>
                <w:color w:val="000000"/>
                <w:sz w:val="18"/>
                <w:szCs w:val="18"/>
                <w:lang w:eastAsia="sv-SE"/>
              </w:rPr>
              <w:br/>
            </w:r>
            <w:proofErr w:type="spellStart"/>
            <w:r w:rsidRPr="003929FC">
              <w:rPr>
                <w:rFonts w:ascii="Verdana" w:eastAsia="Times New Roman" w:hAnsi="Verdana" w:cs="Times New Roman"/>
                <w:color w:val="000000"/>
                <w:sz w:val="18"/>
                <w:szCs w:val="18"/>
                <w:shd w:val="clear" w:color="auto" w:fill="FFFFFF"/>
                <w:lang w:eastAsia="sv-SE"/>
              </w:rPr>
              <w:t>Enable</w:t>
            </w:r>
            <w:proofErr w:type="spellEnd"/>
            <w:r w:rsidRPr="003929FC">
              <w:rPr>
                <w:rFonts w:ascii="Verdana" w:eastAsia="Times New Roman" w:hAnsi="Verdana" w:cs="Times New Roman"/>
                <w:color w:val="000000"/>
                <w:sz w:val="18"/>
                <w:szCs w:val="18"/>
                <w:shd w:val="clear" w:color="auto" w:fill="FFFFFF"/>
                <w:lang w:eastAsia="sv-SE"/>
              </w:rPr>
              <w:t xml:space="preserve"> stop</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LO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color w:val="000000"/>
                <w:sz w:val="18"/>
                <w:szCs w:val="18"/>
                <w:shd w:val="clear" w:color="auto" w:fill="FFFFFF"/>
                <w:lang w:val="en-US" w:eastAsia="sv-SE"/>
              </w:rPr>
              <w:t>Logical value, enable for manual and automatic stop commands</w:t>
            </w:r>
          </w:p>
        </w:tc>
      </w:tr>
      <w:tr w:rsidR="003929FC" w:rsidRPr="003929FC" w:rsidTr="003929FC">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bookmarkStart w:id="286" w:name="DC4_ENABLE_1"/>
            <w:r w:rsidRPr="003929FC">
              <w:rPr>
                <w:rFonts w:ascii="Verdana" w:eastAsia="Times New Roman" w:hAnsi="Verdana" w:cs="Times New Roman"/>
                <w:color w:val="000000"/>
                <w:sz w:val="18"/>
                <w:szCs w:val="18"/>
                <w:shd w:val="clear" w:color="auto" w:fill="FFFFFF"/>
                <w:lang w:eastAsia="sv-SE"/>
              </w:rPr>
              <w:t>DC4_ENABLE_1</w:t>
            </w:r>
            <w:bookmarkEnd w:id="286"/>
            <w:r w:rsidRPr="003929FC">
              <w:rPr>
                <w:rFonts w:ascii="Verdana" w:eastAsia="Times New Roman" w:hAnsi="Verdana" w:cs="Times New Roman"/>
                <w:color w:val="000000"/>
                <w:sz w:val="18"/>
                <w:szCs w:val="18"/>
                <w:lang w:eastAsia="sv-SE"/>
              </w:rPr>
              <w:br/>
            </w:r>
            <w:proofErr w:type="spellStart"/>
            <w:r w:rsidRPr="003929FC">
              <w:rPr>
                <w:rFonts w:ascii="Verdana" w:eastAsia="Times New Roman" w:hAnsi="Verdana" w:cs="Times New Roman"/>
                <w:color w:val="000000"/>
                <w:sz w:val="18"/>
                <w:szCs w:val="18"/>
                <w:shd w:val="clear" w:color="auto" w:fill="FFFFFF"/>
                <w:lang w:eastAsia="sv-SE"/>
              </w:rPr>
              <w:t>Enable</w:t>
            </w:r>
            <w:proofErr w:type="spellEnd"/>
            <w:r w:rsidRPr="003929FC">
              <w:rPr>
                <w:rFonts w:ascii="Verdana" w:eastAsia="Times New Roman" w:hAnsi="Verdana" w:cs="Times New Roman"/>
                <w:color w:val="000000"/>
                <w:sz w:val="18"/>
                <w:szCs w:val="18"/>
                <w:shd w:val="clear" w:color="auto" w:fill="FFFFFF"/>
                <w:lang w:eastAsia="sv-SE"/>
              </w:rPr>
              <w:t xml:space="preserve"> start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LO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color w:val="000000"/>
                <w:sz w:val="18"/>
                <w:szCs w:val="18"/>
                <w:shd w:val="clear" w:color="auto" w:fill="FFFFFF"/>
                <w:lang w:val="en-US" w:eastAsia="sv-SE"/>
              </w:rPr>
              <w:t>Logical value, enable for manual and automatic start commands</w:t>
            </w:r>
          </w:p>
        </w:tc>
      </w:tr>
      <w:tr w:rsidR="003929FC" w:rsidRPr="003929FC" w:rsidTr="003929FC">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val="en-US" w:eastAsia="sv-SE"/>
              </w:rPr>
            </w:pPr>
            <w:bookmarkStart w:id="287" w:name="DC4_MANUAL_0"/>
            <w:r w:rsidRPr="003929FC">
              <w:rPr>
                <w:rFonts w:ascii="Verdana" w:eastAsia="Times New Roman" w:hAnsi="Verdana" w:cs="Times New Roman"/>
                <w:color w:val="000000"/>
                <w:sz w:val="18"/>
                <w:szCs w:val="18"/>
                <w:shd w:val="clear" w:color="auto" w:fill="FFFFFF"/>
                <w:lang w:val="en-US" w:eastAsia="sv-SE"/>
              </w:rPr>
              <w:t>DC4_MANUAL_0</w:t>
            </w:r>
            <w:bookmarkEnd w:id="287"/>
            <w:r w:rsidRPr="003929FC">
              <w:rPr>
                <w:rFonts w:ascii="Verdana" w:eastAsia="Times New Roman" w:hAnsi="Verdana" w:cs="Times New Roman"/>
                <w:color w:val="000000"/>
                <w:sz w:val="18"/>
                <w:szCs w:val="18"/>
                <w:lang w:val="en-US" w:eastAsia="sv-SE"/>
              </w:rPr>
              <w:br/>
            </w:r>
            <w:r w:rsidRPr="003929FC">
              <w:rPr>
                <w:rFonts w:ascii="Verdana" w:eastAsia="Times New Roman" w:hAnsi="Verdana" w:cs="Times New Roman"/>
                <w:color w:val="000000"/>
                <w:sz w:val="18"/>
                <w:szCs w:val="18"/>
                <w:shd w:val="clear" w:color="auto" w:fill="FFFFFF"/>
                <w:lang w:val="en-US" w:eastAsia="sv-SE"/>
              </w:rPr>
              <w:t>MAN stop command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LO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F</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color w:val="000000"/>
                <w:sz w:val="18"/>
                <w:szCs w:val="18"/>
                <w:shd w:val="clear" w:color="auto" w:fill="FFFFFF"/>
                <w:lang w:val="en-US" w:eastAsia="sv-SE"/>
              </w:rPr>
              <w:t>Manual stop command, see also DC4_CONTROL_STATE. The value is automatically reset after TRUE state has been handled</w:t>
            </w:r>
          </w:p>
        </w:tc>
      </w:tr>
      <w:tr w:rsidR="003929FC" w:rsidRPr="003929FC" w:rsidTr="003929FC">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val="en-US" w:eastAsia="sv-SE"/>
              </w:rPr>
            </w:pPr>
            <w:bookmarkStart w:id="288" w:name="DC4_MANUAL_1"/>
            <w:r w:rsidRPr="003929FC">
              <w:rPr>
                <w:rFonts w:ascii="Verdana" w:eastAsia="Times New Roman" w:hAnsi="Verdana" w:cs="Times New Roman"/>
                <w:color w:val="000000"/>
                <w:sz w:val="18"/>
                <w:szCs w:val="18"/>
                <w:shd w:val="clear" w:color="auto" w:fill="FFFFFF"/>
                <w:lang w:val="en-US" w:eastAsia="sv-SE"/>
              </w:rPr>
              <w:t>DC4_MANUAL_1</w:t>
            </w:r>
            <w:bookmarkEnd w:id="288"/>
            <w:r w:rsidRPr="003929FC">
              <w:rPr>
                <w:rFonts w:ascii="Verdana" w:eastAsia="Times New Roman" w:hAnsi="Verdana" w:cs="Times New Roman"/>
                <w:color w:val="000000"/>
                <w:sz w:val="18"/>
                <w:szCs w:val="18"/>
                <w:lang w:val="en-US" w:eastAsia="sv-SE"/>
              </w:rPr>
              <w:br/>
            </w:r>
            <w:r w:rsidRPr="003929FC">
              <w:rPr>
                <w:rFonts w:ascii="Verdana" w:eastAsia="Times New Roman" w:hAnsi="Verdana" w:cs="Times New Roman"/>
                <w:color w:val="000000"/>
                <w:sz w:val="18"/>
                <w:szCs w:val="18"/>
                <w:shd w:val="clear" w:color="auto" w:fill="FFFFFF"/>
                <w:lang w:val="en-US" w:eastAsia="sv-SE"/>
              </w:rPr>
              <w:t>MAN start command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LO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F</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color w:val="000000"/>
                <w:sz w:val="18"/>
                <w:szCs w:val="18"/>
                <w:shd w:val="clear" w:color="auto" w:fill="FFFFFF"/>
                <w:lang w:val="en-US" w:eastAsia="sv-SE"/>
              </w:rPr>
              <w:t>Manual start command, see also dc4_control_state. The value is automatically reset after TRUE state has been handled</w:t>
            </w:r>
          </w:p>
        </w:tc>
      </w:tr>
      <w:tr w:rsidR="003929FC" w:rsidRPr="003929FC" w:rsidTr="003929FC">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val="en-US" w:eastAsia="sv-SE"/>
              </w:rPr>
            </w:pPr>
            <w:bookmarkStart w:id="289" w:name="DC4_AUTO_0"/>
            <w:r w:rsidRPr="003929FC">
              <w:rPr>
                <w:rFonts w:ascii="Verdana" w:eastAsia="Times New Roman" w:hAnsi="Verdana" w:cs="Times New Roman"/>
                <w:color w:val="000000"/>
                <w:sz w:val="18"/>
                <w:szCs w:val="18"/>
                <w:shd w:val="clear" w:color="auto" w:fill="FFFFFF"/>
                <w:lang w:val="en-US" w:eastAsia="sv-SE"/>
              </w:rPr>
              <w:t>DC4_AUTO_0</w:t>
            </w:r>
            <w:bookmarkEnd w:id="289"/>
            <w:r w:rsidRPr="003929FC">
              <w:rPr>
                <w:rFonts w:ascii="Verdana" w:eastAsia="Times New Roman" w:hAnsi="Verdana" w:cs="Times New Roman"/>
                <w:color w:val="000000"/>
                <w:sz w:val="18"/>
                <w:szCs w:val="18"/>
                <w:lang w:val="en-US" w:eastAsia="sv-SE"/>
              </w:rPr>
              <w:br/>
            </w:r>
            <w:r w:rsidRPr="003929FC">
              <w:rPr>
                <w:rFonts w:ascii="Verdana" w:eastAsia="Times New Roman" w:hAnsi="Verdana" w:cs="Times New Roman"/>
                <w:color w:val="000000"/>
                <w:sz w:val="18"/>
                <w:szCs w:val="18"/>
                <w:shd w:val="clear" w:color="auto" w:fill="FFFFFF"/>
                <w:lang w:val="en-US" w:eastAsia="sv-SE"/>
              </w:rPr>
              <w:t>AUTO stop command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LO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F</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color w:val="000000"/>
                <w:sz w:val="18"/>
                <w:szCs w:val="18"/>
                <w:shd w:val="clear" w:color="auto" w:fill="FFFFFF"/>
                <w:lang w:val="en-US" w:eastAsia="sv-SE"/>
              </w:rPr>
              <w:t>Stop command from some logic circuit, see also dc4_control_state.</w:t>
            </w:r>
          </w:p>
        </w:tc>
      </w:tr>
      <w:tr w:rsidR="003929FC" w:rsidRPr="003929FC" w:rsidTr="003929FC">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val="en-US" w:eastAsia="sv-SE"/>
              </w:rPr>
            </w:pPr>
            <w:bookmarkStart w:id="290" w:name="DC4_AUTO_1"/>
            <w:r w:rsidRPr="003929FC">
              <w:rPr>
                <w:rFonts w:ascii="Verdana" w:eastAsia="Times New Roman" w:hAnsi="Verdana" w:cs="Times New Roman"/>
                <w:color w:val="000000"/>
                <w:sz w:val="18"/>
                <w:szCs w:val="18"/>
                <w:shd w:val="clear" w:color="auto" w:fill="FFFFFF"/>
                <w:lang w:val="en-US" w:eastAsia="sv-SE"/>
              </w:rPr>
              <w:t>DC4_AUTO_1</w:t>
            </w:r>
            <w:bookmarkEnd w:id="290"/>
            <w:r w:rsidRPr="003929FC">
              <w:rPr>
                <w:rFonts w:ascii="Verdana" w:eastAsia="Times New Roman" w:hAnsi="Verdana" w:cs="Times New Roman"/>
                <w:color w:val="000000"/>
                <w:sz w:val="18"/>
                <w:szCs w:val="18"/>
                <w:lang w:val="en-US" w:eastAsia="sv-SE"/>
              </w:rPr>
              <w:br/>
            </w:r>
            <w:r w:rsidRPr="003929FC">
              <w:rPr>
                <w:rFonts w:ascii="Verdana" w:eastAsia="Times New Roman" w:hAnsi="Verdana" w:cs="Times New Roman"/>
                <w:color w:val="000000"/>
                <w:sz w:val="18"/>
                <w:szCs w:val="18"/>
                <w:shd w:val="clear" w:color="auto" w:fill="FFFFFF"/>
                <w:lang w:val="en-US" w:eastAsia="sv-SE"/>
              </w:rPr>
              <w:t>AUTO start command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LO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F</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color w:val="000000"/>
                <w:sz w:val="18"/>
                <w:szCs w:val="18"/>
                <w:shd w:val="clear" w:color="auto" w:fill="FFFFFF"/>
                <w:lang w:val="en-US" w:eastAsia="sv-SE"/>
              </w:rPr>
              <w:t>Start command from some logic circuit, see also dc4_control_state.</w:t>
            </w:r>
          </w:p>
        </w:tc>
      </w:tr>
      <w:tr w:rsidR="003929FC" w:rsidRPr="003929FC" w:rsidTr="003929FC">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val="en-US" w:eastAsia="sv-SE"/>
              </w:rPr>
            </w:pPr>
            <w:bookmarkStart w:id="291" w:name="DC4_ELECTRIC_SUPPLY"/>
            <w:r w:rsidRPr="003929FC">
              <w:rPr>
                <w:rFonts w:ascii="Verdana" w:eastAsia="Times New Roman" w:hAnsi="Verdana" w:cs="Times New Roman"/>
                <w:color w:val="000000"/>
                <w:sz w:val="18"/>
                <w:szCs w:val="18"/>
                <w:shd w:val="clear" w:color="auto" w:fill="FFFFFF"/>
                <w:lang w:val="en-US" w:eastAsia="sv-SE"/>
              </w:rPr>
              <w:t>DC4_ELECTRIC_SUPPLY</w:t>
            </w:r>
            <w:bookmarkEnd w:id="291"/>
            <w:r w:rsidRPr="003929FC">
              <w:rPr>
                <w:rFonts w:ascii="Verdana" w:eastAsia="Times New Roman" w:hAnsi="Verdana" w:cs="Times New Roman"/>
                <w:color w:val="000000"/>
                <w:sz w:val="18"/>
                <w:szCs w:val="18"/>
                <w:lang w:val="en-US" w:eastAsia="sv-SE"/>
              </w:rPr>
              <w:br/>
            </w:r>
            <w:r w:rsidRPr="003929FC">
              <w:rPr>
                <w:rFonts w:ascii="Verdana" w:eastAsia="Times New Roman" w:hAnsi="Verdana" w:cs="Times New Roman"/>
                <w:color w:val="000000"/>
                <w:sz w:val="18"/>
                <w:szCs w:val="18"/>
                <w:shd w:val="clear" w:color="auto" w:fill="FFFFFF"/>
                <w:lang w:val="en-US" w:eastAsia="sv-SE"/>
              </w:rPr>
              <w:t>Electricity supplied?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LO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color w:val="000000"/>
                <w:sz w:val="18"/>
                <w:szCs w:val="18"/>
                <w:shd w:val="clear" w:color="auto" w:fill="FFFFFF"/>
                <w:lang w:val="en-US" w:eastAsia="sv-SE"/>
              </w:rPr>
              <w:t xml:space="preserve">Is electricity supplied for the device </w:t>
            </w:r>
            <w:proofErr w:type="gramStart"/>
            <w:r w:rsidRPr="003929FC">
              <w:rPr>
                <w:rFonts w:ascii="Verdana" w:eastAsia="Times New Roman" w:hAnsi="Verdana" w:cs="Times New Roman"/>
                <w:color w:val="000000"/>
                <w:sz w:val="18"/>
                <w:szCs w:val="18"/>
                <w:shd w:val="clear" w:color="auto" w:fill="FFFFFF"/>
                <w:lang w:val="en-US" w:eastAsia="sv-SE"/>
              </w:rPr>
              <w:t>controller ?</w:t>
            </w:r>
            <w:proofErr w:type="gramEnd"/>
          </w:p>
        </w:tc>
      </w:tr>
      <w:tr w:rsidR="003929FC" w:rsidRPr="003929FC" w:rsidTr="003929FC">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val="en-US" w:eastAsia="sv-SE"/>
              </w:rPr>
            </w:pPr>
            <w:bookmarkStart w:id="292" w:name="DC4_LOCAL_0"/>
            <w:r w:rsidRPr="003929FC">
              <w:rPr>
                <w:rFonts w:ascii="Verdana" w:eastAsia="Times New Roman" w:hAnsi="Verdana" w:cs="Times New Roman"/>
                <w:color w:val="000000"/>
                <w:sz w:val="18"/>
                <w:szCs w:val="18"/>
                <w:shd w:val="clear" w:color="auto" w:fill="FFFFFF"/>
                <w:lang w:val="en-US" w:eastAsia="sv-SE"/>
              </w:rPr>
              <w:t>DC4_LOCAL_0</w:t>
            </w:r>
            <w:bookmarkEnd w:id="292"/>
            <w:r w:rsidRPr="003929FC">
              <w:rPr>
                <w:rFonts w:ascii="Verdana" w:eastAsia="Times New Roman" w:hAnsi="Verdana" w:cs="Times New Roman"/>
                <w:color w:val="000000"/>
                <w:sz w:val="18"/>
                <w:szCs w:val="18"/>
                <w:lang w:val="en-US" w:eastAsia="sv-SE"/>
              </w:rPr>
              <w:br/>
            </w:r>
            <w:r w:rsidRPr="003929FC">
              <w:rPr>
                <w:rFonts w:ascii="Verdana" w:eastAsia="Times New Roman" w:hAnsi="Verdana" w:cs="Times New Roman"/>
                <w:color w:val="000000"/>
                <w:sz w:val="18"/>
                <w:szCs w:val="18"/>
                <w:shd w:val="clear" w:color="auto" w:fill="FFFFFF"/>
                <w:lang w:val="en-US" w:eastAsia="sv-SE"/>
              </w:rPr>
              <w:t>Local stop command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LO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F</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color w:val="000000"/>
                <w:sz w:val="18"/>
                <w:szCs w:val="18"/>
                <w:shd w:val="clear" w:color="auto" w:fill="FFFFFF"/>
                <w:lang w:val="en-US" w:eastAsia="sv-SE"/>
              </w:rPr>
              <w:t>Local stop command, see also dc4_control_state. The value is automatically reset after TRUE state has been handled</w:t>
            </w:r>
          </w:p>
        </w:tc>
      </w:tr>
      <w:tr w:rsidR="003929FC" w:rsidRPr="003929FC" w:rsidTr="003929FC">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val="en-US" w:eastAsia="sv-SE"/>
              </w:rPr>
            </w:pPr>
            <w:bookmarkStart w:id="293" w:name="DC4_LOCAL_1"/>
            <w:r w:rsidRPr="003929FC">
              <w:rPr>
                <w:rFonts w:ascii="Verdana" w:eastAsia="Times New Roman" w:hAnsi="Verdana" w:cs="Times New Roman"/>
                <w:color w:val="000000"/>
                <w:sz w:val="18"/>
                <w:szCs w:val="18"/>
                <w:shd w:val="clear" w:color="auto" w:fill="FFFFFF"/>
                <w:lang w:val="en-US" w:eastAsia="sv-SE"/>
              </w:rPr>
              <w:t>DC4_LOCAL_1</w:t>
            </w:r>
            <w:bookmarkEnd w:id="293"/>
            <w:r w:rsidRPr="003929FC">
              <w:rPr>
                <w:rFonts w:ascii="Verdana" w:eastAsia="Times New Roman" w:hAnsi="Verdana" w:cs="Times New Roman"/>
                <w:color w:val="000000"/>
                <w:sz w:val="18"/>
                <w:szCs w:val="18"/>
                <w:lang w:val="en-US" w:eastAsia="sv-SE"/>
              </w:rPr>
              <w:br/>
            </w:r>
            <w:r w:rsidRPr="003929FC">
              <w:rPr>
                <w:rFonts w:ascii="Verdana" w:eastAsia="Times New Roman" w:hAnsi="Verdana" w:cs="Times New Roman"/>
                <w:color w:val="000000"/>
                <w:sz w:val="18"/>
                <w:szCs w:val="18"/>
                <w:shd w:val="clear" w:color="auto" w:fill="FFFFFF"/>
                <w:lang w:val="en-US" w:eastAsia="sv-SE"/>
              </w:rPr>
              <w:t>Local start command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LO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F</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color w:val="000000"/>
                <w:sz w:val="18"/>
                <w:szCs w:val="18"/>
                <w:shd w:val="clear" w:color="auto" w:fill="FFFFFF"/>
                <w:lang w:val="en-US" w:eastAsia="sv-SE"/>
              </w:rPr>
              <w:t>Local start command, see also dc4_control_state. The value is automatically reset after TRUE state has been handled</w:t>
            </w:r>
          </w:p>
        </w:tc>
      </w:tr>
      <w:tr w:rsidR="003929FC" w:rsidRPr="003929FC" w:rsidTr="003929FC">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val="en-US" w:eastAsia="sv-SE"/>
              </w:rPr>
            </w:pPr>
            <w:bookmarkStart w:id="294" w:name="DC4_CONTROL_TIME"/>
            <w:r w:rsidRPr="003929FC">
              <w:rPr>
                <w:rFonts w:ascii="Verdana" w:eastAsia="Times New Roman" w:hAnsi="Verdana" w:cs="Times New Roman"/>
                <w:color w:val="000000"/>
                <w:sz w:val="18"/>
                <w:szCs w:val="18"/>
                <w:shd w:val="clear" w:color="auto" w:fill="FFFFFF"/>
                <w:lang w:val="en-US" w:eastAsia="sv-SE"/>
              </w:rPr>
              <w:t>DC4_CONTROL_TIME</w:t>
            </w:r>
            <w:bookmarkEnd w:id="294"/>
            <w:r w:rsidRPr="003929FC">
              <w:rPr>
                <w:rFonts w:ascii="Verdana" w:eastAsia="Times New Roman" w:hAnsi="Verdana" w:cs="Times New Roman"/>
                <w:color w:val="000000"/>
                <w:sz w:val="18"/>
                <w:szCs w:val="18"/>
                <w:lang w:val="en-US" w:eastAsia="sv-SE"/>
              </w:rPr>
              <w:br/>
            </w:r>
            <w:r w:rsidRPr="003929FC">
              <w:rPr>
                <w:rFonts w:ascii="Verdana" w:eastAsia="Times New Roman" w:hAnsi="Verdana" w:cs="Times New Roman"/>
                <w:color w:val="000000"/>
                <w:sz w:val="18"/>
                <w:szCs w:val="18"/>
                <w:shd w:val="clear" w:color="auto" w:fill="FFFFFF"/>
                <w:lang w:val="en-US" w:eastAsia="sv-SE"/>
              </w:rPr>
              <w:t>Control time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RE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color w:val="000000"/>
                <w:sz w:val="18"/>
                <w:szCs w:val="18"/>
                <w:shd w:val="clear" w:color="auto" w:fill="FFFFFF"/>
                <w:lang w:val="en-US" w:eastAsia="sv-SE"/>
              </w:rPr>
              <w:t>Control time of the device (in seconds), an alarm is given if the device has not started during this time from the given START command</w:t>
            </w:r>
          </w:p>
        </w:tc>
      </w:tr>
      <w:tr w:rsidR="003929FC" w:rsidRPr="003929FC" w:rsidTr="003929FC">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val="en-US" w:eastAsia="sv-SE"/>
              </w:rPr>
            </w:pPr>
            <w:bookmarkStart w:id="295" w:name="DC4_CONTROL_STATE"/>
            <w:r w:rsidRPr="003929FC">
              <w:rPr>
                <w:rFonts w:ascii="Verdana" w:eastAsia="Times New Roman" w:hAnsi="Verdana" w:cs="Times New Roman"/>
                <w:color w:val="000000"/>
                <w:sz w:val="18"/>
                <w:szCs w:val="18"/>
                <w:shd w:val="clear" w:color="auto" w:fill="FFFFFF"/>
                <w:lang w:val="en-US" w:eastAsia="sv-SE"/>
              </w:rPr>
              <w:lastRenderedPageBreak/>
              <w:t>DC4_CONTROL_STATE</w:t>
            </w:r>
            <w:bookmarkEnd w:id="295"/>
            <w:r w:rsidRPr="003929FC">
              <w:rPr>
                <w:rFonts w:ascii="Verdana" w:eastAsia="Times New Roman" w:hAnsi="Verdana" w:cs="Times New Roman"/>
                <w:color w:val="000000"/>
                <w:sz w:val="18"/>
                <w:szCs w:val="18"/>
                <w:lang w:val="en-US" w:eastAsia="sv-SE"/>
              </w:rPr>
              <w:br/>
            </w:r>
            <w:r w:rsidRPr="003929FC">
              <w:rPr>
                <w:rFonts w:ascii="Verdana" w:eastAsia="Times New Roman" w:hAnsi="Verdana" w:cs="Times New Roman"/>
                <w:color w:val="000000"/>
                <w:sz w:val="18"/>
                <w:szCs w:val="18"/>
                <w:shd w:val="clear" w:color="auto" w:fill="FFFFFF"/>
                <w:lang w:val="en-US" w:eastAsia="sv-SE"/>
              </w:rPr>
              <w:t>Control State: gen/AUTO/MAN/local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IN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color w:val="000000"/>
                <w:sz w:val="18"/>
                <w:szCs w:val="18"/>
                <w:shd w:val="clear" w:color="auto" w:fill="FFFFFF"/>
                <w:lang w:val="en-US" w:eastAsia="sv-SE"/>
              </w:rPr>
              <w:t xml:space="preserve">0 = General state: both AUTO and MAN commands </w:t>
            </w:r>
            <w:proofErr w:type="gramStart"/>
            <w:r w:rsidRPr="003929FC">
              <w:rPr>
                <w:rFonts w:ascii="Verdana" w:eastAsia="Times New Roman" w:hAnsi="Verdana" w:cs="Times New Roman"/>
                <w:color w:val="000000"/>
                <w:sz w:val="18"/>
                <w:szCs w:val="18"/>
                <w:shd w:val="clear" w:color="auto" w:fill="FFFFFF"/>
                <w:lang w:val="en-US" w:eastAsia="sv-SE"/>
              </w:rPr>
              <w:t>work..</w:t>
            </w:r>
            <w:proofErr w:type="gramEnd"/>
            <w:r w:rsidRPr="003929FC">
              <w:rPr>
                <w:rFonts w:ascii="Verdana" w:eastAsia="Times New Roman" w:hAnsi="Verdana" w:cs="Times New Roman"/>
                <w:color w:val="000000"/>
                <w:sz w:val="18"/>
                <w:szCs w:val="18"/>
                <w:lang w:val="en-US" w:eastAsia="sv-SE"/>
              </w:rPr>
              <w:br/>
            </w:r>
            <w:r w:rsidRPr="003929FC">
              <w:rPr>
                <w:rFonts w:ascii="Verdana" w:eastAsia="Times New Roman" w:hAnsi="Verdana" w:cs="Times New Roman"/>
                <w:color w:val="000000"/>
                <w:sz w:val="18"/>
                <w:szCs w:val="18"/>
                <w:shd w:val="clear" w:color="auto" w:fill="FFFFFF"/>
                <w:lang w:val="en-US" w:eastAsia="sv-SE"/>
              </w:rPr>
              <w:t>1 = AUTO state: only AUTO commands (e.g. dc4_auto_0) work.</w:t>
            </w:r>
            <w:r w:rsidRPr="003929FC">
              <w:rPr>
                <w:rFonts w:ascii="Verdana" w:eastAsia="Times New Roman" w:hAnsi="Verdana" w:cs="Times New Roman"/>
                <w:color w:val="000000"/>
                <w:sz w:val="18"/>
                <w:szCs w:val="18"/>
                <w:lang w:val="en-US" w:eastAsia="sv-SE"/>
              </w:rPr>
              <w:br/>
            </w:r>
            <w:r w:rsidRPr="003929FC">
              <w:rPr>
                <w:rFonts w:ascii="Verdana" w:eastAsia="Times New Roman" w:hAnsi="Verdana" w:cs="Times New Roman"/>
                <w:color w:val="000000"/>
                <w:sz w:val="18"/>
                <w:szCs w:val="18"/>
                <w:shd w:val="clear" w:color="auto" w:fill="FFFFFF"/>
                <w:lang w:val="en-US" w:eastAsia="sv-SE"/>
              </w:rPr>
              <w:t>2 = MAN state: only MAN commands (e.g. dc4_manual_0) work.</w:t>
            </w:r>
            <w:r w:rsidRPr="003929FC">
              <w:rPr>
                <w:rFonts w:ascii="Verdana" w:eastAsia="Times New Roman" w:hAnsi="Verdana" w:cs="Times New Roman"/>
                <w:color w:val="000000"/>
                <w:sz w:val="18"/>
                <w:szCs w:val="18"/>
                <w:lang w:val="en-US" w:eastAsia="sv-SE"/>
              </w:rPr>
              <w:br/>
            </w:r>
            <w:r w:rsidRPr="003929FC">
              <w:rPr>
                <w:rFonts w:ascii="Verdana" w:eastAsia="Times New Roman" w:hAnsi="Verdana" w:cs="Times New Roman"/>
                <w:color w:val="000000"/>
                <w:sz w:val="18"/>
                <w:szCs w:val="18"/>
                <w:shd w:val="clear" w:color="auto" w:fill="FFFFFF"/>
                <w:lang w:val="en-US" w:eastAsia="sv-SE"/>
              </w:rPr>
              <w:t>3 = LOCAL state: the device is controlled by LOCAL commands: dc4_local_0 and dc4_local_1</w:t>
            </w:r>
          </w:p>
        </w:tc>
      </w:tr>
      <w:tr w:rsidR="003929FC" w:rsidRPr="003929FC" w:rsidTr="003929FC">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bookmarkStart w:id="296" w:name="DC4_PROTECTION_0_S"/>
            <w:r w:rsidRPr="003929FC">
              <w:rPr>
                <w:rFonts w:ascii="Verdana" w:eastAsia="Times New Roman" w:hAnsi="Verdana" w:cs="Times New Roman"/>
                <w:color w:val="000000"/>
                <w:sz w:val="18"/>
                <w:szCs w:val="18"/>
                <w:shd w:val="clear" w:color="auto" w:fill="FFFFFF"/>
                <w:lang w:eastAsia="sv-SE"/>
              </w:rPr>
              <w:t>DC4_PROTECTION_0_S</w:t>
            </w:r>
            <w:bookmarkEnd w:id="296"/>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NULL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color w:val="000000"/>
                <w:sz w:val="18"/>
                <w:szCs w:val="18"/>
                <w:shd w:val="clear" w:color="auto" w:fill="FFFFFF"/>
                <w:lang w:val="en-US" w:eastAsia="sv-SE"/>
              </w:rPr>
              <w:t>Signal input for attribute 'dc4_protection_0'</w:t>
            </w:r>
          </w:p>
        </w:tc>
      </w:tr>
      <w:tr w:rsidR="003929FC" w:rsidRPr="003929FC" w:rsidTr="003929FC">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bookmarkStart w:id="297" w:name="DC4_PROTECTION_1_S"/>
            <w:r w:rsidRPr="003929FC">
              <w:rPr>
                <w:rFonts w:ascii="Verdana" w:eastAsia="Times New Roman" w:hAnsi="Verdana" w:cs="Times New Roman"/>
                <w:color w:val="000000"/>
                <w:sz w:val="18"/>
                <w:szCs w:val="18"/>
                <w:shd w:val="clear" w:color="auto" w:fill="FFFFFF"/>
                <w:lang w:eastAsia="sv-SE"/>
              </w:rPr>
              <w:t>DC4_PROTECTION_1_S</w:t>
            </w:r>
            <w:bookmarkEnd w:id="297"/>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NULL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color w:val="000000"/>
                <w:sz w:val="18"/>
                <w:szCs w:val="18"/>
                <w:shd w:val="clear" w:color="auto" w:fill="FFFFFF"/>
                <w:lang w:val="en-US" w:eastAsia="sv-SE"/>
              </w:rPr>
              <w:t>Signal input for attribute 'dc4_protection_1'</w:t>
            </w:r>
          </w:p>
        </w:tc>
      </w:tr>
      <w:tr w:rsidR="003929FC" w:rsidRPr="003929FC" w:rsidTr="003929FC">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bookmarkStart w:id="298" w:name="DC4_ENABLE_0_S"/>
            <w:r w:rsidRPr="003929FC">
              <w:rPr>
                <w:rFonts w:ascii="Verdana" w:eastAsia="Times New Roman" w:hAnsi="Verdana" w:cs="Times New Roman"/>
                <w:color w:val="000000"/>
                <w:sz w:val="18"/>
                <w:szCs w:val="18"/>
                <w:shd w:val="clear" w:color="auto" w:fill="FFFFFF"/>
                <w:lang w:eastAsia="sv-SE"/>
              </w:rPr>
              <w:t>DC4_ENABLE_0_S</w:t>
            </w:r>
            <w:bookmarkEnd w:id="298"/>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NULL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color w:val="000000"/>
                <w:sz w:val="18"/>
                <w:szCs w:val="18"/>
                <w:shd w:val="clear" w:color="auto" w:fill="FFFFFF"/>
                <w:lang w:val="en-US" w:eastAsia="sv-SE"/>
              </w:rPr>
              <w:t>Signal input for attribute 'dc4_enable_0'</w:t>
            </w:r>
          </w:p>
        </w:tc>
      </w:tr>
      <w:tr w:rsidR="003929FC" w:rsidRPr="003929FC" w:rsidTr="003929FC">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bookmarkStart w:id="299" w:name="DC4_ENABLE_1_S"/>
            <w:r w:rsidRPr="003929FC">
              <w:rPr>
                <w:rFonts w:ascii="Verdana" w:eastAsia="Times New Roman" w:hAnsi="Verdana" w:cs="Times New Roman"/>
                <w:color w:val="000000"/>
                <w:sz w:val="18"/>
                <w:szCs w:val="18"/>
                <w:shd w:val="clear" w:color="auto" w:fill="FFFFFF"/>
                <w:lang w:eastAsia="sv-SE"/>
              </w:rPr>
              <w:t>DC4_ENABLE_1_S</w:t>
            </w:r>
            <w:bookmarkEnd w:id="299"/>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NULL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color w:val="000000"/>
                <w:sz w:val="18"/>
                <w:szCs w:val="18"/>
                <w:shd w:val="clear" w:color="auto" w:fill="FFFFFF"/>
                <w:lang w:val="en-US" w:eastAsia="sv-SE"/>
              </w:rPr>
              <w:t>Signal input for attribute 'dc4_enable_1'</w:t>
            </w:r>
          </w:p>
        </w:tc>
      </w:tr>
      <w:tr w:rsidR="003929FC" w:rsidRPr="003929FC" w:rsidTr="003929FC">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bookmarkStart w:id="300" w:name="DC4_AUTO_0_S"/>
            <w:r w:rsidRPr="003929FC">
              <w:rPr>
                <w:rFonts w:ascii="Verdana" w:eastAsia="Times New Roman" w:hAnsi="Verdana" w:cs="Times New Roman"/>
                <w:color w:val="000000"/>
                <w:sz w:val="18"/>
                <w:szCs w:val="18"/>
                <w:shd w:val="clear" w:color="auto" w:fill="FFFFFF"/>
                <w:lang w:eastAsia="sv-SE"/>
              </w:rPr>
              <w:t>DC4_AUTO_0_S</w:t>
            </w:r>
            <w:bookmarkEnd w:id="300"/>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NULL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color w:val="000000"/>
                <w:sz w:val="18"/>
                <w:szCs w:val="18"/>
                <w:shd w:val="clear" w:color="auto" w:fill="FFFFFF"/>
                <w:lang w:val="en-US" w:eastAsia="sv-SE"/>
              </w:rPr>
              <w:t>Signal input for attribute 'dc4_auto_0'</w:t>
            </w:r>
          </w:p>
        </w:tc>
      </w:tr>
      <w:tr w:rsidR="003929FC" w:rsidRPr="003929FC" w:rsidTr="003929FC">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bookmarkStart w:id="301" w:name="DC4_AUTO_1_S"/>
            <w:r w:rsidRPr="003929FC">
              <w:rPr>
                <w:rFonts w:ascii="Verdana" w:eastAsia="Times New Roman" w:hAnsi="Verdana" w:cs="Times New Roman"/>
                <w:color w:val="000000"/>
                <w:sz w:val="18"/>
                <w:szCs w:val="18"/>
                <w:shd w:val="clear" w:color="auto" w:fill="FFFFFF"/>
                <w:lang w:eastAsia="sv-SE"/>
              </w:rPr>
              <w:t>DC4_AUTO_1_S</w:t>
            </w:r>
            <w:bookmarkEnd w:id="301"/>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NULL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color w:val="000000"/>
                <w:sz w:val="18"/>
                <w:szCs w:val="18"/>
                <w:shd w:val="clear" w:color="auto" w:fill="FFFFFF"/>
                <w:lang w:val="en-US" w:eastAsia="sv-SE"/>
              </w:rPr>
              <w:t>Signal input for attribute 'dc4_auto_1'</w:t>
            </w:r>
          </w:p>
        </w:tc>
      </w:tr>
      <w:tr w:rsidR="003929FC" w:rsidRPr="003929FC" w:rsidTr="003929FC">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bookmarkStart w:id="302" w:name="DC4_ELECTRIC_SUPPLY_S"/>
            <w:r w:rsidRPr="003929FC">
              <w:rPr>
                <w:rFonts w:ascii="Verdana" w:eastAsia="Times New Roman" w:hAnsi="Verdana" w:cs="Times New Roman"/>
                <w:color w:val="000000"/>
                <w:sz w:val="18"/>
                <w:szCs w:val="18"/>
                <w:shd w:val="clear" w:color="auto" w:fill="FFFFFF"/>
                <w:lang w:eastAsia="sv-SE"/>
              </w:rPr>
              <w:t>DC4_ELECTRIC_SUPPLY_S</w:t>
            </w:r>
            <w:bookmarkEnd w:id="302"/>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NULL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color w:val="000000"/>
                <w:sz w:val="18"/>
                <w:szCs w:val="18"/>
                <w:shd w:val="clear" w:color="auto" w:fill="FFFFFF"/>
                <w:lang w:val="en-US" w:eastAsia="sv-SE"/>
              </w:rPr>
              <w:t>Signal input for attribute 'dc4_electric_supply'</w:t>
            </w:r>
          </w:p>
        </w:tc>
      </w:tr>
      <w:tr w:rsidR="003929FC" w:rsidRPr="003929FC" w:rsidTr="003929FC">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bookmarkStart w:id="303" w:name="DC4_STATE_SIGN"/>
            <w:r w:rsidRPr="003929FC">
              <w:rPr>
                <w:rFonts w:ascii="Verdana" w:eastAsia="Times New Roman" w:hAnsi="Verdana" w:cs="Times New Roman"/>
                <w:color w:val="000000"/>
                <w:sz w:val="18"/>
                <w:szCs w:val="18"/>
                <w:shd w:val="clear" w:color="auto" w:fill="FFFFFF"/>
                <w:lang w:eastAsia="sv-SE"/>
              </w:rPr>
              <w:t>DC4_STATE_SIGN</w:t>
            </w:r>
            <w:bookmarkEnd w:id="303"/>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color w:val="000000"/>
                <w:sz w:val="18"/>
                <w:szCs w:val="18"/>
                <w:shd w:val="clear" w:color="auto" w:fill="FFFFFF"/>
                <w:lang w:val="en-US" w:eastAsia="sv-SE"/>
              </w:rPr>
              <w:t>Binary output signal name, signal indicates which is the last command (stop or start) that has been given to the device</w:t>
            </w:r>
          </w:p>
        </w:tc>
      </w:tr>
      <w:tr w:rsidR="003929FC" w:rsidRPr="003929FC" w:rsidTr="003929FC">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bookmarkStart w:id="304" w:name="DC4_OFF_COMMAND"/>
            <w:r w:rsidRPr="003929FC">
              <w:rPr>
                <w:rFonts w:ascii="Verdana" w:eastAsia="Times New Roman" w:hAnsi="Verdana" w:cs="Times New Roman"/>
                <w:color w:val="000000"/>
                <w:sz w:val="18"/>
                <w:szCs w:val="18"/>
                <w:shd w:val="clear" w:color="auto" w:fill="FFFFFF"/>
                <w:lang w:eastAsia="sv-SE"/>
              </w:rPr>
              <w:t>DC4_OFF_COMMAND</w:t>
            </w:r>
            <w:bookmarkEnd w:id="304"/>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OP</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 xml:space="preserve">NULL </w:t>
            </w:r>
            <w:proofErr w:type="spellStart"/>
            <w:r w:rsidRPr="003929FC">
              <w:rPr>
                <w:rFonts w:ascii="Verdana" w:eastAsia="Times New Roman" w:hAnsi="Verdana" w:cs="Times New Roman"/>
                <w:color w:val="000000"/>
                <w:sz w:val="18"/>
                <w:szCs w:val="18"/>
                <w:shd w:val="clear" w:color="auto" w:fill="FFFFFF"/>
                <w:lang w:eastAsia="sv-SE"/>
              </w:rPr>
              <w:t>NULL</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color w:val="000000"/>
                <w:sz w:val="18"/>
                <w:szCs w:val="18"/>
                <w:shd w:val="clear" w:color="auto" w:fill="FFFFFF"/>
                <w:lang w:val="en-US" w:eastAsia="sv-SE"/>
              </w:rPr>
              <w:t>Object pair defining the entity to which the off command is connected (module name and attribute name)</w:t>
            </w:r>
          </w:p>
        </w:tc>
      </w:tr>
      <w:tr w:rsidR="003929FC" w:rsidRPr="003929FC" w:rsidTr="003929FC">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bookmarkStart w:id="305" w:name="DC4_ON_COMMAND"/>
            <w:r w:rsidRPr="003929FC">
              <w:rPr>
                <w:rFonts w:ascii="Verdana" w:eastAsia="Times New Roman" w:hAnsi="Verdana" w:cs="Times New Roman"/>
                <w:color w:val="000000"/>
                <w:sz w:val="18"/>
                <w:szCs w:val="18"/>
                <w:shd w:val="clear" w:color="auto" w:fill="FFFFFF"/>
                <w:lang w:eastAsia="sv-SE"/>
              </w:rPr>
              <w:t>DC4_ON_COMMAND</w:t>
            </w:r>
            <w:bookmarkEnd w:id="305"/>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OP</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 xml:space="preserve">NULL </w:t>
            </w:r>
            <w:proofErr w:type="spellStart"/>
            <w:r w:rsidRPr="003929FC">
              <w:rPr>
                <w:rFonts w:ascii="Verdana" w:eastAsia="Times New Roman" w:hAnsi="Verdana" w:cs="Times New Roman"/>
                <w:color w:val="000000"/>
                <w:sz w:val="18"/>
                <w:szCs w:val="18"/>
                <w:shd w:val="clear" w:color="auto" w:fill="FFFFFF"/>
                <w:lang w:eastAsia="sv-SE"/>
              </w:rPr>
              <w:t>NULL</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color w:val="000000"/>
                <w:sz w:val="18"/>
                <w:szCs w:val="18"/>
                <w:shd w:val="clear" w:color="auto" w:fill="FFFFFF"/>
                <w:lang w:val="en-US" w:eastAsia="sv-SE"/>
              </w:rPr>
              <w:t>Object pair defining the entity to which the on command is connected (module name and attribute name)</w:t>
            </w:r>
          </w:p>
        </w:tc>
      </w:tr>
      <w:tr w:rsidR="003929FC" w:rsidRPr="003929FC" w:rsidTr="003929FC">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bookmarkStart w:id="306" w:name="DC4_STATE_OF_DEVICE"/>
            <w:r w:rsidRPr="003929FC">
              <w:rPr>
                <w:rFonts w:ascii="Verdana" w:eastAsia="Times New Roman" w:hAnsi="Verdana" w:cs="Times New Roman"/>
                <w:color w:val="000000"/>
                <w:sz w:val="18"/>
                <w:szCs w:val="18"/>
                <w:shd w:val="clear" w:color="auto" w:fill="FFFFFF"/>
                <w:lang w:eastAsia="sv-SE"/>
              </w:rPr>
              <w:t>DC4_STATE_OF_DEVICE</w:t>
            </w:r>
            <w:bookmarkEnd w:id="306"/>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OP</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 xml:space="preserve">NULL </w:t>
            </w:r>
            <w:proofErr w:type="spellStart"/>
            <w:r w:rsidRPr="003929FC">
              <w:rPr>
                <w:rFonts w:ascii="Verdana" w:eastAsia="Times New Roman" w:hAnsi="Verdana" w:cs="Times New Roman"/>
                <w:color w:val="000000"/>
                <w:sz w:val="18"/>
                <w:szCs w:val="18"/>
                <w:shd w:val="clear" w:color="auto" w:fill="FFFFFF"/>
                <w:lang w:eastAsia="sv-SE"/>
              </w:rPr>
              <w:t>NULL</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color w:val="000000"/>
                <w:sz w:val="18"/>
                <w:szCs w:val="18"/>
                <w:shd w:val="clear" w:color="auto" w:fill="FFFFFF"/>
                <w:lang w:val="en-US" w:eastAsia="sv-SE"/>
              </w:rPr>
              <w:t>Object pair defining the feedback from the controlled device. The attribute defined by the Object pair should be True when device is running and False when device is not running</w:t>
            </w:r>
          </w:p>
        </w:tc>
      </w:tr>
      <w:tr w:rsidR="003929FC" w:rsidRPr="003929FC" w:rsidTr="003929FC">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val="en-US" w:eastAsia="sv-SE"/>
              </w:rPr>
            </w:pPr>
            <w:bookmarkStart w:id="307" w:name="DC4_NOT_ABLE_START_SIGN"/>
            <w:r w:rsidRPr="003929FC">
              <w:rPr>
                <w:rFonts w:ascii="Verdana" w:eastAsia="Times New Roman" w:hAnsi="Verdana" w:cs="Times New Roman"/>
                <w:color w:val="000000"/>
                <w:sz w:val="18"/>
                <w:szCs w:val="18"/>
                <w:shd w:val="clear" w:color="auto" w:fill="FFFFFF"/>
                <w:lang w:val="en-US" w:eastAsia="sv-SE"/>
              </w:rPr>
              <w:t>DC4_NOT_ABLE_START_SIGN</w:t>
            </w:r>
            <w:bookmarkEnd w:id="307"/>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color w:val="000000"/>
                <w:sz w:val="18"/>
                <w:szCs w:val="18"/>
                <w:shd w:val="clear" w:color="auto" w:fill="FFFFFF"/>
                <w:lang w:val="en-US" w:eastAsia="sv-SE"/>
              </w:rPr>
              <w:t>Disturbance signal name, signal will be TRUE if the device has not been started during the defined control time after the given START command</w:t>
            </w:r>
          </w:p>
        </w:tc>
      </w:tr>
      <w:tr w:rsidR="003929FC" w:rsidRPr="003929FC" w:rsidTr="003929FC">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bookmarkStart w:id="308" w:name="DC4_DISTURBANCE_SIGN" w:colFirst="0" w:colLast="0"/>
            <w:r w:rsidRPr="003929FC">
              <w:rPr>
                <w:rFonts w:ascii="Verdana" w:eastAsia="Times New Roman" w:hAnsi="Verdana" w:cs="Times New Roman"/>
                <w:color w:val="000000"/>
                <w:sz w:val="18"/>
                <w:szCs w:val="18"/>
                <w:shd w:val="clear" w:color="auto" w:fill="FFFFFF"/>
                <w:lang w:eastAsia="sv-SE"/>
              </w:rPr>
              <w:t>DC4_DISTURBANCE_SIGN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color w:val="000000"/>
                <w:sz w:val="18"/>
                <w:szCs w:val="18"/>
                <w:shd w:val="clear" w:color="auto" w:fill="FFFFFF"/>
                <w:lang w:val="en-US" w:eastAsia="sv-SE"/>
              </w:rPr>
              <w:t>Disturbance signal name, signal will be TRUE if the device has been stopped without a given STOP command (either manual or from logic circuit)</w:t>
            </w:r>
          </w:p>
        </w:tc>
      </w:tr>
      <w:tr w:rsidR="003929FC" w:rsidRPr="003929FC" w:rsidTr="003929FC">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color w:val="000000"/>
                <w:sz w:val="18"/>
                <w:szCs w:val="18"/>
                <w:shd w:val="clear" w:color="auto" w:fill="FFFFFF"/>
                <w:lang w:val="en-US" w:eastAsia="sv-SE"/>
              </w:rPr>
              <w:t>DC4_NOT_ABLE_START_IND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LO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F</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color w:val="000000"/>
                <w:sz w:val="18"/>
                <w:szCs w:val="18"/>
                <w:shd w:val="clear" w:color="auto" w:fill="FFFFFF"/>
                <w:lang w:val="en-US" w:eastAsia="sv-SE"/>
              </w:rPr>
              <w:t>Signal indicating that device has not been started after START command.</w:t>
            </w:r>
          </w:p>
        </w:tc>
      </w:tr>
      <w:tr w:rsidR="003929FC" w:rsidRPr="003929FC" w:rsidTr="003929FC">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DC4_DISTURBANCE_IND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LO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F</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color w:val="000000"/>
                <w:sz w:val="18"/>
                <w:szCs w:val="18"/>
                <w:shd w:val="clear" w:color="auto" w:fill="FFFFFF"/>
                <w:lang w:val="en-US" w:eastAsia="sv-SE"/>
              </w:rPr>
              <w:t>Signal indicating that device has been stopped without STOP command.</w:t>
            </w:r>
          </w:p>
        </w:tc>
      </w:tr>
      <w:tr w:rsidR="003929FC" w:rsidRPr="003929FC" w:rsidTr="003929FC">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DC4_IN_CYCLE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IN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eastAsia="sv-SE"/>
              </w:rPr>
            </w:pPr>
            <w:r w:rsidRPr="003929FC">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color w:val="000000"/>
                <w:sz w:val="18"/>
                <w:szCs w:val="18"/>
                <w:shd w:val="clear" w:color="auto" w:fill="FFFFFF"/>
                <w:lang w:val="en-US" w:eastAsia="sv-SE"/>
              </w:rPr>
              <w:t>Indicator bit that tells whether the module belongs to a CYCLE (=1) or not (=0), set automatically.</w:t>
            </w:r>
          </w:p>
        </w:tc>
      </w:tr>
    </w:tbl>
    <w:bookmarkEnd w:id="308"/>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Times New Roman" w:eastAsia="Times New Roman" w:hAnsi="Times New Roman" w:cs="Times New Roman"/>
          <w:sz w:val="24"/>
          <w:szCs w:val="24"/>
          <w:lang w:eastAsia="sv-SE"/>
        </w:rPr>
        <w:fldChar w:fldCharType="begin"/>
      </w:r>
      <w:r w:rsidRPr="003929FC">
        <w:rPr>
          <w:rFonts w:ascii="Times New Roman" w:eastAsia="Times New Roman" w:hAnsi="Times New Roman" w:cs="Times New Roman"/>
          <w:sz w:val="24"/>
          <w:szCs w:val="24"/>
          <w:lang w:val="en-US" w:eastAsia="sv-SE"/>
        </w:rPr>
        <w:instrText xml:space="preserve"> HYPERLINK "http://127.0.0.1:57778/help/topic/fi.vtt.apros.manual/doc-user/html/Combustion/refs/autref/Device_control_onoff_fb.html" \l "Contents" </w:instrText>
      </w:r>
      <w:r w:rsidRPr="003929FC">
        <w:rPr>
          <w:rFonts w:ascii="Times New Roman" w:eastAsia="Times New Roman" w:hAnsi="Times New Roman" w:cs="Times New Roman"/>
          <w:sz w:val="24"/>
          <w:szCs w:val="24"/>
          <w:lang w:eastAsia="sv-SE"/>
        </w:rPr>
        <w:fldChar w:fldCharType="separate"/>
      </w:r>
      <w:r w:rsidRPr="003929FC">
        <w:rPr>
          <w:rFonts w:ascii="Verdana" w:eastAsia="Times New Roman" w:hAnsi="Verdana" w:cs="Times New Roman"/>
          <w:b/>
          <w:bCs/>
          <w:color w:val="006600"/>
          <w:sz w:val="18"/>
          <w:szCs w:val="18"/>
          <w:u w:val="single"/>
          <w:shd w:val="clear" w:color="auto" w:fill="FFFFFF"/>
          <w:lang w:val="en-US" w:eastAsia="sv-SE"/>
        </w:rPr>
        <w:t>To contents of this component</w:t>
      </w:r>
      <w:r w:rsidRPr="003929FC">
        <w:rPr>
          <w:rFonts w:ascii="Times New Roman" w:eastAsia="Times New Roman" w:hAnsi="Times New Roman" w:cs="Times New Roman"/>
          <w:sz w:val="24"/>
          <w:szCs w:val="24"/>
          <w:lang w:eastAsia="sv-SE"/>
        </w:rPr>
        <w:fldChar w:fldCharType="end"/>
      </w:r>
    </w:p>
    <w:p w:rsidR="003929FC" w:rsidRPr="003929FC" w:rsidRDefault="003929FC" w:rsidP="003929FC">
      <w:pPr>
        <w:rPr>
          <w:rFonts w:ascii="Times New Roman" w:eastAsia="Times New Roman" w:hAnsi="Times New Roman" w:cs="Times New Roman"/>
          <w:sz w:val="24"/>
          <w:szCs w:val="24"/>
          <w:lang w:val="en-US" w:eastAsia="sv-SE"/>
        </w:rPr>
      </w:pPr>
      <w:bookmarkStart w:id="309" w:name="General_information"/>
      <w:r w:rsidRPr="003929FC">
        <w:rPr>
          <w:rFonts w:ascii="Verdana" w:eastAsia="Times New Roman" w:hAnsi="Verdana" w:cs="Times New Roman"/>
          <w:b/>
          <w:bCs/>
          <w:color w:val="000000"/>
          <w:sz w:val="30"/>
          <w:szCs w:val="30"/>
          <w:shd w:val="clear" w:color="auto" w:fill="FFFFFF"/>
          <w:lang w:val="en-US" w:eastAsia="sv-SE"/>
        </w:rPr>
        <w:t>General information</w:t>
      </w:r>
      <w:bookmarkEnd w:id="309"/>
    </w:p>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color w:val="000000"/>
          <w:sz w:val="18"/>
          <w:szCs w:val="18"/>
          <w:shd w:val="clear" w:color="auto" w:fill="FFFFFF"/>
          <w:lang w:val="en-US" w:eastAsia="sv-SE"/>
        </w:rPr>
        <w:t>The interface to the process device is defined by two object pair attributes (</w:t>
      </w:r>
      <w:proofErr w:type="spellStart"/>
      <w:r w:rsidRPr="003929FC">
        <w:rPr>
          <w:rFonts w:ascii="Verdana" w:eastAsia="Times New Roman" w:hAnsi="Verdana" w:cs="Times New Roman"/>
          <w:color w:val="000000"/>
          <w:sz w:val="18"/>
          <w:szCs w:val="18"/>
          <w:shd w:val="clear" w:color="auto" w:fill="FFFFFF"/>
          <w:lang w:val="en-US" w:eastAsia="sv-SE"/>
        </w:rPr>
        <w:t>on_command</w:t>
      </w:r>
      <w:proofErr w:type="spellEnd"/>
      <w:r w:rsidRPr="003929FC">
        <w:rPr>
          <w:rFonts w:ascii="Verdana" w:eastAsia="Times New Roman" w:hAnsi="Verdana" w:cs="Times New Roman"/>
          <w:color w:val="000000"/>
          <w:sz w:val="18"/>
          <w:szCs w:val="18"/>
          <w:shd w:val="clear" w:color="auto" w:fill="FFFFFF"/>
          <w:lang w:val="en-US" w:eastAsia="sv-SE"/>
        </w:rPr>
        <w:t xml:space="preserve">, </w:t>
      </w:r>
      <w:proofErr w:type="spellStart"/>
      <w:r w:rsidRPr="003929FC">
        <w:rPr>
          <w:rFonts w:ascii="Verdana" w:eastAsia="Times New Roman" w:hAnsi="Verdana" w:cs="Times New Roman"/>
          <w:color w:val="000000"/>
          <w:sz w:val="18"/>
          <w:szCs w:val="18"/>
          <w:shd w:val="clear" w:color="auto" w:fill="FFFFFF"/>
          <w:lang w:val="en-US" w:eastAsia="sv-SE"/>
        </w:rPr>
        <w:t>off_command</w:t>
      </w:r>
      <w:proofErr w:type="spellEnd"/>
      <w:r w:rsidRPr="003929FC">
        <w:rPr>
          <w:rFonts w:ascii="Verdana" w:eastAsia="Times New Roman" w:hAnsi="Verdana" w:cs="Times New Roman"/>
          <w:color w:val="000000"/>
          <w:sz w:val="18"/>
          <w:szCs w:val="18"/>
          <w:shd w:val="clear" w:color="auto" w:fill="FFFFFF"/>
          <w:lang w:val="en-US" w:eastAsia="sv-SE"/>
        </w:rPr>
        <w:t xml:space="preserve">) and the feedback from the state of the device is defined in attribute </w:t>
      </w:r>
      <w:proofErr w:type="spellStart"/>
      <w:r w:rsidRPr="003929FC">
        <w:rPr>
          <w:rFonts w:ascii="Verdana" w:eastAsia="Times New Roman" w:hAnsi="Verdana" w:cs="Times New Roman"/>
          <w:color w:val="000000"/>
          <w:sz w:val="18"/>
          <w:szCs w:val="18"/>
          <w:shd w:val="clear" w:color="auto" w:fill="FFFFFF"/>
          <w:lang w:val="en-US" w:eastAsia="sv-SE"/>
        </w:rPr>
        <w:t>state_of_device</w:t>
      </w:r>
      <w:proofErr w:type="spellEnd"/>
      <w:r w:rsidRPr="003929FC">
        <w:rPr>
          <w:rFonts w:ascii="Verdana" w:eastAsia="Times New Roman" w:hAnsi="Verdana" w:cs="Times New Roman"/>
          <w:color w:val="000000"/>
          <w:sz w:val="18"/>
          <w:szCs w:val="18"/>
          <w:shd w:val="clear" w:color="auto" w:fill="FFFFFF"/>
          <w:lang w:val="en-US" w:eastAsia="sv-SE"/>
        </w:rPr>
        <w:t xml:space="preserve"> (also object pair attribute). The output signal '</w:t>
      </w:r>
      <w:proofErr w:type="spellStart"/>
      <w:r w:rsidRPr="003929FC">
        <w:rPr>
          <w:rFonts w:ascii="Verdana" w:eastAsia="Times New Roman" w:hAnsi="Verdana" w:cs="Times New Roman"/>
          <w:color w:val="000000"/>
          <w:sz w:val="18"/>
          <w:szCs w:val="18"/>
          <w:shd w:val="clear" w:color="auto" w:fill="FFFFFF"/>
          <w:lang w:val="en-US" w:eastAsia="sv-SE"/>
        </w:rPr>
        <w:t>state_sign</w:t>
      </w:r>
      <w:proofErr w:type="spellEnd"/>
      <w:r w:rsidRPr="003929FC">
        <w:rPr>
          <w:rFonts w:ascii="Verdana" w:eastAsia="Times New Roman" w:hAnsi="Verdana" w:cs="Times New Roman"/>
          <w:color w:val="000000"/>
          <w:sz w:val="18"/>
          <w:szCs w:val="18"/>
          <w:shd w:val="clear" w:color="auto" w:fill="FFFFFF"/>
          <w:lang w:val="en-US" w:eastAsia="sv-SE"/>
        </w:rPr>
        <w:t xml:space="preserve">' can be used as </w:t>
      </w:r>
      <w:proofErr w:type="spellStart"/>
      <w:r w:rsidRPr="003929FC">
        <w:rPr>
          <w:rFonts w:ascii="Verdana" w:eastAsia="Times New Roman" w:hAnsi="Verdana" w:cs="Times New Roman"/>
          <w:color w:val="000000"/>
          <w:sz w:val="18"/>
          <w:szCs w:val="18"/>
          <w:shd w:val="clear" w:color="auto" w:fill="FFFFFF"/>
          <w:lang w:val="en-US" w:eastAsia="sv-SE"/>
        </w:rPr>
        <w:t>a</w:t>
      </w:r>
      <w:proofErr w:type="spellEnd"/>
      <w:r w:rsidRPr="003929FC">
        <w:rPr>
          <w:rFonts w:ascii="Verdana" w:eastAsia="Times New Roman" w:hAnsi="Verdana" w:cs="Times New Roman"/>
          <w:color w:val="000000"/>
          <w:sz w:val="18"/>
          <w:szCs w:val="18"/>
          <w:shd w:val="clear" w:color="auto" w:fill="FFFFFF"/>
          <w:lang w:val="en-US" w:eastAsia="sv-SE"/>
        </w:rPr>
        <w:t xml:space="preserve"> inside memory output of the module. The state of it tells what has been the latest command from the </w:t>
      </w:r>
      <w:proofErr w:type="spellStart"/>
      <w:r w:rsidRPr="003929FC">
        <w:rPr>
          <w:rFonts w:ascii="Verdana" w:eastAsia="Times New Roman" w:hAnsi="Verdana" w:cs="Times New Roman"/>
          <w:color w:val="000000"/>
          <w:sz w:val="18"/>
          <w:szCs w:val="18"/>
          <w:shd w:val="clear" w:color="auto" w:fill="FFFFFF"/>
          <w:lang w:val="en-US" w:eastAsia="sv-SE"/>
        </w:rPr>
        <w:t>device_controller</w:t>
      </w:r>
      <w:proofErr w:type="spellEnd"/>
      <w:r w:rsidRPr="003929FC">
        <w:rPr>
          <w:rFonts w:ascii="Verdana" w:eastAsia="Times New Roman" w:hAnsi="Verdana" w:cs="Times New Roman"/>
          <w:color w:val="000000"/>
          <w:sz w:val="18"/>
          <w:szCs w:val="18"/>
          <w:shd w:val="clear" w:color="auto" w:fill="FFFFFF"/>
          <w:lang w:val="en-US" w:eastAsia="sv-SE"/>
        </w:rPr>
        <w:t>. The process device can be controlled through three different channels, the protection system, the logic circuits and manual commands have their own inputs.</w:t>
      </w:r>
    </w:p>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color w:val="000000"/>
          <w:sz w:val="18"/>
          <w:szCs w:val="18"/>
          <w:shd w:val="clear" w:color="auto" w:fill="FFFFFF"/>
          <w:lang w:val="en-US" w:eastAsia="sv-SE"/>
        </w:rPr>
        <w:t>The protection channels are prioritized over the other channels and OFF commands are prioritized over the ON commands.</w:t>
      </w:r>
    </w:p>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color w:val="000000"/>
          <w:sz w:val="18"/>
          <w:szCs w:val="18"/>
          <w:shd w:val="clear" w:color="auto" w:fill="FFFFFF"/>
          <w:lang w:val="en-US" w:eastAsia="sv-SE"/>
        </w:rPr>
        <w:t xml:space="preserve">The manual and logic circuit inputs have common enable inputs, separately for ON and OFF commands. If either of these enable inputs are in 'False' state, the corresponding commands are then disabled. The protection inputs do not have any </w:t>
      </w:r>
      <w:proofErr w:type="gramStart"/>
      <w:r w:rsidRPr="003929FC">
        <w:rPr>
          <w:rFonts w:ascii="Verdana" w:eastAsia="Times New Roman" w:hAnsi="Verdana" w:cs="Times New Roman"/>
          <w:color w:val="000000"/>
          <w:sz w:val="18"/>
          <w:szCs w:val="18"/>
          <w:shd w:val="clear" w:color="auto" w:fill="FFFFFF"/>
          <w:lang w:val="en-US" w:eastAsia="sv-SE"/>
        </w:rPr>
        <w:t>enable</w:t>
      </w:r>
      <w:proofErr w:type="gramEnd"/>
      <w:r w:rsidRPr="003929FC">
        <w:rPr>
          <w:rFonts w:ascii="Verdana" w:eastAsia="Times New Roman" w:hAnsi="Verdana" w:cs="Times New Roman"/>
          <w:color w:val="000000"/>
          <w:sz w:val="18"/>
          <w:szCs w:val="18"/>
          <w:shd w:val="clear" w:color="auto" w:fill="FFFFFF"/>
          <w:lang w:val="en-US" w:eastAsia="sv-SE"/>
        </w:rPr>
        <w:t xml:space="preserve"> signals.</w:t>
      </w:r>
    </w:p>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color w:val="000000"/>
          <w:sz w:val="18"/>
          <w:szCs w:val="18"/>
          <w:shd w:val="clear" w:color="auto" w:fill="FFFFFF"/>
          <w:lang w:val="en-US" w:eastAsia="sv-SE"/>
        </w:rPr>
        <w:t>The output commands from the component will stay in 'True' state until the state feedback from the process device will reset them. Only one of the output commands can be in 'True' state at the same time. Normally both output commands are in 'False' state. They are in 'True' state only when the device controller wants to change the state of the process devices.</w:t>
      </w:r>
    </w:p>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color w:val="000000"/>
          <w:sz w:val="18"/>
          <w:szCs w:val="18"/>
          <w:shd w:val="clear" w:color="auto" w:fill="FFFFFF"/>
          <w:lang w:val="en-US" w:eastAsia="sv-SE"/>
        </w:rPr>
        <w:t xml:space="preserve">If the manually or automatically given START command has not changed the process device to ON state during a defined </w:t>
      </w:r>
      <w:proofErr w:type="spellStart"/>
      <w:r w:rsidRPr="003929FC">
        <w:rPr>
          <w:rFonts w:ascii="Verdana" w:eastAsia="Times New Roman" w:hAnsi="Verdana" w:cs="Times New Roman"/>
          <w:color w:val="000000"/>
          <w:sz w:val="18"/>
          <w:szCs w:val="18"/>
          <w:shd w:val="clear" w:color="auto" w:fill="FFFFFF"/>
          <w:lang w:val="en-US" w:eastAsia="sv-SE"/>
        </w:rPr>
        <w:t>control_time</w:t>
      </w:r>
      <w:proofErr w:type="spellEnd"/>
      <w:r w:rsidRPr="003929FC">
        <w:rPr>
          <w:rFonts w:ascii="Verdana" w:eastAsia="Times New Roman" w:hAnsi="Verdana" w:cs="Times New Roman"/>
          <w:color w:val="000000"/>
          <w:sz w:val="18"/>
          <w:szCs w:val="18"/>
          <w:shd w:val="clear" w:color="auto" w:fill="FFFFFF"/>
          <w:lang w:val="en-US" w:eastAsia="sv-SE"/>
        </w:rPr>
        <w:t>, the alarm signal 'Not able to start' will get 'True' value.</w:t>
      </w:r>
    </w:p>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color w:val="000000"/>
          <w:sz w:val="18"/>
          <w:szCs w:val="18"/>
          <w:shd w:val="clear" w:color="auto" w:fill="FFFFFF"/>
          <w:lang w:val="en-US" w:eastAsia="sv-SE"/>
        </w:rPr>
        <w:t xml:space="preserve">If the process device has been successfully started, either manually or automatically, and then the device stops without manually or automatically given STOP command, an alarm signal </w:t>
      </w:r>
      <w:r w:rsidRPr="003929FC">
        <w:rPr>
          <w:rFonts w:ascii="Verdana" w:eastAsia="Times New Roman" w:hAnsi="Verdana" w:cs="Times New Roman"/>
          <w:color w:val="000000"/>
          <w:sz w:val="18"/>
          <w:szCs w:val="18"/>
          <w:shd w:val="clear" w:color="auto" w:fill="FFFFFF"/>
          <w:lang w:val="en-US" w:eastAsia="sv-SE"/>
        </w:rPr>
        <w:lastRenderedPageBreak/>
        <w:t>'Disturbance' will get 'True' value ('Device has tripped'). After the trip it is not possible to start up the device before the disturbance has been quit by giving the STOP command to the device controller. This STOP command will also reset the 'Not able to start' signal, if it was in TRUE state.</w:t>
      </w:r>
    </w:p>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color w:val="000000"/>
          <w:sz w:val="18"/>
          <w:szCs w:val="18"/>
          <w:shd w:val="clear" w:color="auto" w:fill="FFFFFF"/>
          <w:lang w:val="en-US" w:eastAsia="sv-SE"/>
        </w:rPr>
        <w:t>Manual inputs are considered as pulses, so they will be automatically reset after they have been handled.</w:t>
      </w:r>
    </w:p>
    <w:p w:rsidR="003929FC" w:rsidRPr="003929FC" w:rsidRDefault="003929FC" w:rsidP="003929FC">
      <w:pPr>
        <w:rPr>
          <w:rFonts w:ascii="Times New Roman" w:eastAsia="Times New Roman" w:hAnsi="Times New Roman" w:cs="Times New Roman"/>
          <w:sz w:val="24"/>
          <w:szCs w:val="24"/>
          <w:lang w:val="en-US" w:eastAsia="sv-SE"/>
        </w:rPr>
      </w:pPr>
      <w:r w:rsidRPr="003929FC">
        <w:rPr>
          <w:rFonts w:ascii="Verdana" w:eastAsia="Times New Roman" w:hAnsi="Verdana" w:cs="Times New Roman"/>
          <w:color w:val="000000"/>
          <w:sz w:val="18"/>
          <w:szCs w:val="18"/>
          <w:shd w:val="clear" w:color="auto" w:fill="FFFFFF"/>
          <w:lang w:val="en-US" w:eastAsia="sv-SE"/>
        </w:rPr>
        <w:t xml:space="preserve">If the electric supply of the device controller fails, the output signals of the device controller will get 'False' state. </w:t>
      </w:r>
      <w:proofErr w:type="gramStart"/>
      <w:r w:rsidRPr="003929FC">
        <w:rPr>
          <w:rFonts w:ascii="Verdana" w:eastAsia="Times New Roman" w:hAnsi="Verdana" w:cs="Times New Roman"/>
          <w:color w:val="000000"/>
          <w:sz w:val="18"/>
          <w:szCs w:val="18"/>
          <w:shd w:val="clear" w:color="auto" w:fill="FFFFFF"/>
          <w:lang w:val="en-US" w:eastAsia="sv-SE"/>
        </w:rPr>
        <w:t>So</w:t>
      </w:r>
      <w:proofErr w:type="gramEnd"/>
      <w:r w:rsidRPr="003929FC">
        <w:rPr>
          <w:rFonts w:ascii="Verdana" w:eastAsia="Times New Roman" w:hAnsi="Verdana" w:cs="Times New Roman"/>
          <w:color w:val="000000"/>
          <w:sz w:val="18"/>
          <w:szCs w:val="18"/>
          <w:shd w:val="clear" w:color="auto" w:fill="FFFFFF"/>
          <w:lang w:val="en-US" w:eastAsia="sv-SE"/>
        </w:rPr>
        <w:t xml:space="preserve"> the pump for example will not necessarily stop, but continues running if it was already running earlier. It is not possible to stop the pump through the device controller, if there is no electric supply for the device controller.</w:t>
      </w:r>
    </w:p>
    <w:p w:rsidR="003929FC" w:rsidRPr="003929FC" w:rsidRDefault="003929FC" w:rsidP="003929FC">
      <w:pPr>
        <w:rPr>
          <w:rFonts w:ascii="Times New Roman" w:eastAsia="Times New Roman" w:hAnsi="Times New Roman" w:cs="Times New Roman"/>
          <w:sz w:val="24"/>
          <w:szCs w:val="24"/>
          <w:lang w:val="en-US" w:eastAsia="sv-SE"/>
        </w:rPr>
      </w:pPr>
      <w:hyperlink r:id="rId173" w:anchor="Contents" w:history="1">
        <w:r w:rsidRPr="003929FC">
          <w:rPr>
            <w:rFonts w:ascii="Verdana" w:eastAsia="Times New Roman" w:hAnsi="Verdana" w:cs="Times New Roman"/>
            <w:b/>
            <w:bCs/>
            <w:color w:val="006600"/>
            <w:sz w:val="18"/>
            <w:szCs w:val="18"/>
            <w:u w:val="single"/>
            <w:shd w:val="clear" w:color="auto" w:fill="FFFFFF"/>
            <w:lang w:val="en-US" w:eastAsia="sv-SE"/>
          </w:rPr>
          <w:t>To contents of this component</w:t>
        </w:r>
      </w:hyperlink>
      <w:r w:rsidRPr="003929FC">
        <w:rPr>
          <w:rFonts w:ascii="Verdana" w:eastAsia="Times New Roman" w:hAnsi="Verdana" w:cs="Times New Roman"/>
          <w:color w:val="000000"/>
          <w:sz w:val="18"/>
          <w:szCs w:val="18"/>
          <w:lang w:val="en-US" w:eastAsia="sv-SE"/>
        </w:rPr>
        <w:br/>
      </w:r>
      <w:hyperlink r:id="rId174" w:history="1">
        <w:r w:rsidRPr="003929FC">
          <w:rPr>
            <w:rFonts w:ascii="Verdana" w:eastAsia="Times New Roman" w:hAnsi="Verdana" w:cs="Times New Roman"/>
            <w:b/>
            <w:bCs/>
            <w:color w:val="006600"/>
            <w:sz w:val="18"/>
            <w:szCs w:val="18"/>
            <w:u w:val="single"/>
            <w:shd w:val="clear" w:color="auto" w:fill="FFFFFF"/>
            <w:lang w:val="en-US" w:eastAsia="sv-SE"/>
          </w:rPr>
          <w:t>Actuators and Device controllers</w:t>
        </w:r>
      </w:hyperlink>
      <w:r w:rsidRPr="003929FC">
        <w:rPr>
          <w:rFonts w:ascii="Verdana" w:eastAsia="Times New Roman" w:hAnsi="Verdana" w:cs="Times New Roman"/>
          <w:color w:val="000000"/>
          <w:sz w:val="18"/>
          <w:szCs w:val="18"/>
          <w:lang w:val="en-US" w:eastAsia="sv-SE"/>
        </w:rPr>
        <w:br/>
      </w:r>
      <w:hyperlink r:id="rId175" w:history="1">
        <w:r w:rsidRPr="003929FC">
          <w:rPr>
            <w:rFonts w:ascii="Verdana" w:eastAsia="Times New Roman" w:hAnsi="Verdana" w:cs="Times New Roman"/>
            <w:b/>
            <w:bCs/>
            <w:color w:val="006600"/>
            <w:sz w:val="18"/>
            <w:szCs w:val="18"/>
            <w:u w:val="single"/>
            <w:shd w:val="clear" w:color="auto" w:fill="FFFFFF"/>
            <w:lang w:val="en-US" w:eastAsia="sv-SE"/>
          </w:rPr>
          <w:t>Main Table of Contents</w:t>
        </w:r>
      </w:hyperlink>
    </w:p>
    <w:p w:rsidR="00EB19FE" w:rsidRDefault="00EB19FE" w:rsidP="001741B3">
      <w:pPr>
        <w:rPr>
          <w:rFonts w:ascii="Times New Roman" w:hAnsi="Times New Roman" w:cs="Times New Roman"/>
          <w:sz w:val="28"/>
          <w:szCs w:val="28"/>
          <w:lang w:val="en-US"/>
        </w:rPr>
      </w:pPr>
    </w:p>
    <w:p w:rsidR="003929FC" w:rsidRDefault="003929FC" w:rsidP="001741B3">
      <w:pPr>
        <w:rPr>
          <w:rFonts w:ascii="Times New Roman" w:hAnsi="Times New Roman" w:cs="Times New Roman"/>
          <w:sz w:val="28"/>
          <w:szCs w:val="28"/>
          <w:lang w:val="en-US"/>
        </w:rPr>
      </w:pPr>
    </w:p>
    <w:p w:rsidR="003929FC" w:rsidRDefault="003929FC" w:rsidP="001741B3">
      <w:pPr>
        <w:rPr>
          <w:rFonts w:ascii="Times New Roman" w:hAnsi="Times New Roman" w:cs="Times New Roman"/>
          <w:sz w:val="28"/>
          <w:szCs w:val="28"/>
          <w:lang w:val="en-US"/>
        </w:rPr>
      </w:pPr>
    </w:p>
    <w:p w:rsidR="003929FC" w:rsidRDefault="003929FC" w:rsidP="001741B3">
      <w:pPr>
        <w:rPr>
          <w:rFonts w:ascii="Times New Roman" w:hAnsi="Times New Roman" w:cs="Times New Roman"/>
          <w:sz w:val="28"/>
          <w:szCs w:val="28"/>
          <w:lang w:val="en-US"/>
        </w:rPr>
      </w:pPr>
    </w:p>
    <w:p w:rsidR="003929FC" w:rsidRDefault="003929FC" w:rsidP="001741B3">
      <w:pPr>
        <w:rPr>
          <w:rFonts w:ascii="Times New Roman" w:hAnsi="Times New Roman" w:cs="Times New Roman"/>
          <w:sz w:val="28"/>
          <w:szCs w:val="28"/>
          <w:lang w:val="en-US"/>
        </w:rPr>
      </w:pPr>
    </w:p>
    <w:p w:rsidR="003929FC" w:rsidRDefault="003929FC" w:rsidP="001741B3">
      <w:pPr>
        <w:rPr>
          <w:rFonts w:ascii="Times New Roman" w:hAnsi="Times New Roman" w:cs="Times New Roman"/>
          <w:sz w:val="28"/>
          <w:szCs w:val="28"/>
          <w:lang w:val="en-US"/>
        </w:rPr>
      </w:pPr>
    </w:p>
    <w:p w:rsidR="003929FC" w:rsidRDefault="003929FC" w:rsidP="001741B3">
      <w:pPr>
        <w:rPr>
          <w:rFonts w:ascii="Times New Roman" w:hAnsi="Times New Roman" w:cs="Times New Roman"/>
          <w:sz w:val="28"/>
          <w:szCs w:val="28"/>
          <w:lang w:val="en-US"/>
        </w:rPr>
      </w:pPr>
    </w:p>
    <w:p w:rsidR="003929FC" w:rsidRDefault="003929FC" w:rsidP="001741B3">
      <w:pPr>
        <w:rPr>
          <w:rFonts w:ascii="Times New Roman" w:hAnsi="Times New Roman" w:cs="Times New Roman"/>
          <w:sz w:val="28"/>
          <w:szCs w:val="28"/>
          <w:lang w:val="en-US"/>
        </w:rPr>
      </w:pPr>
    </w:p>
    <w:p w:rsidR="003929FC" w:rsidRDefault="003929FC" w:rsidP="001741B3">
      <w:pPr>
        <w:rPr>
          <w:rFonts w:ascii="Times New Roman" w:hAnsi="Times New Roman" w:cs="Times New Roman"/>
          <w:sz w:val="28"/>
          <w:szCs w:val="28"/>
          <w:lang w:val="en-US"/>
        </w:rPr>
      </w:pPr>
    </w:p>
    <w:p w:rsidR="003929FC" w:rsidRDefault="003929FC" w:rsidP="001741B3">
      <w:pPr>
        <w:rPr>
          <w:rFonts w:ascii="Times New Roman" w:hAnsi="Times New Roman" w:cs="Times New Roman"/>
          <w:sz w:val="28"/>
          <w:szCs w:val="28"/>
          <w:lang w:val="en-US"/>
        </w:rPr>
      </w:pPr>
    </w:p>
    <w:p w:rsidR="003929FC" w:rsidRDefault="003929FC" w:rsidP="001741B3">
      <w:pPr>
        <w:rPr>
          <w:rFonts w:ascii="Times New Roman" w:hAnsi="Times New Roman" w:cs="Times New Roman"/>
          <w:sz w:val="28"/>
          <w:szCs w:val="28"/>
          <w:lang w:val="en-US"/>
        </w:rPr>
      </w:pPr>
    </w:p>
    <w:p w:rsidR="003929FC" w:rsidRDefault="003929FC" w:rsidP="001741B3">
      <w:pPr>
        <w:rPr>
          <w:rFonts w:ascii="Times New Roman" w:hAnsi="Times New Roman" w:cs="Times New Roman"/>
          <w:sz w:val="28"/>
          <w:szCs w:val="28"/>
          <w:lang w:val="en-US"/>
        </w:rPr>
      </w:pPr>
    </w:p>
    <w:p w:rsidR="003929FC" w:rsidRDefault="003929FC" w:rsidP="001741B3">
      <w:pPr>
        <w:rPr>
          <w:rFonts w:ascii="Times New Roman" w:hAnsi="Times New Roman" w:cs="Times New Roman"/>
          <w:sz w:val="28"/>
          <w:szCs w:val="28"/>
          <w:lang w:val="en-US"/>
        </w:rPr>
      </w:pPr>
    </w:p>
    <w:p w:rsidR="003929FC" w:rsidRDefault="003929FC" w:rsidP="001741B3">
      <w:pPr>
        <w:rPr>
          <w:rFonts w:ascii="Times New Roman" w:hAnsi="Times New Roman" w:cs="Times New Roman"/>
          <w:sz w:val="28"/>
          <w:szCs w:val="28"/>
          <w:lang w:val="en-US"/>
        </w:rPr>
      </w:pPr>
    </w:p>
    <w:p w:rsidR="003929FC" w:rsidRDefault="003929FC" w:rsidP="001741B3">
      <w:pPr>
        <w:rPr>
          <w:rFonts w:ascii="Times New Roman" w:hAnsi="Times New Roman" w:cs="Times New Roman"/>
          <w:sz w:val="28"/>
          <w:szCs w:val="28"/>
          <w:lang w:val="en-US"/>
        </w:rPr>
      </w:pPr>
    </w:p>
    <w:p w:rsidR="003929FC" w:rsidRDefault="003929FC" w:rsidP="001741B3">
      <w:pPr>
        <w:rPr>
          <w:rFonts w:ascii="Times New Roman" w:hAnsi="Times New Roman" w:cs="Times New Roman"/>
          <w:sz w:val="28"/>
          <w:szCs w:val="28"/>
          <w:lang w:val="en-US"/>
        </w:rPr>
      </w:pPr>
    </w:p>
    <w:p w:rsidR="003929FC" w:rsidRDefault="003929FC" w:rsidP="001741B3">
      <w:pPr>
        <w:rPr>
          <w:rFonts w:ascii="Times New Roman" w:hAnsi="Times New Roman" w:cs="Times New Roman"/>
          <w:sz w:val="28"/>
          <w:szCs w:val="28"/>
          <w:lang w:val="en-US"/>
        </w:rPr>
      </w:pPr>
    </w:p>
    <w:p w:rsidR="003929FC" w:rsidRDefault="003929FC" w:rsidP="001741B3">
      <w:pPr>
        <w:rPr>
          <w:rFonts w:ascii="Times New Roman" w:hAnsi="Times New Roman" w:cs="Times New Roman"/>
          <w:sz w:val="28"/>
          <w:szCs w:val="28"/>
          <w:lang w:val="en-US"/>
        </w:rPr>
      </w:pPr>
    </w:p>
    <w:p w:rsidR="003929FC" w:rsidRDefault="003929FC" w:rsidP="001741B3">
      <w:pPr>
        <w:rPr>
          <w:rFonts w:ascii="Times New Roman" w:hAnsi="Times New Roman" w:cs="Times New Roman"/>
          <w:sz w:val="28"/>
          <w:szCs w:val="28"/>
          <w:lang w:val="en-US"/>
        </w:rPr>
      </w:pPr>
    </w:p>
    <w:p w:rsidR="003929FC" w:rsidRDefault="003929FC" w:rsidP="001741B3">
      <w:pPr>
        <w:rPr>
          <w:rFonts w:ascii="Times New Roman" w:hAnsi="Times New Roman" w:cs="Times New Roman"/>
          <w:sz w:val="28"/>
          <w:szCs w:val="28"/>
          <w:lang w:val="en-US"/>
        </w:rPr>
      </w:pPr>
    </w:p>
    <w:p w:rsidR="003929FC" w:rsidRDefault="003929FC" w:rsidP="001741B3">
      <w:pPr>
        <w:rPr>
          <w:rFonts w:ascii="Times New Roman" w:hAnsi="Times New Roman" w:cs="Times New Roman"/>
          <w:sz w:val="28"/>
          <w:szCs w:val="28"/>
          <w:lang w:val="en-US"/>
        </w:rPr>
      </w:pPr>
    </w:p>
    <w:p w:rsidR="003929FC" w:rsidRDefault="003929FC" w:rsidP="001741B3">
      <w:pPr>
        <w:rPr>
          <w:rFonts w:ascii="Times New Roman" w:hAnsi="Times New Roman" w:cs="Times New Roman"/>
          <w:sz w:val="28"/>
          <w:szCs w:val="28"/>
          <w:lang w:val="en-US"/>
        </w:rPr>
      </w:pPr>
    </w:p>
    <w:p w:rsidR="003929FC" w:rsidRDefault="003929FC" w:rsidP="001741B3">
      <w:pPr>
        <w:rPr>
          <w:rFonts w:ascii="Times New Roman" w:hAnsi="Times New Roman" w:cs="Times New Roman"/>
          <w:sz w:val="28"/>
          <w:szCs w:val="28"/>
          <w:lang w:val="en-US"/>
        </w:rPr>
      </w:pPr>
    </w:p>
    <w:p w:rsidR="003929FC" w:rsidRDefault="003929FC" w:rsidP="001741B3">
      <w:pPr>
        <w:rPr>
          <w:rFonts w:ascii="Times New Roman" w:hAnsi="Times New Roman" w:cs="Times New Roman"/>
          <w:sz w:val="28"/>
          <w:szCs w:val="28"/>
          <w:lang w:val="en-US"/>
        </w:rPr>
      </w:pPr>
    </w:p>
    <w:p w:rsidR="003929FC" w:rsidRDefault="003929FC" w:rsidP="001741B3">
      <w:pPr>
        <w:rPr>
          <w:rFonts w:ascii="Times New Roman" w:hAnsi="Times New Roman" w:cs="Times New Roman"/>
          <w:sz w:val="28"/>
          <w:szCs w:val="28"/>
          <w:lang w:val="en-US"/>
        </w:rPr>
      </w:pPr>
    </w:p>
    <w:p w:rsidR="003929FC" w:rsidRDefault="003929FC" w:rsidP="001741B3">
      <w:pPr>
        <w:rPr>
          <w:rFonts w:ascii="Times New Roman" w:hAnsi="Times New Roman" w:cs="Times New Roman"/>
          <w:sz w:val="28"/>
          <w:szCs w:val="28"/>
          <w:lang w:val="en-US"/>
        </w:rPr>
      </w:pPr>
    </w:p>
    <w:p w:rsidR="003929FC" w:rsidRDefault="003929FC" w:rsidP="001741B3">
      <w:pPr>
        <w:rPr>
          <w:rFonts w:ascii="Times New Roman" w:hAnsi="Times New Roman" w:cs="Times New Roman"/>
          <w:sz w:val="28"/>
          <w:szCs w:val="28"/>
          <w:lang w:val="en-US"/>
        </w:rPr>
      </w:pPr>
    </w:p>
    <w:p w:rsidR="003929FC" w:rsidRDefault="003929FC" w:rsidP="001741B3">
      <w:pPr>
        <w:rPr>
          <w:rFonts w:ascii="Times New Roman" w:hAnsi="Times New Roman" w:cs="Times New Roman"/>
          <w:sz w:val="28"/>
          <w:szCs w:val="28"/>
          <w:lang w:val="en-US"/>
        </w:rPr>
      </w:pPr>
    </w:p>
    <w:p w:rsidR="003929FC" w:rsidRDefault="003929FC" w:rsidP="001741B3">
      <w:pPr>
        <w:rPr>
          <w:rFonts w:ascii="Times New Roman" w:hAnsi="Times New Roman" w:cs="Times New Roman"/>
          <w:sz w:val="28"/>
          <w:szCs w:val="28"/>
          <w:lang w:val="en-US"/>
        </w:rPr>
      </w:pPr>
    </w:p>
    <w:p w:rsidR="003929FC" w:rsidRDefault="003929FC" w:rsidP="001741B3">
      <w:pPr>
        <w:rPr>
          <w:rFonts w:ascii="Times New Roman" w:hAnsi="Times New Roman" w:cs="Times New Roman"/>
          <w:sz w:val="28"/>
          <w:szCs w:val="28"/>
          <w:lang w:val="en-US"/>
        </w:rPr>
      </w:pPr>
    </w:p>
    <w:p w:rsidR="003929FC" w:rsidRDefault="003929FC" w:rsidP="001741B3">
      <w:pPr>
        <w:rPr>
          <w:rFonts w:ascii="Times New Roman" w:hAnsi="Times New Roman" w:cs="Times New Roman"/>
          <w:sz w:val="28"/>
          <w:szCs w:val="28"/>
          <w:lang w:val="en-US"/>
        </w:rPr>
      </w:pPr>
    </w:p>
    <w:p w:rsidR="003929FC" w:rsidRDefault="003929FC" w:rsidP="001741B3">
      <w:pPr>
        <w:rPr>
          <w:rFonts w:ascii="Times New Roman" w:hAnsi="Times New Roman" w:cs="Times New Roman"/>
          <w:sz w:val="28"/>
          <w:szCs w:val="28"/>
          <w:lang w:val="en-US"/>
        </w:rPr>
      </w:pPr>
    </w:p>
    <w:p w:rsidR="003929FC" w:rsidRDefault="003929FC" w:rsidP="001741B3">
      <w:pPr>
        <w:rPr>
          <w:rFonts w:ascii="Times New Roman" w:hAnsi="Times New Roman" w:cs="Times New Roman"/>
          <w:sz w:val="28"/>
          <w:szCs w:val="28"/>
          <w:lang w:val="en-US"/>
        </w:rPr>
      </w:pPr>
    </w:p>
    <w:p w:rsidR="003929FC" w:rsidRDefault="003929FC" w:rsidP="001741B3">
      <w:pPr>
        <w:rPr>
          <w:rFonts w:ascii="Times New Roman" w:hAnsi="Times New Roman" w:cs="Times New Roman"/>
          <w:sz w:val="28"/>
          <w:szCs w:val="28"/>
          <w:lang w:val="en-US"/>
        </w:rPr>
      </w:pPr>
    </w:p>
    <w:p w:rsidR="003929FC" w:rsidRDefault="003929FC" w:rsidP="001741B3">
      <w:pPr>
        <w:rPr>
          <w:rFonts w:ascii="Times New Roman" w:hAnsi="Times New Roman" w:cs="Times New Roman"/>
          <w:sz w:val="28"/>
          <w:szCs w:val="28"/>
          <w:lang w:val="en-US"/>
        </w:rPr>
      </w:pPr>
    </w:p>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b/>
          <w:bCs/>
          <w:color w:val="006600"/>
          <w:sz w:val="53"/>
          <w:szCs w:val="53"/>
          <w:shd w:val="clear" w:color="auto" w:fill="FFFFFF"/>
          <w:lang w:eastAsia="sv-SE"/>
        </w:rPr>
        <w:lastRenderedPageBreak/>
        <w:t>PRESSURE_MEASUREMENT</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1940"/>
        <w:gridCol w:w="3123"/>
      </w:tblGrid>
      <w:tr w:rsidR="00112ADF" w:rsidRPr="00112ADF" w:rsidTr="00112AD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b/>
                <w:bCs/>
                <w:color w:val="000000"/>
                <w:sz w:val="18"/>
                <w:szCs w:val="18"/>
                <w:shd w:val="clear" w:color="auto" w:fill="C0C0C0"/>
                <w:lang w:eastAsia="sv-SE"/>
              </w:rPr>
              <w:t>Symbol</w:t>
            </w:r>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112ADF" w:rsidRPr="00112ADF" w:rsidRDefault="00112ADF" w:rsidP="00112ADF">
            <w:pPr>
              <w:rPr>
                <w:rFonts w:ascii="Times New Roman" w:eastAsia="Times New Roman" w:hAnsi="Times New Roman" w:cs="Times New Roman"/>
                <w:sz w:val="24"/>
                <w:szCs w:val="24"/>
                <w:lang w:eastAsia="sv-SE"/>
              </w:rPr>
            </w:pPr>
            <w:proofErr w:type="spellStart"/>
            <w:r w:rsidRPr="00112ADF">
              <w:rPr>
                <w:rFonts w:ascii="Verdana" w:eastAsia="Times New Roman" w:hAnsi="Verdana" w:cs="Times New Roman"/>
                <w:b/>
                <w:bCs/>
                <w:color w:val="000000"/>
                <w:sz w:val="18"/>
                <w:szCs w:val="18"/>
                <w:shd w:val="clear" w:color="auto" w:fill="C0C0C0"/>
                <w:lang w:eastAsia="sv-SE"/>
              </w:rPr>
              <w:t>User</w:t>
            </w:r>
            <w:proofErr w:type="spellEnd"/>
            <w:r w:rsidRPr="00112ADF">
              <w:rPr>
                <w:rFonts w:ascii="Verdana" w:eastAsia="Times New Roman" w:hAnsi="Verdana" w:cs="Times New Roman"/>
                <w:b/>
                <w:bCs/>
                <w:color w:val="000000"/>
                <w:sz w:val="18"/>
                <w:szCs w:val="18"/>
                <w:shd w:val="clear" w:color="auto" w:fill="C0C0C0"/>
                <w:lang w:eastAsia="sv-SE"/>
              </w:rPr>
              <w:t xml:space="preserve"> interface </w:t>
            </w:r>
            <w:proofErr w:type="spellStart"/>
            <w:r w:rsidRPr="00112ADF">
              <w:rPr>
                <w:rFonts w:ascii="Verdana" w:eastAsia="Times New Roman" w:hAnsi="Verdana" w:cs="Times New Roman"/>
                <w:b/>
                <w:bCs/>
                <w:color w:val="000000"/>
                <w:sz w:val="18"/>
                <w:szCs w:val="18"/>
                <w:shd w:val="clear" w:color="auto" w:fill="C0C0C0"/>
                <w:lang w:eastAsia="sv-SE"/>
              </w:rPr>
              <w:t>name</w:t>
            </w:r>
            <w:proofErr w:type="spellEnd"/>
          </w:p>
        </w:tc>
      </w:tr>
      <w:tr w:rsidR="00112ADF" w:rsidRPr="00112ADF" w:rsidTr="00112AD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Times New Roman" w:hAnsi="Times New Roman" w:cs="Times New Roman"/>
                <w:noProof/>
                <w:sz w:val="28"/>
                <w:szCs w:val="28"/>
                <w:lang w:val="en-US"/>
              </w:rPr>
              <w:drawing>
                <wp:inline distT="0" distB="0" distL="0" distR="0">
                  <wp:extent cx="1193800" cy="1060450"/>
                  <wp:effectExtent l="0" t="0" r="6350" b="6350"/>
                  <wp:docPr id="29" name="Picture 29" descr="C:\Users\moshiur\AppData\Local\Microsoft\Windows\INetCache\Content.MSO\210E7B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C:\Users\moshiur\AppData\Local\Microsoft\Windows\INetCache\Content.MSO\210E7BCE.tmp"/>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1193800" cy="1060450"/>
                          </a:xfrm>
                          <a:prstGeom prst="rect">
                            <a:avLst/>
                          </a:prstGeom>
                          <a:noFill/>
                          <a:ln>
                            <a:noFill/>
                          </a:ln>
                        </pic:spPr>
                      </pic:pic>
                    </a:graphicData>
                  </a:graphic>
                </wp:inline>
              </w:drawing>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112ADF" w:rsidRPr="00112ADF" w:rsidRDefault="00112ADF" w:rsidP="00112ADF">
            <w:pPr>
              <w:rPr>
                <w:rFonts w:ascii="Times New Roman" w:eastAsia="Times New Roman" w:hAnsi="Times New Roman" w:cs="Times New Roman"/>
                <w:sz w:val="24"/>
                <w:szCs w:val="24"/>
                <w:lang w:eastAsia="sv-SE"/>
              </w:rPr>
            </w:pPr>
            <w:proofErr w:type="spellStart"/>
            <w:r w:rsidRPr="00112ADF">
              <w:rPr>
                <w:rFonts w:ascii="Verdana" w:eastAsia="Times New Roman" w:hAnsi="Verdana" w:cs="Times New Roman"/>
                <w:color w:val="000000"/>
                <w:sz w:val="18"/>
                <w:szCs w:val="18"/>
                <w:shd w:val="clear" w:color="auto" w:fill="FFFFFF"/>
                <w:lang w:eastAsia="sv-SE"/>
              </w:rPr>
              <w:t>Pressure</w:t>
            </w:r>
            <w:proofErr w:type="spellEnd"/>
            <w:r w:rsidRPr="00112ADF">
              <w:rPr>
                <w:rFonts w:ascii="Verdana" w:eastAsia="Times New Roman" w:hAnsi="Verdana" w:cs="Times New Roman"/>
                <w:color w:val="000000"/>
                <w:sz w:val="18"/>
                <w:szCs w:val="18"/>
                <w:shd w:val="clear" w:color="auto" w:fill="FFFFFF"/>
                <w:lang w:eastAsia="sv-SE"/>
              </w:rPr>
              <w:t xml:space="preserve"> (</w:t>
            </w:r>
            <w:proofErr w:type="spellStart"/>
            <w:r w:rsidRPr="00112ADF">
              <w:rPr>
                <w:rFonts w:ascii="Verdana" w:eastAsia="Times New Roman" w:hAnsi="Verdana" w:cs="Times New Roman"/>
                <w:color w:val="000000"/>
                <w:sz w:val="18"/>
                <w:szCs w:val="18"/>
                <w:shd w:val="clear" w:color="auto" w:fill="FFFFFF"/>
                <w:lang w:eastAsia="sv-SE"/>
              </w:rPr>
              <w:t>Pressure</w:t>
            </w:r>
            <w:proofErr w:type="spellEnd"/>
            <w:r w:rsidRPr="00112ADF">
              <w:rPr>
                <w:rFonts w:ascii="Verdana" w:eastAsia="Times New Roman" w:hAnsi="Verdana" w:cs="Times New Roman"/>
                <w:color w:val="000000"/>
                <w:sz w:val="18"/>
                <w:szCs w:val="18"/>
                <w:shd w:val="clear" w:color="auto" w:fill="FFFFFF"/>
                <w:lang w:eastAsia="sv-SE"/>
              </w:rPr>
              <w:t xml:space="preserve"> </w:t>
            </w:r>
            <w:proofErr w:type="spellStart"/>
            <w:r w:rsidRPr="00112ADF">
              <w:rPr>
                <w:rFonts w:ascii="Verdana" w:eastAsia="Times New Roman" w:hAnsi="Verdana" w:cs="Times New Roman"/>
                <w:color w:val="000000"/>
                <w:sz w:val="18"/>
                <w:szCs w:val="18"/>
                <w:shd w:val="clear" w:color="auto" w:fill="FFFFFF"/>
                <w:lang w:eastAsia="sv-SE"/>
              </w:rPr>
              <w:t>Measurement</w:t>
            </w:r>
            <w:proofErr w:type="spellEnd"/>
            <w:r w:rsidRPr="00112ADF">
              <w:rPr>
                <w:rFonts w:ascii="Verdana" w:eastAsia="Times New Roman" w:hAnsi="Verdana" w:cs="Times New Roman"/>
                <w:color w:val="000000"/>
                <w:sz w:val="18"/>
                <w:szCs w:val="18"/>
                <w:shd w:val="clear" w:color="auto" w:fill="FFFFFF"/>
                <w:lang w:eastAsia="sv-SE"/>
              </w:rPr>
              <w:t>)</w:t>
            </w:r>
          </w:p>
        </w:tc>
      </w:tr>
    </w:tbl>
    <w:p w:rsidR="00112ADF" w:rsidRPr="00112ADF" w:rsidRDefault="00112ADF" w:rsidP="00112ADF">
      <w:pPr>
        <w:rPr>
          <w:rFonts w:ascii="Times New Roman" w:eastAsia="Times New Roman" w:hAnsi="Times New Roman" w:cs="Times New Roman"/>
          <w:sz w:val="24"/>
          <w:szCs w:val="24"/>
          <w:lang w:eastAsia="sv-SE"/>
        </w:rPr>
      </w:pPr>
      <w:proofErr w:type="spellStart"/>
      <w:r w:rsidRPr="00112ADF">
        <w:rPr>
          <w:rFonts w:ascii="Verdana" w:eastAsia="Times New Roman" w:hAnsi="Verdana" w:cs="Times New Roman"/>
          <w:b/>
          <w:bCs/>
          <w:color w:val="000000"/>
          <w:sz w:val="30"/>
          <w:szCs w:val="30"/>
          <w:shd w:val="clear" w:color="auto" w:fill="FFFFFF"/>
          <w:lang w:eastAsia="sv-SE"/>
        </w:rPr>
        <w:t>Contents</w:t>
      </w:r>
      <w:proofErr w:type="spellEnd"/>
    </w:p>
    <w:p w:rsidR="00112ADF" w:rsidRPr="0026234D" w:rsidRDefault="00112ADF" w:rsidP="00112ADF">
      <w:pPr>
        <w:rPr>
          <w:rFonts w:ascii="Times New Roman" w:eastAsia="Times New Roman" w:hAnsi="Times New Roman" w:cs="Times New Roman"/>
          <w:sz w:val="24"/>
          <w:szCs w:val="24"/>
          <w:lang w:val="en-US" w:eastAsia="sv-SE"/>
        </w:rPr>
      </w:pPr>
      <w:r w:rsidRPr="00112ADF">
        <w:rPr>
          <w:rFonts w:ascii="Times New Roman" w:eastAsia="Times New Roman" w:hAnsi="Times New Roman" w:cs="Times New Roman"/>
          <w:sz w:val="24"/>
          <w:szCs w:val="24"/>
          <w:lang w:eastAsia="sv-SE"/>
        </w:rPr>
        <w:fldChar w:fldCharType="begin"/>
      </w:r>
      <w:r w:rsidRPr="0026234D">
        <w:rPr>
          <w:rFonts w:ascii="Times New Roman" w:eastAsia="Times New Roman" w:hAnsi="Times New Roman" w:cs="Times New Roman"/>
          <w:sz w:val="24"/>
          <w:szCs w:val="24"/>
          <w:lang w:val="en-US" w:eastAsia="sv-SE"/>
        </w:rPr>
        <w:instrText xml:space="preserve"> HYPERLINK "http://127.0.0.1:57778/help/topic/fi.vtt.apros.manual/doc-user/html/Combustion/refs/autref/Pressure_measurement.html" \l "Introduction" </w:instrText>
      </w:r>
      <w:r w:rsidRPr="00112ADF">
        <w:rPr>
          <w:rFonts w:ascii="Times New Roman" w:eastAsia="Times New Roman" w:hAnsi="Times New Roman" w:cs="Times New Roman"/>
          <w:sz w:val="24"/>
          <w:szCs w:val="24"/>
          <w:lang w:eastAsia="sv-SE"/>
        </w:rPr>
        <w:fldChar w:fldCharType="separate"/>
      </w:r>
      <w:r w:rsidRPr="0026234D">
        <w:rPr>
          <w:rFonts w:ascii="Verdana" w:eastAsia="Times New Roman" w:hAnsi="Verdana" w:cs="Times New Roman"/>
          <w:b/>
          <w:bCs/>
          <w:color w:val="006600"/>
          <w:sz w:val="18"/>
          <w:szCs w:val="18"/>
          <w:u w:val="single"/>
          <w:shd w:val="clear" w:color="auto" w:fill="FFFFFF"/>
          <w:lang w:val="en-US" w:eastAsia="sv-SE"/>
        </w:rPr>
        <w:t>Introduction</w:t>
      </w:r>
      <w:r w:rsidRPr="00112ADF">
        <w:rPr>
          <w:rFonts w:ascii="Times New Roman" w:eastAsia="Times New Roman" w:hAnsi="Times New Roman" w:cs="Times New Roman"/>
          <w:sz w:val="24"/>
          <w:szCs w:val="24"/>
          <w:lang w:eastAsia="sv-SE"/>
        </w:rPr>
        <w:fldChar w:fldCharType="end"/>
      </w:r>
      <w:r w:rsidRPr="0026234D">
        <w:rPr>
          <w:rFonts w:ascii="Verdana" w:eastAsia="Times New Roman" w:hAnsi="Verdana" w:cs="Times New Roman"/>
          <w:color w:val="000000"/>
          <w:sz w:val="18"/>
          <w:szCs w:val="18"/>
          <w:lang w:val="en-US" w:eastAsia="sv-SE"/>
        </w:rPr>
        <w:br/>
      </w:r>
      <w:r w:rsidRPr="00112ADF">
        <w:rPr>
          <w:rFonts w:ascii="Times New Roman" w:eastAsia="Times New Roman" w:hAnsi="Times New Roman" w:cs="Times New Roman"/>
          <w:sz w:val="24"/>
          <w:szCs w:val="24"/>
          <w:lang w:eastAsia="sv-SE"/>
        </w:rPr>
        <w:fldChar w:fldCharType="begin"/>
      </w:r>
      <w:r w:rsidRPr="0026234D">
        <w:rPr>
          <w:rFonts w:ascii="Times New Roman" w:eastAsia="Times New Roman" w:hAnsi="Times New Roman" w:cs="Times New Roman"/>
          <w:sz w:val="24"/>
          <w:szCs w:val="24"/>
          <w:lang w:val="en-US" w:eastAsia="sv-SE"/>
        </w:rPr>
        <w:instrText xml:space="preserve"> HYPERLINK "http://127.0.0.1:57778/help/topic/fi.vtt.apros.manual/doc-user/html/Combustion/refs/autref/Pressure_measurement.html" \l "Structure" </w:instrText>
      </w:r>
      <w:r w:rsidRPr="00112ADF">
        <w:rPr>
          <w:rFonts w:ascii="Times New Roman" w:eastAsia="Times New Roman" w:hAnsi="Times New Roman" w:cs="Times New Roman"/>
          <w:sz w:val="24"/>
          <w:szCs w:val="24"/>
          <w:lang w:eastAsia="sv-SE"/>
        </w:rPr>
        <w:fldChar w:fldCharType="separate"/>
      </w:r>
      <w:r w:rsidRPr="0026234D">
        <w:rPr>
          <w:rFonts w:ascii="Verdana" w:eastAsia="Times New Roman" w:hAnsi="Verdana" w:cs="Times New Roman"/>
          <w:b/>
          <w:bCs/>
          <w:color w:val="006600"/>
          <w:sz w:val="18"/>
          <w:szCs w:val="18"/>
          <w:u w:val="single"/>
          <w:shd w:val="clear" w:color="auto" w:fill="FFFFFF"/>
          <w:lang w:val="en-US" w:eastAsia="sv-SE"/>
        </w:rPr>
        <w:t>Structure</w:t>
      </w:r>
      <w:r w:rsidRPr="00112ADF">
        <w:rPr>
          <w:rFonts w:ascii="Times New Roman" w:eastAsia="Times New Roman" w:hAnsi="Times New Roman" w:cs="Times New Roman"/>
          <w:sz w:val="24"/>
          <w:szCs w:val="24"/>
          <w:lang w:eastAsia="sv-SE"/>
        </w:rPr>
        <w:fldChar w:fldCharType="end"/>
      </w:r>
      <w:r w:rsidRPr="0026234D">
        <w:rPr>
          <w:rFonts w:ascii="Verdana" w:eastAsia="Times New Roman" w:hAnsi="Verdana" w:cs="Times New Roman"/>
          <w:color w:val="000000"/>
          <w:sz w:val="18"/>
          <w:szCs w:val="18"/>
          <w:lang w:val="en-US" w:eastAsia="sv-SE"/>
        </w:rPr>
        <w:br/>
      </w:r>
      <w:r w:rsidRPr="00112ADF">
        <w:rPr>
          <w:rFonts w:ascii="Times New Roman" w:eastAsia="Times New Roman" w:hAnsi="Times New Roman" w:cs="Times New Roman"/>
          <w:sz w:val="24"/>
          <w:szCs w:val="24"/>
          <w:lang w:eastAsia="sv-SE"/>
        </w:rPr>
        <w:fldChar w:fldCharType="begin"/>
      </w:r>
      <w:r w:rsidRPr="0026234D">
        <w:rPr>
          <w:rFonts w:ascii="Times New Roman" w:eastAsia="Times New Roman" w:hAnsi="Times New Roman" w:cs="Times New Roman"/>
          <w:sz w:val="24"/>
          <w:szCs w:val="24"/>
          <w:lang w:val="en-US" w:eastAsia="sv-SE"/>
        </w:rPr>
        <w:instrText xml:space="preserve"> HYPERLINK "http://127.0.0.1:57778/help/topic/fi.vtt.apros.manual/doc-user/html/Combustion/refs/autref/Pressure_measurement.html" \l "Attributes" </w:instrText>
      </w:r>
      <w:r w:rsidRPr="00112ADF">
        <w:rPr>
          <w:rFonts w:ascii="Times New Roman" w:eastAsia="Times New Roman" w:hAnsi="Times New Roman" w:cs="Times New Roman"/>
          <w:sz w:val="24"/>
          <w:szCs w:val="24"/>
          <w:lang w:eastAsia="sv-SE"/>
        </w:rPr>
        <w:fldChar w:fldCharType="separate"/>
      </w:r>
      <w:r w:rsidRPr="0026234D">
        <w:rPr>
          <w:rFonts w:ascii="Verdana" w:eastAsia="Times New Roman" w:hAnsi="Verdana" w:cs="Times New Roman"/>
          <w:b/>
          <w:bCs/>
          <w:color w:val="006600"/>
          <w:sz w:val="18"/>
          <w:szCs w:val="18"/>
          <w:u w:val="single"/>
          <w:shd w:val="clear" w:color="auto" w:fill="FFFFFF"/>
          <w:lang w:val="en-US" w:eastAsia="sv-SE"/>
        </w:rPr>
        <w:t>Attributes</w:t>
      </w:r>
      <w:r w:rsidRPr="00112ADF">
        <w:rPr>
          <w:rFonts w:ascii="Times New Roman" w:eastAsia="Times New Roman" w:hAnsi="Times New Roman" w:cs="Times New Roman"/>
          <w:sz w:val="24"/>
          <w:szCs w:val="24"/>
          <w:lang w:eastAsia="sv-SE"/>
        </w:rPr>
        <w:fldChar w:fldCharType="end"/>
      </w:r>
      <w:r w:rsidRPr="0026234D">
        <w:rPr>
          <w:rFonts w:ascii="Verdana" w:eastAsia="Times New Roman" w:hAnsi="Verdana" w:cs="Times New Roman"/>
          <w:color w:val="000000"/>
          <w:sz w:val="18"/>
          <w:szCs w:val="18"/>
          <w:lang w:val="en-US" w:eastAsia="sv-SE"/>
        </w:rPr>
        <w:br/>
      </w:r>
      <w:r w:rsidRPr="00112ADF">
        <w:rPr>
          <w:rFonts w:ascii="Times New Roman" w:eastAsia="Times New Roman" w:hAnsi="Times New Roman" w:cs="Times New Roman"/>
          <w:sz w:val="24"/>
          <w:szCs w:val="24"/>
          <w:lang w:eastAsia="sv-SE"/>
        </w:rPr>
        <w:fldChar w:fldCharType="begin"/>
      </w:r>
      <w:r w:rsidRPr="0026234D">
        <w:rPr>
          <w:rFonts w:ascii="Times New Roman" w:eastAsia="Times New Roman" w:hAnsi="Times New Roman" w:cs="Times New Roman"/>
          <w:sz w:val="24"/>
          <w:szCs w:val="24"/>
          <w:lang w:val="en-US" w:eastAsia="sv-SE"/>
        </w:rPr>
        <w:instrText xml:space="preserve"> HYPERLINK "http://127.0.0.1:57778/help/topic/fi.vtt.apros.manual/doc-user/html/Combustion/refs/autref/Pressure_measurement.html" \l "Error_messages" </w:instrText>
      </w:r>
      <w:r w:rsidRPr="00112ADF">
        <w:rPr>
          <w:rFonts w:ascii="Times New Roman" w:eastAsia="Times New Roman" w:hAnsi="Times New Roman" w:cs="Times New Roman"/>
          <w:sz w:val="24"/>
          <w:szCs w:val="24"/>
          <w:lang w:eastAsia="sv-SE"/>
        </w:rPr>
        <w:fldChar w:fldCharType="separate"/>
      </w:r>
      <w:r w:rsidRPr="0026234D">
        <w:rPr>
          <w:rFonts w:ascii="Verdana" w:eastAsia="Times New Roman" w:hAnsi="Verdana" w:cs="Times New Roman"/>
          <w:b/>
          <w:bCs/>
          <w:color w:val="006600"/>
          <w:sz w:val="18"/>
          <w:szCs w:val="18"/>
          <w:u w:val="single"/>
          <w:shd w:val="clear" w:color="auto" w:fill="FFFFFF"/>
          <w:lang w:val="en-US" w:eastAsia="sv-SE"/>
        </w:rPr>
        <w:t>Error messages</w:t>
      </w:r>
      <w:r w:rsidRPr="00112ADF">
        <w:rPr>
          <w:rFonts w:ascii="Times New Roman" w:eastAsia="Times New Roman" w:hAnsi="Times New Roman" w:cs="Times New Roman"/>
          <w:sz w:val="24"/>
          <w:szCs w:val="24"/>
          <w:lang w:eastAsia="sv-SE"/>
        </w:rPr>
        <w:fldChar w:fldCharType="end"/>
      </w:r>
      <w:r w:rsidRPr="0026234D">
        <w:rPr>
          <w:rFonts w:ascii="Verdana" w:eastAsia="Times New Roman" w:hAnsi="Verdana" w:cs="Times New Roman"/>
          <w:color w:val="000000"/>
          <w:sz w:val="18"/>
          <w:szCs w:val="18"/>
          <w:lang w:val="en-US" w:eastAsia="sv-SE"/>
        </w:rPr>
        <w:br/>
      </w:r>
      <w:r w:rsidRPr="00112ADF">
        <w:rPr>
          <w:rFonts w:ascii="Times New Roman" w:eastAsia="Times New Roman" w:hAnsi="Times New Roman" w:cs="Times New Roman"/>
          <w:sz w:val="24"/>
          <w:szCs w:val="24"/>
          <w:lang w:eastAsia="sv-SE"/>
        </w:rPr>
        <w:fldChar w:fldCharType="begin"/>
      </w:r>
      <w:r w:rsidRPr="0026234D">
        <w:rPr>
          <w:rFonts w:ascii="Times New Roman" w:eastAsia="Times New Roman" w:hAnsi="Times New Roman" w:cs="Times New Roman"/>
          <w:sz w:val="24"/>
          <w:szCs w:val="24"/>
          <w:lang w:val="en-US" w:eastAsia="sv-SE"/>
        </w:rPr>
        <w:instrText xml:space="preserve"> HYPERLINK "http://127.0.0.1:57778/help/topic/fi.vtt.apros.manual/doc-user/html/Combustion/refs/autref/aumea.html" </w:instrText>
      </w:r>
      <w:r w:rsidRPr="00112ADF">
        <w:rPr>
          <w:rFonts w:ascii="Times New Roman" w:eastAsia="Times New Roman" w:hAnsi="Times New Roman" w:cs="Times New Roman"/>
          <w:sz w:val="24"/>
          <w:szCs w:val="24"/>
          <w:lang w:eastAsia="sv-SE"/>
        </w:rPr>
        <w:fldChar w:fldCharType="separate"/>
      </w:r>
      <w:r w:rsidRPr="0026234D">
        <w:rPr>
          <w:rFonts w:ascii="Verdana" w:eastAsia="Times New Roman" w:hAnsi="Verdana" w:cs="Times New Roman"/>
          <w:b/>
          <w:bCs/>
          <w:color w:val="006600"/>
          <w:sz w:val="18"/>
          <w:szCs w:val="18"/>
          <w:u w:val="single"/>
          <w:shd w:val="clear" w:color="auto" w:fill="FFFFFF"/>
          <w:lang w:val="en-US" w:eastAsia="sv-SE"/>
        </w:rPr>
        <w:t>Measurement</w:t>
      </w:r>
      <w:r w:rsidRPr="00112ADF">
        <w:rPr>
          <w:rFonts w:ascii="Times New Roman" w:eastAsia="Times New Roman" w:hAnsi="Times New Roman" w:cs="Times New Roman"/>
          <w:sz w:val="24"/>
          <w:szCs w:val="24"/>
          <w:lang w:eastAsia="sv-SE"/>
        </w:rPr>
        <w:fldChar w:fldCharType="end"/>
      </w:r>
      <w:r w:rsidRPr="0026234D">
        <w:rPr>
          <w:rFonts w:ascii="Verdana" w:eastAsia="Times New Roman" w:hAnsi="Verdana" w:cs="Times New Roman"/>
          <w:color w:val="000000"/>
          <w:sz w:val="18"/>
          <w:szCs w:val="18"/>
          <w:lang w:val="en-US" w:eastAsia="sv-SE"/>
        </w:rPr>
        <w:br/>
      </w:r>
      <w:r w:rsidRPr="00112ADF">
        <w:rPr>
          <w:rFonts w:ascii="Times New Roman" w:eastAsia="Times New Roman" w:hAnsi="Times New Roman" w:cs="Times New Roman"/>
          <w:sz w:val="24"/>
          <w:szCs w:val="24"/>
          <w:lang w:eastAsia="sv-SE"/>
        </w:rPr>
        <w:fldChar w:fldCharType="begin"/>
      </w:r>
      <w:r w:rsidRPr="0026234D">
        <w:rPr>
          <w:rFonts w:ascii="Times New Roman" w:eastAsia="Times New Roman" w:hAnsi="Times New Roman" w:cs="Times New Roman"/>
          <w:sz w:val="24"/>
          <w:szCs w:val="24"/>
          <w:lang w:val="en-US" w:eastAsia="sv-SE"/>
        </w:rPr>
        <w:instrText xml:space="preserve"> HYPERLINK "http://127.0.0.1:57778/help/topic/fi.vtt.apros.manual/doc-user/html/Combustion/index.htm" </w:instrText>
      </w:r>
      <w:r w:rsidRPr="00112ADF">
        <w:rPr>
          <w:rFonts w:ascii="Times New Roman" w:eastAsia="Times New Roman" w:hAnsi="Times New Roman" w:cs="Times New Roman"/>
          <w:sz w:val="24"/>
          <w:szCs w:val="24"/>
          <w:lang w:eastAsia="sv-SE"/>
        </w:rPr>
        <w:fldChar w:fldCharType="separate"/>
      </w:r>
      <w:r w:rsidRPr="0026234D">
        <w:rPr>
          <w:rFonts w:ascii="Verdana" w:eastAsia="Times New Roman" w:hAnsi="Verdana" w:cs="Times New Roman"/>
          <w:b/>
          <w:bCs/>
          <w:color w:val="006600"/>
          <w:sz w:val="18"/>
          <w:szCs w:val="18"/>
          <w:u w:val="single"/>
          <w:shd w:val="clear" w:color="auto" w:fill="FFFFFF"/>
          <w:lang w:val="en-US" w:eastAsia="sv-SE"/>
        </w:rPr>
        <w:t>Main Table of Contents</w:t>
      </w:r>
      <w:r w:rsidRPr="00112ADF">
        <w:rPr>
          <w:rFonts w:ascii="Times New Roman" w:eastAsia="Times New Roman" w:hAnsi="Times New Roman" w:cs="Times New Roman"/>
          <w:sz w:val="24"/>
          <w:szCs w:val="24"/>
          <w:lang w:eastAsia="sv-SE"/>
        </w:rPr>
        <w:fldChar w:fldCharType="end"/>
      </w:r>
    </w:p>
    <w:p w:rsidR="00112ADF" w:rsidRPr="0026234D" w:rsidRDefault="00112ADF" w:rsidP="00112ADF">
      <w:pPr>
        <w:rPr>
          <w:rFonts w:ascii="Times New Roman" w:eastAsia="Times New Roman" w:hAnsi="Times New Roman" w:cs="Times New Roman"/>
          <w:sz w:val="24"/>
          <w:szCs w:val="24"/>
          <w:lang w:val="en-US" w:eastAsia="sv-SE"/>
        </w:rPr>
      </w:pPr>
      <w:r w:rsidRPr="0026234D">
        <w:rPr>
          <w:rFonts w:ascii="Verdana" w:eastAsia="Times New Roman" w:hAnsi="Verdana" w:cs="Times New Roman"/>
          <w:b/>
          <w:bCs/>
          <w:color w:val="000000"/>
          <w:sz w:val="30"/>
          <w:szCs w:val="30"/>
          <w:shd w:val="clear" w:color="auto" w:fill="FFFFFF"/>
          <w:lang w:val="en-US" w:eastAsia="sv-SE"/>
        </w:rPr>
        <w:t>Introduction</w:t>
      </w:r>
    </w:p>
    <w:p w:rsidR="00112ADF" w:rsidRPr="0026234D" w:rsidRDefault="00112ADF" w:rsidP="00112ADF">
      <w:pPr>
        <w:rPr>
          <w:rFonts w:ascii="Times New Roman" w:eastAsia="Times New Roman" w:hAnsi="Times New Roman" w:cs="Times New Roman"/>
          <w:sz w:val="24"/>
          <w:szCs w:val="24"/>
          <w:lang w:val="en-US" w:eastAsia="sv-SE"/>
        </w:rPr>
      </w:pPr>
      <w:r w:rsidRPr="0026234D">
        <w:rPr>
          <w:rFonts w:ascii="Verdana" w:eastAsia="Times New Roman" w:hAnsi="Verdana" w:cs="Times New Roman"/>
          <w:color w:val="000000"/>
          <w:sz w:val="18"/>
          <w:szCs w:val="18"/>
          <w:shd w:val="clear" w:color="auto" w:fill="FFFFFF"/>
          <w:lang w:val="en-US" w:eastAsia="sv-SE"/>
        </w:rPr>
        <w:t>The PRESSURE_MEASUREMENT module can be used to measure the pressure from different process components (points, tanks, headers, channels, etc).</w:t>
      </w:r>
    </w:p>
    <w:p w:rsidR="00112ADF" w:rsidRPr="0026234D" w:rsidRDefault="00112ADF" w:rsidP="00112ADF">
      <w:pPr>
        <w:rPr>
          <w:rFonts w:ascii="Times New Roman" w:eastAsia="Times New Roman" w:hAnsi="Times New Roman" w:cs="Times New Roman"/>
          <w:sz w:val="24"/>
          <w:szCs w:val="24"/>
          <w:lang w:val="en-US" w:eastAsia="sv-SE"/>
        </w:rPr>
      </w:pPr>
      <w:r w:rsidRPr="00112ADF">
        <w:rPr>
          <w:rFonts w:ascii="Times New Roman" w:eastAsia="Times New Roman" w:hAnsi="Times New Roman" w:cs="Times New Roman"/>
          <w:sz w:val="24"/>
          <w:szCs w:val="24"/>
          <w:lang w:eastAsia="sv-SE"/>
        </w:rPr>
        <w:fldChar w:fldCharType="begin"/>
      </w:r>
      <w:r w:rsidRPr="0026234D">
        <w:rPr>
          <w:rFonts w:ascii="Times New Roman" w:eastAsia="Times New Roman" w:hAnsi="Times New Roman" w:cs="Times New Roman"/>
          <w:sz w:val="24"/>
          <w:szCs w:val="24"/>
          <w:lang w:val="en-US" w:eastAsia="sv-SE"/>
        </w:rPr>
        <w:instrText xml:space="preserve"> HYPERLINK "http://127.0.0.1:57778/help/topic/fi.vtt.apros.manual/doc-user/html/Combustion/refs/autref/Pressure_measurement.html" \l "Contents" </w:instrText>
      </w:r>
      <w:r w:rsidRPr="00112ADF">
        <w:rPr>
          <w:rFonts w:ascii="Times New Roman" w:eastAsia="Times New Roman" w:hAnsi="Times New Roman" w:cs="Times New Roman"/>
          <w:sz w:val="24"/>
          <w:szCs w:val="24"/>
          <w:lang w:eastAsia="sv-SE"/>
        </w:rPr>
        <w:fldChar w:fldCharType="separate"/>
      </w:r>
      <w:r w:rsidRPr="0026234D">
        <w:rPr>
          <w:rFonts w:ascii="Verdana" w:eastAsia="Times New Roman" w:hAnsi="Verdana" w:cs="Times New Roman"/>
          <w:b/>
          <w:bCs/>
          <w:color w:val="006600"/>
          <w:sz w:val="18"/>
          <w:szCs w:val="18"/>
          <w:u w:val="single"/>
          <w:shd w:val="clear" w:color="auto" w:fill="FFFFFF"/>
          <w:lang w:val="en-US" w:eastAsia="sv-SE"/>
        </w:rPr>
        <w:t>To contents of this component</w:t>
      </w:r>
      <w:r w:rsidRPr="00112ADF">
        <w:rPr>
          <w:rFonts w:ascii="Times New Roman" w:eastAsia="Times New Roman" w:hAnsi="Times New Roman" w:cs="Times New Roman"/>
          <w:sz w:val="24"/>
          <w:szCs w:val="24"/>
          <w:lang w:eastAsia="sv-SE"/>
        </w:rPr>
        <w:fldChar w:fldCharType="end"/>
      </w:r>
    </w:p>
    <w:p w:rsidR="00112ADF" w:rsidRPr="0026234D" w:rsidRDefault="00112ADF" w:rsidP="00112ADF">
      <w:pPr>
        <w:rPr>
          <w:rFonts w:ascii="Times New Roman" w:eastAsia="Times New Roman" w:hAnsi="Times New Roman" w:cs="Times New Roman"/>
          <w:sz w:val="24"/>
          <w:szCs w:val="24"/>
          <w:lang w:val="en-US" w:eastAsia="sv-SE"/>
        </w:rPr>
      </w:pPr>
      <w:r w:rsidRPr="0026234D">
        <w:rPr>
          <w:rFonts w:ascii="Verdana" w:eastAsia="Times New Roman" w:hAnsi="Verdana" w:cs="Times New Roman"/>
          <w:b/>
          <w:bCs/>
          <w:color w:val="000000"/>
          <w:sz w:val="30"/>
          <w:szCs w:val="30"/>
          <w:shd w:val="clear" w:color="auto" w:fill="FFFFFF"/>
          <w:lang w:val="en-US" w:eastAsia="sv-SE"/>
        </w:rPr>
        <w:t>Structure</w:t>
      </w:r>
    </w:p>
    <w:p w:rsidR="00112ADF" w:rsidRPr="00112ADF" w:rsidRDefault="00112ADF" w:rsidP="00112ADF">
      <w:pPr>
        <w:rPr>
          <w:rFonts w:ascii="Times New Roman" w:eastAsia="Times New Roman" w:hAnsi="Times New Roman" w:cs="Times New Roman"/>
          <w:sz w:val="24"/>
          <w:szCs w:val="24"/>
          <w:lang w:eastAsia="sv-SE"/>
        </w:rPr>
      </w:pPr>
      <w:r w:rsidRPr="0026234D">
        <w:rPr>
          <w:rFonts w:ascii="Verdana" w:eastAsia="Times New Roman" w:hAnsi="Verdana" w:cs="Times New Roman"/>
          <w:color w:val="000000"/>
          <w:sz w:val="18"/>
          <w:szCs w:val="18"/>
          <w:shd w:val="clear" w:color="auto" w:fill="FFFFFF"/>
          <w:lang w:val="en-US" w:eastAsia="sv-SE"/>
        </w:rPr>
        <w:lastRenderedPageBreak/>
        <w:t xml:space="preserve">  </w:t>
      </w:r>
      <w:r w:rsidRPr="00112ADF">
        <w:rPr>
          <w:rFonts w:ascii="Times New Roman" w:hAnsi="Times New Roman" w:cs="Times New Roman"/>
          <w:noProof/>
          <w:sz w:val="28"/>
          <w:szCs w:val="28"/>
          <w:lang w:val="en-US"/>
        </w:rPr>
        <w:drawing>
          <wp:inline distT="0" distB="0" distL="0" distR="0">
            <wp:extent cx="6343650" cy="5791200"/>
            <wp:effectExtent l="0" t="0" r="0" b="0"/>
            <wp:docPr id="28" name="Picture 28" descr="C:\Users\moshiur\AppData\Local\Microsoft\Windows\INetCache\Content.MSO\9E3729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C:\Users\moshiur\AppData\Local\Microsoft\Windows\INetCache\Content.MSO\9E37290C.tmp"/>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6343650" cy="5791200"/>
                    </a:xfrm>
                    <a:prstGeom prst="rect">
                      <a:avLst/>
                    </a:prstGeom>
                    <a:noFill/>
                    <a:ln>
                      <a:noFill/>
                    </a:ln>
                  </pic:spPr>
                </pic:pic>
              </a:graphicData>
            </a:graphic>
          </wp:inline>
        </w:drawing>
      </w:r>
    </w:p>
    <w:p w:rsidR="00112ADF" w:rsidRPr="0026234D" w:rsidRDefault="00112ADF" w:rsidP="00112ADF">
      <w:pPr>
        <w:rPr>
          <w:rFonts w:ascii="Times New Roman" w:eastAsia="Times New Roman" w:hAnsi="Times New Roman" w:cs="Times New Roman"/>
          <w:sz w:val="24"/>
          <w:szCs w:val="24"/>
          <w:lang w:val="en-US" w:eastAsia="sv-SE"/>
        </w:rPr>
      </w:pPr>
      <w:r w:rsidRPr="0026234D">
        <w:rPr>
          <w:rFonts w:ascii="Verdana" w:eastAsia="Times New Roman" w:hAnsi="Verdana" w:cs="Times New Roman"/>
          <w:i/>
          <w:iCs/>
          <w:color w:val="000000"/>
          <w:sz w:val="18"/>
          <w:szCs w:val="18"/>
          <w:shd w:val="clear" w:color="auto" w:fill="FFFFFF"/>
          <w:lang w:val="en-US" w:eastAsia="sv-SE"/>
        </w:rPr>
        <w:t>Figure 1. Logic behind the PRESSURE_MEASUREMENT</w:t>
      </w:r>
    </w:p>
    <w:p w:rsidR="00112ADF" w:rsidRPr="0026234D" w:rsidRDefault="00112ADF" w:rsidP="00112ADF">
      <w:pPr>
        <w:rPr>
          <w:rFonts w:ascii="Times New Roman" w:eastAsia="Times New Roman" w:hAnsi="Times New Roman" w:cs="Times New Roman"/>
          <w:sz w:val="24"/>
          <w:szCs w:val="24"/>
          <w:lang w:val="en-US" w:eastAsia="sv-SE"/>
        </w:rPr>
      </w:pPr>
      <w:r w:rsidRPr="0026234D">
        <w:rPr>
          <w:rFonts w:ascii="Verdana" w:eastAsia="Times New Roman" w:hAnsi="Verdana" w:cs="Times New Roman"/>
          <w:color w:val="000000"/>
          <w:sz w:val="18"/>
          <w:szCs w:val="18"/>
          <w:shd w:val="clear" w:color="auto" w:fill="FFFFFF"/>
          <w:lang w:val="en-US" w:eastAsia="sv-SE"/>
        </w:rPr>
        <w:t>Consider a PRESSURE_MEASUREMENT module connected in an automation model. The created structure is shown in Figure 1 and the relevant parameters in a simple case for this kind of a logical structure are shown in Table 1.</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2886"/>
        <w:gridCol w:w="506"/>
        <w:gridCol w:w="1122"/>
        <w:gridCol w:w="3775"/>
      </w:tblGrid>
      <w:tr w:rsidR="00112ADF" w:rsidRPr="0026234D" w:rsidTr="00112ADF">
        <w:trPr>
          <w:tblCellSpacing w:w="0" w:type="dxa"/>
        </w:trPr>
        <w:tc>
          <w:tcPr>
            <w:tcW w:w="0" w:type="auto"/>
            <w:gridSpan w:val="4"/>
            <w:tcBorders>
              <w:top w:val="nil"/>
              <w:left w:val="nil"/>
              <w:bottom w:val="nil"/>
              <w:right w:val="nil"/>
            </w:tcBorders>
            <w:shd w:val="clear" w:color="auto" w:fill="C0C0C0"/>
            <w:vAlign w:val="center"/>
            <w:hideMark/>
          </w:tcPr>
          <w:p w:rsidR="00112ADF" w:rsidRPr="0026234D" w:rsidRDefault="00112ADF" w:rsidP="00112ADF">
            <w:pPr>
              <w:jc w:val="center"/>
              <w:divId w:val="318651270"/>
              <w:rPr>
                <w:rFonts w:ascii="Times New Roman" w:eastAsia="Times New Roman" w:hAnsi="Times New Roman" w:cs="Times New Roman"/>
                <w:sz w:val="24"/>
                <w:szCs w:val="24"/>
                <w:lang w:val="en-US" w:eastAsia="sv-SE"/>
              </w:rPr>
            </w:pPr>
            <w:r w:rsidRPr="0026234D">
              <w:rPr>
                <w:rFonts w:ascii="Verdana" w:eastAsia="Times New Roman" w:hAnsi="Verdana" w:cs="Times New Roman"/>
                <w:i/>
                <w:iCs/>
                <w:color w:val="000000"/>
                <w:sz w:val="18"/>
                <w:szCs w:val="18"/>
                <w:shd w:val="clear" w:color="auto" w:fill="FFFFFF"/>
                <w:lang w:val="en-US" w:eastAsia="sv-SE"/>
              </w:rPr>
              <w:t>Table 1. Relevant parameters for a simple PRESSURE_MEASUREMENT</w:t>
            </w:r>
          </w:p>
        </w:tc>
      </w:tr>
      <w:tr w:rsidR="00112ADF" w:rsidRPr="00112ADF" w:rsidTr="00112AD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112ADF" w:rsidRPr="00112ADF" w:rsidRDefault="00112ADF" w:rsidP="00112ADF">
            <w:pPr>
              <w:rPr>
                <w:rFonts w:ascii="Times New Roman" w:eastAsia="Times New Roman" w:hAnsi="Times New Roman" w:cs="Times New Roman"/>
                <w:sz w:val="24"/>
                <w:szCs w:val="24"/>
                <w:lang w:eastAsia="sv-SE"/>
              </w:rPr>
            </w:pPr>
            <w:proofErr w:type="spellStart"/>
            <w:r w:rsidRPr="00112ADF">
              <w:rPr>
                <w:rFonts w:ascii="Verdana" w:eastAsia="Times New Roman" w:hAnsi="Verdana" w:cs="Times New Roman"/>
                <w:b/>
                <w:bCs/>
                <w:color w:val="000000"/>
                <w:sz w:val="18"/>
                <w:szCs w:val="18"/>
                <w:shd w:val="clear" w:color="auto" w:fill="C0C0C0"/>
                <w:lang w:eastAsia="sv-SE"/>
              </w:rPr>
              <w:t>Attribute</w:t>
            </w:r>
            <w:proofErr w:type="spellEnd"/>
            <w:r w:rsidRPr="00112ADF">
              <w:rPr>
                <w:rFonts w:ascii="Verdana" w:eastAsia="Times New Roman" w:hAnsi="Verdana" w:cs="Times New Roman"/>
                <w:b/>
                <w:bCs/>
                <w:color w:val="000000"/>
                <w:sz w:val="18"/>
                <w:szCs w:val="18"/>
                <w:lang w:eastAsia="sv-SE"/>
              </w:rPr>
              <w:br/>
            </w:r>
            <w:r w:rsidRPr="00112ADF">
              <w:rPr>
                <w:rFonts w:ascii="Verdana" w:eastAsia="Times New Roman" w:hAnsi="Verdana" w:cs="Times New Roman"/>
                <w:b/>
                <w:bCs/>
                <w:color w:val="000000"/>
                <w:sz w:val="18"/>
                <w:szCs w:val="18"/>
                <w:shd w:val="clear" w:color="auto" w:fill="C0C0C0"/>
                <w:lang w:eastAsia="sv-SE"/>
              </w:rPr>
              <w:t xml:space="preserve">Property </w:t>
            </w:r>
            <w:proofErr w:type="spellStart"/>
            <w:r w:rsidRPr="00112ADF">
              <w:rPr>
                <w:rFonts w:ascii="Verdana" w:eastAsia="Times New Roman" w:hAnsi="Verdana" w:cs="Times New Roman"/>
                <w:b/>
                <w:bCs/>
                <w:color w:val="000000"/>
                <w:sz w:val="18"/>
                <w:szCs w:val="18"/>
                <w:shd w:val="clear" w:color="auto" w:fill="C0C0C0"/>
                <w:lang w:eastAsia="sv-SE"/>
              </w:rPr>
              <w:t>name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112ADF" w:rsidRPr="00112ADF" w:rsidRDefault="00112ADF" w:rsidP="00112ADF">
            <w:pPr>
              <w:rPr>
                <w:rFonts w:ascii="Times New Roman" w:eastAsia="Times New Roman" w:hAnsi="Times New Roman" w:cs="Times New Roman"/>
                <w:sz w:val="24"/>
                <w:szCs w:val="24"/>
                <w:lang w:eastAsia="sv-SE"/>
              </w:rPr>
            </w:pPr>
            <w:proofErr w:type="spellStart"/>
            <w:r w:rsidRPr="00112ADF">
              <w:rPr>
                <w:rFonts w:ascii="Verdana" w:eastAsia="Times New Roman" w:hAnsi="Verdana" w:cs="Times New Roman"/>
                <w:b/>
                <w:bCs/>
                <w:color w:val="000000"/>
                <w:sz w:val="18"/>
                <w:szCs w:val="18"/>
                <w:shd w:val="clear" w:color="auto" w:fill="C0C0C0"/>
                <w:lang w:eastAsia="sv-SE"/>
              </w:rPr>
              <w:t>Type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112ADF" w:rsidRPr="00112ADF" w:rsidRDefault="00112ADF" w:rsidP="00112ADF">
            <w:pPr>
              <w:rPr>
                <w:rFonts w:ascii="Times New Roman" w:eastAsia="Times New Roman" w:hAnsi="Times New Roman" w:cs="Times New Roman"/>
                <w:sz w:val="24"/>
                <w:szCs w:val="24"/>
                <w:lang w:eastAsia="sv-SE"/>
              </w:rPr>
            </w:pPr>
            <w:proofErr w:type="spellStart"/>
            <w:r w:rsidRPr="00112ADF">
              <w:rPr>
                <w:rFonts w:ascii="Verdana" w:eastAsia="Times New Roman" w:hAnsi="Verdana" w:cs="Times New Roman"/>
                <w:b/>
                <w:bCs/>
                <w:color w:val="000000"/>
                <w:sz w:val="18"/>
                <w:szCs w:val="18"/>
                <w:shd w:val="clear" w:color="auto" w:fill="C0C0C0"/>
                <w:lang w:eastAsia="sv-SE"/>
              </w:rPr>
              <w:t>Value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b/>
                <w:bCs/>
                <w:color w:val="000000"/>
                <w:sz w:val="18"/>
                <w:szCs w:val="18"/>
                <w:shd w:val="clear" w:color="auto" w:fill="C0C0C0"/>
                <w:lang w:eastAsia="sv-SE"/>
              </w:rPr>
              <w:t>Note</w:t>
            </w:r>
          </w:p>
        </w:tc>
      </w:tr>
      <w:tr w:rsidR="00112ADF" w:rsidRPr="0026234D" w:rsidTr="00112AD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112ADF" w:rsidRPr="0026234D" w:rsidRDefault="00112ADF" w:rsidP="00112ADF">
            <w:pPr>
              <w:rPr>
                <w:rFonts w:ascii="Times New Roman" w:eastAsia="Times New Roman" w:hAnsi="Times New Roman" w:cs="Times New Roman"/>
                <w:sz w:val="24"/>
                <w:szCs w:val="24"/>
                <w:lang w:val="en-US" w:eastAsia="sv-SE"/>
              </w:rPr>
            </w:pPr>
            <w:r w:rsidRPr="0026234D">
              <w:rPr>
                <w:rFonts w:ascii="Verdana" w:eastAsia="Times New Roman" w:hAnsi="Verdana" w:cs="Times New Roman"/>
                <w:color w:val="000000"/>
                <w:sz w:val="18"/>
                <w:szCs w:val="18"/>
                <w:shd w:val="clear" w:color="auto" w:fill="FFFFFF"/>
                <w:lang w:val="en-US" w:eastAsia="sv-SE"/>
              </w:rPr>
              <w:t>PM_UNIT</w:t>
            </w:r>
            <w:r w:rsidRPr="0026234D">
              <w:rPr>
                <w:rFonts w:ascii="Verdana" w:eastAsia="Times New Roman" w:hAnsi="Verdana" w:cs="Times New Roman"/>
                <w:color w:val="000000"/>
                <w:sz w:val="18"/>
                <w:szCs w:val="18"/>
                <w:lang w:val="en-US" w:eastAsia="sv-SE"/>
              </w:rPr>
              <w:br/>
            </w:r>
            <w:r w:rsidRPr="0026234D">
              <w:rPr>
                <w:rFonts w:ascii="Verdana" w:eastAsia="Times New Roman" w:hAnsi="Verdana" w:cs="Times New Roman"/>
                <w:color w:val="000000"/>
                <w:sz w:val="18"/>
                <w:szCs w:val="18"/>
                <w:shd w:val="clear" w:color="auto" w:fill="FFFFFF"/>
                <w:lang w:val="en-US" w:eastAsia="sv-SE"/>
              </w:rPr>
              <w:t>Unit of output value</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CH</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112ADF" w:rsidRPr="00112ADF" w:rsidRDefault="00112ADF" w:rsidP="00112ADF">
            <w:pPr>
              <w:rPr>
                <w:rFonts w:ascii="Times New Roman" w:eastAsia="Times New Roman" w:hAnsi="Times New Roman" w:cs="Times New Roman"/>
                <w:sz w:val="24"/>
                <w:szCs w:val="24"/>
                <w:lang w:eastAsia="sv-SE"/>
              </w:rPr>
            </w:pPr>
            <w:proofErr w:type="spellStart"/>
            <w:r w:rsidRPr="00112ADF">
              <w:rPr>
                <w:rFonts w:ascii="Verdana" w:eastAsia="Times New Roman" w:hAnsi="Verdana" w:cs="Times New Roman"/>
                <w:color w:val="000000"/>
                <w:sz w:val="18"/>
                <w:szCs w:val="18"/>
                <w:shd w:val="clear" w:color="auto" w:fill="FFFFFF"/>
                <w:lang w:eastAsia="sv-SE"/>
              </w:rPr>
              <w:t>UserDefined</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112ADF" w:rsidRPr="0026234D" w:rsidRDefault="00112ADF" w:rsidP="00112ADF">
            <w:pPr>
              <w:rPr>
                <w:rFonts w:ascii="Times New Roman" w:eastAsia="Times New Roman" w:hAnsi="Times New Roman" w:cs="Times New Roman"/>
                <w:sz w:val="24"/>
                <w:szCs w:val="24"/>
                <w:lang w:val="en-US" w:eastAsia="sv-SE"/>
              </w:rPr>
            </w:pPr>
            <w:r w:rsidRPr="0026234D">
              <w:rPr>
                <w:rFonts w:ascii="Verdana" w:eastAsia="Times New Roman" w:hAnsi="Verdana" w:cs="Times New Roman"/>
                <w:color w:val="000000"/>
                <w:sz w:val="18"/>
                <w:szCs w:val="18"/>
                <w:shd w:val="clear" w:color="auto" w:fill="FFFFFF"/>
                <w:lang w:val="en-US" w:eastAsia="sv-SE"/>
              </w:rPr>
              <w:t>Select the unit from the drop down menu</w:t>
            </w:r>
          </w:p>
        </w:tc>
      </w:tr>
      <w:tr w:rsidR="00112ADF" w:rsidRPr="00112ADF" w:rsidTr="00112AD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PM_COEFFICIENT</w:t>
            </w:r>
            <w:r w:rsidRPr="00112ADF">
              <w:rPr>
                <w:rFonts w:ascii="Verdana" w:eastAsia="Times New Roman" w:hAnsi="Verdana" w:cs="Times New Roman"/>
                <w:color w:val="000000"/>
                <w:sz w:val="18"/>
                <w:szCs w:val="18"/>
                <w:lang w:eastAsia="sv-SE"/>
              </w:rPr>
              <w:br/>
            </w:r>
            <w:proofErr w:type="spellStart"/>
            <w:r w:rsidRPr="00112ADF">
              <w:rPr>
                <w:rFonts w:ascii="Verdana" w:eastAsia="Times New Roman" w:hAnsi="Verdana" w:cs="Times New Roman"/>
                <w:color w:val="000000"/>
                <w:sz w:val="18"/>
                <w:szCs w:val="18"/>
                <w:shd w:val="clear" w:color="auto" w:fill="FFFFFF"/>
                <w:lang w:eastAsia="sv-SE"/>
              </w:rPr>
              <w:t>Scale</w:t>
            </w:r>
            <w:proofErr w:type="spellEnd"/>
            <w:r w:rsidRPr="00112ADF">
              <w:rPr>
                <w:rFonts w:ascii="Verdana" w:eastAsia="Times New Roman" w:hAnsi="Verdana" w:cs="Times New Roman"/>
                <w:color w:val="000000"/>
                <w:sz w:val="18"/>
                <w:szCs w:val="18"/>
                <w:shd w:val="clear" w:color="auto" w:fill="FFFFFF"/>
                <w:lang w:eastAsia="sv-SE"/>
              </w:rPr>
              <w:t xml:space="preserve"> </w:t>
            </w:r>
            <w:proofErr w:type="spellStart"/>
            <w:r w:rsidRPr="00112ADF">
              <w:rPr>
                <w:rFonts w:ascii="Verdana" w:eastAsia="Times New Roman" w:hAnsi="Verdana" w:cs="Times New Roman"/>
                <w:color w:val="000000"/>
                <w:sz w:val="18"/>
                <w:szCs w:val="18"/>
                <w:shd w:val="clear" w:color="auto" w:fill="FFFFFF"/>
                <w:lang w:eastAsia="sv-SE"/>
              </w:rPr>
              <w:t>coefficient</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1.0</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112ADF" w:rsidRPr="00112ADF" w:rsidRDefault="00112ADF" w:rsidP="00112ADF">
            <w:pPr>
              <w:rPr>
                <w:rFonts w:ascii="Times New Roman" w:eastAsia="Times New Roman" w:hAnsi="Times New Roman" w:cs="Times New Roman"/>
                <w:sz w:val="24"/>
                <w:szCs w:val="24"/>
                <w:lang w:eastAsia="sv-SE"/>
              </w:rPr>
            </w:pPr>
          </w:p>
        </w:tc>
      </w:tr>
      <w:tr w:rsidR="00112ADF" w:rsidRPr="00112ADF" w:rsidTr="00112AD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PM_BIAS</w:t>
            </w:r>
            <w:r w:rsidRPr="00112ADF">
              <w:rPr>
                <w:rFonts w:ascii="Verdana" w:eastAsia="Times New Roman" w:hAnsi="Verdana" w:cs="Times New Roman"/>
                <w:color w:val="000000"/>
                <w:sz w:val="18"/>
                <w:szCs w:val="18"/>
                <w:lang w:eastAsia="sv-SE"/>
              </w:rPr>
              <w:br/>
            </w:r>
            <w:proofErr w:type="spellStart"/>
            <w:r w:rsidRPr="00112ADF">
              <w:rPr>
                <w:rFonts w:ascii="Verdana" w:eastAsia="Times New Roman" w:hAnsi="Verdana" w:cs="Times New Roman"/>
                <w:color w:val="000000"/>
                <w:sz w:val="18"/>
                <w:szCs w:val="18"/>
                <w:shd w:val="clear" w:color="auto" w:fill="FFFFFF"/>
                <w:lang w:eastAsia="sv-SE"/>
              </w:rPr>
              <w:t>Scale</w:t>
            </w:r>
            <w:proofErr w:type="spellEnd"/>
            <w:r w:rsidRPr="00112ADF">
              <w:rPr>
                <w:rFonts w:ascii="Verdana" w:eastAsia="Times New Roman" w:hAnsi="Verdana" w:cs="Times New Roman"/>
                <w:color w:val="000000"/>
                <w:sz w:val="18"/>
                <w:szCs w:val="18"/>
                <w:shd w:val="clear" w:color="auto" w:fill="FFFFFF"/>
                <w:lang w:eastAsia="sv-SE"/>
              </w:rPr>
              <w:t xml:space="preserve"> bias</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0.2</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112ADF" w:rsidRPr="00112ADF" w:rsidRDefault="00112ADF" w:rsidP="00112ADF">
            <w:pPr>
              <w:rPr>
                <w:rFonts w:ascii="Times New Roman" w:eastAsia="Times New Roman" w:hAnsi="Times New Roman" w:cs="Times New Roman"/>
                <w:sz w:val="24"/>
                <w:szCs w:val="24"/>
                <w:lang w:eastAsia="sv-SE"/>
              </w:rPr>
            </w:pPr>
          </w:p>
        </w:tc>
      </w:tr>
      <w:tr w:rsidR="00112ADF" w:rsidRPr="00112ADF" w:rsidTr="00112AD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112ADF" w:rsidRPr="0026234D" w:rsidRDefault="00112ADF" w:rsidP="00112ADF">
            <w:pPr>
              <w:rPr>
                <w:rFonts w:ascii="Times New Roman" w:eastAsia="Times New Roman" w:hAnsi="Times New Roman" w:cs="Times New Roman"/>
                <w:sz w:val="24"/>
                <w:szCs w:val="24"/>
                <w:lang w:val="en-US" w:eastAsia="sv-SE"/>
              </w:rPr>
            </w:pPr>
            <w:r w:rsidRPr="0026234D">
              <w:rPr>
                <w:rFonts w:ascii="Verdana" w:eastAsia="Times New Roman" w:hAnsi="Verdana" w:cs="Times New Roman"/>
                <w:color w:val="000000"/>
                <w:sz w:val="18"/>
                <w:szCs w:val="18"/>
                <w:shd w:val="clear" w:color="auto" w:fill="FFFFFF"/>
                <w:lang w:val="en-US" w:eastAsia="sv-SE"/>
              </w:rPr>
              <w:t>PM_LOW_LIMIT</w:t>
            </w:r>
            <w:r w:rsidRPr="0026234D">
              <w:rPr>
                <w:rFonts w:ascii="Verdana" w:eastAsia="Times New Roman" w:hAnsi="Verdana" w:cs="Times New Roman"/>
                <w:color w:val="000000"/>
                <w:sz w:val="18"/>
                <w:szCs w:val="18"/>
                <w:lang w:val="en-US" w:eastAsia="sv-SE"/>
              </w:rPr>
              <w:br/>
            </w:r>
            <w:r w:rsidRPr="0026234D">
              <w:rPr>
                <w:rFonts w:ascii="Verdana" w:eastAsia="Times New Roman" w:hAnsi="Verdana" w:cs="Times New Roman"/>
                <w:color w:val="000000"/>
                <w:sz w:val="18"/>
                <w:szCs w:val="18"/>
                <w:shd w:val="clear" w:color="auto" w:fill="FFFFFF"/>
                <w:lang w:val="en-US" w:eastAsia="sv-SE"/>
              </w:rPr>
              <w:t>Low limit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1E-9</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112ADF" w:rsidRPr="00112ADF" w:rsidRDefault="00112ADF" w:rsidP="00112ADF">
            <w:pPr>
              <w:rPr>
                <w:rFonts w:ascii="Times New Roman" w:eastAsia="Times New Roman" w:hAnsi="Times New Roman" w:cs="Times New Roman"/>
                <w:sz w:val="24"/>
                <w:szCs w:val="24"/>
                <w:lang w:eastAsia="sv-SE"/>
              </w:rPr>
            </w:pPr>
          </w:p>
        </w:tc>
      </w:tr>
      <w:tr w:rsidR="00112ADF" w:rsidRPr="00112ADF" w:rsidTr="00112AD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112ADF" w:rsidRPr="0026234D" w:rsidRDefault="00112ADF" w:rsidP="00112ADF">
            <w:pPr>
              <w:rPr>
                <w:rFonts w:ascii="Times New Roman" w:eastAsia="Times New Roman" w:hAnsi="Times New Roman" w:cs="Times New Roman"/>
                <w:sz w:val="24"/>
                <w:szCs w:val="24"/>
                <w:lang w:val="en-US" w:eastAsia="sv-SE"/>
              </w:rPr>
            </w:pPr>
            <w:r w:rsidRPr="0026234D">
              <w:rPr>
                <w:rFonts w:ascii="Verdana" w:eastAsia="Times New Roman" w:hAnsi="Verdana" w:cs="Times New Roman"/>
                <w:color w:val="000000"/>
                <w:sz w:val="18"/>
                <w:szCs w:val="18"/>
                <w:shd w:val="clear" w:color="auto" w:fill="FFFFFF"/>
                <w:lang w:val="en-US" w:eastAsia="sv-SE"/>
              </w:rPr>
              <w:t>PM_HIGH_LIMIT</w:t>
            </w:r>
            <w:r w:rsidRPr="0026234D">
              <w:rPr>
                <w:rFonts w:ascii="Verdana" w:eastAsia="Times New Roman" w:hAnsi="Verdana" w:cs="Times New Roman"/>
                <w:color w:val="000000"/>
                <w:sz w:val="18"/>
                <w:szCs w:val="18"/>
                <w:lang w:val="en-US" w:eastAsia="sv-SE"/>
              </w:rPr>
              <w:br/>
            </w:r>
            <w:r w:rsidRPr="0026234D">
              <w:rPr>
                <w:rFonts w:ascii="Verdana" w:eastAsia="Times New Roman" w:hAnsi="Verdana" w:cs="Times New Roman"/>
                <w:color w:val="000000"/>
                <w:sz w:val="18"/>
                <w:szCs w:val="18"/>
                <w:shd w:val="clear" w:color="auto" w:fill="FFFFFF"/>
                <w:lang w:val="en-US" w:eastAsia="sv-SE"/>
              </w:rPr>
              <w:t>High limit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1000</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112ADF" w:rsidRPr="00112ADF" w:rsidRDefault="00112ADF" w:rsidP="00112ADF">
            <w:pPr>
              <w:rPr>
                <w:rFonts w:ascii="Times New Roman" w:eastAsia="Times New Roman" w:hAnsi="Times New Roman" w:cs="Times New Roman"/>
                <w:sz w:val="24"/>
                <w:szCs w:val="24"/>
                <w:lang w:eastAsia="sv-SE"/>
              </w:rPr>
            </w:pPr>
          </w:p>
        </w:tc>
      </w:tr>
      <w:tr w:rsidR="00112ADF" w:rsidRPr="00112ADF" w:rsidTr="00112AD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112ADF" w:rsidRPr="0026234D" w:rsidRDefault="00112ADF" w:rsidP="00112ADF">
            <w:pPr>
              <w:rPr>
                <w:rFonts w:ascii="Times New Roman" w:eastAsia="Times New Roman" w:hAnsi="Times New Roman" w:cs="Times New Roman"/>
                <w:sz w:val="24"/>
                <w:szCs w:val="24"/>
                <w:lang w:val="en-US" w:eastAsia="sv-SE"/>
              </w:rPr>
            </w:pPr>
            <w:r w:rsidRPr="0026234D">
              <w:rPr>
                <w:rFonts w:ascii="Verdana" w:eastAsia="Times New Roman" w:hAnsi="Verdana" w:cs="Times New Roman"/>
                <w:color w:val="000000"/>
                <w:sz w:val="18"/>
                <w:szCs w:val="18"/>
                <w:shd w:val="clear" w:color="auto" w:fill="FFFFFF"/>
                <w:lang w:val="en-US" w:eastAsia="sv-SE"/>
              </w:rPr>
              <w:t>PM_TIME_CONST</w:t>
            </w:r>
            <w:r w:rsidRPr="0026234D">
              <w:rPr>
                <w:rFonts w:ascii="Verdana" w:eastAsia="Times New Roman" w:hAnsi="Verdana" w:cs="Times New Roman"/>
                <w:color w:val="000000"/>
                <w:sz w:val="18"/>
                <w:szCs w:val="18"/>
                <w:lang w:val="en-US" w:eastAsia="sv-SE"/>
              </w:rPr>
              <w:br/>
            </w:r>
            <w:r w:rsidRPr="0026234D">
              <w:rPr>
                <w:rFonts w:ascii="Verdana" w:eastAsia="Times New Roman" w:hAnsi="Verdana" w:cs="Times New Roman"/>
                <w:color w:val="000000"/>
                <w:sz w:val="18"/>
                <w:szCs w:val="18"/>
                <w:shd w:val="clear" w:color="auto" w:fill="FFFFFF"/>
                <w:lang w:val="en-US" w:eastAsia="sv-SE"/>
              </w:rPr>
              <w:t>Time constant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1.0</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112ADF" w:rsidRPr="00112ADF" w:rsidRDefault="00112ADF" w:rsidP="00112ADF">
            <w:pPr>
              <w:rPr>
                <w:rFonts w:ascii="Times New Roman" w:eastAsia="Times New Roman" w:hAnsi="Times New Roman" w:cs="Times New Roman"/>
                <w:sz w:val="24"/>
                <w:szCs w:val="24"/>
                <w:lang w:eastAsia="sv-SE"/>
              </w:rPr>
            </w:pPr>
          </w:p>
        </w:tc>
      </w:tr>
      <w:tr w:rsidR="00112ADF" w:rsidRPr="00112ADF" w:rsidTr="00112AD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112ADF" w:rsidRPr="0026234D" w:rsidRDefault="00112ADF" w:rsidP="00112ADF">
            <w:pPr>
              <w:rPr>
                <w:rFonts w:ascii="Times New Roman" w:eastAsia="Times New Roman" w:hAnsi="Times New Roman" w:cs="Times New Roman"/>
                <w:sz w:val="24"/>
                <w:szCs w:val="24"/>
                <w:lang w:val="en-US" w:eastAsia="sv-SE"/>
              </w:rPr>
            </w:pPr>
            <w:r w:rsidRPr="0026234D">
              <w:rPr>
                <w:rFonts w:ascii="Verdana" w:eastAsia="Times New Roman" w:hAnsi="Verdana" w:cs="Times New Roman"/>
                <w:color w:val="000000"/>
                <w:sz w:val="18"/>
                <w:szCs w:val="18"/>
                <w:shd w:val="clear" w:color="auto" w:fill="FFFFFF"/>
                <w:lang w:val="en-US" w:eastAsia="sv-SE"/>
              </w:rPr>
              <w:lastRenderedPageBreak/>
              <w:t>PM_VARIANCE</w:t>
            </w:r>
            <w:r w:rsidRPr="0026234D">
              <w:rPr>
                <w:rFonts w:ascii="Verdana" w:eastAsia="Times New Roman" w:hAnsi="Verdana" w:cs="Times New Roman"/>
                <w:color w:val="000000"/>
                <w:sz w:val="18"/>
                <w:szCs w:val="18"/>
                <w:lang w:val="en-US" w:eastAsia="sv-SE"/>
              </w:rPr>
              <w:br/>
            </w:r>
            <w:r w:rsidRPr="0026234D">
              <w:rPr>
                <w:rFonts w:ascii="Verdana" w:eastAsia="Times New Roman" w:hAnsi="Verdana" w:cs="Times New Roman"/>
                <w:color w:val="000000"/>
                <w:sz w:val="18"/>
                <w:szCs w:val="18"/>
                <w:shd w:val="clear" w:color="auto" w:fill="FFFFFF"/>
                <w:lang w:val="en-US" w:eastAsia="sv-SE"/>
              </w:rPr>
              <w:t>Variance of measurement noise</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0.1</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rsidR="00112ADF" w:rsidRPr="00112ADF" w:rsidRDefault="00112ADF" w:rsidP="00112ADF">
            <w:pPr>
              <w:rPr>
                <w:rFonts w:ascii="Times New Roman" w:eastAsia="Times New Roman" w:hAnsi="Times New Roman" w:cs="Times New Roman"/>
                <w:sz w:val="24"/>
                <w:szCs w:val="24"/>
                <w:lang w:eastAsia="sv-SE"/>
              </w:rPr>
            </w:pPr>
          </w:p>
        </w:tc>
      </w:tr>
    </w:tbl>
    <w:p w:rsidR="00112ADF" w:rsidRPr="00112ADF" w:rsidRDefault="00112ADF" w:rsidP="00112ADF">
      <w:pPr>
        <w:rPr>
          <w:rFonts w:ascii="Times New Roman" w:eastAsia="Times New Roman" w:hAnsi="Times New Roman" w:cs="Times New Roman"/>
          <w:sz w:val="24"/>
          <w:szCs w:val="24"/>
          <w:lang w:eastAsia="sv-SE"/>
        </w:rPr>
      </w:pPr>
      <w:r w:rsidRPr="0026234D">
        <w:rPr>
          <w:rFonts w:ascii="Verdana" w:eastAsia="Times New Roman" w:hAnsi="Verdana" w:cs="Times New Roman"/>
          <w:color w:val="000000"/>
          <w:sz w:val="18"/>
          <w:szCs w:val="18"/>
          <w:shd w:val="clear" w:color="auto" w:fill="FFFFFF"/>
          <w:lang w:val="en-US" w:eastAsia="sv-SE"/>
        </w:rPr>
        <w:t xml:space="preserve">The connection to the process component is carried out by an object name (i.e. process component name). The measured pressure attribute is searched automatically. More information about filtering, scaling, electricity supply, simulated value, and faults can be seen from the description of </w:t>
      </w:r>
      <w:r w:rsidRPr="00112ADF">
        <w:rPr>
          <w:rFonts w:ascii="Times New Roman" w:eastAsia="Times New Roman" w:hAnsi="Times New Roman" w:cs="Times New Roman"/>
          <w:sz w:val="24"/>
          <w:szCs w:val="24"/>
          <w:lang w:eastAsia="sv-SE"/>
        </w:rPr>
        <w:fldChar w:fldCharType="begin"/>
      </w:r>
      <w:r w:rsidRPr="0026234D">
        <w:rPr>
          <w:rFonts w:ascii="Times New Roman" w:eastAsia="Times New Roman" w:hAnsi="Times New Roman" w:cs="Times New Roman"/>
          <w:sz w:val="24"/>
          <w:szCs w:val="24"/>
          <w:lang w:val="en-US" w:eastAsia="sv-SE"/>
        </w:rPr>
        <w:instrText xml:space="preserve"> HYPERLINK "http://127.0.0.1:57778/help/topic/fi.vtt.apros.manual/doc-user/html/Combustion/refs/autref/Measurement.html" </w:instrText>
      </w:r>
      <w:r w:rsidRPr="00112ADF">
        <w:rPr>
          <w:rFonts w:ascii="Times New Roman" w:eastAsia="Times New Roman" w:hAnsi="Times New Roman" w:cs="Times New Roman"/>
          <w:sz w:val="24"/>
          <w:szCs w:val="24"/>
          <w:lang w:eastAsia="sv-SE"/>
        </w:rPr>
        <w:fldChar w:fldCharType="separate"/>
      </w:r>
      <w:r w:rsidRPr="0026234D">
        <w:rPr>
          <w:rFonts w:ascii="Verdana" w:eastAsia="Times New Roman" w:hAnsi="Verdana" w:cs="Times New Roman"/>
          <w:b/>
          <w:bCs/>
          <w:color w:val="006600"/>
          <w:sz w:val="18"/>
          <w:szCs w:val="18"/>
          <w:u w:val="single"/>
          <w:shd w:val="clear" w:color="auto" w:fill="FFFFFF"/>
          <w:lang w:val="en-US" w:eastAsia="sv-SE"/>
        </w:rPr>
        <w:t>MEASUREMENT</w:t>
      </w:r>
      <w:r w:rsidRPr="00112ADF">
        <w:rPr>
          <w:rFonts w:ascii="Times New Roman" w:eastAsia="Times New Roman" w:hAnsi="Times New Roman" w:cs="Times New Roman"/>
          <w:sz w:val="24"/>
          <w:szCs w:val="24"/>
          <w:lang w:eastAsia="sv-SE"/>
        </w:rPr>
        <w:fldChar w:fldCharType="end"/>
      </w:r>
      <w:r w:rsidRPr="0026234D">
        <w:rPr>
          <w:rFonts w:ascii="Verdana" w:eastAsia="Times New Roman" w:hAnsi="Verdana" w:cs="Times New Roman"/>
          <w:color w:val="000000"/>
          <w:sz w:val="18"/>
          <w:szCs w:val="18"/>
          <w:shd w:val="clear" w:color="auto" w:fill="FFFFFF"/>
          <w:lang w:val="en-US" w:eastAsia="sv-SE"/>
        </w:rPr>
        <w:t>.</w:t>
      </w:r>
      <w:r w:rsidRPr="0026234D">
        <w:rPr>
          <w:rFonts w:ascii="Verdana" w:eastAsia="Times New Roman" w:hAnsi="Verdana" w:cs="Times New Roman"/>
          <w:color w:val="000000"/>
          <w:sz w:val="18"/>
          <w:szCs w:val="18"/>
          <w:lang w:val="en-US" w:eastAsia="sv-SE"/>
        </w:rPr>
        <w:br/>
      </w:r>
      <w:r w:rsidRPr="00112ADF">
        <w:rPr>
          <w:rFonts w:ascii="Times New Roman" w:eastAsia="Times New Roman" w:hAnsi="Times New Roman" w:cs="Times New Roman"/>
          <w:sz w:val="24"/>
          <w:szCs w:val="24"/>
          <w:lang w:eastAsia="sv-SE"/>
        </w:rPr>
        <w:fldChar w:fldCharType="begin"/>
      </w:r>
      <w:r w:rsidRPr="0026234D">
        <w:rPr>
          <w:rFonts w:ascii="Times New Roman" w:eastAsia="Times New Roman" w:hAnsi="Times New Roman" w:cs="Times New Roman"/>
          <w:sz w:val="24"/>
          <w:szCs w:val="24"/>
          <w:lang w:val="en-US" w:eastAsia="sv-SE"/>
        </w:rPr>
        <w:instrText xml:space="preserve"> HYPERLINK "http://127.0.0.1:57778/help/topic/fi.vtt.apros.manual/doc-user/html/Combustion/refs/autref/Pressure_measurement.html" \l "Contents" </w:instrText>
      </w:r>
      <w:r w:rsidRPr="00112ADF">
        <w:rPr>
          <w:rFonts w:ascii="Times New Roman" w:eastAsia="Times New Roman" w:hAnsi="Times New Roman" w:cs="Times New Roman"/>
          <w:sz w:val="24"/>
          <w:szCs w:val="24"/>
          <w:lang w:eastAsia="sv-SE"/>
        </w:rPr>
        <w:fldChar w:fldCharType="separate"/>
      </w:r>
      <w:r w:rsidRPr="00112ADF">
        <w:rPr>
          <w:rFonts w:ascii="Verdana" w:eastAsia="Times New Roman" w:hAnsi="Verdana" w:cs="Times New Roman"/>
          <w:b/>
          <w:bCs/>
          <w:color w:val="006600"/>
          <w:sz w:val="18"/>
          <w:szCs w:val="18"/>
          <w:u w:val="single"/>
          <w:shd w:val="clear" w:color="auto" w:fill="FFFFFF"/>
          <w:lang w:eastAsia="sv-SE"/>
        </w:rPr>
        <w:t xml:space="preserve">To </w:t>
      </w:r>
      <w:proofErr w:type="spellStart"/>
      <w:r w:rsidRPr="00112ADF">
        <w:rPr>
          <w:rFonts w:ascii="Verdana" w:eastAsia="Times New Roman" w:hAnsi="Verdana" w:cs="Times New Roman"/>
          <w:b/>
          <w:bCs/>
          <w:color w:val="006600"/>
          <w:sz w:val="18"/>
          <w:szCs w:val="18"/>
          <w:u w:val="single"/>
          <w:shd w:val="clear" w:color="auto" w:fill="FFFFFF"/>
          <w:lang w:eastAsia="sv-SE"/>
        </w:rPr>
        <w:t>contents</w:t>
      </w:r>
      <w:proofErr w:type="spellEnd"/>
      <w:r w:rsidRPr="00112ADF">
        <w:rPr>
          <w:rFonts w:ascii="Verdana" w:eastAsia="Times New Roman" w:hAnsi="Verdana" w:cs="Times New Roman"/>
          <w:b/>
          <w:bCs/>
          <w:color w:val="006600"/>
          <w:sz w:val="18"/>
          <w:szCs w:val="18"/>
          <w:u w:val="single"/>
          <w:shd w:val="clear" w:color="auto" w:fill="FFFFFF"/>
          <w:lang w:eastAsia="sv-SE"/>
        </w:rPr>
        <w:t xml:space="preserve"> </w:t>
      </w:r>
      <w:proofErr w:type="spellStart"/>
      <w:r w:rsidRPr="00112ADF">
        <w:rPr>
          <w:rFonts w:ascii="Verdana" w:eastAsia="Times New Roman" w:hAnsi="Verdana" w:cs="Times New Roman"/>
          <w:b/>
          <w:bCs/>
          <w:color w:val="006600"/>
          <w:sz w:val="18"/>
          <w:szCs w:val="18"/>
          <w:u w:val="single"/>
          <w:shd w:val="clear" w:color="auto" w:fill="FFFFFF"/>
          <w:lang w:eastAsia="sv-SE"/>
        </w:rPr>
        <w:t>of</w:t>
      </w:r>
      <w:proofErr w:type="spellEnd"/>
      <w:r w:rsidRPr="00112ADF">
        <w:rPr>
          <w:rFonts w:ascii="Verdana" w:eastAsia="Times New Roman" w:hAnsi="Verdana" w:cs="Times New Roman"/>
          <w:b/>
          <w:bCs/>
          <w:color w:val="006600"/>
          <w:sz w:val="18"/>
          <w:szCs w:val="18"/>
          <w:u w:val="single"/>
          <w:shd w:val="clear" w:color="auto" w:fill="FFFFFF"/>
          <w:lang w:eastAsia="sv-SE"/>
        </w:rPr>
        <w:t xml:space="preserve"> </w:t>
      </w:r>
      <w:proofErr w:type="spellStart"/>
      <w:r w:rsidRPr="00112ADF">
        <w:rPr>
          <w:rFonts w:ascii="Verdana" w:eastAsia="Times New Roman" w:hAnsi="Verdana" w:cs="Times New Roman"/>
          <w:b/>
          <w:bCs/>
          <w:color w:val="006600"/>
          <w:sz w:val="18"/>
          <w:szCs w:val="18"/>
          <w:u w:val="single"/>
          <w:shd w:val="clear" w:color="auto" w:fill="FFFFFF"/>
          <w:lang w:eastAsia="sv-SE"/>
        </w:rPr>
        <w:t>this</w:t>
      </w:r>
      <w:proofErr w:type="spellEnd"/>
      <w:r w:rsidRPr="00112ADF">
        <w:rPr>
          <w:rFonts w:ascii="Verdana" w:eastAsia="Times New Roman" w:hAnsi="Verdana" w:cs="Times New Roman"/>
          <w:b/>
          <w:bCs/>
          <w:color w:val="006600"/>
          <w:sz w:val="18"/>
          <w:szCs w:val="18"/>
          <w:u w:val="single"/>
          <w:shd w:val="clear" w:color="auto" w:fill="FFFFFF"/>
          <w:lang w:eastAsia="sv-SE"/>
        </w:rPr>
        <w:t xml:space="preserve"> </w:t>
      </w:r>
      <w:proofErr w:type="spellStart"/>
      <w:r w:rsidRPr="00112ADF">
        <w:rPr>
          <w:rFonts w:ascii="Verdana" w:eastAsia="Times New Roman" w:hAnsi="Verdana" w:cs="Times New Roman"/>
          <w:b/>
          <w:bCs/>
          <w:color w:val="006600"/>
          <w:sz w:val="18"/>
          <w:szCs w:val="18"/>
          <w:u w:val="single"/>
          <w:shd w:val="clear" w:color="auto" w:fill="FFFFFF"/>
          <w:lang w:eastAsia="sv-SE"/>
        </w:rPr>
        <w:t>component</w:t>
      </w:r>
      <w:proofErr w:type="spellEnd"/>
      <w:r w:rsidRPr="00112ADF">
        <w:rPr>
          <w:rFonts w:ascii="Times New Roman" w:eastAsia="Times New Roman" w:hAnsi="Times New Roman" w:cs="Times New Roman"/>
          <w:sz w:val="24"/>
          <w:szCs w:val="24"/>
          <w:lang w:eastAsia="sv-SE"/>
        </w:rPr>
        <w:fldChar w:fldCharType="end"/>
      </w:r>
    </w:p>
    <w:p w:rsidR="00112ADF" w:rsidRPr="00112ADF" w:rsidRDefault="00112ADF" w:rsidP="00112ADF">
      <w:pPr>
        <w:rPr>
          <w:rFonts w:ascii="Times New Roman" w:eastAsia="Times New Roman" w:hAnsi="Times New Roman" w:cs="Times New Roman"/>
          <w:sz w:val="24"/>
          <w:szCs w:val="24"/>
          <w:lang w:eastAsia="sv-SE"/>
        </w:rPr>
      </w:pPr>
      <w:proofErr w:type="spellStart"/>
      <w:r w:rsidRPr="00112ADF">
        <w:rPr>
          <w:rFonts w:ascii="Verdana" w:eastAsia="Times New Roman" w:hAnsi="Verdana" w:cs="Times New Roman"/>
          <w:b/>
          <w:bCs/>
          <w:color w:val="000000"/>
          <w:sz w:val="30"/>
          <w:szCs w:val="30"/>
          <w:shd w:val="clear" w:color="auto" w:fill="FFFFFF"/>
          <w:lang w:eastAsia="sv-SE"/>
        </w:rPr>
        <w:t>Attributes</w:t>
      </w:r>
      <w:proofErr w:type="spellEnd"/>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2692"/>
        <w:gridCol w:w="506"/>
        <w:gridCol w:w="1183"/>
        <w:gridCol w:w="4691"/>
      </w:tblGrid>
      <w:tr w:rsidR="00112ADF" w:rsidRPr="0026234D" w:rsidTr="00112ADF">
        <w:trPr>
          <w:tblCellSpacing w:w="0" w:type="dxa"/>
        </w:trPr>
        <w:tc>
          <w:tcPr>
            <w:tcW w:w="0" w:type="auto"/>
            <w:gridSpan w:val="4"/>
            <w:tcBorders>
              <w:top w:val="nil"/>
              <w:left w:val="nil"/>
              <w:bottom w:val="nil"/>
              <w:right w:val="nil"/>
            </w:tcBorders>
            <w:shd w:val="clear" w:color="auto" w:fill="C0C0C0"/>
            <w:vAlign w:val="center"/>
            <w:hideMark/>
          </w:tcPr>
          <w:p w:rsidR="00112ADF" w:rsidRPr="0026234D" w:rsidRDefault="00112ADF" w:rsidP="00112ADF">
            <w:pPr>
              <w:jc w:val="center"/>
              <w:divId w:val="74475589"/>
              <w:rPr>
                <w:rFonts w:ascii="Times New Roman" w:eastAsia="Times New Roman" w:hAnsi="Times New Roman" w:cs="Times New Roman"/>
                <w:sz w:val="24"/>
                <w:szCs w:val="24"/>
                <w:lang w:val="en-US" w:eastAsia="sv-SE"/>
              </w:rPr>
            </w:pPr>
            <w:r w:rsidRPr="0026234D">
              <w:rPr>
                <w:rFonts w:ascii="Verdana" w:eastAsia="Times New Roman" w:hAnsi="Verdana" w:cs="Times New Roman"/>
                <w:i/>
                <w:iCs/>
                <w:color w:val="000000"/>
                <w:sz w:val="18"/>
                <w:szCs w:val="18"/>
                <w:shd w:val="clear" w:color="auto" w:fill="FFFFFF"/>
                <w:lang w:val="en-US" w:eastAsia="sv-SE"/>
              </w:rPr>
              <w:t>Table 2. Attributes, types, default values and descriptions</w:t>
            </w:r>
          </w:p>
        </w:tc>
      </w:tr>
      <w:tr w:rsidR="00112ADF" w:rsidRPr="00112ADF" w:rsidTr="00112AD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b/>
                <w:bCs/>
                <w:color w:val="000000"/>
                <w:sz w:val="18"/>
                <w:szCs w:val="18"/>
                <w:shd w:val="clear" w:color="auto" w:fill="C0C0C0"/>
                <w:lang w:eastAsia="sv-SE"/>
              </w:rPr>
              <w:t>ATTRIBUTE</w:t>
            </w:r>
            <w:r w:rsidRPr="00112ADF">
              <w:rPr>
                <w:rFonts w:ascii="Verdana" w:eastAsia="Times New Roman" w:hAnsi="Verdana" w:cs="Times New Roman"/>
                <w:color w:val="000000"/>
                <w:sz w:val="18"/>
                <w:szCs w:val="18"/>
                <w:lang w:eastAsia="sv-SE"/>
              </w:rPr>
              <w:br/>
            </w:r>
            <w:r w:rsidRPr="00112ADF">
              <w:rPr>
                <w:rFonts w:ascii="Verdana" w:eastAsia="Times New Roman" w:hAnsi="Verdana" w:cs="Times New Roman"/>
                <w:b/>
                <w:bCs/>
                <w:color w:val="000000"/>
                <w:sz w:val="18"/>
                <w:szCs w:val="18"/>
                <w:shd w:val="clear" w:color="auto" w:fill="C0C0C0"/>
                <w:lang w:eastAsia="sv-SE"/>
              </w:rPr>
              <w:t xml:space="preserve">Property </w:t>
            </w:r>
            <w:proofErr w:type="spellStart"/>
            <w:r w:rsidRPr="00112ADF">
              <w:rPr>
                <w:rFonts w:ascii="Verdana" w:eastAsia="Times New Roman" w:hAnsi="Verdana" w:cs="Times New Roman"/>
                <w:b/>
                <w:bCs/>
                <w:color w:val="000000"/>
                <w:sz w:val="18"/>
                <w:szCs w:val="18"/>
                <w:shd w:val="clear" w:color="auto" w:fill="C0C0C0"/>
                <w:lang w:eastAsia="sv-SE"/>
              </w:rPr>
              <w:t>name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112ADF" w:rsidRPr="00112ADF" w:rsidRDefault="00112ADF" w:rsidP="00112ADF">
            <w:pPr>
              <w:rPr>
                <w:rFonts w:ascii="Times New Roman" w:eastAsia="Times New Roman" w:hAnsi="Times New Roman" w:cs="Times New Roman"/>
                <w:sz w:val="24"/>
                <w:szCs w:val="24"/>
                <w:lang w:eastAsia="sv-SE"/>
              </w:rPr>
            </w:pPr>
            <w:proofErr w:type="spellStart"/>
            <w:r w:rsidRPr="00112ADF">
              <w:rPr>
                <w:rFonts w:ascii="Verdana" w:eastAsia="Times New Roman" w:hAnsi="Verdana" w:cs="Times New Roman"/>
                <w:b/>
                <w:bCs/>
                <w:color w:val="000000"/>
                <w:sz w:val="18"/>
                <w:szCs w:val="18"/>
                <w:shd w:val="clear" w:color="auto" w:fill="C0C0C0"/>
                <w:lang w:eastAsia="sv-SE"/>
              </w:rPr>
              <w:t>Type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b/>
                <w:bCs/>
                <w:color w:val="000000"/>
                <w:sz w:val="18"/>
                <w:szCs w:val="18"/>
                <w:shd w:val="clear" w:color="auto" w:fill="C0C0C0"/>
                <w:lang w:eastAsia="sv-SE"/>
              </w:rPr>
              <w:t xml:space="preserve">Default </w:t>
            </w:r>
            <w:proofErr w:type="spellStart"/>
            <w:r w:rsidRPr="00112ADF">
              <w:rPr>
                <w:rFonts w:ascii="Verdana" w:eastAsia="Times New Roman" w:hAnsi="Verdana" w:cs="Times New Roman"/>
                <w:b/>
                <w:bCs/>
                <w:color w:val="000000"/>
                <w:sz w:val="18"/>
                <w:szCs w:val="18"/>
                <w:shd w:val="clear" w:color="auto" w:fill="C0C0C0"/>
                <w:lang w:eastAsia="sv-SE"/>
              </w:rPr>
              <w:t>value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112ADF" w:rsidRPr="00112ADF" w:rsidRDefault="00112ADF" w:rsidP="00112ADF">
            <w:pPr>
              <w:rPr>
                <w:rFonts w:ascii="Times New Roman" w:eastAsia="Times New Roman" w:hAnsi="Times New Roman" w:cs="Times New Roman"/>
                <w:sz w:val="24"/>
                <w:szCs w:val="24"/>
                <w:lang w:eastAsia="sv-SE"/>
              </w:rPr>
            </w:pPr>
            <w:proofErr w:type="spellStart"/>
            <w:r w:rsidRPr="00112ADF">
              <w:rPr>
                <w:rFonts w:ascii="Verdana" w:eastAsia="Times New Roman" w:hAnsi="Verdana" w:cs="Times New Roman"/>
                <w:b/>
                <w:bCs/>
                <w:color w:val="000000"/>
                <w:sz w:val="18"/>
                <w:szCs w:val="18"/>
                <w:shd w:val="clear" w:color="auto" w:fill="C0C0C0"/>
                <w:lang w:eastAsia="sv-SE"/>
              </w:rPr>
              <w:t>Description</w:t>
            </w:r>
            <w:proofErr w:type="spellEnd"/>
          </w:p>
        </w:tc>
      </w:tr>
      <w:tr w:rsidR="00112ADF" w:rsidRPr="0026234D" w:rsidTr="00112AD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bookmarkStart w:id="310" w:name="PM_PROCESS_COMPONENT"/>
            <w:r w:rsidRPr="00112ADF">
              <w:rPr>
                <w:rFonts w:ascii="Verdana" w:eastAsia="Times New Roman" w:hAnsi="Verdana" w:cs="Times New Roman"/>
                <w:color w:val="000000"/>
                <w:sz w:val="18"/>
                <w:szCs w:val="18"/>
                <w:shd w:val="clear" w:color="auto" w:fill="FFFFFF"/>
                <w:lang w:eastAsia="sv-SE"/>
              </w:rPr>
              <w:t>PM_PROCESS_COMPONENT</w:t>
            </w:r>
            <w:bookmarkEnd w:id="310"/>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NULL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26234D" w:rsidRDefault="00112ADF" w:rsidP="00112ADF">
            <w:pPr>
              <w:rPr>
                <w:rFonts w:ascii="Times New Roman" w:eastAsia="Times New Roman" w:hAnsi="Times New Roman" w:cs="Times New Roman"/>
                <w:sz w:val="24"/>
                <w:szCs w:val="24"/>
                <w:lang w:val="en-US" w:eastAsia="sv-SE"/>
              </w:rPr>
            </w:pPr>
            <w:r w:rsidRPr="0026234D">
              <w:rPr>
                <w:rFonts w:ascii="Verdana" w:eastAsia="Times New Roman" w:hAnsi="Verdana" w:cs="Times New Roman"/>
                <w:color w:val="000000"/>
                <w:sz w:val="18"/>
                <w:szCs w:val="18"/>
                <w:shd w:val="clear" w:color="auto" w:fill="FFFFFF"/>
                <w:lang w:val="en-US" w:eastAsia="sv-SE"/>
              </w:rPr>
              <w:t>Name of the process component to which the measurement is connected</w:t>
            </w:r>
          </w:p>
        </w:tc>
      </w:tr>
      <w:tr w:rsidR="00112ADF" w:rsidRPr="0026234D" w:rsidTr="00112AD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26234D" w:rsidRDefault="00112ADF" w:rsidP="00112ADF">
            <w:pPr>
              <w:rPr>
                <w:rFonts w:ascii="Times New Roman" w:eastAsia="Times New Roman" w:hAnsi="Times New Roman" w:cs="Times New Roman"/>
                <w:sz w:val="24"/>
                <w:szCs w:val="24"/>
                <w:lang w:val="en-US" w:eastAsia="sv-SE"/>
              </w:rPr>
            </w:pPr>
            <w:bookmarkStart w:id="311" w:name="PM_OUTPUT_VALUE"/>
            <w:r w:rsidRPr="0026234D">
              <w:rPr>
                <w:rFonts w:ascii="Verdana" w:eastAsia="Times New Roman" w:hAnsi="Verdana" w:cs="Times New Roman"/>
                <w:color w:val="000000"/>
                <w:sz w:val="18"/>
                <w:szCs w:val="18"/>
                <w:shd w:val="clear" w:color="auto" w:fill="FFFFFF"/>
                <w:lang w:val="en-US" w:eastAsia="sv-SE"/>
              </w:rPr>
              <w:t>PM_OUTPUT_VALUE</w:t>
            </w:r>
            <w:bookmarkEnd w:id="311"/>
            <w:r w:rsidRPr="0026234D">
              <w:rPr>
                <w:rFonts w:ascii="Verdana" w:eastAsia="Times New Roman" w:hAnsi="Verdana" w:cs="Times New Roman"/>
                <w:color w:val="000000"/>
                <w:sz w:val="18"/>
                <w:szCs w:val="18"/>
                <w:lang w:val="en-US" w:eastAsia="sv-SE"/>
              </w:rPr>
              <w:br/>
            </w:r>
            <w:r w:rsidRPr="0026234D">
              <w:rPr>
                <w:rFonts w:ascii="Verdana" w:eastAsia="Times New Roman" w:hAnsi="Verdana" w:cs="Times New Roman"/>
                <w:color w:val="000000"/>
                <w:sz w:val="18"/>
                <w:szCs w:val="18"/>
                <w:shd w:val="clear" w:color="auto" w:fill="FFFFFF"/>
                <w:lang w:val="en-US" w:eastAsia="sv-SE"/>
              </w:rPr>
              <w:t>Output value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26234D" w:rsidRDefault="00112ADF" w:rsidP="00112ADF">
            <w:pPr>
              <w:rPr>
                <w:rFonts w:ascii="Times New Roman" w:eastAsia="Times New Roman" w:hAnsi="Times New Roman" w:cs="Times New Roman"/>
                <w:sz w:val="24"/>
                <w:szCs w:val="24"/>
                <w:lang w:val="en-US" w:eastAsia="sv-SE"/>
              </w:rPr>
            </w:pPr>
            <w:r w:rsidRPr="0026234D">
              <w:rPr>
                <w:rFonts w:ascii="Verdana" w:eastAsia="Times New Roman" w:hAnsi="Verdana" w:cs="Times New Roman"/>
                <w:color w:val="000000"/>
                <w:sz w:val="18"/>
                <w:szCs w:val="18"/>
                <w:shd w:val="clear" w:color="auto" w:fill="FFFFFF"/>
                <w:lang w:val="en-US" w:eastAsia="sv-SE"/>
              </w:rPr>
              <w:t>Noncaled output value of the measurement.</w:t>
            </w:r>
          </w:p>
        </w:tc>
      </w:tr>
      <w:tr w:rsidR="00112ADF" w:rsidRPr="0026234D" w:rsidTr="00112AD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26234D" w:rsidRDefault="00112ADF" w:rsidP="00112ADF">
            <w:pPr>
              <w:rPr>
                <w:rFonts w:ascii="Times New Roman" w:eastAsia="Times New Roman" w:hAnsi="Times New Roman" w:cs="Times New Roman"/>
                <w:sz w:val="24"/>
                <w:szCs w:val="24"/>
                <w:lang w:val="en-US" w:eastAsia="sv-SE"/>
              </w:rPr>
            </w:pPr>
            <w:bookmarkStart w:id="312" w:name="PM_SCALED_OUTPUT_VALUE"/>
            <w:r w:rsidRPr="0026234D">
              <w:rPr>
                <w:rFonts w:ascii="Verdana" w:eastAsia="Times New Roman" w:hAnsi="Verdana" w:cs="Times New Roman"/>
                <w:color w:val="000000"/>
                <w:sz w:val="18"/>
                <w:szCs w:val="18"/>
                <w:shd w:val="clear" w:color="auto" w:fill="FFFFFF"/>
                <w:lang w:val="en-US" w:eastAsia="sv-SE"/>
              </w:rPr>
              <w:t>PM_SCALED_OUTPUT_VALUE</w:t>
            </w:r>
            <w:bookmarkEnd w:id="312"/>
            <w:r w:rsidRPr="0026234D">
              <w:rPr>
                <w:rFonts w:ascii="Verdana" w:eastAsia="Times New Roman" w:hAnsi="Verdana" w:cs="Times New Roman"/>
                <w:color w:val="000000"/>
                <w:sz w:val="18"/>
                <w:szCs w:val="18"/>
                <w:lang w:val="en-US" w:eastAsia="sv-SE"/>
              </w:rPr>
              <w:br/>
            </w:r>
            <w:r w:rsidRPr="0026234D">
              <w:rPr>
                <w:rFonts w:ascii="Verdana" w:eastAsia="Times New Roman" w:hAnsi="Verdana" w:cs="Times New Roman"/>
                <w:color w:val="000000"/>
                <w:sz w:val="18"/>
                <w:szCs w:val="18"/>
                <w:shd w:val="clear" w:color="auto" w:fill="FFFFFF"/>
                <w:lang w:val="en-US" w:eastAsia="sv-SE"/>
              </w:rPr>
              <w:t>Scaled output value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26234D" w:rsidRDefault="00112ADF" w:rsidP="00112ADF">
            <w:pPr>
              <w:rPr>
                <w:rFonts w:ascii="Times New Roman" w:eastAsia="Times New Roman" w:hAnsi="Times New Roman" w:cs="Times New Roman"/>
                <w:sz w:val="24"/>
                <w:szCs w:val="24"/>
                <w:lang w:val="en-US" w:eastAsia="sv-SE"/>
              </w:rPr>
            </w:pPr>
            <w:r w:rsidRPr="0026234D">
              <w:rPr>
                <w:rFonts w:ascii="Verdana" w:eastAsia="Times New Roman" w:hAnsi="Verdana" w:cs="Times New Roman"/>
                <w:color w:val="000000"/>
                <w:sz w:val="18"/>
                <w:szCs w:val="18"/>
                <w:shd w:val="clear" w:color="auto" w:fill="FFFFFF"/>
                <w:lang w:val="en-US" w:eastAsia="sv-SE"/>
              </w:rPr>
              <w:t>Scaled output value of the module (see low and high limits)</w:t>
            </w:r>
          </w:p>
        </w:tc>
      </w:tr>
      <w:tr w:rsidR="00112ADF" w:rsidRPr="0026234D" w:rsidTr="00112AD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26234D" w:rsidRDefault="00112ADF" w:rsidP="00112ADF">
            <w:pPr>
              <w:rPr>
                <w:rFonts w:ascii="Times New Roman" w:eastAsia="Times New Roman" w:hAnsi="Times New Roman" w:cs="Times New Roman"/>
                <w:sz w:val="24"/>
                <w:szCs w:val="24"/>
                <w:lang w:val="en-US" w:eastAsia="sv-SE"/>
              </w:rPr>
            </w:pPr>
            <w:bookmarkStart w:id="313" w:name="PM_UNIT"/>
            <w:r w:rsidRPr="0026234D">
              <w:rPr>
                <w:rFonts w:ascii="Verdana" w:eastAsia="Times New Roman" w:hAnsi="Verdana" w:cs="Times New Roman"/>
                <w:color w:val="000000"/>
                <w:sz w:val="18"/>
                <w:szCs w:val="18"/>
                <w:shd w:val="clear" w:color="auto" w:fill="FFFFFF"/>
                <w:lang w:val="en-US" w:eastAsia="sv-SE"/>
              </w:rPr>
              <w:t>PM_UNIT</w:t>
            </w:r>
            <w:bookmarkEnd w:id="313"/>
            <w:r w:rsidRPr="0026234D">
              <w:rPr>
                <w:rFonts w:ascii="Verdana" w:eastAsia="Times New Roman" w:hAnsi="Verdana" w:cs="Times New Roman"/>
                <w:color w:val="000000"/>
                <w:sz w:val="18"/>
                <w:szCs w:val="18"/>
                <w:lang w:val="en-US" w:eastAsia="sv-SE"/>
              </w:rPr>
              <w:br/>
            </w:r>
            <w:r w:rsidRPr="0026234D">
              <w:rPr>
                <w:rFonts w:ascii="Verdana" w:eastAsia="Times New Roman" w:hAnsi="Verdana" w:cs="Times New Roman"/>
                <w:color w:val="000000"/>
                <w:sz w:val="18"/>
                <w:szCs w:val="18"/>
                <w:shd w:val="clear" w:color="auto" w:fill="FFFFFF"/>
                <w:lang w:val="en-US" w:eastAsia="sv-SE"/>
              </w:rPr>
              <w:t>Unit of output value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CH</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proofErr w:type="spellStart"/>
            <w:r w:rsidRPr="00112ADF">
              <w:rPr>
                <w:rFonts w:ascii="Verdana" w:eastAsia="Times New Roman" w:hAnsi="Verdana" w:cs="Times New Roman"/>
                <w:color w:val="000000"/>
                <w:sz w:val="18"/>
                <w:szCs w:val="18"/>
                <w:shd w:val="clear" w:color="auto" w:fill="FFFFFF"/>
                <w:lang w:eastAsia="sv-SE"/>
              </w:rPr>
              <w:t>UserDefined</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26234D" w:rsidRDefault="00112ADF" w:rsidP="00112ADF">
            <w:pPr>
              <w:rPr>
                <w:rFonts w:ascii="Times New Roman" w:eastAsia="Times New Roman" w:hAnsi="Times New Roman" w:cs="Times New Roman"/>
                <w:sz w:val="24"/>
                <w:szCs w:val="24"/>
                <w:lang w:val="en-US" w:eastAsia="sv-SE"/>
              </w:rPr>
            </w:pPr>
            <w:r w:rsidRPr="0026234D">
              <w:rPr>
                <w:rFonts w:ascii="Verdana" w:eastAsia="Times New Roman" w:hAnsi="Verdana" w:cs="Times New Roman"/>
                <w:color w:val="000000"/>
                <w:sz w:val="18"/>
                <w:szCs w:val="18"/>
                <w:shd w:val="clear" w:color="auto" w:fill="FFFFFF"/>
                <w:lang w:val="en-US" w:eastAsia="sv-SE"/>
              </w:rPr>
              <w:t>Unit of the measurement. If one of the predefined units is used, the scaling of the measurement is fixed (PM_BIAS and PM_COEFFICIENT determined automatically). In case of the selection UserDefined, pm_bias and pm_coefficient can be freely defined by the user. Predefined units are:</w:t>
            </w:r>
            <w:r w:rsidRPr="0026234D">
              <w:rPr>
                <w:rFonts w:ascii="Verdana" w:eastAsia="Times New Roman" w:hAnsi="Verdana" w:cs="Times New Roman"/>
                <w:color w:val="000000"/>
                <w:sz w:val="18"/>
                <w:szCs w:val="18"/>
                <w:lang w:val="en-US" w:eastAsia="sv-SE"/>
              </w:rPr>
              <w:br/>
            </w:r>
            <w:r w:rsidRPr="0026234D">
              <w:rPr>
                <w:rFonts w:ascii="Verdana" w:eastAsia="Times New Roman" w:hAnsi="Verdana" w:cs="Times New Roman"/>
                <w:color w:val="000000"/>
                <w:sz w:val="18"/>
                <w:szCs w:val="18"/>
                <w:shd w:val="clear" w:color="auto" w:fill="FFFFFF"/>
                <w:lang w:val="en-US" w:eastAsia="sv-SE"/>
              </w:rPr>
              <w:t>MPA = MegaPascal (absolute pressure)</w:t>
            </w:r>
            <w:r w:rsidRPr="0026234D">
              <w:rPr>
                <w:rFonts w:ascii="Verdana" w:eastAsia="Times New Roman" w:hAnsi="Verdana" w:cs="Times New Roman"/>
                <w:color w:val="000000"/>
                <w:sz w:val="18"/>
                <w:szCs w:val="18"/>
                <w:lang w:val="en-US" w:eastAsia="sv-SE"/>
              </w:rPr>
              <w:br/>
            </w:r>
            <w:r w:rsidRPr="0026234D">
              <w:rPr>
                <w:rFonts w:ascii="Verdana" w:eastAsia="Times New Roman" w:hAnsi="Verdana" w:cs="Times New Roman"/>
                <w:color w:val="000000"/>
                <w:sz w:val="18"/>
                <w:szCs w:val="18"/>
                <w:shd w:val="clear" w:color="auto" w:fill="FFFFFF"/>
                <w:lang w:val="en-US" w:eastAsia="sv-SE"/>
              </w:rPr>
              <w:t>KPA = KiloPascal (absolute pressure)</w:t>
            </w:r>
            <w:r w:rsidRPr="0026234D">
              <w:rPr>
                <w:rFonts w:ascii="Verdana" w:eastAsia="Times New Roman" w:hAnsi="Verdana" w:cs="Times New Roman"/>
                <w:color w:val="000000"/>
                <w:sz w:val="18"/>
                <w:szCs w:val="18"/>
                <w:lang w:val="en-US" w:eastAsia="sv-SE"/>
              </w:rPr>
              <w:br/>
            </w:r>
            <w:r w:rsidRPr="0026234D">
              <w:rPr>
                <w:rFonts w:ascii="Verdana" w:eastAsia="Times New Roman" w:hAnsi="Verdana" w:cs="Times New Roman"/>
                <w:color w:val="000000"/>
                <w:sz w:val="18"/>
                <w:szCs w:val="18"/>
                <w:shd w:val="clear" w:color="auto" w:fill="FFFFFF"/>
                <w:lang w:val="en-US" w:eastAsia="sv-SE"/>
              </w:rPr>
              <w:t>KPA_G = KiloPascal gauge (overpressure)</w:t>
            </w:r>
            <w:r w:rsidRPr="0026234D">
              <w:rPr>
                <w:rFonts w:ascii="Verdana" w:eastAsia="Times New Roman" w:hAnsi="Verdana" w:cs="Times New Roman"/>
                <w:color w:val="000000"/>
                <w:sz w:val="18"/>
                <w:szCs w:val="18"/>
                <w:lang w:val="en-US" w:eastAsia="sv-SE"/>
              </w:rPr>
              <w:br/>
            </w:r>
            <w:r w:rsidRPr="0026234D">
              <w:rPr>
                <w:rFonts w:ascii="Verdana" w:eastAsia="Times New Roman" w:hAnsi="Verdana" w:cs="Times New Roman"/>
                <w:color w:val="000000"/>
                <w:sz w:val="18"/>
                <w:szCs w:val="18"/>
                <w:shd w:val="clear" w:color="auto" w:fill="FFFFFF"/>
                <w:lang w:val="en-US" w:eastAsia="sv-SE"/>
              </w:rPr>
              <w:t>PA = Pascal (absolute pressure)</w:t>
            </w:r>
            <w:r w:rsidRPr="0026234D">
              <w:rPr>
                <w:rFonts w:ascii="Verdana" w:eastAsia="Times New Roman" w:hAnsi="Verdana" w:cs="Times New Roman"/>
                <w:color w:val="000000"/>
                <w:sz w:val="18"/>
                <w:szCs w:val="18"/>
                <w:lang w:val="en-US" w:eastAsia="sv-SE"/>
              </w:rPr>
              <w:br/>
            </w:r>
            <w:r w:rsidRPr="0026234D">
              <w:rPr>
                <w:rFonts w:ascii="Verdana" w:eastAsia="Times New Roman" w:hAnsi="Verdana" w:cs="Times New Roman"/>
                <w:color w:val="000000"/>
                <w:sz w:val="18"/>
                <w:szCs w:val="18"/>
                <w:shd w:val="clear" w:color="auto" w:fill="FFFFFF"/>
                <w:lang w:val="en-US" w:eastAsia="sv-SE"/>
              </w:rPr>
              <w:t>BAR_G = bar gauge (overpressure)</w:t>
            </w:r>
            <w:r w:rsidRPr="0026234D">
              <w:rPr>
                <w:rFonts w:ascii="Verdana" w:eastAsia="Times New Roman" w:hAnsi="Verdana" w:cs="Times New Roman"/>
                <w:color w:val="000000"/>
                <w:sz w:val="18"/>
                <w:szCs w:val="18"/>
                <w:lang w:val="en-US" w:eastAsia="sv-SE"/>
              </w:rPr>
              <w:br/>
            </w:r>
            <w:r w:rsidRPr="0026234D">
              <w:rPr>
                <w:rFonts w:ascii="Verdana" w:eastAsia="Times New Roman" w:hAnsi="Verdana" w:cs="Times New Roman"/>
                <w:color w:val="000000"/>
                <w:sz w:val="18"/>
                <w:szCs w:val="18"/>
                <w:shd w:val="clear" w:color="auto" w:fill="FFFFFF"/>
                <w:lang w:val="en-US" w:eastAsia="sv-SE"/>
              </w:rPr>
              <w:t>BAR = bar (absolute pressure)</w:t>
            </w:r>
            <w:r w:rsidRPr="0026234D">
              <w:rPr>
                <w:rFonts w:ascii="Verdana" w:eastAsia="Times New Roman" w:hAnsi="Verdana" w:cs="Times New Roman"/>
                <w:color w:val="000000"/>
                <w:sz w:val="18"/>
                <w:szCs w:val="18"/>
                <w:lang w:val="en-US" w:eastAsia="sv-SE"/>
              </w:rPr>
              <w:br/>
            </w:r>
            <w:r w:rsidRPr="0026234D">
              <w:rPr>
                <w:rFonts w:ascii="Verdana" w:eastAsia="Times New Roman" w:hAnsi="Verdana" w:cs="Times New Roman"/>
                <w:color w:val="000000"/>
                <w:sz w:val="18"/>
                <w:szCs w:val="18"/>
                <w:shd w:val="clear" w:color="auto" w:fill="FFFFFF"/>
                <w:lang w:val="en-US" w:eastAsia="sv-SE"/>
              </w:rPr>
              <w:t>MH20_G = meters water gauge (overpressure)</w:t>
            </w:r>
            <w:r w:rsidRPr="0026234D">
              <w:rPr>
                <w:rFonts w:ascii="Verdana" w:eastAsia="Times New Roman" w:hAnsi="Verdana" w:cs="Times New Roman"/>
                <w:color w:val="000000"/>
                <w:sz w:val="18"/>
                <w:szCs w:val="18"/>
                <w:lang w:val="en-US" w:eastAsia="sv-SE"/>
              </w:rPr>
              <w:br/>
            </w:r>
            <w:r w:rsidRPr="0026234D">
              <w:rPr>
                <w:rFonts w:ascii="Verdana" w:eastAsia="Times New Roman" w:hAnsi="Verdana" w:cs="Times New Roman"/>
                <w:color w:val="000000"/>
                <w:sz w:val="18"/>
                <w:szCs w:val="18"/>
                <w:shd w:val="clear" w:color="auto" w:fill="FFFFFF"/>
                <w:lang w:val="en-US" w:eastAsia="sv-SE"/>
              </w:rPr>
              <w:t>MMH20_G = millimeters water gauge (overpressure)</w:t>
            </w:r>
          </w:p>
        </w:tc>
      </w:tr>
      <w:tr w:rsidR="00112ADF" w:rsidRPr="0026234D" w:rsidTr="00112AD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bookmarkStart w:id="314" w:name="PM_BIAS"/>
            <w:r w:rsidRPr="00112ADF">
              <w:rPr>
                <w:rFonts w:ascii="Verdana" w:eastAsia="Times New Roman" w:hAnsi="Verdana" w:cs="Times New Roman"/>
                <w:color w:val="000000"/>
                <w:sz w:val="18"/>
                <w:szCs w:val="18"/>
                <w:shd w:val="clear" w:color="auto" w:fill="FFFFFF"/>
                <w:lang w:eastAsia="sv-SE"/>
              </w:rPr>
              <w:t>PM_BIAS</w:t>
            </w:r>
            <w:bookmarkEnd w:id="314"/>
            <w:r w:rsidRPr="00112ADF">
              <w:rPr>
                <w:rFonts w:ascii="Verdana" w:eastAsia="Times New Roman" w:hAnsi="Verdana" w:cs="Times New Roman"/>
                <w:color w:val="000000"/>
                <w:sz w:val="18"/>
                <w:szCs w:val="18"/>
                <w:lang w:eastAsia="sv-SE"/>
              </w:rPr>
              <w:br/>
            </w:r>
            <w:proofErr w:type="spellStart"/>
            <w:r w:rsidRPr="00112ADF">
              <w:rPr>
                <w:rFonts w:ascii="Verdana" w:eastAsia="Times New Roman" w:hAnsi="Verdana" w:cs="Times New Roman"/>
                <w:color w:val="000000"/>
                <w:sz w:val="18"/>
                <w:szCs w:val="18"/>
                <w:shd w:val="clear" w:color="auto" w:fill="FFFFFF"/>
                <w:lang w:eastAsia="sv-SE"/>
              </w:rPr>
              <w:t>Scale</w:t>
            </w:r>
            <w:proofErr w:type="spellEnd"/>
            <w:r w:rsidRPr="00112ADF">
              <w:rPr>
                <w:rFonts w:ascii="Verdana" w:eastAsia="Times New Roman" w:hAnsi="Verdana" w:cs="Times New Roman"/>
                <w:color w:val="000000"/>
                <w:sz w:val="18"/>
                <w:szCs w:val="18"/>
                <w:shd w:val="clear" w:color="auto" w:fill="FFFFFF"/>
                <w:lang w:eastAsia="sv-SE"/>
              </w:rPr>
              <w:t xml:space="preserve"> bias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26234D" w:rsidRDefault="00112ADF" w:rsidP="00112ADF">
            <w:pPr>
              <w:rPr>
                <w:rFonts w:ascii="Times New Roman" w:eastAsia="Times New Roman" w:hAnsi="Times New Roman" w:cs="Times New Roman"/>
                <w:sz w:val="24"/>
                <w:szCs w:val="24"/>
                <w:lang w:val="en-US" w:eastAsia="sv-SE"/>
              </w:rPr>
            </w:pPr>
            <w:r w:rsidRPr="0026234D">
              <w:rPr>
                <w:rFonts w:ascii="Verdana" w:eastAsia="Times New Roman" w:hAnsi="Verdana" w:cs="Times New Roman"/>
                <w:color w:val="000000"/>
                <w:sz w:val="18"/>
                <w:szCs w:val="18"/>
                <w:shd w:val="clear" w:color="auto" w:fill="FFFFFF"/>
                <w:lang w:val="en-US" w:eastAsia="sv-SE"/>
              </w:rPr>
              <w:t>Bias for the measurement.</w:t>
            </w:r>
            <w:r w:rsidRPr="0026234D">
              <w:rPr>
                <w:rFonts w:ascii="Verdana" w:eastAsia="Times New Roman" w:hAnsi="Verdana" w:cs="Times New Roman"/>
                <w:color w:val="000000"/>
                <w:sz w:val="18"/>
                <w:szCs w:val="18"/>
                <w:lang w:val="en-US" w:eastAsia="sv-SE"/>
              </w:rPr>
              <w:br/>
            </w:r>
            <w:r w:rsidRPr="0026234D">
              <w:rPr>
                <w:rFonts w:ascii="Verdana" w:eastAsia="Times New Roman" w:hAnsi="Verdana" w:cs="Times New Roman"/>
                <w:color w:val="000000"/>
                <w:sz w:val="18"/>
                <w:szCs w:val="18"/>
                <w:shd w:val="clear" w:color="auto" w:fill="FFFFFF"/>
                <w:lang w:val="en-US" w:eastAsia="sv-SE"/>
              </w:rPr>
              <w:t>Note! Automatically determined if pm_unit is one of the predefined units.</w:t>
            </w:r>
          </w:p>
        </w:tc>
      </w:tr>
      <w:tr w:rsidR="00112ADF" w:rsidRPr="0026234D" w:rsidTr="00112AD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bookmarkStart w:id="315" w:name="PM_COEFFICIENT"/>
            <w:r w:rsidRPr="00112ADF">
              <w:rPr>
                <w:rFonts w:ascii="Verdana" w:eastAsia="Times New Roman" w:hAnsi="Verdana" w:cs="Times New Roman"/>
                <w:color w:val="000000"/>
                <w:sz w:val="18"/>
                <w:szCs w:val="18"/>
                <w:shd w:val="clear" w:color="auto" w:fill="FFFFFF"/>
                <w:lang w:eastAsia="sv-SE"/>
              </w:rPr>
              <w:t>PM_COEFFICIENT</w:t>
            </w:r>
            <w:bookmarkEnd w:id="315"/>
            <w:r w:rsidRPr="00112ADF">
              <w:rPr>
                <w:rFonts w:ascii="Verdana" w:eastAsia="Times New Roman" w:hAnsi="Verdana" w:cs="Times New Roman"/>
                <w:color w:val="000000"/>
                <w:sz w:val="18"/>
                <w:szCs w:val="18"/>
                <w:lang w:eastAsia="sv-SE"/>
              </w:rPr>
              <w:br/>
            </w:r>
            <w:proofErr w:type="spellStart"/>
            <w:r w:rsidRPr="00112ADF">
              <w:rPr>
                <w:rFonts w:ascii="Verdana" w:eastAsia="Times New Roman" w:hAnsi="Verdana" w:cs="Times New Roman"/>
                <w:color w:val="000000"/>
                <w:sz w:val="18"/>
                <w:szCs w:val="18"/>
                <w:shd w:val="clear" w:color="auto" w:fill="FFFFFF"/>
                <w:lang w:eastAsia="sv-SE"/>
              </w:rPr>
              <w:t>Scale</w:t>
            </w:r>
            <w:proofErr w:type="spellEnd"/>
            <w:r w:rsidRPr="00112ADF">
              <w:rPr>
                <w:rFonts w:ascii="Verdana" w:eastAsia="Times New Roman" w:hAnsi="Verdana" w:cs="Times New Roman"/>
                <w:color w:val="000000"/>
                <w:sz w:val="18"/>
                <w:szCs w:val="18"/>
                <w:shd w:val="clear" w:color="auto" w:fill="FFFFFF"/>
                <w:lang w:eastAsia="sv-SE"/>
              </w:rPr>
              <w:t xml:space="preserve"> </w:t>
            </w:r>
            <w:proofErr w:type="spellStart"/>
            <w:r w:rsidRPr="00112ADF">
              <w:rPr>
                <w:rFonts w:ascii="Verdana" w:eastAsia="Times New Roman" w:hAnsi="Verdana" w:cs="Times New Roman"/>
                <w:color w:val="000000"/>
                <w:sz w:val="18"/>
                <w:szCs w:val="18"/>
                <w:shd w:val="clear" w:color="auto" w:fill="FFFFFF"/>
                <w:lang w:eastAsia="sv-SE"/>
              </w:rPr>
              <w:t>coefficient</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1.0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26234D" w:rsidRDefault="00112ADF" w:rsidP="00112ADF">
            <w:pPr>
              <w:rPr>
                <w:rFonts w:ascii="Times New Roman" w:eastAsia="Times New Roman" w:hAnsi="Times New Roman" w:cs="Times New Roman"/>
                <w:sz w:val="24"/>
                <w:szCs w:val="24"/>
                <w:lang w:val="en-US" w:eastAsia="sv-SE"/>
              </w:rPr>
            </w:pPr>
            <w:r w:rsidRPr="0026234D">
              <w:rPr>
                <w:rFonts w:ascii="Verdana" w:eastAsia="Times New Roman" w:hAnsi="Verdana" w:cs="Times New Roman"/>
                <w:color w:val="000000"/>
                <w:sz w:val="18"/>
                <w:szCs w:val="18"/>
                <w:shd w:val="clear" w:color="auto" w:fill="FFFFFF"/>
                <w:lang w:val="en-US" w:eastAsia="sv-SE"/>
              </w:rPr>
              <w:t>Scaling coefficient for the measurement.</w:t>
            </w:r>
            <w:r w:rsidRPr="0026234D">
              <w:rPr>
                <w:rFonts w:ascii="Verdana" w:eastAsia="Times New Roman" w:hAnsi="Verdana" w:cs="Times New Roman"/>
                <w:color w:val="000000"/>
                <w:sz w:val="18"/>
                <w:szCs w:val="18"/>
                <w:lang w:val="en-US" w:eastAsia="sv-SE"/>
              </w:rPr>
              <w:br/>
            </w:r>
            <w:r w:rsidRPr="0026234D">
              <w:rPr>
                <w:rFonts w:ascii="Verdana" w:eastAsia="Times New Roman" w:hAnsi="Verdana" w:cs="Times New Roman"/>
                <w:color w:val="000000"/>
                <w:sz w:val="18"/>
                <w:szCs w:val="18"/>
                <w:shd w:val="clear" w:color="auto" w:fill="FFFFFF"/>
                <w:lang w:val="en-US" w:eastAsia="sv-SE"/>
              </w:rPr>
              <w:t>Note! Automatically determined if pm_unit is one of the predefined units.</w:t>
            </w:r>
          </w:p>
        </w:tc>
      </w:tr>
      <w:tr w:rsidR="00112ADF" w:rsidRPr="0026234D" w:rsidTr="00112AD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26234D" w:rsidRDefault="00112ADF" w:rsidP="00112ADF">
            <w:pPr>
              <w:rPr>
                <w:rFonts w:ascii="Times New Roman" w:eastAsia="Times New Roman" w:hAnsi="Times New Roman" w:cs="Times New Roman"/>
                <w:sz w:val="24"/>
                <w:szCs w:val="24"/>
                <w:lang w:val="en-US" w:eastAsia="sv-SE"/>
              </w:rPr>
            </w:pPr>
            <w:bookmarkStart w:id="316" w:name="PM_LOW_LIMIT"/>
            <w:r w:rsidRPr="0026234D">
              <w:rPr>
                <w:rFonts w:ascii="Verdana" w:eastAsia="Times New Roman" w:hAnsi="Verdana" w:cs="Times New Roman"/>
                <w:color w:val="000000"/>
                <w:sz w:val="18"/>
                <w:szCs w:val="18"/>
                <w:shd w:val="clear" w:color="auto" w:fill="FFFFFF"/>
                <w:lang w:val="en-US" w:eastAsia="sv-SE"/>
              </w:rPr>
              <w:t>PM_LOW_LIMIT</w:t>
            </w:r>
            <w:bookmarkEnd w:id="316"/>
            <w:r w:rsidRPr="0026234D">
              <w:rPr>
                <w:rFonts w:ascii="Verdana" w:eastAsia="Times New Roman" w:hAnsi="Verdana" w:cs="Times New Roman"/>
                <w:color w:val="000000"/>
                <w:sz w:val="18"/>
                <w:szCs w:val="18"/>
                <w:lang w:val="en-US" w:eastAsia="sv-SE"/>
              </w:rPr>
              <w:br/>
            </w:r>
            <w:r w:rsidRPr="0026234D">
              <w:rPr>
                <w:rFonts w:ascii="Verdana" w:eastAsia="Times New Roman" w:hAnsi="Verdana" w:cs="Times New Roman"/>
                <w:color w:val="000000"/>
                <w:sz w:val="18"/>
                <w:szCs w:val="18"/>
                <w:shd w:val="clear" w:color="auto" w:fill="FFFFFF"/>
                <w:lang w:val="en-US" w:eastAsia="sv-SE"/>
              </w:rPr>
              <w:t>Low limit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26234D" w:rsidRDefault="00112ADF" w:rsidP="00112ADF">
            <w:pPr>
              <w:rPr>
                <w:rFonts w:ascii="Times New Roman" w:eastAsia="Times New Roman" w:hAnsi="Times New Roman" w:cs="Times New Roman"/>
                <w:sz w:val="24"/>
                <w:szCs w:val="24"/>
                <w:lang w:val="en-US" w:eastAsia="sv-SE"/>
              </w:rPr>
            </w:pPr>
            <w:r w:rsidRPr="0026234D">
              <w:rPr>
                <w:rFonts w:ascii="Verdana" w:eastAsia="Times New Roman" w:hAnsi="Verdana" w:cs="Times New Roman"/>
                <w:color w:val="000000"/>
                <w:sz w:val="18"/>
                <w:szCs w:val="18"/>
                <w:shd w:val="clear" w:color="auto" w:fill="FFFFFF"/>
                <w:lang w:val="en-US" w:eastAsia="sv-SE"/>
              </w:rPr>
              <w:t>Lower limit of the measurement range</w:t>
            </w:r>
          </w:p>
        </w:tc>
      </w:tr>
      <w:tr w:rsidR="00112ADF" w:rsidRPr="0026234D" w:rsidTr="00112AD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26234D" w:rsidRDefault="00112ADF" w:rsidP="00112ADF">
            <w:pPr>
              <w:rPr>
                <w:rFonts w:ascii="Times New Roman" w:eastAsia="Times New Roman" w:hAnsi="Times New Roman" w:cs="Times New Roman"/>
                <w:sz w:val="24"/>
                <w:szCs w:val="24"/>
                <w:lang w:val="en-US" w:eastAsia="sv-SE"/>
              </w:rPr>
            </w:pPr>
            <w:bookmarkStart w:id="317" w:name="PM_HIGH_LIMIT"/>
            <w:r w:rsidRPr="0026234D">
              <w:rPr>
                <w:rFonts w:ascii="Verdana" w:eastAsia="Times New Roman" w:hAnsi="Verdana" w:cs="Times New Roman"/>
                <w:color w:val="000000"/>
                <w:sz w:val="18"/>
                <w:szCs w:val="18"/>
                <w:shd w:val="clear" w:color="auto" w:fill="FFFFFF"/>
                <w:lang w:val="en-US" w:eastAsia="sv-SE"/>
              </w:rPr>
              <w:t>PM_HIGH_LIMIT</w:t>
            </w:r>
            <w:bookmarkEnd w:id="317"/>
            <w:r w:rsidRPr="0026234D">
              <w:rPr>
                <w:rFonts w:ascii="Verdana" w:eastAsia="Times New Roman" w:hAnsi="Verdana" w:cs="Times New Roman"/>
                <w:color w:val="000000"/>
                <w:sz w:val="18"/>
                <w:szCs w:val="18"/>
                <w:lang w:val="en-US" w:eastAsia="sv-SE"/>
              </w:rPr>
              <w:br/>
            </w:r>
            <w:r w:rsidRPr="0026234D">
              <w:rPr>
                <w:rFonts w:ascii="Verdana" w:eastAsia="Times New Roman" w:hAnsi="Verdana" w:cs="Times New Roman"/>
                <w:color w:val="000000"/>
                <w:sz w:val="18"/>
                <w:szCs w:val="18"/>
                <w:shd w:val="clear" w:color="auto" w:fill="FFFFFF"/>
                <w:lang w:val="en-US" w:eastAsia="sv-SE"/>
              </w:rPr>
              <w:t>High limit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100.0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26234D" w:rsidRDefault="00112ADF" w:rsidP="00112ADF">
            <w:pPr>
              <w:rPr>
                <w:rFonts w:ascii="Times New Roman" w:eastAsia="Times New Roman" w:hAnsi="Times New Roman" w:cs="Times New Roman"/>
                <w:sz w:val="24"/>
                <w:szCs w:val="24"/>
                <w:lang w:val="en-US" w:eastAsia="sv-SE"/>
              </w:rPr>
            </w:pPr>
            <w:r w:rsidRPr="0026234D">
              <w:rPr>
                <w:rFonts w:ascii="Verdana" w:eastAsia="Times New Roman" w:hAnsi="Verdana" w:cs="Times New Roman"/>
                <w:color w:val="000000"/>
                <w:sz w:val="18"/>
                <w:szCs w:val="18"/>
                <w:shd w:val="clear" w:color="auto" w:fill="FFFFFF"/>
                <w:lang w:val="en-US" w:eastAsia="sv-SE"/>
              </w:rPr>
              <w:t>Upper limit of the measurement range</w:t>
            </w:r>
          </w:p>
        </w:tc>
      </w:tr>
      <w:tr w:rsidR="00112ADF" w:rsidRPr="0026234D" w:rsidTr="00112AD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bookmarkStart w:id="318" w:name="PM_VALUE"/>
            <w:r w:rsidRPr="00112ADF">
              <w:rPr>
                <w:rFonts w:ascii="Verdana" w:eastAsia="Times New Roman" w:hAnsi="Verdana" w:cs="Times New Roman"/>
                <w:color w:val="000000"/>
                <w:sz w:val="18"/>
                <w:szCs w:val="18"/>
                <w:shd w:val="clear" w:color="auto" w:fill="FFFFFF"/>
                <w:lang w:eastAsia="sv-SE"/>
              </w:rPr>
              <w:t>PM_VALUE</w:t>
            </w:r>
            <w:bookmarkEnd w:id="318"/>
            <w:r w:rsidRPr="00112ADF">
              <w:rPr>
                <w:rFonts w:ascii="Verdana" w:eastAsia="Times New Roman" w:hAnsi="Verdana" w:cs="Times New Roman"/>
                <w:color w:val="000000"/>
                <w:sz w:val="18"/>
                <w:szCs w:val="18"/>
                <w:lang w:eastAsia="sv-SE"/>
              </w:rPr>
              <w:br/>
            </w:r>
            <w:r w:rsidRPr="00112ADF">
              <w:rPr>
                <w:rFonts w:ascii="Verdana" w:eastAsia="Times New Roman" w:hAnsi="Verdana" w:cs="Times New Roman"/>
                <w:color w:val="000000"/>
                <w:sz w:val="18"/>
                <w:szCs w:val="18"/>
                <w:shd w:val="clear" w:color="auto" w:fill="FFFFFF"/>
                <w:lang w:eastAsia="sv-SE"/>
              </w:rPr>
              <w:t>State matrix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(2,2)</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26234D" w:rsidRDefault="00112ADF" w:rsidP="00112ADF">
            <w:pPr>
              <w:rPr>
                <w:rFonts w:ascii="Times New Roman" w:eastAsia="Times New Roman" w:hAnsi="Times New Roman" w:cs="Times New Roman"/>
                <w:sz w:val="24"/>
                <w:szCs w:val="24"/>
                <w:lang w:val="en-US" w:eastAsia="sv-SE"/>
              </w:rPr>
            </w:pPr>
            <w:r w:rsidRPr="0026234D">
              <w:rPr>
                <w:rFonts w:ascii="Verdana" w:eastAsia="Times New Roman" w:hAnsi="Verdana" w:cs="Times New Roman"/>
                <w:color w:val="000000"/>
                <w:sz w:val="18"/>
                <w:szCs w:val="18"/>
                <w:shd w:val="clear" w:color="auto" w:fill="FFFFFF"/>
                <w:lang w:val="en-US" w:eastAsia="sv-SE"/>
              </w:rPr>
              <w:t>Matrix indicating inside values of the component:</w:t>
            </w:r>
            <w:r w:rsidRPr="0026234D">
              <w:rPr>
                <w:rFonts w:ascii="Verdana" w:eastAsia="Times New Roman" w:hAnsi="Verdana" w:cs="Times New Roman"/>
                <w:color w:val="000000"/>
                <w:sz w:val="18"/>
                <w:szCs w:val="18"/>
                <w:lang w:val="en-US" w:eastAsia="sv-SE"/>
              </w:rPr>
              <w:br/>
            </w:r>
            <w:r w:rsidRPr="0026234D">
              <w:rPr>
                <w:rFonts w:ascii="Verdana" w:eastAsia="Times New Roman" w:hAnsi="Verdana" w:cs="Times New Roman"/>
                <w:color w:val="000000"/>
                <w:sz w:val="18"/>
                <w:szCs w:val="18"/>
                <w:shd w:val="clear" w:color="auto" w:fill="FFFFFF"/>
                <w:lang w:val="en-US" w:eastAsia="sv-SE"/>
              </w:rPr>
              <w:t>(1,1) &amp; (1,2) = current time step's raw measurement (unlimited)</w:t>
            </w:r>
            <w:r w:rsidRPr="0026234D">
              <w:rPr>
                <w:rFonts w:ascii="Verdana" w:eastAsia="Times New Roman" w:hAnsi="Verdana" w:cs="Times New Roman"/>
                <w:color w:val="000000"/>
                <w:sz w:val="18"/>
                <w:szCs w:val="18"/>
                <w:lang w:val="en-US" w:eastAsia="sv-SE"/>
              </w:rPr>
              <w:br/>
            </w:r>
            <w:r w:rsidRPr="0026234D">
              <w:rPr>
                <w:rFonts w:ascii="Verdana" w:eastAsia="Times New Roman" w:hAnsi="Verdana" w:cs="Times New Roman"/>
                <w:color w:val="000000"/>
                <w:sz w:val="18"/>
                <w:szCs w:val="18"/>
                <w:shd w:val="clear" w:color="auto" w:fill="FFFFFF"/>
                <w:lang w:val="en-US" w:eastAsia="sv-SE"/>
              </w:rPr>
              <w:t>(2,1) &amp; (2,2) = current time step's filtered measurement (unlimited)</w:t>
            </w:r>
          </w:p>
        </w:tc>
      </w:tr>
      <w:tr w:rsidR="00112ADF" w:rsidRPr="0026234D" w:rsidTr="00112AD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26234D" w:rsidRDefault="00112ADF" w:rsidP="00112ADF">
            <w:pPr>
              <w:rPr>
                <w:rFonts w:ascii="Times New Roman" w:eastAsia="Times New Roman" w:hAnsi="Times New Roman" w:cs="Times New Roman"/>
                <w:sz w:val="24"/>
                <w:szCs w:val="24"/>
                <w:lang w:val="en-US" w:eastAsia="sv-SE"/>
              </w:rPr>
            </w:pPr>
            <w:bookmarkStart w:id="319" w:name="PM_TIME_CONST"/>
            <w:r w:rsidRPr="0026234D">
              <w:rPr>
                <w:rFonts w:ascii="Verdana" w:eastAsia="Times New Roman" w:hAnsi="Verdana" w:cs="Times New Roman"/>
                <w:color w:val="000000"/>
                <w:sz w:val="18"/>
                <w:szCs w:val="18"/>
                <w:shd w:val="clear" w:color="auto" w:fill="FFFFFF"/>
                <w:lang w:val="en-US" w:eastAsia="sv-SE"/>
              </w:rPr>
              <w:t>PM_TIME_CONST</w:t>
            </w:r>
            <w:bookmarkEnd w:id="319"/>
            <w:r w:rsidRPr="0026234D">
              <w:rPr>
                <w:rFonts w:ascii="Verdana" w:eastAsia="Times New Roman" w:hAnsi="Verdana" w:cs="Times New Roman"/>
                <w:color w:val="000000"/>
                <w:sz w:val="18"/>
                <w:szCs w:val="18"/>
                <w:lang w:val="en-US" w:eastAsia="sv-SE"/>
              </w:rPr>
              <w:br/>
            </w:r>
            <w:r w:rsidRPr="0026234D">
              <w:rPr>
                <w:rFonts w:ascii="Verdana" w:eastAsia="Times New Roman" w:hAnsi="Verdana" w:cs="Times New Roman"/>
                <w:color w:val="000000"/>
                <w:sz w:val="18"/>
                <w:szCs w:val="18"/>
                <w:shd w:val="clear" w:color="auto" w:fill="FFFFFF"/>
                <w:lang w:val="en-US" w:eastAsia="sv-SE"/>
              </w:rPr>
              <w:t>Time constant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1.0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26234D" w:rsidRDefault="00112ADF" w:rsidP="00112ADF">
            <w:pPr>
              <w:rPr>
                <w:rFonts w:ascii="Times New Roman" w:eastAsia="Times New Roman" w:hAnsi="Times New Roman" w:cs="Times New Roman"/>
                <w:sz w:val="24"/>
                <w:szCs w:val="24"/>
                <w:lang w:val="en-US" w:eastAsia="sv-SE"/>
              </w:rPr>
            </w:pPr>
            <w:r w:rsidRPr="0026234D">
              <w:rPr>
                <w:rFonts w:ascii="Verdana" w:eastAsia="Times New Roman" w:hAnsi="Verdana" w:cs="Times New Roman"/>
                <w:color w:val="000000"/>
                <w:sz w:val="18"/>
                <w:szCs w:val="18"/>
                <w:shd w:val="clear" w:color="auto" w:fill="FFFFFF"/>
                <w:lang w:val="en-US" w:eastAsia="sv-SE"/>
              </w:rPr>
              <w:t>sec. Filtering time constant of the measurement (in seconds)</w:t>
            </w:r>
          </w:p>
        </w:tc>
      </w:tr>
      <w:tr w:rsidR="00112ADF" w:rsidRPr="0026234D" w:rsidTr="00112AD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26234D" w:rsidRDefault="00112ADF" w:rsidP="00112ADF">
            <w:pPr>
              <w:rPr>
                <w:rFonts w:ascii="Times New Roman" w:eastAsia="Times New Roman" w:hAnsi="Times New Roman" w:cs="Times New Roman"/>
                <w:sz w:val="24"/>
                <w:szCs w:val="24"/>
                <w:lang w:val="en-US" w:eastAsia="sv-SE"/>
              </w:rPr>
            </w:pPr>
            <w:bookmarkStart w:id="320" w:name="PM_VARIANCE"/>
            <w:r w:rsidRPr="0026234D">
              <w:rPr>
                <w:rFonts w:ascii="Verdana" w:eastAsia="Times New Roman" w:hAnsi="Verdana" w:cs="Times New Roman"/>
                <w:color w:val="000000"/>
                <w:sz w:val="18"/>
                <w:szCs w:val="18"/>
                <w:shd w:val="clear" w:color="auto" w:fill="FFFFFF"/>
                <w:lang w:val="en-US" w:eastAsia="sv-SE"/>
              </w:rPr>
              <w:t>PM_VARIANCE</w:t>
            </w:r>
            <w:bookmarkEnd w:id="320"/>
            <w:r w:rsidRPr="0026234D">
              <w:rPr>
                <w:rFonts w:ascii="Verdana" w:eastAsia="Times New Roman" w:hAnsi="Verdana" w:cs="Times New Roman"/>
                <w:color w:val="000000"/>
                <w:sz w:val="18"/>
                <w:szCs w:val="18"/>
                <w:lang w:val="en-US" w:eastAsia="sv-SE"/>
              </w:rPr>
              <w:br/>
            </w:r>
            <w:r w:rsidRPr="0026234D">
              <w:rPr>
                <w:rFonts w:ascii="Verdana" w:eastAsia="Times New Roman" w:hAnsi="Verdana" w:cs="Times New Roman"/>
                <w:color w:val="000000"/>
                <w:sz w:val="18"/>
                <w:szCs w:val="18"/>
                <w:shd w:val="clear" w:color="auto" w:fill="FFFFFF"/>
                <w:lang w:val="en-US" w:eastAsia="sv-SE"/>
              </w:rPr>
              <w:t>Variance of measurement noise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26234D" w:rsidRDefault="00112ADF" w:rsidP="00112ADF">
            <w:pPr>
              <w:rPr>
                <w:rFonts w:ascii="Times New Roman" w:eastAsia="Times New Roman" w:hAnsi="Times New Roman" w:cs="Times New Roman"/>
                <w:sz w:val="24"/>
                <w:szCs w:val="24"/>
                <w:lang w:val="en-US" w:eastAsia="sv-SE"/>
              </w:rPr>
            </w:pPr>
            <w:r w:rsidRPr="0026234D">
              <w:rPr>
                <w:rFonts w:ascii="Verdana" w:eastAsia="Times New Roman" w:hAnsi="Verdana" w:cs="Times New Roman"/>
                <w:color w:val="000000"/>
                <w:sz w:val="18"/>
                <w:szCs w:val="18"/>
                <w:shd w:val="clear" w:color="auto" w:fill="FFFFFF"/>
                <w:lang w:val="en-US" w:eastAsia="sv-SE"/>
              </w:rPr>
              <w:t>Variance of the measurement noise</w:t>
            </w:r>
          </w:p>
        </w:tc>
      </w:tr>
      <w:tr w:rsidR="00112ADF" w:rsidRPr="00112ADF" w:rsidTr="00112AD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val="en-US" w:eastAsia="sv-SE"/>
              </w:rPr>
            </w:pPr>
            <w:bookmarkStart w:id="321" w:name="PM_FAULT_ON"/>
            <w:r w:rsidRPr="00112ADF">
              <w:rPr>
                <w:rFonts w:ascii="Verdana" w:eastAsia="Times New Roman" w:hAnsi="Verdana" w:cs="Times New Roman"/>
                <w:color w:val="000000"/>
                <w:sz w:val="18"/>
                <w:szCs w:val="18"/>
                <w:shd w:val="clear" w:color="auto" w:fill="FFFFFF"/>
                <w:lang w:val="en-US" w:eastAsia="sv-SE"/>
              </w:rPr>
              <w:t>PM_FAULT_ON</w:t>
            </w:r>
            <w:bookmarkEnd w:id="321"/>
            <w:r w:rsidRPr="00112ADF">
              <w:rPr>
                <w:rFonts w:ascii="Verdana" w:eastAsia="Times New Roman" w:hAnsi="Verdana" w:cs="Times New Roman"/>
                <w:color w:val="000000"/>
                <w:sz w:val="18"/>
                <w:szCs w:val="18"/>
                <w:lang w:val="en-US" w:eastAsia="sv-SE"/>
              </w:rPr>
              <w:br/>
            </w:r>
            <w:r w:rsidRPr="00112ADF">
              <w:rPr>
                <w:rFonts w:ascii="Verdana" w:eastAsia="Times New Roman" w:hAnsi="Verdana" w:cs="Times New Roman"/>
                <w:color w:val="000000"/>
                <w:sz w:val="18"/>
                <w:szCs w:val="18"/>
                <w:shd w:val="clear" w:color="auto" w:fill="FFFFFF"/>
                <w:lang w:val="en-US" w:eastAsia="sv-SE"/>
              </w:rPr>
              <w:t>Fault 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LO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F</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val="en-US" w:eastAsia="sv-SE"/>
              </w:rPr>
            </w:pPr>
            <w:r w:rsidRPr="00112ADF">
              <w:rPr>
                <w:rFonts w:ascii="Verdana" w:eastAsia="Times New Roman" w:hAnsi="Verdana" w:cs="Times New Roman"/>
                <w:color w:val="000000"/>
                <w:sz w:val="18"/>
                <w:szCs w:val="18"/>
                <w:shd w:val="clear" w:color="auto" w:fill="FFFFFF"/>
                <w:lang w:val="en-US" w:eastAsia="sv-SE"/>
              </w:rPr>
              <w:t>Logical input by which it is possible to simulate the fault of the measurement</w:t>
            </w:r>
          </w:p>
        </w:tc>
      </w:tr>
      <w:tr w:rsidR="00112ADF" w:rsidRPr="00112ADF" w:rsidTr="00112AD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val="en-US" w:eastAsia="sv-SE"/>
              </w:rPr>
            </w:pPr>
            <w:bookmarkStart w:id="322" w:name="PM_ELECTRIC_FAULT_VALUE"/>
            <w:r w:rsidRPr="00112ADF">
              <w:rPr>
                <w:rFonts w:ascii="Verdana" w:eastAsia="Times New Roman" w:hAnsi="Verdana" w:cs="Times New Roman"/>
                <w:color w:val="000000"/>
                <w:sz w:val="18"/>
                <w:szCs w:val="18"/>
                <w:shd w:val="clear" w:color="auto" w:fill="FFFFFF"/>
                <w:lang w:val="en-US" w:eastAsia="sv-SE"/>
              </w:rPr>
              <w:t>PM_ELECTRIC_FAULT_VALUE</w:t>
            </w:r>
            <w:bookmarkEnd w:id="322"/>
            <w:r w:rsidRPr="00112ADF">
              <w:rPr>
                <w:rFonts w:ascii="Verdana" w:eastAsia="Times New Roman" w:hAnsi="Verdana" w:cs="Times New Roman"/>
                <w:color w:val="000000"/>
                <w:sz w:val="18"/>
                <w:szCs w:val="18"/>
                <w:lang w:val="en-US" w:eastAsia="sv-SE"/>
              </w:rPr>
              <w:br/>
            </w:r>
            <w:r w:rsidRPr="00112ADF">
              <w:rPr>
                <w:rFonts w:ascii="Verdana" w:eastAsia="Times New Roman" w:hAnsi="Verdana" w:cs="Times New Roman"/>
                <w:color w:val="000000"/>
                <w:sz w:val="18"/>
                <w:szCs w:val="18"/>
                <w:shd w:val="clear" w:color="auto" w:fill="FFFFFF"/>
                <w:lang w:val="en-US" w:eastAsia="sv-SE"/>
              </w:rPr>
              <w:t>Value of output at fault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val="en-US" w:eastAsia="sv-SE"/>
              </w:rPr>
            </w:pPr>
            <w:r w:rsidRPr="00112ADF">
              <w:rPr>
                <w:rFonts w:ascii="Verdana" w:eastAsia="Times New Roman" w:hAnsi="Verdana" w:cs="Times New Roman"/>
                <w:color w:val="000000"/>
                <w:sz w:val="18"/>
                <w:szCs w:val="18"/>
                <w:shd w:val="clear" w:color="auto" w:fill="FFFFFF"/>
                <w:lang w:val="en-US" w:eastAsia="sv-SE"/>
              </w:rPr>
              <w:t>Value of the non-scaled output at electrical (</w:t>
            </w:r>
            <w:proofErr w:type="spellStart"/>
            <w:r w:rsidRPr="00112ADF">
              <w:rPr>
                <w:rFonts w:ascii="Verdana" w:eastAsia="Times New Roman" w:hAnsi="Verdana" w:cs="Times New Roman"/>
                <w:color w:val="000000"/>
                <w:sz w:val="18"/>
                <w:szCs w:val="18"/>
                <w:shd w:val="clear" w:color="auto" w:fill="FFFFFF"/>
                <w:lang w:val="en-US" w:eastAsia="sv-SE"/>
              </w:rPr>
              <w:t>pm_electric_supplyt</w:t>
            </w:r>
            <w:proofErr w:type="spellEnd"/>
            <w:r w:rsidRPr="00112ADF">
              <w:rPr>
                <w:rFonts w:ascii="Verdana" w:eastAsia="Times New Roman" w:hAnsi="Verdana" w:cs="Times New Roman"/>
                <w:color w:val="000000"/>
                <w:sz w:val="18"/>
                <w:szCs w:val="18"/>
                <w:shd w:val="clear" w:color="auto" w:fill="FFFFFF"/>
                <w:lang w:val="en-US" w:eastAsia="sv-SE"/>
              </w:rPr>
              <w:t xml:space="preserve"> = F) and </w:t>
            </w:r>
            <w:r w:rsidRPr="00112ADF">
              <w:rPr>
                <w:rFonts w:ascii="Verdana" w:eastAsia="Times New Roman" w:hAnsi="Verdana" w:cs="Times New Roman"/>
                <w:b/>
                <w:bCs/>
                <w:color w:val="000000"/>
                <w:sz w:val="18"/>
                <w:szCs w:val="18"/>
                <w:shd w:val="clear" w:color="auto" w:fill="FFFFFF"/>
                <w:lang w:val="en-US" w:eastAsia="sv-SE"/>
              </w:rPr>
              <w:t>other faults (</w:t>
            </w:r>
            <w:proofErr w:type="spellStart"/>
            <w:r w:rsidRPr="00112ADF">
              <w:rPr>
                <w:rFonts w:ascii="Verdana" w:eastAsia="Times New Roman" w:hAnsi="Verdana" w:cs="Times New Roman"/>
                <w:b/>
                <w:bCs/>
                <w:color w:val="000000"/>
                <w:sz w:val="18"/>
                <w:szCs w:val="18"/>
                <w:shd w:val="clear" w:color="auto" w:fill="FFFFFF"/>
                <w:lang w:val="en-US" w:eastAsia="sv-SE"/>
              </w:rPr>
              <w:t>pm_fault_on</w:t>
            </w:r>
            <w:proofErr w:type="spellEnd"/>
            <w:r w:rsidRPr="00112ADF">
              <w:rPr>
                <w:rFonts w:ascii="Verdana" w:eastAsia="Times New Roman" w:hAnsi="Verdana" w:cs="Times New Roman"/>
                <w:b/>
                <w:bCs/>
                <w:color w:val="000000"/>
                <w:sz w:val="18"/>
                <w:szCs w:val="18"/>
                <w:shd w:val="clear" w:color="auto" w:fill="FFFFFF"/>
                <w:lang w:val="en-US" w:eastAsia="sv-SE"/>
              </w:rPr>
              <w:t xml:space="preserve"> = T)</w:t>
            </w:r>
            <w:r w:rsidRPr="00112ADF">
              <w:rPr>
                <w:rFonts w:ascii="Verdana" w:eastAsia="Times New Roman" w:hAnsi="Verdana" w:cs="Times New Roman"/>
                <w:color w:val="000000"/>
                <w:sz w:val="18"/>
                <w:szCs w:val="18"/>
                <w:shd w:val="clear" w:color="auto" w:fill="FFFFFF"/>
                <w:lang w:val="en-US" w:eastAsia="sv-SE"/>
              </w:rPr>
              <w:t>.</w:t>
            </w:r>
          </w:p>
        </w:tc>
      </w:tr>
      <w:tr w:rsidR="00112ADF" w:rsidRPr="00112ADF" w:rsidTr="00112AD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val="en-US" w:eastAsia="sv-SE"/>
              </w:rPr>
            </w:pPr>
            <w:bookmarkStart w:id="323" w:name="PM_SIM_MODE_ON"/>
            <w:r w:rsidRPr="00112ADF">
              <w:rPr>
                <w:rFonts w:ascii="Verdana" w:eastAsia="Times New Roman" w:hAnsi="Verdana" w:cs="Times New Roman"/>
                <w:color w:val="000000"/>
                <w:sz w:val="18"/>
                <w:szCs w:val="18"/>
                <w:shd w:val="clear" w:color="auto" w:fill="FFFFFF"/>
                <w:lang w:val="en-US" w:eastAsia="sv-SE"/>
              </w:rPr>
              <w:t>PM_SIM_MODE_ON</w:t>
            </w:r>
            <w:bookmarkEnd w:id="323"/>
            <w:r w:rsidRPr="00112ADF">
              <w:rPr>
                <w:rFonts w:ascii="Verdana" w:eastAsia="Times New Roman" w:hAnsi="Verdana" w:cs="Times New Roman"/>
                <w:color w:val="000000"/>
                <w:sz w:val="18"/>
                <w:szCs w:val="18"/>
                <w:lang w:val="en-US" w:eastAsia="sv-SE"/>
              </w:rPr>
              <w:br/>
            </w:r>
            <w:r w:rsidRPr="00112ADF">
              <w:rPr>
                <w:rFonts w:ascii="Verdana" w:eastAsia="Times New Roman" w:hAnsi="Verdana" w:cs="Times New Roman"/>
                <w:color w:val="000000"/>
                <w:sz w:val="18"/>
                <w:szCs w:val="18"/>
                <w:shd w:val="clear" w:color="auto" w:fill="FFFFFF"/>
                <w:lang w:val="en-US" w:eastAsia="sv-SE"/>
              </w:rPr>
              <w:t>Simulation mode 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LO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F</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val="en-US" w:eastAsia="sv-SE"/>
              </w:rPr>
            </w:pPr>
            <w:r w:rsidRPr="00112ADF">
              <w:rPr>
                <w:rFonts w:ascii="Verdana" w:eastAsia="Times New Roman" w:hAnsi="Verdana" w:cs="Times New Roman"/>
                <w:color w:val="000000"/>
                <w:sz w:val="18"/>
                <w:szCs w:val="18"/>
                <w:shd w:val="clear" w:color="auto" w:fill="FFFFFF"/>
                <w:lang w:val="en-US" w:eastAsia="sv-SE"/>
              </w:rPr>
              <w:t>Logical input, when this input is TRUE, output of the measurement follows the value of the simulation input with a ramp defined with PM_SIM_VAL_RAMP_TIME</w:t>
            </w:r>
          </w:p>
        </w:tc>
      </w:tr>
      <w:tr w:rsidR="00112ADF" w:rsidRPr="00112ADF" w:rsidTr="00112AD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val="en-US" w:eastAsia="sv-SE"/>
              </w:rPr>
            </w:pPr>
            <w:bookmarkStart w:id="324" w:name="PM_SIMULATION_VALUE"/>
            <w:r w:rsidRPr="00112ADF">
              <w:rPr>
                <w:rFonts w:ascii="Verdana" w:eastAsia="Times New Roman" w:hAnsi="Verdana" w:cs="Times New Roman"/>
                <w:color w:val="000000"/>
                <w:sz w:val="18"/>
                <w:szCs w:val="18"/>
                <w:shd w:val="clear" w:color="auto" w:fill="FFFFFF"/>
                <w:lang w:val="en-US" w:eastAsia="sv-SE"/>
              </w:rPr>
              <w:lastRenderedPageBreak/>
              <w:t>PM_SIMULATION_VALUE</w:t>
            </w:r>
            <w:bookmarkEnd w:id="324"/>
            <w:r w:rsidRPr="00112ADF">
              <w:rPr>
                <w:rFonts w:ascii="Verdana" w:eastAsia="Times New Roman" w:hAnsi="Verdana" w:cs="Times New Roman"/>
                <w:color w:val="000000"/>
                <w:sz w:val="18"/>
                <w:szCs w:val="18"/>
                <w:lang w:val="en-US" w:eastAsia="sv-SE"/>
              </w:rPr>
              <w:br/>
            </w:r>
            <w:r w:rsidRPr="00112ADF">
              <w:rPr>
                <w:rFonts w:ascii="Verdana" w:eastAsia="Times New Roman" w:hAnsi="Verdana" w:cs="Times New Roman"/>
                <w:color w:val="000000"/>
                <w:sz w:val="18"/>
                <w:szCs w:val="18"/>
                <w:shd w:val="clear" w:color="auto" w:fill="FFFFFF"/>
                <w:lang w:val="en-US" w:eastAsia="sv-SE"/>
              </w:rPr>
              <w:t>Simulation value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val="en-US" w:eastAsia="sv-SE"/>
              </w:rPr>
            </w:pPr>
            <w:r w:rsidRPr="00112ADF">
              <w:rPr>
                <w:rFonts w:ascii="Verdana" w:eastAsia="Times New Roman" w:hAnsi="Verdana" w:cs="Times New Roman"/>
                <w:color w:val="000000"/>
                <w:sz w:val="18"/>
                <w:szCs w:val="18"/>
                <w:shd w:val="clear" w:color="auto" w:fill="FFFFFF"/>
                <w:lang w:val="en-US" w:eastAsia="sv-SE"/>
              </w:rPr>
              <w:t>Simulation input of the measurement</w:t>
            </w:r>
          </w:p>
        </w:tc>
      </w:tr>
      <w:tr w:rsidR="00112ADF" w:rsidRPr="00112ADF" w:rsidTr="00112AD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val="en-US" w:eastAsia="sv-SE"/>
              </w:rPr>
            </w:pPr>
            <w:bookmarkStart w:id="325" w:name="PM_ELECTRIC_SUPPLY"/>
            <w:r w:rsidRPr="00112ADF">
              <w:rPr>
                <w:rFonts w:ascii="Verdana" w:eastAsia="Times New Roman" w:hAnsi="Verdana" w:cs="Times New Roman"/>
                <w:color w:val="000000"/>
                <w:sz w:val="18"/>
                <w:szCs w:val="18"/>
                <w:shd w:val="clear" w:color="auto" w:fill="FFFFFF"/>
                <w:lang w:val="en-US" w:eastAsia="sv-SE"/>
              </w:rPr>
              <w:t>PM_ELECTRIC_SUPPLY</w:t>
            </w:r>
            <w:bookmarkEnd w:id="325"/>
            <w:r w:rsidRPr="00112ADF">
              <w:rPr>
                <w:rFonts w:ascii="Verdana" w:eastAsia="Times New Roman" w:hAnsi="Verdana" w:cs="Times New Roman"/>
                <w:color w:val="000000"/>
                <w:sz w:val="18"/>
                <w:szCs w:val="18"/>
                <w:lang w:val="en-US" w:eastAsia="sv-SE"/>
              </w:rPr>
              <w:br/>
            </w:r>
            <w:r w:rsidRPr="00112ADF">
              <w:rPr>
                <w:rFonts w:ascii="Verdana" w:eastAsia="Times New Roman" w:hAnsi="Verdana" w:cs="Times New Roman"/>
                <w:color w:val="000000"/>
                <w:sz w:val="18"/>
                <w:szCs w:val="18"/>
                <w:shd w:val="clear" w:color="auto" w:fill="FFFFFF"/>
                <w:lang w:val="en-US" w:eastAsia="sv-SE"/>
              </w:rPr>
              <w:t>Electricity supplied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LO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val="en-US" w:eastAsia="sv-SE"/>
              </w:rPr>
            </w:pPr>
            <w:r w:rsidRPr="00112ADF">
              <w:rPr>
                <w:rFonts w:ascii="Verdana" w:eastAsia="Times New Roman" w:hAnsi="Verdana" w:cs="Times New Roman"/>
                <w:color w:val="000000"/>
                <w:sz w:val="18"/>
                <w:szCs w:val="18"/>
                <w:shd w:val="clear" w:color="auto" w:fill="FFFFFF"/>
                <w:lang w:val="en-US" w:eastAsia="sv-SE"/>
              </w:rPr>
              <w:t>Logical input, indicates if measurement has electricity or not</w:t>
            </w:r>
          </w:p>
        </w:tc>
      </w:tr>
      <w:tr w:rsidR="00112ADF" w:rsidRPr="00112ADF" w:rsidTr="00112AD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bookmarkStart w:id="326" w:name="PM_FAULT_ON_S"/>
            <w:r w:rsidRPr="00112ADF">
              <w:rPr>
                <w:rFonts w:ascii="Verdana" w:eastAsia="Times New Roman" w:hAnsi="Verdana" w:cs="Times New Roman"/>
                <w:color w:val="000000"/>
                <w:sz w:val="18"/>
                <w:szCs w:val="18"/>
                <w:shd w:val="clear" w:color="auto" w:fill="FFFFFF"/>
                <w:lang w:eastAsia="sv-SE"/>
              </w:rPr>
              <w:t>PM_FAULT_ON_S</w:t>
            </w:r>
            <w:bookmarkEnd w:id="326"/>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NULL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val="en-US" w:eastAsia="sv-SE"/>
              </w:rPr>
            </w:pPr>
            <w:r w:rsidRPr="00112ADF">
              <w:rPr>
                <w:rFonts w:ascii="Verdana" w:eastAsia="Times New Roman" w:hAnsi="Verdana" w:cs="Times New Roman"/>
                <w:color w:val="000000"/>
                <w:sz w:val="18"/>
                <w:szCs w:val="18"/>
                <w:shd w:val="clear" w:color="auto" w:fill="FFFFFF"/>
                <w:lang w:val="en-US" w:eastAsia="sv-SE"/>
              </w:rPr>
              <w:t>Signal input of the attribute '</w:t>
            </w:r>
            <w:proofErr w:type="spellStart"/>
            <w:r w:rsidRPr="00112ADF">
              <w:rPr>
                <w:rFonts w:ascii="Verdana" w:eastAsia="Times New Roman" w:hAnsi="Verdana" w:cs="Times New Roman"/>
                <w:color w:val="000000"/>
                <w:sz w:val="18"/>
                <w:szCs w:val="18"/>
                <w:shd w:val="clear" w:color="auto" w:fill="FFFFFF"/>
                <w:lang w:val="en-US" w:eastAsia="sv-SE"/>
              </w:rPr>
              <w:t>fault_on</w:t>
            </w:r>
            <w:proofErr w:type="spellEnd"/>
            <w:r w:rsidRPr="00112ADF">
              <w:rPr>
                <w:rFonts w:ascii="Verdana" w:eastAsia="Times New Roman" w:hAnsi="Verdana" w:cs="Times New Roman"/>
                <w:color w:val="000000"/>
                <w:sz w:val="18"/>
                <w:szCs w:val="18"/>
                <w:shd w:val="clear" w:color="auto" w:fill="FFFFFF"/>
                <w:lang w:val="en-US" w:eastAsia="sv-SE"/>
              </w:rPr>
              <w:t>'</w:t>
            </w:r>
          </w:p>
        </w:tc>
      </w:tr>
      <w:tr w:rsidR="00112ADF" w:rsidRPr="00112ADF" w:rsidTr="00112AD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val="en-US" w:eastAsia="sv-SE"/>
              </w:rPr>
            </w:pPr>
            <w:bookmarkStart w:id="327" w:name="PM_SIM_MODE_ON_S"/>
            <w:r w:rsidRPr="00112ADF">
              <w:rPr>
                <w:rFonts w:ascii="Verdana" w:eastAsia="Times New Roman" w:hAnsi="Verdana" w:cs="Times New Roman"/>
                <w:color w:val="000000"/>
                <w:sz w:val="18"/>
                <w:szCs w:val="18"/>
                <w:shd w:val="clear" w:color="auto" w:fill="FFFFFF"/>
                <w:lang w:val="en-US" w:eastAsia="sv-SE"/>
              </w:rPr>
              <w:t>PM_SIM_MODE_ON_S</w:t>
            </w:r>
            <w:bookmarkEnd w:id="327"/>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NULL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val="en-US" w:eastAsia="sv-SE"/>
              </w:rPr>
            </w:pPr>
            <w:r w:rsidRPr="00112ADF">
              <w:rPr>
                <w:rFonts w:ascii="Verdana" w:eastAsia="Times New Roman" w:hAnsi="Verdana" w:cs="Times New Roman"/>
                <w:color w:val="000000"/>
                <w:sz w:val="18"/>
                <w:szCs w:val="18"/>
                <w:shd w:val="clear" w:color="auto" w:fill="FFFFFF"/>
                <w:lang w:val="en-US" w:eastAsia="sv-SE"/>
              </w:rPr>
              <w:t>Signal input of the attribute 'PM_SIM_MODE_ON'</w:t>
            </w:r>
          </w:p>
        </w:tc>
      </w:tr>
      <w:tr w:rsidR="00112ADF" w:rsidRPr="0026234D" w:rsidTr="00112AD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bookmarkStart w:id="328" w:name="PM_SIMULATION_S"/>
            <w:r w:rsidRPr="00112ADF">
              <w:rPr>
                <w:rFonts w:ascii="Verdana" w:eastAsia="Times New Roman" w:hAnsi="Verdana" w:cs="Times New Roman"/>
                <w:color w:val="000000"/>
                <w:sz w:val="18"/>
                <w:szCs w:val="18"/>
                <w:shd w:val="clear" w:color="auto" w:fill="FFFFFF"/>
                <w:lang w:eastAsia="sv-SE"/>
              </w:rPr>
              <w:t>PM_SIMULATION_S</w:t>
            </w:r>
            <w:bookmarkEnd w:id="328"/>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NULL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26234D" w:rsidRDefault="00112ADF" w:rsidP="00112ADF">
            <w:pPr>
              <w:rPr>
                <w:rFonts w:ascii="Times New Roman" w:eastAsia="Times New Roman" w:hAnsi="Times New Roman" w:cs="Times New Roman"/>
                <w:sz w:val="24"/>
                <w:szCs w:val="24"/>
                <w:lang w:val="en-US" w:eastAsia="sv-SE"/>
              </w:rPr>
            </w:pPr>
            <w:r w:rsidRPr="0026234D">
              <w:rPr>
                <w:rFonts w:ascii="Verdana" w:eastAsia="Times New Roman" w:hAnsi="Verdana" w:cs="Times New Roman"/>
                <w:color w:val="000000"/>
                <w:sz w:val="18"/>
                <w:szCs w:val="18"/>
                <w:shd w:val="clear" w:color="auto" w:fill="FFFFFF"/>
                <w:lang w:val="en-US" w:eastAsia="sv-SE"/>
              </w:rPr>
              <w:t>Signal input of the attribute 'PM_SIMULATION_VALUE'</w:t>
            </w:r>
          </w:p>
        </w:tc>
      </w:tr>
      <w:tr w:rsidR="00112ADF" w:rsidRPr="0026234D" w:rsidTr="00112AD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bookmarkStart w:id="329" w:name="PM_ELECTRIC_SUPPLY_S"/>
            <w:r w:rsidRPr="00112ADF">
              <w:rPr>
                <w:rFonts w:ascii="Verdana" w:eastAsia="Times New Roman" w:hAnsi="Verdana" w:cs="Times New Roman"/>
                <w:color w:val="000000"/>
                <w:sz w:val="18"/>
                <w:szCs w:val="18"/>
                <w:shd w:val="clear" w:color="auto" w:fill="FFFFFF"/>
                <w:lang w:eastAsia="sv-SE"/>
              </w:rPr>
              <w:t>PM_ELECTRIC_SUPPLY_S</w:t>
            </w:r>
            <w:bookmarkEnd w:id="329"/>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NULL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26234D" w:rsidRDefault="00112ADF" w:rsidP="00112ADF">
            <w:pPr>
              <w:rPr>
                <w:rFonts w:ascii="Times New Roman" w:eastAsia="Times New Roman" w:hAnsi="Times New Roman" w:cs="Times New Roman"/>
                <w:sz w:val="24"/>
                <w:szCs w:val="24"/>
                <w:lang w:val="en-US" w:eastAsia="sv-SE"/>
              </w:rPr>
            </w:pPr>
            <w:r w:rsidRPr="0026234D">
              <w:rPr>
                <w:rFonts w:ascii="Verdana" w:eastAsia="Times New Roman" w:hAnsi="Verdana" w:cs="Times New Roman"/>
                <w:color w:val="000000"/>
                <w:sz w:val="18"/>
                <w:szCs w:val="18"/>
                <w:shd w:val="clear" w:color="auto" w:fill="FFFFFF"/>
                <w:lang w:val="en-US" w:eastAsia="sv-SE"/>
              </w:rPr>
              <w:t>Signal input of the attribute 'electric_supply'</w:t>
            </w:r>
          </w:p>
        </w:tc>
      </w:tr>
      <w:tr w:rsidR="00112ADF" w:rsidRPr="0026234D" w:rsidTr="00112AD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bookmarkStart w:id="330" w:name="PM_SCALED_OUT_SIGN"/>
            <w:r w:rsidRPr="00112ADF">
              <w:rPr>
                <w:rFonts w:ascii="Verdana" w:eastAsia="Times New Roman" w:hAnsi="Verdana" w:cs="Times New Roman"/>
                <w:color w:val="000000"/>
                <w:sz w:val="18"/>
                <w:szCs w:val="18"/>
                <w:shd w:val="clear" w:color="auto" w:fill="FFFFFF"/>
                <w:lang w:eastAsia="sv-SE"/>
              </w:rPr>
              <w:t>PM_SCALED_OUT_SIGN</w:t>
            </w:r>
            <w:bookmarkEnd w:id="330"/>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26234D" w:rsidRDefault="00112ADF" w:rsidP="00112ADF">
            <w:pPr>
              <w:rPr>
                <w:rFonts w:ascii="Times New Roman" w:eastAsia="Times New Roman" w:hAnsi="Times New Roman" w:cs="Times New Roman"/>
                <w:sz w:val="24"/>
                <w:szCs w:val="24"/>
                <w:lang w:val="en-US" w:eastAsia="sv-SE"/>
              </w:rPr>
            </w:pPr>
            <w:r w:rsidRPr="0026234D">
              <w:rPr>
                <w:rFonts w:ascii="Verdana" w:eastAsia="Times New Roman" w:hAnsi="Verdana" w:cs="Times New Roman"/>
                <w:color w:val="000000"/>
                <w:sz w:val="18"/>
                <w:szCs w:val="18"/>
                <w:shd w:val="clear" w:color="auto" w:fill="FFFFFF"/>
                <w:lang w:val="en-US" w:eastAsia="sv-SE"/>
              </w:rPr>
              <w:t>Name of the scaled output signal of the module</w:t>
            </w:r>
          </w:p>
        </w:tc>
      </w:tr>
      <w:tr w:rsidR="00112ADF" w:rsidRPr="0026234D" w:rsidTr="00112AD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bookmarkStart w:id="331" w:name="PM_NONSCALED_OUT_SIGN"/>
            <w:r w:rsidRPr="00112ADF">
              <w:rPr>
                <w:rFonts w:ascii="Verdana" w:eastAsia="Times New Roman" w:hAnsi="Verdana" w:cs="Times New Roman"/>
                <w:color w:val="000000"/>
                <w:sz w:val="18"/>
                <w:szCs w:val="18"/>
                <w:shd w:val="clear" w:color="auto" w:fill="FFFFFF"/>
                <w:lang w:eastAsia="sv-SE"/>
              </w:rPr>
              <w:t>PM_NONSCALED_OUT_SIGN</w:t>
            </w:r>
            <w:bookmarkEnd w:id="331"/>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26234D" w:rsidRDefault="00112ADF" w:rsidP="00112ADF">
            <w:pPr>
              <w:rPr>
                <w:rFonts w:ascii="Times New Roman" w:eastAsia="Times New Roman" w:hAnsi="Times New Roman" w:cs="Times New Roman"/>
                <w:sz w:val="24"/>
                <w:szCs w:val="24"/>
                <w:lang w:val="en-US" w:eastAsia="sv-SE"/>
              </w:rPr>
            </w:pPr>
            <w:r w:rsidRPr="0026234D">
              <w:rPr>
                <w:rFonts w:ascii="Verdana" w:eastAsia="Times New Roman" w:hAnsi="Verdana" w:cs="Times New Roman"/>
                <w:color w:val="000000"/>
                <w:sz w:val="18"/>
                <w:szCs w:val="18"/>
                <w:shd w:val="clear" w:color="auto" w:fill="FFFFFF"/>
                <w:lang w:val="en-US" w:eastAsia="sv-SE"/>
              </w:rPr>
              <w:t>Name of the non scaled output signal of the module</w:t>
            </w:r>
          </w:p>
        </w:tc>
      </w:tr>
      <w:tr w:rsidR="00112ADF" w:rsidRPr="0026234D" w:rsidTr="00112AD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bookmarkStart w:id="332" w:name="PM_DISTURB_IND_SIGN"/>
            <w:r w:rsidRPr="00112ADF">
              <w:rPr>
                <w:rFonts w:ascii="Verdana" w:eastAsia="Times New Roman" w:hAnsi="Verdana" w:cs="Times New Roman"/>
                <w:color w:val="000000"/>
                <w:sz w:val="18"/>
                <w:szCs w:val="18"/>
                <w:shd w:val="clear" w:color="auto" w:fill="FFFFFF"/>
                <w:lang w:eastAsia="sv-SE"/>
              </w:rPr>
              <w:t>PM_DISTURB_IND_SIGN</w:t>
            </w:r>
            <w:bookmarkEnd w:id="332"/>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26234D" w:rsidRDefault="00112ADF" w:rsidP="00112ADF">
            <w:pPr>
              <w:rPr>
                <w:rFonts w:ascii="Times New Roman" w:eastAsia="Times New Roman" w:hAnsi="Times New Roman" w:cs="Times New Roman"/>
                <w:sz w:val="24"/>
                <w:szCs w:val="24"/>
                <w:lang w:val="en-US" w:eastAsia="sv-SE"/>
              </w:rPr>
            </w:pPr>
            <w:r w:rsidRPr="0026234D">
              <w:rPr>
                <w:rFonts w:ascii="Verdana" w:eastAsia="Times New Roman" w:hAnsi="Verdana" w:cs="Times New Roman"/>
                <w:color w:val="000000"/>
                <w:sz w:val="18"/>
                <w:szCs w:val="18"/>
                <w:shd w:val="clear" w:color="auto" w:fill="FFFFFF"/>
                <w:lang w:val="en-US" w:eastAsia="sv-SE"/>
              </w:rPr>
              <w:t>Name of the alarm signal. Signal is TRUE if electric supply of the module fails, if the fault situation has been selected or if the measured variable is out of defined measurement range</w:t>
            </w:r>
          </w:p>
        </w:tc>
        <w:bookmarkStart w:id="333" w:name="_GoBack"/>
        <w:bookmarkEnd w:id="333"/>
      </w:tr>
      <w:tr w:rsidR="00112ADF" w:rsidRPr="0026234D" w:rsidTr="00112AD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bookmarkStart w:id="334" w:name="PM_NEW"/>
            <w:r w:rsidRPr="00112ADF">
              <w:rPr>
                <w:rFonts w:ascii="Verdana" w:eastAsia="Times New Roman" w:hAnsi="Verdana" w:cs="Times New Roman"/>
                <w:color w:val="000000"/>
                <w:sz w:val="18"/>
                <w:szCs w:val="18"/>
                <w:shd w:val="clear" w:color="auto" w:fill="FFFFFF"/>
                <w:lang w:eastAsia="sv-SE"/>
              </w:rPr>
              <w:t>PM_NEW</w:t>
            </w:r>
            <w:bookmarkEnd w:id="334"/>
            <w:r w:rsidRPr="00112ADF">
              <w:rPr>
                <w:rFonts w:ascii="Verdana" w:eastAsia="Times New Roman" w:hAnsi="Verdana" w:cs="Times New Roman"/>
                <w:color w:val="000000"/>
                <w:sz w:val="18"/>
                <w:szCs w:val="18"/>
                <w:lang w:eastAsia="sv-SE"/>
              </w:rPr>
              <w:br/>
            </w:r>
            <w:r w:rsidRPr="00112ADF">
              <w:rPr>
                <w:rFonts w:ascii="Verdana" w:eastAsia="Times New Roman" w:hAnsi="Verdana" w:cs="Times New Roman"/>
                <w:color w:val="000000"/>
                <w:sz w:val="18"/>
                <w:szCs w:val="18"/>
                <w:shd w:val="clear" w:color="auto" w:fill="FFFFFF"/>
                <w:lang w:eastAsia="sv-SE"/>
              </w:rPr>
              <w:t xml:space="preserve">New </w:t>
            </w:r>
            <w:proofErr w:type="spellStart"/>
            <w:r w:rsidRPr="00112ADF">
              <w:rPr>
                <w:rFonts w:ascii="Verdana" w:eastAsia="Times New Roman" w:hAnsi="Verdana" w:cs="Times New Roman"/>
                <w:color w:val="000000"/>
                <w:sz w:val="18"/>
                <w:szCs w:val="18"/>
                <w:shd w:val="clear" w:color="auto" w:fill="FFFFFF"/>
                <w:lang w:eastAsia="sv-SE"/>
              </w:rPr>
              <w:t>module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LO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T/F</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26234D" w:rsidRDefault="00112ADF" w:rsidP="00112ADF">
            <w:pPr>
              <w:rPr>
                <w:rFonts w:ascii="Times New Roman" w:eastAsia="Times New Roman" w:hAnsi="Times New Roman" w:cs="Times New Roman"/>
                <w:sz w:val="24"/>
                <w:szCs w:val="24"/>
                <w:lang w:val="en-US" w:eastAsia="sv-SE"/>
              </w:rPr>
            </w:pPr>
            <w:r w:rsidRPr="0026234D">
              <w:rPr>
                <w:rFonts w:ascii="Verdana" w:eastAsia="Times New Roman" w:hAnsi="Verdana" w:cs="Times New Roman"/>
                <w:color w:val="000000"/>
                <w:sz w:val="18"/>
                <w:szCs w:val="18"/>
                <w:shd w:val="clear" w:color="auto" w:fill="FFFFFF"/>
                <w:lang w:val="en-US" w:eastAsia="sv-SE"/>
              </w:rPr>
              <w:t>Logical attribute, should not be modified by the user</w:t>
            </w:r>
          </w:p>
        </w:tc>
      </w:tr>
      <w:tr w:rsidR="00112ADF" w:rsidRPr="00112ADF" w:rsidTr="00112AD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26234D" w:rsidRDefault="00112ADF" w:rsidP="00112ADF">
            <w:pPr>
              <w:rPr>
                <w:rFonts w:ascii="Times New Roman" w:eastAsia="Times New Roman" w:hAnsi="Times New Roman" w:cs="Times New Roman"/>
                <w:sz w:val="24"/>
                <w:szCs w:val="24"/>
                <w:lang w:val="en-US" w:eastAsia="sv-SE"/>
              </w:rPr>
            </w:pPr>
            <w:bookmarkStart w:id="335" w:name="PM_EXCEED_LIMITS"/>
            <w:r w:rsidRPr="0026234D">
              <w:rPr>
                <w:rFonts w:ascii="Verdana" w:eastAsia="Times New Roman" w:hAnsi="Verdana" w:cs="Times New Roman"/>
                <w:color w:val="000000"/>
                <w:sz w:val="18"/>
                <w:szCs w:val="18"/>
                <w:shd w:val="clear" w:color="auto" w:fill="FFFFFF"/>
                <w:lang w:val="en-US" w:eastAsia="sv-SE"/>
              </w:rPr>
              <w:t>PM_EXCEED_LIMITS</w:t>
            </w:r>
            <w:bookmarkEnd w:id="335"/>
            <w:r w:rsidRPr="0026234D">
              <w:rPr>
                <w:rFonts w:ascii="Verdana" w:eastAsia="Times New Roman" w:hAnsi="Verdana" w:cs="Times New Roman"/>
                <w:color w:val="000000"/>
                <w:sz w:val="18"/>
                <w:szCs w:val="18"/>
                <w:lang w:val="en-US" w:eastAsia="sv-SE"/>
              </w:rPr>
              <w:br/>
            </w:r>
            <w:r w:rsidRPr="0026234D">
              <w:rPr>
                <w:rFonts w:ascii="Verdana" w:eastAsia="Times New Roman" w:hAnsi="Verdana" w:cs="Times New Roman"/>
                <w:color w:val="000000"/>
                <w:sz w:val="18"/>
                <w:szCs w:val="18"/>
                <w:shd w:val="clear" w:color="auto" w:fill="FFFFFF"/>
                <w:lang w:val="en-US" w:eastAsia="sv-SE"/>
              </w:rPr>
              <w:t>Limit exceeding option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IN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26234D">
              <w:rPr>
                <w:rFonts w:ascii="Verdana" w:eastAsia="Times New Roman" w:hAnsi="Verdana" w:cs="Times New Roman"/>
                <w:color w:val="000000"/>
                <w:sz w:val="18"/>
                <w:szCs w:val="18"/>
                <w:shd w:val="clear" w:color="auto" w:fill="FFFFFF"/>
                <w:lang w:val="en-US" w:eastAsia="sv-SE"/>
              </w:rPr>
              <w:t xml:space="preserve">Integer flag to tell whether exceeding low and highlimits is allowed. The scaled output may in cases of allowed exceeding be &lt;0.0 or &gt;1.0! </w:t>
            </w:r>
            <w:r w:rsidRPr="00112ADF">
              <w:rPr>
                <w:rFonts w:ascii="Verdana" w:eastAsia="Times New Roman" w:hAnsi="Verdana" w:cs="Times New Roman"/>
                <w:color w:val="000000"/>
                <w:sz w:val="18"/>
                <w:szCs w:val="18"/>
                <w:shd w:val="clear" w:color="auto" w:fill="FFFFFF"/>
                <w:lang w:eastAsia="sv-SE"/>
              </w:rPr>
              <w:t xml:space="preserve">For </w:t>
            </w:r>
            <w:proofErr w:type="spellStart"/>
            <w:r w:rsidRPr="00112ADF">
              <w:rPr>
                <w:rFonts w:ascii="Verdana" w:eastAsia="Times New Roman" w:hAnsi="Verdana" w:cs="Times New Roman"/>
                <w:color w:val="000000"/>
                <w:sz w:val="18"/>
                <w:szCs w:val="18"/>
                <w:shd w:val="clear" w:color="auto" w:fill="FFFFFF"/>
                <w:lang w:eastAsia="sv-SE"/>
              </w:rPr>
              <w:t>more</w:t>
            </w:r>
            <w:proofErr w:type="spellEnd"/>
            <w:r w:rsidRPr="00112ADF">
              <w:rPr>
                <w:rFonts w:ascii="Verdana" w:eastAsia="Times New Roman" w:hAnsi="Verdana" w:cs="Times New Roman"/>
                <w:color w:val="000000"/>
                <w:sz w:val="18"/>
                <w:szCs w:val="18"/>
                <w:shd w:val="clear" w:color="auto" w:fill="FFFFFF"/>
                <w:lang w:eastAsia="sv-SE"/>
              </w:rPr>
              <w:t xml:space="preserve"> information, look table 3.</w:t>
            </w:r>
          </w:p>
        </w:tc>
      </w:tr>
      <w:tr w:rsidR="00112ADF" w:rsidRPr="0026234D" w:rsidTr="00112AD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26234D" w:rsidRDefault="00112ADF" w:rsidP="00112ADF">
            <w:pPr>
              <w:rPr>
                <w:rFonts w:ascii="Times New Roman" w:eastAsia="Times New Roman" w:hAnsi="Times New Roman" w:cs="Times New Roman"/>
                <w:sz w:val="24"/>
                <w:szCs w:val="24"/>
                <w:lang w:val="en-US" w:eastAsia="sv-SE"/>
              </w:rPr>
            </w:pPr>
            <w:bookmarkStart w:id="336" w:name="PM_SIM_VAL_RAMP_TIME"/>
            <w:r w:rsidRPr="0026234D">
              <w:rPr>
                <w:rFonts w:ascii="Verdana" w:eastAsia="Times New Roman" w:hAnsi="Verdana" w:cs="Times New Roman"/>
                <w:color w:val="000000"/>
                <w:sz w:val="18"/>
                <w:szCs w:val="18"/>
                <w:shd w:val="clear" w:color="auto" w:fill="FFFFFF"/>
                <w:lang w:val="en-US" w:eastAsia="sv-SE"/>
              </w:rPr>
              <w:t>PM_SIM_VAL_RAMP_TIME</w:t>
            </w:r>
            <w:bookmarkEnd w:id="336"/>
            <w:r w:rsidRPr="0026234D">
              <w:rPr>
                <w:rFonts w:ascii="Verdana" w:eastAsia="Times New Roman" w:hAnsi="Verdana" w:cs="Times New Roman"/>
                <w:color w:val="000000"/>
                <w:sz w:val="18"/>
                <w:szCs w:val="18"/>
                <w:lang w:val="en-US" w:eastAsia="sv-SE"/>
              </w:rPr>
              <w:br/>
            </w:r>
            <w:r w:rsidRPr="0026234D">
              <w:rPr>
                <w:rFonts w:ascii="Verdana" w:eastAsia="Times New Roman" w:hAnsi="Verdana" w:cs="Times New Roman"/>
                <w:color w:val="000000"/>
                <w:sz w:val="18"/>
                <w:szCs w:val="18"/>
                <w:shd w:val="clear" w:color="auto" w:fill="FFFFFF"/>
                <w:lang w:val="en-US" w:eastAsia="sv-SE"/>
              </w:rPr>
              <w:t>Simulation value ramp time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26234D" w:rsidRDefault="00112ADF" w:rsidP="00112ADF">
            <w:pPr>
              <w:rPr>
                <w:rFonts w:ascii="Times New Roman" w:eastAsia="Times New Roman" w:hAnsi="Times New Roman" w:cs="Times New Roman"/>
                <w:sz w:val="24"/>
                <w:szCs w:val="24"/>
                <w:lang w:val="en-US" w:eastAsia="sv-SE"/>
              </w:rPr>
            </w:pPr>
            <w:r w:rsidRPr="0026234D">
              <w:rPr>
                <w:rFonts w:ascii="Verdana" w:eastAsia="Times New Roman" w:hAnsi="Verdana" w:cs="Times New Roman"/>
                <w:color w:val="000000"/>
                <w:sz w:val="18"/>
                <w:szCs w:val="18"/>
                <w:shd w:val="clear" w:color="auto" w:fill="FFFFFF"/>
                <w:lang w:val="en-US" w:eastAsia="sv-SE"/>
              </w:rPr>
              <w:t>Ramp time (s) for simulation value. When measurement module is changed to simulation mode the output will ramp from the current value to the simulation value in the time defined with this attribute. If the simulation value changes when in simualtion mode the new simulation value is reached again in this time (not faster, not slower). When simulation mode is switched off, the output returns to the process value in one time step.</w:t>
            </w:r>
          </w:p>
        </w:tc>
      </w:tr>
      <w:tr w:rsidR="00112ADF" w:rsidRPr="00112ADF" w:rsidTr="00112AD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bookmarkStart w:id="337" w:name="PM_SEED"/>
            <w:r w:rsidRPr="00112ADF">
              <w:rPr>
                <w:rFonts w:ascii="Verdana" w:eastAsia="Times New Roman" w:hAnsi="Verdana" w:cs="Times New Roman"/>
                <w:color w:val="000000"/>
                <w:sz w:val="18"/>
                <w:szCs w:val="18"/>
                <w:shd w:val="clear" w:color="auto" w:fill="FFFFFF"/>
                <w:lang w:eastAsia="sv-SE"/>
              </w:rPr>
              <w:t>PM_SEED</w:t>
            </w:r>
            <w:bookmarkEnd w:id="337"/>
            <w:r w:rsidRPr="00112ADF">
              <w:rPr>
                <w:rFonts w:ascii="Verdana" w:eastAsia="Times New Roman" w:hAnsi="Verdana" w:cs="Times New Roman"/>
                <w:color w:val="000000"/>
                <w:sz w:val="18"/>
                <w:szCs w:val="18"/>
                <w:lang w:eastAsia="sv-SE"/>
              </w:rPr>
              <w:br/>
            </w:r>
            <w:proofErr w:type="spellStart"/>
            <w:r w:rsidRPr="00112ADF">
              <w:rPr>
                <w:rFonts w:ascii="Verdana" w:eastAsia="Times New Roman" w:hAnsi="Verdana" w:cs="Times New Roman"/>
                <w:color w:val="000000"/>
                <w:sz w:val="18"/>
                <w:szCs w:val="18"/>
                <w:shd w:val="clear" w:color="auto" w:fill="FFFFFF"/>
                <w:lang w:eastAsia="sv-SE"/>
              </w:rPr>
              <w:t>Seed</w:t>
            </w:r>
            <w:proofErr w:type="spellEnd"/>
            <w:r w:rsidRPr="00112ADF">
              <w:rPr>
                <w:rFonts w:ascii="Verdana" w:eastAsia="Times New Roman" w:hAnsi="Verdana" w:cs="Times New Roman"/>
                <w:color w:val="000000"/>
                <w:sz w:val="18"/>
                <w:szCs w:val="18"/>
                <w:shd w:val="clear" w:color="auto" w:fill="FFFFFF"/>
                <w:lang w:eastAsia="sv-SE"/>
              </w:rPr>
              <w:t xml:space="preserve"> </w:t>
            </w:r>
            <w:proofErr w:type="spellStart"/>
            <w:r w:rsidRPr="00112ADF">
              <w:rPr>
                <w:rFonts w:ascii="Verdana" w:eastAsia="Times New Roman" w:hAnsi="Verdana" w:cs="Times New Roman"/>
                <w:color w:val="000000"/>
                <w:sz w:val="18"/>
                <w:szCs w:val="18"/>
                <w:shd w:val="clear" w:color="auto" w:fill="FFFFFF"/>
                <w:lang w:eastAsia="sv-SE"/>
              </w:rPr>
              <w:t>number</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IN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 xml:space="preserve">(system </w:t>
            </w:r>
            <w:proofErr w:type="spellStart"/>
            <w:r w:rsidRPr="00112ADF">
              <w:rPr>
                <w:rFonts w:ascii="Verdana" w:eastAsia="Times New Roman" w:hAnsi="Verdana" w:cs="Times New Roman"/>
                <w:color w:val="000000"/>
                <w:sz w:val="18"/>
                <w:szCs w:val="18"/>
                <w:shd w:val="clear" w:color="auto" w:fill="FFFFFF"/>
                <w:lang w:eastAsia="sv-SE"/>
              </w:rPr>
              <w:t>time</w:t>
            </w:r>
            <w:proofErr w:type="spellEnd"/>
            <w:r w:rsidRPr="00112ADF">
              <w:rPr>
                <w:rFonts w:ascii="Verdana" w:eastAsia="Times New Roman" w:hAnsi="Verdana" w:cs="Times New Roman"/>
                <w:color w:val="000000"/>
                <w:sz w:val="18"/>
                <w:szCs w:val="18"/>
                <w:shd w:val="clear" w:color="auto" w:fill="FFFFFF"/>
                <w:lang w:eastAsia="sv-SE"/>
              </w:rPr>
              <w:t xml:space="preserve"> </w:t>
            </w:r>
            <w:proofErr w:type="spellStart"/>
            <w:r w:rsidRPr="00112ADF">
              <w:rPr>
                <w:rFonts w:ascii="Verdana" w:eastAsia="Times New Roman" w:hAnsi="Verdana" w:cs="Times New Roman"/>
                <w:color w:val="000000"/>
                <w:sz w:val="18"/>
                <w:szCs w:val="18"/>
                <w:shd w:val="clear" w:color="auto" w:fill="FFFFFF"/>
                <w:lang w:eastAsia="sv-SE"/>
              </w:rPr>
              <w:t>based</w:t>
            </w:r>
            <w:proofErr w:type="spellEnd"/>
            <w:r w:rsidRPr="00112ADF">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26234D">
              <w:rPr>
                <w:rFonts w:ascii="Verdana" w:eastAsia="Times New Roman" w:hAnsi="Verdana" w:cs="Times New Roman"/>
                <w:color w:val="000000"/>
                <w:sz w:val="18"/>
                <w:szCs w:val="18"/>
                <w:shd w:val="clear" w:color="auto" w:fill="FFFFFF"/>
                <w:lang w:val="en-US" w:eastAsia="sv-SE"/>
              </w:rPr>
              <w:t xml:space="preserve">The manually given 1st seed number. Default value is generated based on system time. </w:t>
            </w:r>
            <w:proofErr w:type="spellStart"/>
            <w:r w:rsidRPr="00112ADF">
              <w:rPr>
                <w:rFonts w:ascii="Verdana" w:eastAsia="Times New Roman" w:hAnsi="Verdana" w:cs="Times New Roman"/>
                <w:color w:val="000000"/>
                <w:sz w:val="18"/>
                <w:szCs w:val="18"/>
                <w:shd w:val="clear" w:color="auto" w:fill="FFFFFF"/>
                <w:lang w:eastAsia="sv-SE"/>
              </w:rPr>
              <w:t>User</w:t>
            </w:r>
            <w:proofErr w:type="spellEnd"/>
            <w:r w:rsidRPr="00112ADF">
              <w:rPr>
                <w:rFonts w:ascii="Verdana" w:eastAsia="Times New Roman" w:hAnsi="Verdana" w:cs="Times New Roman"/>
                <w:color w:val="000000"/>
                <w:sz w:val="18"/>
                <w:szCs w:val="18"/>
                <w:shd w:val="clear" w:color="auto" w:fill="FFFFFF"/>
                <w:lang w:eastAsia="sv-SE"/>
              </w:rPr>
              <w:t xml:space="preserve"> </w:t>
            </w:r>
            <w:proofErr w:type="spellStart"/>
            <w:r w:rsidRPr="00112ADF">
              <w:rPr>
                <w:rFonts w:ascii="Verdana" w:eastAsia="Times New Roman" w:hAnsi="Verdana" w:cs="Times New Roman"/>
                <w:color w:val="000000"/>
                <w:sz w:val="18"/>
                <w:szCs w:val="18"/>
                <w:shd w:val="clear" w:color="auto" w:fill="FFFFFF"/>
                <w:lang w:eastAsia="sv-SE"/>
              </w:rPr>
              <w:t>can</w:t>
            </w:r>
            <w:proofErr w:type="spellEnd"/>
            <w:r w:rsidRPr="00112ADF">
              <w:rPr>
                <w:rFonts w:ascii="Verdana" w:eastAsia="Times New Roman" w:hAnsi="Verdana" w:cs="Times New Roman"/>
                <w:color w:val="000000"/>
                <w:sz w:val="18"/>
                <w:szCs w:val="18"/>
                <w:shd w:val="clear" w:color="auto" w:fill="FFFFFF"/>
                <w:lang w:eastAsia="sv-SE"/>
              </w:rPr>
              <w:t xml:space="preserve"> </w:t>
            </w:r>
            <w:proofErr w:type="spellStart"/>
            <w:r w:rsidRPr="00112ADF">
              <w:rPr>
                <w:rFonts w:ascii="Verdana" w:eastAsia="Times New Roman" w:hAnsi="Verdana" w:cs="Times New Roman"/>
                <w:color w:val="000000"/>
                <w:sz w:val="18"/>
                <w:szCs w:val="18"/>
                <w:shd w:val="clear" w:color="auto" w:fill="FFFFFF"/>
                <w:lang w:eastAsia="sv-SE"/>
              </w:rPr>
              <w:t>manually</w:t>
            </w:r>
            <w:proofErr w:type="spellEnd"/>
            <w:r w:rsidRPr="00112ADF">
              <w:rPr>
                <w:rFonts w:ascii="Verdana" w:eastAsia="Times New Roman" w:hAnsi="Verdana" w:cs="Times New Roman"/>
                <w:color w:val="000000"/>
                <w:sz w:val="18"/>
                <w:szCs w:val="18"/>
                <w:shd w:val="clear" w:color="auto" w:fill="FFFFFF"/>
                <w:lang w:eastAsia="sv-SE"/>
              </w:rPr>
              <w:t xml:space="preserve"> </w:t>
            </w:r>
            <w:proofErr w:type="spellStart"/>
            <w:r w:rsidRPr="00112ADF">
              <w:rPr>
                <w:rFonts w:ascii="Verdana" w:eastAsia="Times New Roman" w:hAnsi="Verdana" w:cs="Times New Roman"/>
                <w:color w:val="000000"/>
                <w:sz w:val="18"/>
                <w:szCs w:val="18"/>
                <w:shd w:val="clear" w:color="auto" w:fill="FFFFFF"/>
                <w:lang w:eastAsia="sv-SE"/>
              </w:rPr>
              <w:t>change</w:t>
            </w:r>
            <w:proofErr w:type="spellEnd"/>
            <w:r w:rsidRPr="00112ADF">
              <w:rPr>
                <w:rFonts w:ascii="Verdana" w:eastAsia="Times New Roman" w:hAnsi="Verdana" w:cs="Times New Roman"/>
                <w:color w:val="000000"/>
                <w:sz w:val="18"/>
                <w:szCs w:val="18"/>
                <w:shd w:val="clear" w:color="auto" w:fill="FFFFFF"/>
                <w:lang w:eastAsia="sv-SE"/>
              </w:rPr>
              <w:t xml:space="preserve"> it. </w:t>
            </w:r>
            <w:proofErr w:type="spellStart"/>
            <w:r w:rsidRPr="00112ADF">
              <w:rPr>
                <w:rFonts w:ascii="Verdana" w:eastAsia="Times New Roman" w:hAnsi="Verdana" w:cs="Times New Roman"/>
                <w:color w:val="000000"/>
                <w:sz w:val="18"/>
                <w:szCs w:val="18"/>
                <w:shd w:val="clear" w:color="auto" w:fill="FFFFFF"/>
                <w:lang w:eastAsia="sv-SE"/>
              </w:rPr>
              <w:t>Utilised</w:t>
            </w:r>
            <w:proofErr w:type="spellEnd"/>
            <w:r w:rsidRPr="00112ADF">
              <w:rPr>
                <w:rFonts w:ascii="Verdana" w:eastAsia="Times New Roman" w:hAnsi="Verdana" w:cs="Times New Roman"/>
                <w:color w:val="000000"/>
                <w:sz w:val="18"/>
                <w:szCs w:val="18"/>
                <w:shd w:val="clear" w:color="auto" w:fill="FFFFFF"/>
                <w:lang w:eastAsia="sv-SE"/>
              </w:rPr>
              <w:t xml:space="preserve"> </w:t>
            </w:r>
            <w:proofErr w:type="spellStart"/>
            <w:r w:rsidRPr="00112ADF">
              <w:rPr>
                <w:rFonts w:ascii="Verdana" w:eastAsia="Times New Roman" w:hAnsi="Verdana" w:cs="Times New Roman"/>
                <w:color w:val="000000"/>
                <w:sz w:val="18"/>
                <w:szCs w:val="18"/>
                <w:shd w:val="clear" w:color="auto" w:fill="FFFFFF"/>
                <w:lang w:eastAsia="sv-SE"/>
              </w:rPr>
              <w:t>if</w:t>
            </w:r>
            <w:proofErr w:type="spellEnd"/>
            <w:r w:rsidRPr="00112ADF">
              <w:rPr>
                <w:rFonts w:ascii="Verdana" w:eastAsia="Times New Roman" w:hAnsi="Verdana" w:cs="Times New Roman"/>
                <w:color w:val="000000"/>
                <w:sz w:val="18"/>
                <w:szCs w:val="18"/>
                <w:shd w:val="clear" w:color="auto" w:fill="FFFFFF"/>
                <w:lang w:eastAsia="sv-SE"/>
              </w:rPr>
              <w:t xml:space="preserve"> CURRENT_SEED = 0.</w:t>
            </w:r>
          </w:p>
        </w:tc>
      </w:tr>
      <w:tr w:rsidR="00112ADF" w:rsidRPr="0026234D" w:rsidTr="00112AD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26234D" w:rsidRDefault="00112ADF" w:rsidP="00112ADF">
            <w:pPr>
              <w:rPr>
                <w:rFonts w:ascii="Times New Roman" w:eastAsia="Times New Roman" w:hAnsi="Times New Roman" w:cs="Times New Roman"/>
                <w:sz w:val="24"/>
                <w:szCs w:val="24"/>
                <w:lang w:val="en-US" w:eastAsia="sv-SE"/>
              </w:rPr>
            </w:pPr>
            <w:bookmarkStart w:id="338" w:name="PM_CURRENT_SEED"/>
            <w:r w:rsidRPr="0026234D">
              <w:rPr>
                <w:rFonts w:ascii="Verdana" w:eastAsia="Times New Roman" w:hAnsi="Verdana" w:cs="Times New Roman"/>
                <w:color w:val="000000"/>
                <w:sz w:val="18"/>
                <w:szCs w:val="18"/>
                <w:shd w:val="clear" w:color="auto" w:fill="FFFFFF"/>
                <w:lang w:val="en-US" w:eastAsia="sv-SE"/>
              </w:rPr>
              <w:t>PM_CURRENT_SEED</w:t>
            </w:r>
            <w:bookmarkEnd w:id="338"/>
            <w:r w:rsidRPr="0026234D">
              <w:rPr>
                <w:rFonts w:ascii="Verdana" w:eastAsia="Times New Roman" w:hAnsi="Verdana" w:cs="Times New Roman"/>
                <w:color w:val="000000"/>
                <w:sz w:val="18"/>
                <w:szCs w:val="18"/>
                <w:lang w:val="en-US" w:eastAsia="sv-SE"/>
              </w:rPr>
              <w:br/>
            </w:r>
            <w:r w:rsidRPr="0026234D">
              <w:rPr>
                <w:rFonts w:ascii="Verdana" w:eastAsia="Times New Roman" w:hAnsi="Verdana" w:cs="Times New Roman"/>
                <w:color w:val="000000"/>
                <w:sz w:val="18"/>
                <w:szCs w:val="18"/>
                <w:shd w:val="clear" w:color="auto" w:fill="FFFFFF"/>
                <w:lang w:val="en-US" w:eastAsia="sv-SE"/>
              </w:rPr>
              <w:t>Current seed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26234D" w:rsidRDefault="00112ADF" w:rsidP="00112ADF">
            <w:pPr>
              <w:rPr>
                <w:rFonts w:ascii="Times New Roman" w:eastAsia="Times New Roman" w:hAnsi="Times New Roman" w:cs="Times New Roman"/>
                <w:sz w:val="24"/>
                <w:szCs w:val="24"/>
                <w:lang w:val="en-US" w:eastAsia="sv-SE"/>
              </w:rPr>
            </w:pPr>
            <w:r w:rsidRPr="0026234D">
              <w:rPr>
                <w:rFonts w:ascii="Verdana" w:eastAsia="Times New Roman" w:hAnsi="Verdana" w:cs="Times New Roman"/>
                <w:color w:val="000000"/>
                <w:sz w:val="18"/>
                <w:szCs w:val="18"/>
                <w:shd w:val="clear" w:color="auto" w:fill="FFFFFF"/>
                <w:lang w:val="en-US" w:eastAsia="sv-SE"/>
              </w:rPr>
              <w:t>Current seed number used to calculate next noise value. If 0 will be generated based on the value given in the SEED attribute.</w:t>
            </w:r>
          </w:p>
        </w:tc>
      </w:tr>
    </w:tbl>
    <w:p w:rsidR="00112ADF" w:rsidRPr="00112ADF" w:rsidRDefault="00112ADF" w:rsidP="00112ADF">
      <w:pPr>
        <w:rPr>
          <w:rFonts w:ascii="Times New Roman" w:eastAsia="Times New Roman" w:hAnsi="Times New Roman" w:cs="Times New Roman"/>
          <w:vanish/>
          <w:sz w:val="24"/>
          <w:szCs w:val="24"/>
          <w:lang w:eastAsia="sv-SE"/>
        </w:rPr>
      </w:pP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587"/>
        <w:gridCol w:w="3061"/>
        <w:gridCol w:w="3054"/>
      </w:tblGrid>
      <w:tr w:rsidR="00112ADF" w:rsidRPr="00112ADF" w:rsidTr="00112ADF">
        <w:trPr>
          <w:tblCellSpacing w:w="0" w:type="dxa"/>
        </w:trPr>
        <w:tc>
          <w:tcPr>
            <w:tcW w:w="0" w:type="auto"/>
            <w:gridSpan w:val="3"/>
            <w:tcBorders>
              <w:top w:val="nil"/>
              <w:left w:val="nil"/>
              <w:bottom w:val="nil"/>
              <w:right w:val="nil"/>
            </w:tcBorders>
            <w:shd w:val="clear" w:color="auto" w:fill="C0C0C0"/>
            <w:vAlign w:val="center"/>
            <w:hideMark/>
          </w:tcPr>
          <w:p w:rsidR="00112ADF" w:rsidRPr="00112ADF" w:rsidRDefault="00112ADF" w:rsidP="00112ADF">
            <w:pPr>
              <w:jc w:val="center"/>
              <w:divId w:val="288125845"/>
              <w:rPr>
                <w:rFonts w:ascii="Times New Roman" w:eastAsia="Times New Roman" w:hAnsi="Times New Roman" w:cs="Times New Roman"/>
                <w:sz w:val="24"/>
                <w:szCs w:val="24"/>
                <w:lang w:eastAsia="sv-SE"/>
              </w:rPr>
            </w:pPr>
            <w:r w:rsidRPr="00112ADF">
              <w:rPr>
                <w:rFonts w:ascii="Verdana" w:eastAsia="Times New Roman" w:hAnsi="Verdana" w:cs="Times New Roman"/>
                <w:i/>
                <w:iCs/>
                <w:color w:val="000000"/>
                <w:sz w:val="18"/>
                <w:szCs w:val="18"/>
                <w:shd w:val="clear" w:color="auto" w:fill="FFFFFF"/>
                <w:lang w:eastAsia="sv-SE"/>
              </w:rPr>
              <w:t xml:space="preserve">Table 3. Limit </w:t>
            </w:r>
            <w:proofErr w:type="spellStart"/>
            <w:r w:rsidRPr="00112ADF">
              <w:rPr>
                <w:rFonts w:ascii="Verdana" w:eastAsia="Times New Roman" w:hAnsi="Verdana" w:cs="Times New Roman"/>
                <w:i/>
                <w:iCs/>
                <w:color w:val="000000"/>
                <w:sz w:val="18"/>
                <w:szCs w:val="18"/>
                <w:shd w:val="clear" w:color="auto" w:fill="FFFFFF"/>
                <w:lang w:eastAsia="sv-SE"/>
              </w:rPr>
              <w:t>exceeding</w:t>
            </w:r>
            <w:proofErr w:type="spellEnd"/>
            <w:r w:rsidRPr="00112ADF">
              <w:rPr>
                <w:rFonts w:ascii="Verdana" w:eastAsia="Times New Roman" w:hAnsi="Verdana" w:cs="Times New Roman"/>
                <w:i/>
                <w:iCs/>
                <w:color w:val="000000"/>
                <w:sz w:val="18"/>
                <w:szCs w:val="18"/>
                <w:shd w:val="clear" w:color="auto" w:fill="FFFFFF"/>
                <w:lang w:eastAsia="sv-SE"/>
              </w:rPr>
              <w:t xml:space="preserve"> option</w:t>
            </w:r>
          </w:p>
        </w:tc>
      </w:tr>
      <w:tr w:rsidR="00112ADF" w:rsidRPr="00112ADF" w:rsidTr="00112AD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112ADF" w:rsidRPr="00112ADF" w:rsidRDefault="00112ADF" w:rsidP="00112ADF">
            <w:pPr>
              <w:rPr>
                <w:rFonts w:ascii="Times New Roman" w:eastAsia="Times New Roman" w:hAnsi="Times New Roman" w:cs="Times New Roman"/>
                <w:sz w:val="24"/>
                <w:szCs w:val="24"/>
                <w:lang w:eastAsia="sv-SE"/>
              </w:rPr>
            </w:pPr>
            <w:proofErr w:type="spellStart"/>
            <w:r w:rsidRPr="00112ADF">
              <w:rPr>
                <w:rFonts w:ascii="Verdana" w:eastAsia="Times New Roman" w:hAnsi="Verdana" w:cs="Times New Roman"/>
                <w:b/>
                <w:bCs/>
                <w:color w:val="000000"/>
                <w:sz w:val="18"/>
                <w:szCs w:val="18"/>
                <w:shd w:val="clear" w:color="auto" w:fill="C0C0C0"/>
                <w:lang w:eastAsia="sv-SE"/>
              </w:rPr>
              <w:t>Value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112ADF" w:rsidRPr="00112ADF" w:rsidRDefault="00112ADF" w:rsidP="00112ADF">
            <w:pPr>
              <w:rPr>
                <w:rFonts w:ascii="Times New Roman" w:eastAsia="Times New Roman" w:hAnsi="Times New Roman" w:cs="Times New Roman"/>
                <w:sz w:val="24"/>
                <w:szCs w:val="24"/>
                <w:lang w:eastAsia="sv-SE"/>
              </w:rPr>
            </w:pPr>
            <w:proofErr w:type="spellStart"/>
            <w:r w:rsidRPr="00112ADF">
              <w:rPr>
                <w:rFonts w:ascii="Verdana" w:eastAsia="Times New Roman" w:hAnsi="Verdana" w:cs="Times New Roman"/>
                <w:b/>
                <w:bCs/>
                <w:color w:val="000000"/>
                <w:sz w:val="18"/>
                <w:szCs w:val="18"/>
                <w:shd w:val="clear" w:color="auto" w:fill="C0C0C0"/>
                <w:lang w:eastAsia="sv-SE"/>
              </w:rPr>
              <w:t>Low</w:t>
            </w:r>
            <w:proofErr w:type="spellEnd"/>
            <w:r w:rsidRPr="00112ADF">
              <w:rPr>
                <w:rFonts w:ascii="Verdana" w:eastAsia="Times New Roman" w:hAnsi="Verdana" w:cs="Times New Roman"/>
                <w:b/>
                <w:bCs/>
                <w:color w:val="000000"/>
                <w:sz w:val="18"/>
                <w:szCs w:val="18"/>
                <w:shd w:val="clear" w:color="auto" w:fill="C0C0C0"/>
                <w:lang w:eastAsia="sv-SE"/>
              </w:rPr>
              <w:t xml:space="preserve"> limit </w:t>
            </w:r>
            <w:proofErr w:type="spellStart"/>
            <w:r w:rsidRPr="00112ADF">
              <w:rPr>
                <w:rFonts w:ascii="Verdana" w:eastAsia="Times New Roman" w:hAnsi="Verdana" w:cs="Times New Roman"/>
                <w:b/>
                <w:bCs/>
                <w:color w:val="000000"/>
                <w:sz w:val="18"/>
                <w:szCs w:val="18"/>
                <w:shd w:val="clear" w:color="auto" w:fill="C0C0C0"/>
                <w:lang w:eastAsia="sv-SE"/>
              </w:rPr>
              <w:t>exceedeng</w:t>
            </w:r>
            <w:proofErr w:type="spellEnd"/>
            <w:r w:rsidRPr="00112ADF">
              <w:rPr>
                <w:rFonts w:ascii="Verdana" w:eastAsia="Times New Roman" w:hAnsi="Verdana" w:cs="Times New Roman"/>
                <w:b/>
                <w:bCs/>
                <w:color w:val="000000"/>
                <w:sz w:val="18"/>
                <w:szCs w:val="18"/>
                <w:shd w:val="clear" w:color="auto" w:fill="C0C0C0"/>
                <w:lang w:eastAsia="sv-SE"/>
              </w:rPr>
              <w:t xml:space="preserve"> </w:t>
            </w:r>
            <w:proofErr w:type="spellStart"/>
            <w:r w:rsidRPr="00112ADF">
              <w:rPr>
                <w:rFonts w:ascii="Verdana" w:eastAsia="Times New Roman" w:hAnsi="Verdana" w:cs="Times New Roman"/>
                <w:b/>
                <w:bCs/>
                <w:color w:val="000000"/>
                <w:sz w:val="18"/>
                <w:szCs w:val="18"/>
                <w:shd w:val="clear" w:color="auto" w:fill="C0C0C0"/>
                <w:lang w:eastAsia="sv-SE"/>
              </w:rPr>
              <w:t>allowed</w:t>
            </w:r>
            <w:proofErr w:type="spellEnd"/>
            <w:r w:rsidRPr="00112ADF">
              <w:rPr>
                <w:rFonts w:ascii="Verdana" w:eastAsia="Times New Roman" w:hAnsi="Verdana" w:cs="Times New Roman"/>
                <w:b/>
                <w:bCs/>
                <w:color w:val="000000"/>
                <w:sz w:val="18"/>
                <w:szCs w:val="18"/>
                <w:shd w:val="clear" w:color="auto" w:fill="C0C0C0"/>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rsidR="00112ADF" w:rsidRPr="00112ADF" w:rsidRDefault="00112ADF" w:rsidP="00112ADF">
            <w:pPr>
              <w:rPr>
                <w:rFonts w:ascii="Times New Roman" w:eastAsia="Times New Roman" w:hAnsi="Times New Roman" w:cs="Times New Roman"/>
                <w:sz w:val="24"/>
                <w:szCs w:val="24"/>
                <w:lang w:eastAsia="sv-SE"/>
              </w:rPr>
            </w:pPr>
            <w:proofErr w:type="spellStart"/>
            <w:r w:rsidRPr="00112ADF">
              <w:rPr>
                <w:rFonts w:ascii="Verdana" w:eastAsia="Times New Roman" w:hAnsi="Verdana" w:cs="Times New Roman"/>
                <w:b/>
                <w:bCs/>
                <w:color w:val="000000"/>
                <w:sz w:val="18"/>
                <w:szCs w:val="18"/>
                <w:shd w:val="clear" w:color="auto" w:fill="C0C0C0"/>
                <w:lang w:eastAsia="sv-SE"/>
              </w:rPr>
              <w:t>High</w:t>
            </w:r>
            <w:proofErr w:type="spellEnd"/>
            <w:r w:rsidRPr="00112ADF">
              <w:rPr>
                <w:rFonts w:ascii="Verdana" w:eastAsia="Times New Roman" w:hAnsi="Verdana" w:cs="Times New Roman"/>
                <w:b/>
                <w:bCs/>
                <w:color w:val="000000"/>
                <w:sz w:val="18"/>
                <w:szCs w:val="18"/>
                <w:shd w:val="clear" w:color="auto" w:fill="C0C0C0"/>
                <w:lang w:eastAsia="sv-SE"/>
              </w:rPr>
              <w:t xml:space="preserve"> limit </w:t>
            </w:r>
            <w:proofErr w:type="spellStart"/>
            <w:r w:rsidRPr="00112ADF">
              <w:rPr>
                <w:rFonts w:ascii="Verdana" w:eastAsia="Times New Roman" w:hAnsi="Verdana" w:cs="Times New Roman"/>
                <w:b/>
                <w:bCs/>
                <w:color w:val="000000"/>
                <w:sz w:val="18"/>
                <w:szCs w:val="18"/>
                <w:shd w:val="clear" w:color="auto" w:fill="C0C0C0"/>
                <w:lang w:eastAsia="sv-SE"/>
              </w:rPr>
              <w:t>exceeding</w:t>
            </w:r>
            <w:proofErr w:type="spellEnd"/>
            <w:r w:rsidRPr="00112ADF">
              <w:rPr>
                <w:rFonts w:ascii="Verdana" w:eastAsia="Times New Roman" w:hAnsi="Verdana" w:cs="Times New Roman"/>
                <w:b/>
                <w:bCs/>
                <w:color w:val="000000"/>
                <w:sz w:val="18"/>
                <w:szCs w:val="18"/>
                <w:shd w:val="clear" w:color="auto" w:fill="C0C0C0"/>
                <w:lang w:eastAsia="sv-SE"/>
              </w:rPr>
              <w:t xml:space="preserve"> </w:t>
            </w:r>
            <w:proofErr w:type="spellStart"/>
            <w:r w:rsidRPr="00112ADF">
              <w:rPr>
                <w:rFonts w:ascii="Verdana" w:eastAsia="Times New Roman" w:hAnsi="Verdana" w:cs="Times New Roman"/>
                <w:b/>
                <w:bCs/>
                <w:color w:val="000000"/>
                <w:sz w:val="18"/>
                <w:szCs w:val="18"/>
                <w:shd w:val="clear" w:color="auto" w:fill="C0C0C0"/>
                <w:lang w:eastAsia="sv-SE"/>
              </w:rPr>
              <w:t>allowed</w:t>
            </w:r>
            <w:proofErr w:type="spellEnd"/>
            <w:r w:rsidRPr="00112ADF">
              <w:rPr>
                <w:rFonts w:ascii="Verdana" w:eastAsia="Times New Roman" w:hAnsi="Verdana" w:cs="Times New Roman"/>
                <w:b/>
                <w:bCs/>
                <w:color w:val="000000"/>
                <w:sz w:val="18"/>
                <w:szCs w:val="18"/>
                <w:shd w:val="clear" w:color="auto" w:fill="C0C0C0"/>
                <w:lang w:eastAsia="sv-SE"/>
              </w:rPr>
              <w:t>?</w:t>
            </w:r>
          </w:p>
        </w:tc>
      </w:tr>
      <w:tr w:rsidR="00112ADF" w:rsidRPr="00112ADF" w:rsidTr="00112AD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no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no</w:t>
            </w:r>
          </w:p>
        </w:tc>
      </w:tr>
      <w:tr w:rsidR="00112ADF" w:rsidRPr="00112ADF" w:rsidTr="00112AD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proofErr w:type="spellStart"/>
            <w:r w:rsidRPr="00112ADF">
              <w:rPr>
                <w:rFonts w:ascii="Verdana" w:eastAsia="Times New Roman" w:hAnsi="Verdana" w:cs="Times New Roman"/>
                <w:color w:val="000000"/>
                <w:sz w:val="18"/>
                <w:szCs w:val="18"/>
                <w:shd w:val="clear" w:color="auto" w:fill="FFFFFF"/>
                <w:lang w:eastAsia="sv-SE"/>
              </w:rPr>
              <w:t>yes</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proofErr w:type="spellStart"/>
            <w:r w:rsidRPr="00112ADF">
              <w:rPr>
                <w:rFonts w:ascii="Verdana" w:eastAsia="Times New Roman" w:hAnsi="Verdana" w:cs="Times New Roman"/>
                <w:color w:val="000000"/>
                <w:sz w:val="18"/>
                <w:szCs w:val="18"/>
                <w:shd w:val="clear" w:color="auto" w:fill="FFFFFF"/>
                <w:lang w:eastAsia="sv-SE"/>
              </w:rPr>
              <w:t>yes</w:t>
            </w:r>
            <w:proofErr w:type="spellEnd"/>
          </w:p>
        </w:tc>
      </w:tr>
      <w:tr w:rsidR="00112ADF" w:rsidRPr="00112ADF" w:rsidTr="00112AD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2</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no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proofErr w:type="spellStart"/>
            <w:r w:rsidRPr="00112ADF">
              <w:rPr>
                <w:rFonts w:ascii="Verdana" w:eastAsia="Times New Roman" w:hAnsi="Verdana" w:cs="Times New Roman"/>
                <w:color w:val="000000"/>
                <w:sz w:val="18"/>
                <w:szCs w:val="18"/>
                <w:shd w:val="clear" w:color="auto" w:fill="FFFFFF"/>
                <w:lang w:eastAsia="sv-SE"/>
              </w:rPr>
              <w:t>yes</w:t>
            </w:r>
            <w:proofErr w:type="spellEnd"/>
          </w:p>
        </w:tc>
      </w:tr>
      <w:tr w:rsidR="00112ADF" w:rsidRPr="00112ADF" w:rsidTr="00112AD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3</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proofErr w:type="spellStart"/>
            <w:r w:rsidRPr="00112ADF">
              <w:rPr>
                <w:rFonts w:ascii="Verdana" w:eastAsia="Times New Roman" w:hAnsi="Verdana" w:cs="Times New Roman"/>
                <w:color w:val="000000"/>
                <w:sz w:val="18"/>
                <w:szCs w:val="18"/>
                <w:shd w:val="clear" w:color="auto" w:fill="FFFFFF"/>
                <w:lang w:eastAsia="sv-SE"/>
              </w:rPr>
              <w:t>yes</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rsidR="00112ADF" w:rsidRPr="00112ADF" w:rsidRDefault="00112ADF" w:rsidP="00112ADF">
            <w:pPr>
              <w:rPr>
                <w:rFonts w:ascii="Times New Roman" w:eastAsia="Times New Roman" w:hAnsi="Times New Roman" w:cs="Times New Roman"/>
                <w:sz w:val="24"/>
                <w:szCs w:val="24"/>
                <w:lang w:eastAsia="sv-SE"/>
              </w:rPr>
            </w:pPr>
            <w:r w:rsidRPr="00112ADF">
              <w:rPr>
                <w:rFonts w:ascii="Verdana" w:eastAsia="Times New Roman" w:hAnsi="Verdana" w:cs="Times New Roman"/>
                <w:color w:val="000000"/>
                <w:sz w:val="18"/>
                <w:szCs w:val="18"/>
                <w:shd w:val="clear" w:color="auto" w:fill="FFFFFF"/>
                <w:lang w:eastAsia="sv-SE"/>
              </w:rPr>
              <w:t>no</w:t>
            </w:r>
          </w:p>
        </w:tc>
      </w:tr>
    </w:tbl>
    <w:p w:rsidR="00112ADF" w:rsidRPr="00112ADF" w:rsidRDefault="00112ADF" w:rsidP="00112ADF">
      <w:pPr>
        <w:rPr>
          <w:rFonts w:ascii="Times New Roman" w:eastAsia="Times New Roman" w:hAnsi="Times New Roman" w:cs="Times New Roman"/>
          <w:sz w:val="24"/>
          <w:szCs w:val="24"/>
          <w:lang w:eastAsia="sv-SE"/>
        </w:rPr>
      </w:pPr>
      <w:hyperlink r:id="rId178" w:anchor="Contents" w:history="1">
        <w:r w:rsidRPr="00112ADF">
          <w:rPr>
            <w:rFonts w:ascii="Verdana" w:eastAsia="Times New Roman" w:hAnsi="Verdana" w:cs="Times New Roman"/>
            <w:b/>
            <w:bCs/>
            <w:color w:val="006600"/>
            <w:sz w:val="18"/>
            <w:szCs w:val="18"/>
            <w:u w:val="single"/>
            <w:shd w:val="clear" w:color="auto" w:fill="FFFFFF"/>
            <w:lang w:eastAsia="sv-SE"/>
          </w:rPr>
          <w:t xml:space="preserve">To </w:t>
        </w:r>
        <w:proofErr w:type="spellStart"/>
        <w:r w:rsidRPr="00112ADF">
          <w:rPr>
            <w:rFonts w:ascii="Verdana" w:eastAsia="Times New Roman" w:hAnsi="Verdana" w:cs="Times New Roman"/>
            <w:b/>
            <w:bCs/>
            <w:color w:val="006600"/>
            <w:sz w:val="18"/>
            <w:szCs w:val="18"/>
            <w:u w:val="single"/>
            <w:shd w:val="clear" w:color="auto" w:fill="FFFFFF"/>
            <w:lang w:eastAsia="sv-SE"/>
          </w:rPr>
          <w:t>contents</w:t>
        </w:r>
        <w:proofErr w:type="spellEnd"/>
        <w:r w:rsidRPr="00112ADF">
          <w:rPr>
            <w:rFonts w:ascii="Verdana" w:eastAsia="Times New Roman" w:hAnsi="Verdana" w:cs="Times New Roman"/>
            <w:b/>
            <w:bCs/>
            <w:color w:val="006600"/>
            <w:sz w:val="18"/>
            <w:szCs w:val="18"/>
            <w:u w:val="single"/>
            <w:shd w:val="clear" w:color="auto" w:fill="FFFFFF"/>
            <w:lang w:eastAsia="sv-SE"/>
          </w:rPr>
          <w:t xml:space="preserve"> </w:t>
        </w:r>
        <w:proofErr w:type="spellStart"/>
        <w:r w:rsidRPr="00112ADF">
          <w:rPr>
            <w:rFonts w:ascii="Verdana" w:eastAsia="Times New Roman" w:hAnsi="Verdana" w:cs="Times New Roman"/>
            <w:b/>
            <w:bCs/>
            <w:color w:val="006600"/>
            <w:sz w:val="18"/>
            <w:szCs w:val="18"/>
            <w:u w:val="single"/>
            <w:shd w:val="clear" w:color="auto" w:fill="FFFFFF"/>
            <w:lang w:eastAsia="sv-SE"/>
          </w:rPr>
          <w:t>of</w:t>
        </w:r>
        <w:proofErr w:type="spellEnd"/>
        <w:r w:rsidRPr="00112ADF">
          <w:rPr>
            <w:rFonts w:ascii="Verdana" w:eastAsia="Times New Roman" w:hAnsi="Verdana" w:cs="Times New Roman"/>
            <w:b/>
            <w:bCs/>
            <w:color w:val="006600"/>
            <w:sz w:val="18"/>
            <w:szCs w:val="18"/>
            <w:u w:val="single"/>
            <w:shd w:val="clear" w:color="auto" w:fill="FFFFFF"/>
            <w:lang w:eastAsia="sv-SE"/>
          </w:rPr>
          <w:t xml:space="preserve"> </w:t>
        </w:r>
        <w:proofErr w:type="spellStart"/>
        <w:r w:rsidRPr="00112ADF">
          <w:rPr>
            <w:rFonts w:ascii="Verdana" w:eastAsia="Times New Roman" w:hAnsi="Verdana" w:cs="Times New Roman"/>
            <w:b/>
            <w:bCs/>
            <w:color w:val="006600"/>
            <w:sz w:val="18"/>
            <w:szCs w:val="18"/>
            <w:u w:val="single"/>
            <w:shd w:val="clear" w:color="auto" w:fill="FFFFFF"/>
            <w:lang w:eastAsia="sv-SE"/>
          </w:rPr>
          <w:t>this</w:t>
        </w:r>
        <w:proofErr w:type="spellEnd"/>
        <w:r w:rsidRPr="00112ADF">
          <w:rPr>
            <w:rFonts w:ascii="Verdana" w:eastAsia="Times New Roman" w:hAnsi="Verdana" w:cs="Times New Roman"/>
            <w:b/>
            <w:bCs/>
            <w:color w:val="006600"/>
            <w:sz w:val="18"/>
            <w:szCs w:val="18"/>
            <w:u w:val="single"/>
            <w:shd w:val="clear" w:color="auto" w:fill="FFFFFF"/>
            <w:lang w:eastAsia="sv-SE"/>
          </w:rPr>
          <w:t xml:space="preserve"> </w:t>
        </w:r>
        <w:proofErr w:type="spellStart"/>
        <w:r w:rsidRPr="00112ADF">
          <w:rPr>
            <w:rFonts w:ascii="Verdana" w:eastAsia="Times New Roman" w:hAnsi="Verdana" w:cs="Times New Roman"/>
            <w:b/>
            <w:bCs/>
            <w:color w:val="006600"/>
            <w:sz w:val="18"/>
            <w:szCs w:val="18"/>
            <w:u w:val="single"/>
            <w:shd w:val="clear" w:color="auto" w:fill="FFFFFF"/>
            <w:lang w:eastAsia="sv-SE"/>
          </w:rPr>
          <w:t>component</w:t>
        </w:r>
        <w:proofErr w:type="spellEnd"/>
      </w:hyperlink>
    </w:p>
    <w:p w:rsidR="00112ADF" w:rsidRPr="00112ADF" w:rsidRDefault="00112ADF" w:rsidP="00112ADF">
      <w:pPr>
        <w:rPr>
          <w:rFonts w:ascii="Times New Roman" w:eastAsia="Times New Roman" w:hAnsi="Times New Roman" w:cs="Times New Roman"/>
          <w:sz w:val="24"/>
          <w:szCs w:val="24"/>
          <w:lang w:eastAsia="sv-SE"/>
        </w:rPr>
      </w:pPr>
      <w:bookmarkStart w:id="339" w:name="Error_messages"/>
      <w:proofErr w:type="spellStart"/>
      <w:r w:rsidRPr="00112ADF">
        <w:rPr>
          <w:rFonts w:ascii="Verdana" w:eastAsia="Times New Roman" w:hAnsi="Verdana" w:cs="Times New Roman"/>
          <w:b/>
          <w:bCs/>
          <w:color w:val="000000"/>
          <w:sz w:val="30"/>
          <w:szCs w:val="30"/>
          <w:shd w:val="clear" w:color="auto" w:fill="FFFFFF"/>
          <w:lang w:eastAsia="sv-SE"/>
        </w:rPr>
        <w:t>Error</w:t>
      </w:r>
      <w:proofErr w:type="spellEnd"/>
      <w:r w:rsidRPr="00112ADF">
        <w:rPr>
          <w:rFonts w:ascii="Verdana" w:eastAsia="Times New Roman" w:hAnsi="Verdana" w:cs="Times New Roman"/>
          <w:b/>
          <w:bCs/>
          <w:color w:val="000000"/>
          <w:sz w:val="30"/>
          <w:szCs w:val="30"/>
          <w:shd w:val="clear" w:color="auto" w:fill="FFFFFF"/>
          <w:lang w:eastAsia="sv-SE"/>
        </w:rPr>
        <w:t xml:space="preserve"> </w:t>
      </w:r>
      <w:proofErr w:type="spellStart"/>
      <w:r w:rsidRPr="00112ADF">
        <w:rPr>
          <w:rFonts w:ascii="Verdana" w:eastAsia="Times New Roman" w:hAnsi="Verdana" w:cs="Times New Roman"/>
          <w:b/>
          <w:bCs/>
          <w:color w:val="000000"/>
          <w:sz w:val="30"/>
          <w:szCs w:val="30"/>
          <w:shd w:val="clear" w:color="auto" w:fill="FFFFFF"/>
          <w:lang w:eastAsia="sv-SE"/>
        </w:rPr>
        <w:t>messages</w:t>
      </w:r>
      <w:bookmarkEnd w:id="339"/>
      <w:proofErr w:type="spellEnd"/>
    </w:p>
    <w:p w:rsidR="00112ADF" w:rsidRPr="0026234D" w:rsidRDefault="00112ADF" w:rsidP="00112ADF">
      <w:pPr>
        <w:rPr>
          <w:rFonts w:ascii="Times New Roman" w:eastAsia="Times New Roman" w:hAnsi="Times New Roman" w:cs="Times New Roman"/>
          <w:sz w:val="24"/>
          <w:szCs w:val="24"/>
          <w:lang w:val="en-US" w:eastAsia="sv-SE"/>
        </w:rPr>
      </w:pPr>
      <w:r w:rsidRPr="0026234D">
        <w:rPr>
          <w:rFonts w:ascii="Verdana" w:eastAsia="Times New Roman" w:hAnsi="Verdana" w:cs="Times New Roman"/>
          <w:b/>
          <w:bCs/>
          <w:color w:val="000000"/>
          <w:sz w:val="18"/>
          <w:szCs w:val="18"/>
          <w:shd w:val="clear" w:color="auto" w:fill="FFFFFF"/>
          <w:lang w:val="en-US" w:eastAsia="sv-SE"/>
        </w:rPr>
        <w:t>4133 Check the measurement range of ...:</w:t>
      </w:r>
      <w:r w:rsidRPr="0026234D">
        <w:rPr>
          <w:rFonts w:ascii="Verdana" w:eastAsia="Times New Roman" w:hAnsi="Verdana" w:cs="Times New Roman"/>
          <w:color w:val="000000"/>
          <w:sz w:val="18"/>
          <w:szCs w:val="18"/>
          <w:shd w:val="clear" w:color="auto" w:fill="FFFFFF"/>
          <w:lang w:val="en-US" w:eastAsia="sv-SE"/>
        </w:rPr>
        <w:t xml:space="preserve"> The upper limit of the measurement is smaller than the lower limit.</w:t>
      </w:r>
    </w:p>
    <w:p w:rsidR="00112ADF" w:rsidRPr="0026234D" w:rsidRDefault="00112ADF" w:rsidP="00112ADF">
      <w:pPr>
        <w:rPr>
          <w:rFonts w:ascii="Times New Roman" w:eastAsia="Times New Roman" w:hAnsi="Times New Roman" w:cs="Times New Roman"/>
          <w:sz w:val="24"/>
          <w:szCs w:val="24"/>
          <w:lang w:val="en-US" w:eastAsia="sv-SE"/>
        </w:rPr>
      </w:pPr>
      <w:r w:rsidRPr="0026234D">
        <w:rPr>
          <w:rFonts w:ascii="Verdana" w:eastAsia="Times New Roman" w:hAnsi="Verdana" w:cs="Times New Roman"/>
          <w:b/>
          <w:bCs/>
          <w:color w:val="000000"/>
          <w:sz w:val="18"/>
          <w:szCs w:val="18"/>
          <w:shd w:val="clear" w:color="auto" w:fill="FFFFFF"/>
          <w:lang w:val="en-US" w:eastAsia="sv-SE"/>
        </w:rPr>
        <w:t>4204 Measurement not properly connected:</w:t>
      </w:r>
      <w:r w:rsidRPr="0026234D">
        <w:rPr>
          <w:rFonts w:ascii="Verdana" w:eastAsia="Times New Roman" w:hAnsi="Verdana" w:cs="Times New Roman"/>
          <w:color w:val="000000"/>
          <w:sz w:val="18"/>
          <w:szCs w:val="18"/>
          <w:shd w:val="clear" w:color="auto" w:fill="FFFFFF"/>
          <w:lang w:val="en-US" w:eastAsia="sv-SE"/>
        </w:rPr>
        <w:t xml:space="preserve"> A proper connection to measured item is missing. If both connections of the difference measurement are missing, two warnings are given.</w:t>
      </w:r>
    </w:p>
    <w:p w:rsidR="00112ADF" w:rsidRPr="0026234D" w:rsidRDefault="00112ADF" w:rsidP="00112ADF">
      <w:pPr>
        <w:rPr>
          <w:rFonts w:ascii="Times New Roman" w:eastAsia="Times New Roman" w:hAnsi="Times New Roman" w:cs="Times New Roman"/>
          <w:sz w:val="24"/>
          <w:szCs w:val="24"/>
          <w:lang w:val="en-US" w:eastAsia="sv-SE"/>
        </w:rPr>
      </w:pPr>
      <w:hyperlink r:id="rId179" w:anchor="Contents" w:history="1">
        <w:r w:rsidRPr="0026234D">
          <w:rPr>
            <w:rFonts w:ascii="Verdana" w:eastAsia="Times New Roman" w:hAnsi="Verdana" w:cs="Times New Roman"/>
            <w:b/>
            <w:bCs/>
            <w:color w:val="006600"/>
            <w:sz w:val="18"/>
            <w:szCs w:val="18"/>
            <w:u w:val="single"/>
            <w:shd w:val="clear" w:color="auto" w:fill="FFFFFF"/>
            <w:lang w:val="en-US" w:eastAsia="sv-SE"/>
          </w:rPr>
          <w:t>To contents of this component</w:t>
        </w:r>
      </w:hyperlink>
      <w:r w:rsidRPr="0026234D">
        <w:rPr>
          <w:rFonts w:ascii="Verdana" w:eastAsia="Times New Roman" w:hAnsi="Verdana" w:cs="Times New Roman"/>
          <w:color w:val="000000"/>
          <w:sz w:val="18"/>
          <w:szCs w:val="18"/>
          <w:lang w:val="en-US" w:eastAsia="sv-SE"/>
        </w:rPr>
        <w:br/>
      </w:r>
      <w:hyperlink r:id="rId180" w:history="1">
        <w:r w:rsidRPr="0026234D">
          <w:rPr>
            <w:rFonts w:ascii="Verdana" w:eastAsia="Times New Roman" w:hAnsi="Verdana" w:cs="Times New Roman"/>
            <w:b/>
            <w:bCs/>
            <w:color w:val="006600"/>
            <w:sz w:val="18"/>
            <w:szCs w:val="18"/>
            <w:u w:val="single"/>
            <w:shd w:val="clear" w:color="auto" w:fill="FFFFFF"/>
            <w:lang w:val="en-US" w:eastAsia="sv-SE"/>
          </w:rPr>
          <w:t>Measurement</w:t>
        </w:r>
      </w:hyperlink>
      <w:r w:rsidRPr="0026234D">
        <w:rPr>
          <w:rFonts w:ascii="Verdana" w:eastAsia="Times New Roman" w:hAnsi="Verdana" w:cs="Times New Roman"/>
          <w:color w:val="000000"/>
          <w:sz w:val="18"/>
          <w:szCs w:val="18"/>
          <w:lang w:val="en-US" w:eastAsia="sv-SE"/>
        </w:rPr>
        <w:br/>
      </w:r>
      <w:hyperlink r:id="rId181" w:history="1">
        <w:r w:rsidRPr="0026234D">
          <w:rPr>
            <w:rFonts w:ascii="Verdana" w:eastAsia="Times New Roman" w:hAnsi="Verdana" w:cs="Times New Roman"/>
            <w:b/>
            <w:bCs/>
            <w:color w:val="006600"/>
            <w:sz w:val="18"/>
            <w:szCs w:val="18"/>
            <w:u w:val="single"/>
            <w:shd w:val="clear" w:color="auto" w:fill="FFFFFF"/>
            <w:lang w:val="en-US" w:eastAsia="sv-SE"/>
          </w:rPr>
          <w:t>Main Table of Contents</w:t>
        </w:r>
      </w:hyperlink>
    </w:p>
    <w:p w:rsidR="003929FC" w:rsidRPr="00902529" w:rsidRDefault="003929FC" w:rsidP="001741B3">
      <w:pPr>
        <w:rPr>
          <w:rFonts w:ascii="Times New Roman" w:hAnsi="Times New Roman" w:cs="Times New Roman"/>
          <w:sz w:val="28"/>
          <w:szCs w:val="28"/>
          <w:lang w:val="en-US"/>
        </w:rPr>
      </w:pPr>
    </w:p>
    <w:sectPr w:rsidR="003929FC" w:rsidRPr="00902529">
      <w:headerReference w:type="even" r:id="rId182"/>
      <w:headerReference w:type="default" r:id="rId183"/>
      <w:footerReference w:type="even" r:id="rId184"/>
      <w:footerReference w:type="default" r:id="rId185"/>
      <w:headerReference w:type="first" r:id="rId186"/>
      <w:footerReference w:type="first" r:id="rId18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2ADF" w:rsidRDefault="00112ADF" w:rsidP="00AB37AC">
      <w:r>
        <w:separator/>
      </w:r>
    </w:p>
  </w:endnote>
  <w:endnote w:type="continuationSeparator" w:id="0">
    <w:p w:rsidR="00112ADF" w:rsidRDefault="00112ADF" w:rsidP="00AB3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ADF" w:rsidRDefault="00112A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ADF" w:rsidRDefault="00112A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ADF" w:rsidRDefault="00112A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2ADF" w:rsidRDefault="00112ADF" w:rsidP="00AB37AC">
      <w:r>
        <w:separator/>
      </w:r>
    </w:p>
  </w:footnote>
  <w:footnote w:type="continuationSeparator" w:id="0">
    <w:p w:rsidR="00112ADF" w:rsidRDefault="00112ADF" w:rsidP="00AB3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ADF" w:rsidRDefault="00112A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ADF" w:rsidRDefault="00112A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ADF" w:rsidRDefault="00112A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1D48B74E"/>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54C20190"/>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31A8697A"/>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6986C584"/>
    <w:lvl w:ilvl="0">
      <w:start w:val="1"/>
      <w:numFmt w:val="bullet"/>
      <w:pStyle w:val="KTHTitel"/>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BA340F86"/>
    <w:lvl w:ilvl="0">
      <w:start w:val="1"/>
      <w:numFmt w:val="decimal"/>
      <w:lvlText w:val="%1."/>
      <w:lvlJc w:val="left"/>
      <w:pPr>
        <w:tabs>
          <w:tab w:val="num" w:pos="360"/>
        </w:tabs>
        <w:ind w:left="360" w:hanging="360"/>
      </w:pPr>
    </w:lvl>
  </w:abstractNum>
  <w:abstractNum w:abstractNumId="5" w15:restartNumberingAfterBreak="0">
    <w:nsid w:val="014316E6"/>
    <w:multiLevelType w:val="multilevel"/>
    <w:tmpl w:val="449E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F4641A"/>
    <w:multiLevelType w:val="multilevel"/>
    <w:tmpl w:val="0198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E70538"/>
    <w:multiLevelType w:val="multilevel"/>
    <w:tmpl w:val="B3BC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F705E1"/>
    <w:multiLevelType w:val="multilevel"/>
    <w:tmpl w:val="54AE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272A27"/>
    <w:multiLevelType w:val="hybridMultilevel"/>
    <w:tmpl w:val="5ED69CEA"/>
    <w:lvl w:ilvl="0" w:tplc="E2927C78">
      <w:start w:val="1"/>
      <w:numFmt w:val="bullet"/>
      <w:lvlText w:val=""/>
      <w:lvlJc w:val="left"/>
      <w:pPr>
        <w:ind w:left="720" w:hanging="360"/>
      </w:pPr>
      <w:rPr>
        <w:rFonts w:ascii="Symbol" w:hAnsi="Symbol" w:hint="default"/>
      </w:rPr>
    </w:lvl>
    <w:lvl w:ilvl="1" w:tplc="83887ADC">
      <w:start w:val="1"/>
      <w:numFmt w:val="bullet"/>
      <w:lvlText w:val="o"/>
      <w:lvlJc w:val="left"/>
      <w:pPr>
        <w:ind w:left="1440" w:hanging="360"/>
      </w:pPr>
      <w:rPr>
        <w:rFonts w:ascii="Courier New" w:hAnsi="Courier New" w:cs="Courier New" w:hint="default"/>
      </w:rPr>
    </w:lvl>
    <w:lvl w:ilvl="2" w:tplc="B77EF980">
      <w:start w:val="1"/>
      <w:numFmt w:val="bullet"/>
      <w:pStyle w:val="KTHPunktlistaPunktlista"/>
      <w:lvlText w:val=""/>
      <w:lvlJc w:val="left"/>
      <w:pPr>
        <w:ind w:left="2160" w:hanging="360"/>
      </w:pPr>
      <w:rPr>
        <w:rFonts w:ascii="Wingdings" w:hAnsi="Wingdings" w:hint="default"/>
      </w:rPr>
    </w:lvl>
    <w:lvl w:ilvl="3" w:tplc="255A78E4" w:tentative="1">
      <w:start w:val="1"/>
      <w:numFmt w:val="bullet"/>
      <w:lvlText w:val=""/>
      <w:lvlJc w:val="left"/>
      <w:pPr>
        <w:ind w:left="2880" w:hanging="360"/>
      </w:pPr>
      <w:rPr>
        <w:rFonts w:ascii="Symbol" w:hAnsi="Symbol" w:hint="default"/>
      </w:rPr>
    </w:lvl>
    <w:lvl w:ilvl="4" w:tplc="68088348" w:tentative="1">
      <w:start w:val="1"/>
      <w:numFmt w:val="bullet"/>
      <w:lvlText w:val="o"/>
      <w:lvlJc w:val="left"/>
      <w:pPr>
        <w:ind w:left="3600" w:hanging="360"/>
      </w:pPr>
      <w:rPr>
        <w:rFonts w:ascii="Courier New" w:hAnsi="Courier New" w:cs="Courier New" w:hint="default"/>
      </w:rPr>
    </w:lvl>
    <w:lvl w:ilvl="5" w:tplc="0AEA26D2" w:tentative="1">
      <w:start w:val="1"/>
      <w:numFmt w:val="bullet"/>
      <w:lvlText w:val=""/>
      <w:lvlJc w:val="left"/>
      <w:pPr>
        <w:ind w:left="4320" w:hanging="360"/>
      </w:pPr>
      <w:rPr>
        <w:rFonts w:ascii="Wingdings" w:hAnsi="Wingdings" w:hint="default"/>
      </w:rPr>
    </w:lvl>
    <w:lvl w:ilvl="6" w:tplc="A00EC936" w:tentative="1">
      <w:start w:val="1"/>
      <w:numFmt w:val="bullet"/>
      <w:lvlText w:val=""/>
      <w:lvlJc w:val="left"/>
      <w:pPr>
        <w:ind w:left="5040" w:hanging="360"/>
      </w:pPr>
      <w:rPr>
        <w:rFonts w:ascii="Symbol" w:hAnsi="Symbol" w:hint="default"/>
      </w:rPr>
    </w:lvl>
    <w:lvl w:ilvl="7" w:tplc="A2D08202" w:tentative="1">
      <w:start w:val="1"/>
      <w:numFmt w:val="bullet"/>
      <w:lvlText w:val="o"/>
      <w:lvlJc w:val="left"/>
      <w:pPr>
        <w:ind w:left="5760" w:hanging="360"/>
      </w:pPr>
      <w:rPr>
        <w:rFonts w:ascii="Courier New" w:hAnsi="Courier New" w:cs="Courier New" w:hint="default"/>
      </w:rPr>
    </w:lvl>
    <w:lvl w:ilvl="8" w:tplc="30022576" w:tentative="1">
      <w:start w:val="1"/>
      <w:numFmt w:val="bullet"/>
      <w:lvlText w:val=""/>
      <w:lvlJc w:val="left"/>
      <w:pPr>
        <w:ind w:left="6480" w:hanging="360"/>
      </w:pPr>
      <w:rPr>
        <w:rFonts w:ascii="Wingdings" w:hAnsi="Wingdings" w:hint="default"/>
      </w:rPr>
    </w:lvl>
  </w:abstractNum>
  <w:abstractNum w:abstractNumId="10" w15:restartNumberingAfterBreak="0">
    <w:nsid w:val="29E56D3F"/>
    <w:multiLevelType w:val="multilevel"/>
    <w:tmpl w:val="9266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610BF1"/>
    <w:multiLevelType w:val="multilevel"/>
    <w:tmpl w:val="9A4E4CEC"/>
    <w:lvl w:ilvl="0">
      <w:start w:val="1"/>
      <w:numFmt w:val="decimal"/>
      <w:pStyle w:val="KTHPunktlista2Punktlista2"/>
      <w:lvlText w:val="%1."/>
      <w:lvlJc w:val="left"/>
      <w:pPr>
        <w:ind w:left="360" w:hanging="3"/>
      </w:pPr>
      <w:rPr>
        <w:rFonts w:hint="default"/>
      </w:rPr>
    </w:lvl>
    <w:lvl w:ilvl="1">
      <w:start w:val="1"/>
      <w:numFmt w:val="lowerLetter"/>
      <w:pStyle w:val="KTHPunktlista3Punktlista3"/>
      <w:lvlText w:val="%2."/>
      <w:lvlJc w:val="left"/>
      <w:pPr>
        <w:ind w:left="1077" w:firstLine="0"/>
      </w:pPr>
      <w:rPr>
        <w:rFonts w:hint="default"/>
      </w:rPr>
    </w:lvl>
    <w:lvl w:ilvl="2">
      <w:start w:val="1"/>
      <w:numFmt w:val="lowerRoman"/>
      <w:pStyle w:val="ListBullet"/>
      <w:lvlText w:val="%3."/>
      <w:lvlJc w:val="left"/>
      <w:pPr>
        <w:ind w:left="1979"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485177B"/>
    <w:multiLevelType w:val="multilevel"/>
    <w:tmpl w:val="32C40BC8"/>
    <w:lvl w:ilvl="0">
      <w:start w:val="1"/>
      <w:numFmt w:val="bullet"/>
      <w:pStyle w:val="Title"/>
      <w:lvlText w:val=""/>
      <w:lvlJc w:val="left"/>
      <w:pPr>
        <w:ind w:left="360" w:hanging="3"/>
      </w:pPr>
      <w:rPr>
        <w:rFonts w:ascii="Symbol" w:hAnsi="Symbol" w:hint="default"/>
        <w:color w:val="auto"/>
      </w:rPr>
    </w:lvl>
    <w:lvl w:ilvl="1">
      <w:start w:val="1"/>
      <w:numFmt w:val="bullet"/>
      <w:pStyle w:val="Subtitle"/>
      <w:lvlText w:val="o"/>
      <w:lvlJc w:val="left"/>
      <w:pPr>
        <w:tabs>
          <w:tab w:val="num" w:pos="1077"/>
        </w:tabs>
        <w:ind w:left="1077" w:firstLine="0"/>
      </w:pPr>
      <w:rPr>
        <w:rFonts w:ascii="Courier New" w:hAnsi="Courier New" w:hint="default"/>
        <w:color w:val="auto"/>
      </w:rPr>
    </w:lvl>
    <w:lvl w:ilvl="2">
      <w:start w:val="1"/>
      <w:numFmt w:val="bullet"/>
      <w:pStyle w:val="SubtitleChar"/>
      <w:lvlText w:val=""/>
      <w:lvlJc w:val="left"/>
      <w:pPr>
        <w:ind w:left="1979" w:firstLine="0"/>
      </w:pPr>
      <w:rPr>
        <w:rFonts w:ascii="Wingdings" w:hAnsi="Wingding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9011EEE"/>
    <w:multiLevelType w:val="multilevel"/>
    <w:tmpl w:val="ABFE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0124E9"/>
    <w:multiLevelType w:val="multilevel"/>
    <w:tmpl w:val="60B2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A40E0F"/>
    <w:multiLevelType w:val="multilevel"/>
    <w:tmpl w:val="11EE27CE"/>
    <w:lvl w:ilvl="0">
      <w:start w:val="1"/>
      <w:numFmt w:val="decimal"/>
      <w:pStyle w:val="ListBullet2"/>
      <w:lvlText w:val="%1"/>
      <w:lvlJc w:val="left"/>
      <w:pPr>
        <w:ind w:left="432" w:hanging="432"/>
      </w:pPr>
      <w:rPr>
        <w:rFonts w:hint="default"/>
      </w:rPr>
    </w:lvl>
    <w:lvl w:ilvl="1">
      <w:start w:val="1"/>
      <w:numFmt w:val="decimal"/>
      <w:pStyle w:val="ListBullet3"/>
      <w:lvlText w:val="%1.%2"/>
      <w:lvlJc w:val="left"/>
      <w:pPr>
        <w:ind w:left="576" w:hanging="576"/>
      </w:pPr>
      <w:rPr>
        <w:rFonts w:hint="default"/>
      </w:rPr>
    </w:lvl>
    <w:lvl w:ilvl="2">
      <w:start w:val="1"/>
      <w:numFmt w:val="decimal"/>
      <w:pStyle w:val="KTHNumreradlistaNumreradlista"/>
      <w:lvlText w:val="%1.%2.%3"/>
      <w:lvlJc w:val="left"/>
      <w:pPr>
        <w:ind w:left="720" w:hanging="720"/>
      </w:pPr>
      <w:rPr>
        <w:rFonts w:hint="default"/>
      </w:rPr>
    </w:lvl>
    <w:lvl w:ilvl="3">
      <w:start w:val="1"/>
      <w:numFmt w:val="decimal"/>
      <w:pStyle w:val="KTHNumreradlista2Numreradlista2"/>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3E365D48"/>
    <w:multiLevelType w:val="multilevel"/>
    <w:tmpl w:val="CE24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A0407F"/>
    <w:multiLevelType w:val="multilevel"/>
    <w:tmpl w:val="2FDA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BB4840"/>
    <w:multiLevelType w:val="multilevel"/>
    <w:tmpl w:val="1618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C61DEB"/>
    <w:multiLevelType w:val="multilevel"/>
    <w:tmpl w:val="D97A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A0648C"/>
    <w:multiLevelType w:val="multilevel"/>
    <w:tmpl w:val="15C6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C204A5"/>
    <w:multiLevelType w:val="multilevel"/>
    <w:tmpl w:val="B848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B73CBF"/>
    <w:multiLevelType w:val="multilevel"/>
    <w:tmpl w:val="52D6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2D7248"/>
    <w:multiLevelType w:val="multilevel"/>
    <w:tmpl w:val="25D6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4D14AE"/>
    <w:multiLevelType w:val="hybridMultilevel"/>
    <w:tmpl w:val="2DA8DC40"/>
    <w:lvl w:ilvl="0" w:tplc="E8F49202">
      <w:start w:val="1"/>
      <w:numFmt w:val="bullet"/>
      <w:pStyle w:val="TitleChar"/>
      <w:lvlText w:val="o"/>
      <w:lvlJc w:val="left"/>
      <w:pPr>
        <w:ind w:left="1800" w:hanging="360"/>
      </w:pPr>
      <w:rPr>
        <w:rFonts w:ascii="Courier New" w:hAnsi="Courier New"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num w:numId="1">
    <w:abstractNumId w:val="11"/>
  </w:num>
  <w:num w:numId="2">
    <w:abstractNumId w:val="1"/>
  </w:num>
  <w:num w:numId="3">
    <w:abstractNumId w:val="0"/>
  </w:num>
  <w:num w:numId="4">
    <w:abstractNumId w:val="12"/>
  </w:num>
  <w:num w:numId="5">
    <w:abstractNumId w:val="3"/>
  </w:num>
  <w:num w:numId="6">
    <w:abstractNumId w:val="2"/>
  </w:num>
  <w:num w:numId="7">
    <w:abstractNumId w:val="4"/>
  </w:num>
  <w:num w:numId="8">
    <w:abstractNumId w:val="9"/>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num>
  <w:num w:numId="11">
    <w:abstractNumId w:val="15"/>
  </w:num>
  <w:num w:numId="12">
    <w:abstractNumId w:val="11"/>
    <w:lvlOverride w:ilvl="0">
      <w:lvl w:ilvl="0">
        <w:start w:val="1"/>
        <w:numFmt w:val="decimal"/>
        <w:pStyle w:val="KTHPunktlista2Punktlista2"/>
        <w:lvlText w:val="%1."/>
        <w:lvlJc w:val="left"/>
        <w:pPr>
          <w:ind w:left="360" w:hanging="3"/>
        </w:pPr>
        <w:rPr>
          <w:rFonts w:hint="default"/>
        </w:rPr>
      </w:lvl>
    </w:lvlOverride>
    <w:lvlOverride w:ilvl="1">
      <w:lvl w:ilvl="1">
        <w:start w:val="1"/>
        <w:numFmt w:val="lowerLetter"/>
        <w:pStyle w:val="KTHPunktlista3Punktlista3"/>
        <w:lvlText w:val="%2."/>
        <w:lvlJc w:val="left"/>
        <w:pPr>
          <w:tabs>
            <w:tab w:val="num" w:pos="1077"/>
          </w:tabs>
          <w:ind w:left="1077" w:firstLine="0"/>
        </w:pPr>
        <w:rPr>
          <w:rFonts w:hint="default"/>
        </w:rPr>
      </w:lvl>
    </w:lvlOverride>
    <w:lvlOverride w:ilvl="2">
      <w:lvl w:ilvl="2">
        <w:start w:val="1"/>
        <w:numFmt w:val="lowerRoman"/>
        <w:pStyle w:val="ListBullet"/>
        <w:lvlText w:val="%3."/>
        <w:lvlJc w:val="left"/>
        <w:pPr>
          <w:ind w:left="357" w:firstLine="1622"/>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20"/>
  </w:num>
  <w:num w:numId="14">
    <w:abstractNumId w:val="10"/>
  </w:num>
  <w:num w:numId="15">
    <w:abstractNumId w:val="17"/>
  </w:num>
  <w:num w:numId="16">
    <w:abstractNumId w:val="13"/>
  </w:num>
  <w:num w:numId="17">
    <w:abstractNumId w:val="6"/>
  </w:num>
  <w:num w:numId="18">
    <w:abstractNumId w:val="16"/>
  </w:num>
  <w:num w:numId="19">
    <w:abstractNumId w:val="19"/>
  </w:num>
  <w:num w:numId="20">
    <w:abstractNumId w:val="22"/>
  </w:num>
  <w:num w:numId="21">
    <w:abstractNumId w:val="5"/>
  </w:num>
  <w:num w:numId="22">
    <w:abstractNumId w:val="8"/>
  </w:num>
  <w:num w:numId="23">
    <w:abstractNumId w:val="7"/>
  </w:num>
  <w:num w:numId="24">
    <w:abstractNumId w:val="14"/>
  </w:num>
  <w:num w:numId="25">
    <w:abstractNumId w:val="23"/>
  </w:num>
  <w:num w:numId="26">
    <w:abstractNumId w:val="21"/>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529"/>
    <w:rsid w:val="00037A26"/>
    <w:rsid w:val="000B4D37"/>
    <w:rsid w:val="000E0B56"/>
    <w:rsid w:val="000F0D78"/>
    <w:rsid w:val="00112ADF"/>
    <w:rsid w:val="001621F9"/>
    <w:rsid w:val="001741B3"/>
    <w:rsid w:val="0018642A"/>
    <w:rsid w:val="001F3547"/>
    <w:rsid w:val="0026234D"/>
    <w:rsid w:val="002A115A"/>
    <w:rsid w:val="002E47D4"/>
    <w:rsid w:val="00310604"/>
    <w:rsid w:val="00383258"/>
    <w:rsid w:val="003929FC"/>
    <w:rsid w:val="003A221F"/>
    <w:rsid w:val="003B55F6"/>
    <w:rsid w:val="003D5E50"/>
    <w:rsid w:val="00484AB4"/>
    <w:rsid w:val="004A3440"/>
    <w:rsid w:val="004B3394"/>
    <w:rsid w:val="004F684C"/>
    <w:rsid w:val="00516DE4"/>
    <w:rsid w:val="00523FF5"/>
    <w:rsid w:val="00547786"/>
    <w:rsid w:val="00547E65"/>
    <w:rsid w:val="0057553D"/>
    <w:rsid w:val="00611DEC"/>
    <w:rsid w:val="006574CC"/>
    <w:rsid w:val="006C3154"/>
    <w:rsid w:val="007835A7"/>
    <w:rsid w:val="00792464"/>
    <w:rsid w:val="007D0976"/>
    <w:rsid w:val="007F3C19"/>
    <w:rsid w:val="00811F98"/>
    <w:rsid w:val="00825507"/>
    <w:rsid w:val="00863257"/>
    <w:rsid w:val="00873303"/>
    <w:rsid w:val="008815CA"/>
    <w:rsid w:val="008822FA"/>
    <w:rsid w:val="008E4593"/>
    <w:rsid w:val="00902529"/>
    <w:rsid w:val="00922FFA"/>
    <w:rsid w:val="00923193"/>
    <w:rsid w:val="009361E7"/>
    <w:rsid w:val="00981197"/>
    <w:rsid w:val="009A3428"/>
    <w:rsid w:val="009A59C3"/>
    <w:rsid w:val="00A37248"/>
    <w:rsid w:val="00A506FD"/>
    <w:rsid w:val="00A77340"/>
    <w:rsid w:val="00A833EA"/>
    <w:rsid w:val="00AA3946"/>
    <w:rsid w:val="00AB37AC"/>
    <w:rsid w:val="00AD5B1E"/>
    <w:rsid w:val="00AF0371"/>
    <w:rsid w:val="00B02309"/>
    <w:rsid w:val="00B411DA"/>
    <w:rsid w:val="00B5121A"/>
    <w:rsid w:val="00B90528"/>
    <w:rsid w:val="00BC64D7"/>
    <w:rsid w:val="00BC7DF3"/>
    <w:rsid w:val="00BD10EE"/>
    <w:rsid w:val="00C06690"/>
    <w:rsid w:val="00C33F81"/>
    <w:rsid w:val="00C46B7C"/>
    <w:rsid w:val="00C65034"/>
    <w:rsid w:val="00C87FA2"/>
    <w:rsid w:val="00D2245B"/>
    <w:rsid w:val="00EB07F4"/>
    <w:rsid w:val="00EB19FE"/>
    <w:rsid w:val="00EF1D64"/>
    <w:rsid w:val="00F57388"/>
    <w:rsid w:val="00F94E56"/>
    <w:rsid w:val="00FA2711"/>
    <w:rsid w:val="00FC5FBC"/>
    <w:rsid w:val="00FE3A70"/>
    <w:rsid w:val="00FF337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1CFC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sv-SE" w:eastAsia="en-US" w:bidi="ar-SA"/>
      </w:rPr>
    </w:rPrDefault>
    <w:pPrDefault/>
  </w:docDefaults>
  <w:latentStyles w:defLockedState="0" w:defUIPriority="99" w:defSemiHidden="0" w:defUnhideWhenUsed="0" w:defQFormat="0" w:count="375">
    <w:lsdException w:name="Normal" w:uiPriority="0" w:qFormat="1"/>
    <w:lsdException w:name="heading 1" w:uiPriority="3" w:qFormat="1"/>
    <w:lsdException w:name="heading 2" w:uiPriority="3" w:qFormat="1"/>
    <w:lsdException w:name="heading 3" w:uiPriority="3" w:unhideWhenUsed="1" w:qFormat="1"/>
    <w:lsdException w:name="heading 4"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8" w:unhideWhenUsed="1"/>
    <w:lsdException w:name="footer" w:uiPriority="8" w:unhideWhenUsed="1"/>
    <w:lsdException w:name="index heading" w:semiHidden="1" w:unhideWhenUsed="1"/>
    <w:lsdException w:name="caption" w:semiHidden="1" w:uiPriority="35" w:unhideWhenUsed="1" w:qFormat="1"/>
    <w:lsdException w:name="table of figures" w:semiHidden="1" w:unhideWhenUsed="1"/>
    <w:lsdException w:name="envelope address" w:uiPriority="7"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8"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uiPriority="5" w:unhideWhenUsed="1"/>
    <w:lsdException w:name="List Bullet 3" w:uiPriority="5"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lsdException w:name="Closing" w:semiHidden="1" w:unhideWhenUsed="1"/>
    <w:lsdException w:name="Signature" w:semiHidden="1" w:unhideWhenUsed="1"/>
    <w:lsdException w:name="Default Paragraph Font" w:semiHidden="1" w:uiPriority="1" w:unhideWhenUsed="1"/>
    <w:lsdException w:name="Body Text" w:uiPriority="4"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4"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lsdException w:name="Balloon Text" w:semiHidden="1" w:unhideWhenUsed="1"/>
    <w:lsdException w:name="Table Grid" w:semiHidden="1" w:uiPriority="59"/>
    <w:lsdException w:name="Table Theme" w:semiHidden="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uiPriority="3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41B3"/>
  </w:style>
  <w:style w:type="paragraph" w:styleId="Heading1">
    <w:name w:val="heading 1"/>
    <w:aliases w:val="KTH Rubrik 1"/>
    <w:basedOn w:val="Normal"/>
    <w:next w:val="BodyText"/>
    <w:link w:val="Heading1Char"/>
    <w:uiPriority w:val="3"/>
    <w:qFormat/>
    <w:rsid w:val="00923193"/>
    <w:pPr>
      <w:keepNext/>
      <w:keepLines/>
      <w:spacing w:before="240" w:after="240" w:line="280" w:lineRule="atLeast"/>
      <w:outlineLvl w:val="0"/>
    </w:pPr>
    <w:rPr>
      <w:rFonts w:asciiTheme="majorHAnsi" w:eastAsiaTheme="majorEastAsia" w:hAnsiTheme="majorHAnsi" w:cstheme="majorBidi"/>
      <w:b/>
      <w:bCs/>
      <w:sz w:val="24"/>
      <w:szCs w:val="28"/>
    </w:rPr>
  </w:style>
  <w:style w:type="paragraph" w:styleId="Heading2">
    <w:name w:val="heading 2"/>
    <w:aliases w:val="KTH Rubrik 2"/>
    <w:basedOn w:val="Normal"/>
    <w:next w:val="BodyText"/>
    <w:link w:val="Heading2Char"/>
    <w:uiPriority w:val="3"/>
    <w:qFormat/>
    <w:rsid w:val="00923193"/>
    <w:pPr>
      <w:keepNext/>
      <w:keepLines/>
      <w:spacing w:before="240" w:after="80" w:line="260" w:lineRule="atLeast"/>
      <w:outlineLvl w:val="1"/>
    </w:pPr>
    <w:rPr>
      <w:rFonts w:asciiTheme="majorHAnsi" w:eastAsiaTheme="majorEastAsia" w:hAnsiTheme="majorHAnsi" w:cstheme="majorBidi"/>
      <w:b/>
      <w:bCs/>
      <w:szCs w:val="26"/>
    </w:rPr>
  </w:style>
  <w:style w:type="paragraph" w:styleId="Heading3">
    <w:name w:val="heading 3"/>
    <w:aliases w:val="KTH Rubrik 3"/>
    <w:basedOn w:val="Normal"/>
    <w:next w:val="BodyText"/>
    <w:link w:val="Heading3Char"/>
    <w:uiPriority w:val="3"/>
    <w:qFormat/>
    <w:rsid w:val="00923193"/>
    <w:pPr>
      <w:keepNext/>
      <w:keepLines/>
      <w:spacing w:before="240" w:after="60" w:line="260" w:lineRule="atLeast"/>
      <w:outlineLvl w:val="2"/>
    </w:pPr>
    <w:rPr>
      <w:rFonts w:asciiTheme="majorHAnsi" w:eastAsiaTheme="majorEastAsia" w:hAnsiTheme="majorHAnsi" w:cstheme="majorBidi"/>
      <w:bCs/>
    </w:rPr>
  </w:style>
  <w:style w:type="paragraph" w:styleId="Heading4">
    <w:name w:val="heading 4"/>
    <w:aliases w:val="KTH Rubrik 4"/>
    <w:basedOn w:val="Normal"/>
    <w:next w:val="BodyText"/>
    <w:link w:val="Heading4Char"/>
    <w:uiPriority w:val="3"/>
    <w:qFormat/>
    <w:rsid w:val="00923193"/>
    <w:pPr>
      <w:keepNext/>
      <w:keepLines/>
      <w:spacing w:before="240" w:after="40" w:line="260" w:lineRule="atLeast"/>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semiHidden/>
    <w:qFormat/>
    <w:rsid w:val="00611DEC"/>
    <w:pPr>
      <w:keepNext/>
      <w:keepLines/>
      <w:numPr>
        <w:ilvl w:val="4"/>
        <w:numId w:val="11"/>
      </w:numPr>
      <w:spacing w:before="200"/>
      <w:outlineLvl w:val="4"/>
    </w:pPr>
    <w:rPr>
      <w:rFonts w:asciiTheme="majorHAnsi" w:eastAsiaTheme="majorEastAsia" w:hAnsiTheme="majorHAnsi" w:cstheme="majorBidi"/>
      <w:color w:val="0C2952" w:themeColor="accent1" w:themeShade="7F"/>
    </w:rPr>
  </w:style>
  <w:style w:type="paragraph" w:styleId="Heading6">
    <w:name w:val="heading 6"/>
    <w:basedOn w:val="Normal"/>
    <w:next w:val="Normal"/>
    <w:link w:val="Heading6Char"/>
    <w:uiPriority w:val="9"/>
    <w:semiHidden/>
    <w:qFormat/>
    <w:rsid w:val="00611DEC"/>
    <w:pPr>
      <w:keepNext/>
      <w:keepLines/>
      <w:numPr>
        <w:ilvl w:val="5"/>
        <w:numId w:val="11"/>
      </w:numPr>
      <w:spacing w:before="200"/>
      <w:outlineLvl w:val="5"/>
    </w:pPr>
    <w:rPr>
      <w:rFonts w:asciiTheme="majorHAnsi" w:eastAsiaTheme="majorEastAsia" w:hAnsiTheme="majorHAnsi" w:cstheme="majorBidi"/>
      <w:i/>
      <w:iCs/>
      <w:color w:val="0C2952" w:themeColor="accent1" w:themeShade="7F"/>
    </w:rPr>
  </w:style>
  <w:style w:type="paragraph" w:styleId="Heading7">
    <w:name w:val="heading 7"/>
    <w:basedOn w:val="Normal"/>
    <w:next w:val="Normal"/>
    <w:link w:val="Heading7Char"/>
    <w:uiPriority w:val="9"/>
    <w:semiHidden/>
    <w:qFormat/>
    <w:rsid w:val="00611DEC"/>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611DEC"/>
    <w:pPr>
      <w:keepNext/>
      <w:keepLines/>
      <w:numPr>
        <w:ilvl w:val="7"/>
        <w:numId w:val="1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611DEC"/>
    <w:pPr>
      <w:keepNext/>
      <w:keepLines/>
      <w:numPr>
        <w:ilvl w:val="8"/>
        <w:numId w:val="1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KTH Brödtext"/>
    <w:basedOn w:val="Normal"/>
    <w:link w:val="BodyTextChar"/>
    <w:uiPriority w:val="1"/>
    <w:qFormat/>
    <w:rsid w:val="00C33F81"/>
    <w:pPr>
      <w:spacing w:after="240" w:line="260" w:lineRule="atLeast"/>
    </w:pPr>
  </w:style>
  <w:style w:type="character" w:customStyle="1" w:styleId="BodyTextChar">
    <w:name w:val="Body Text Char"/>
    <w:aliases w:val="KTH Brödtext Char"/>
    <w:basedOn w:val="DefaultParagraphFont"/>
    <w:link w:val="BodyText"/>
    <w:uiPriority w:val="1"/>
    <w:rsid w:val="001741B3"/>
  </w:style>
  <w:style w:type="character" w:customStyle="1" w:styleId="Heading1Char">
    <w:name w:val="Heading 1 Char"/>
    <w:aliases w:val="KTH Rubrik 1 Char"/>
    <w:basedOn w:val="DefaultParagraphFont"/>
    <w:link w:val="Heading1"/>
    <w:uiPriority w:val="3"/>
    <w:rsid w:val="00923193"/>
    <w:rPr>
      <w:rFonts w:asciiTheme="majorHAnsi" w:eastAsiaTheme="majorEastAsia" w:hAnsiTheme="majorHAnsi" w:cstheme="majorBidi"/>
      <w:b/>
      <w:bCs/>
      <w:sz w:val="24"/>
      <w:szCs w:val="28"/>
    </w:rPr>
  </w:style>
  <w:style w:type="character" w:customStyle="1" w:styleId="Heading2Char">
    <w:name w:val="Heading 2 Char"/>
    <w:aliases w:val="KTH Rubrik 2 Char"/>
    <w:basedOn w:val="DefaultParagraphFont"/>
    <w:link w:val="Heading2"/>
    <w:uiPriority w:val="3"/>
    <w:rsid w:val="00923193"/>
    <w:rPr>
      <w:rFonts w:asciiTheme="majorHAnsi" w:eastAsiaTheme="majorEastAsia" w:hAnsiTheme="majorHAnsi" w:cstheme="majorBidi"/>
      <w:b/>
      <w:bCs/>
      <w:szCs w:val="26"/>
    </w:rPr>
  </w:style>
  <w:style w:type="character" w:customStyle="1" w:styleId="Heading3Char">
    <w:name w:val="Heading 3 Char"/>
    <w:aliases w:val="KTH Rubrik 3 Char"/>
    <w:basedOn w:val="DefaultParagraphFont"/>
    <w:link w:val="Heading3"/>
    <w:uiPriority w:val="3"/>
    <w:rsid w:val="00923193"/>
    <w:rPr>
      <w:rFonts w:asciiTheme="majorHAnsi" w:eastAsiaTheme="majorEastAsia" w:hAnsiTheme="majorHAnsi" w:cstheme="majorBidi"/>
      <w:bCs/>
    </w:rPr>
  </w:style>
  <w:style w:type="character" w:customStyle="1" w:styleId="Heading4Char">
    <w:name w:val="Heading 4 Char"/>
    <w:aliases w:val="KTH Rubrik 4 Char"/>
    <w:basedOn w:val="DefaultParagraphFont"/>
    <w:link w:val="Heading4"/>
    <w:uiPriority w:val="3"/>
    <w:rsid w:val="00923193"/>
    <w:rPr>
      <w:rFonts w:asciiTheme="majorHAnsi" w:eastAsiaTheme="majorEastAsia" w:hAnsiTheme="majorHAnsi" w:cstheme="majorBidi"/>
      <w:bCs/>
      <w:i/>
      <w:iCs/>
    </w:rPr>
  </w:style>
  <w:style w:type="character" w:customStyle="1" w:styleId="Heading5Char">
    <w:name w:val="Heading 5 Char"/>
    <w:basedOn w:val="DefaultParagraphFont"/>
    <w:link w:val="Heading5"/>
    <w:uiPriority w:val="9"/>
    <w:semiHidden/>
    <w:rsid w:val="00611DEC"/>
    <w:rPr>
      <w:rFonts w:asciiTheme="majorHAnsi" w:eastAsiaTheme="majorEastAsia" w:hAnsiTheme="majorHAnsi" w:cstheme="majorBidi"/>
      <w:color w:val="0C2952" w:themeColor="accent1" w:themeShade="7F"/>
    </w:rPr>
  </w:style>
  <w:style w:type="character" w:customStyle="1" w:styleId="Heading6Char">
    <w:name w:val="Heading 6 Char"/>
    <w:basedOn w:val="DefaultParagraphFont"/>
    <w:link w:val="Heading6"/>
    <w:uiPriority w:val="9"/>
    <w:semiHidden/>
    <w:rsid w:val="00611DEC"/>
    <w:rPr>
      <w:rFonts w:asciiTheme="majorHAnsi" w:eastAsiaTheme="majorEastAsia" w:hAnsiTheme="majorHAnsi" w:cstheme="majorBidi"/>
      <w:i/>
      <w:iCs/>
      <w:color w:val="0C2952" w:themeColor="accent1" w:themeShade="7F"/>
    </w:rPr>
  </w:style>
  <w:style w:type="character" w:customStyle="1" w:styleId="Heading7Char">
    <w:name w:val="Heading 7 Char"/>
    <w:basedOn w:val="DefaultParagraphFont"/>
    <w:link w:val="Heading7"/>
    <w:uiPriority w:val="9"/>
    <w:semiHidden/>
    <w:rsid w:val="00611D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1DE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11DEC"/>
    <w:rPr>
      <w:rFonts w:asciiTheme="majorHAnsi" w:eastAsiaTheme="majorEastAsia" w:hAnsiTheme="majorHAnsi" w:cstheme="majorBidi"/>
      <w:i/>
      <w:iCs/>
      <w:color w:val="404040" w:themeColor="text1" w:themeTint="BF"/>
    </w:rPr>
  </w:style>
  <w:style w:type="paragraph" w:styleId="BodyText2">
    <w:name w:val="Body Text 2"/>
    <w:aliases w:val="KTH Brödtext 2"/>
    <w:basedOn w:val="BodyText"/>
    <w:link w:val="BodyText2Char"/>
    <w:uiPriority w:val="4"/>
    <w:rsid w:val="004A3440"/>
    <w:pPr>
      <w:ind w:firstLine="357"/>
    </w:pPr>
  </w:style>
  <w:style w:type="character" w:customStyle="1" w:styleId="BodyText2Char">
    <w:name w:val="Body Text 2 Char"/>
    <w:aliases w:val="KTH Brödtext 2 Char"/>
    <w:basedOn w:val="DefaultParagraphFont"/>
    <w:link w:val="BodyText2"/>
    <w:uiPriority w:val="4"/>
    <w:rsid w:val="004A3440"/>
  </w:style>
  <w:style w:type="paragraph" w:styleId="Title">
    <w:name w:val="Title"/>
    <w:aliases w:val="KTH Rubrik"/>
    <w:basedOn w:val="Normal"/>
    <w:next w:val="Subtitle"/>
    <w:link w:val="TitleChar"/>
    <w:uiPriority w:val="1"/>
    <w:rsid w:val="0057553D"/>
    <w:pPr>
      <w:spacing w:after="480" w:line="600" w:lineRule="atLeast"/>
    </w:pPr>
    <w:rPr>
      <w:rFonts w:asciiTheme="majorHAnsi" w:eastAsiaTheme="majorEastAsia" w:hAnsiTheme="majorHAnsi" w:cstheme="majorBidi"/>
      <w:b/>
      <w:spacing w:val="5"/>
      <w:kern w:val="28"/>
      <w:sz w:val="56"/>
      <w:szCs w:val="52"/>
    </w:rPr>
  </w:style>
  <w:style w:type="paragraph" w:styleId="Subtitle">
    <w:name w:val="Subtitle"/>
    <w:aliases w:val="KTH Underrubrik"/>
    <w:basedOn w:val="Normal"/>
    <w:next w:val="BodyText"/>
    <w:link w:val="SubtitleChar"/>
    <w:uiPriority w:val="1"/>
    <w:rsid w:val="00A77340"/>
    <w:pPr>
      <w:numPr>
        <w:ilvl w:val="1"/>
      </w:numPr>
      <w:spacing w:after="480" w:line="380" w:lineRule="atLeast"/>
    </w:pPr>
    <w:rPr>
      <w:rFonts w:asciiTheme="majorHAnsi" w:eastAsiaTheme="majorEastAsia" w:hAnsiTheme="majorHAnsi" w:cstheme="majorBidi"/>
      <w:iCs/>
      <w:spacing w:val="15"/>
      <w:sz w:val="32"/>
      <w:szCs w:val="24"/>
    </w:rPr>
  </w:style>
  <w:style w:type="character" w:customStyle="1" w:styleId="SubtitleChar">
    <w:name w:val="Subtitle Char"/>
    <w:aliases w:val="KTH Underrubrik Char"/>
    <w:basedOn w:val="DefaultParagraphFont"/>
    <w:link w:val="Subtitle"/>
    <w:uiPriority w:val="1"/>
    <w:rsid w:val="00B411DA"/>
    <w:rPr>
      <w:rFonts w:asciiTheme="majorHAnsi" w:eastAsiaTheme="majorEastAsia" w:hAnsiTheme="majorHAnsi" w:cstheme="majorBidi"/>
      <w:iCs/>
      <w:spacing w:val="15"/>
      <w:sz w:val="32"/>
      <w:szCs w:val="24"/>
    </w:rPr>
  </w:style>
  <w:style w:type="character" w:customStyle="1" w:styleId="TitleChar">
    <w:name w:val="Title Char"/>
    <w:aliases w:val="KTH Rubrik Char"/>
    <w:basedOn w:val="DefaultParagraphFont"/>
    <w:link w:val="Title"/>
    <w:uiPriority w:val="1"/>
    <w:rsid w:val="0057553D"/>
    <w:rPr>
      <w:rFonts w:asciiTheme="majorHAnsi" w:eastAsiaTheme="majorEastAsia" w:hAnsiTheme="majorHAnsi" w:cstheme="majorBidi"/>
      <w:b/>
      <w:spacing w:val="5"/>
      <w:kern w:val="28"/>
      <w:sz w:val="56"/>
      <w:szCs w:val="52"/>
    </w:rPr>
  </w:style>
  <w:style w:type="paragraph" w:customStyle="1" w:styleId="KTHTitel">
    <w:name w:val="KTH Titel"/>
    <w:basedOn w:val="Normal"/>
    <w:next w:val="BodyText"/>
    <w:uiPriority w:val="2"/>
    <w:qFormat/>
    <w:rsid w:val="00AD5B1E"/>
    <w:pPr>
      <w:spacing w:after="360" w:line="320" w:lineRule="atLeast"/>
    </w:pPr>
    <w:rPr>
      <w:rFonts w:asciiTheme="majorHAnsi" w:hAnsiTheme="majorHAnsi"/>
      <w:b/>
      <w:sz w:val="28"/>
    </w:rPr>
  </w:style>
  <w:style w:type="paragraph" w:customStyle="1" w:styleId="KTHPunktlistaPunktlista">
    <w:name w:val="KTH Punktlista  (Punktlista)"/>
    <w:basedOn w:val="Normal"/>
    <w:uiPriority w:val="5"/>
    <w:qFormat/>
    <w:rsid w:val="00981197"/>
    <w:pPr>
      <w:numPr>
        <w:numId w:val="4"/>
      </w:numPr>
      <w:spacing w:before="120" w:after="120" w:line="260" w:lineRule="atLeast"/>
      <w:ind w:left="714" w:hanging="357"/>
    </w:pPr>
  </w:style>
  <w:style w:type="paragraph" w:customStyle="1" w:styleId="KTHPunktlista2Punktlista2">
    <w:name w:val="KTH Punktlista 2  (Punktlista 2)"/>
    <w:basedOn w:val="Normal"/>
    <w:uiPriority w:val="5"/>
    <w:rsid w:val="00981197"/>
    <w:pPr>
      <w:numPr>
        <w:ilvl w:val="1"/>
        <w:numId w:val="4"/>
      </w:numPr>
      <w:spacing w:before="80" w:after="80" w:line="260" w:lineRule="atLeast"/>
      <w:ind w:left="1434" w:hanging="357"/>
    </w:pPr>
  </w:style>
  <w:style w:type="paragraph" w:customStyle="1" w:styleId="KTHPunktlista3Punktlista3">
    <w:name w:val="KTH Punktlista 3  (Punktlista 3)"/>
    <w:basedOn w:val="Normal"/>
    <w:uiPriority w:val="5"/>
    <w:rsid w:val="00981197"/>
    <w:pPr>
      <w:numPr>
        <w:ilvl w:val="2"/>
        <w:numId w:val="4"/>
      </w:numPr>
      <w:spacing w:before="40" w:after="40" w:line="260" w:lineRule="atLeast"/>
      <w:ind w:left="2336" w:hanging="357"/>
    </w:pPr>
  </w:style>
  <w:style w:type="paragraph" w:styleId="ListBullet">
    <w:name w:val="List Bullet"/>
    <w:aliases w:val="KTH Punktlista"/>
    <w:basedOn w:val="Normal"/>
    <w:uiPriority w:val="99"/>
    <w:semiHidden/>
    <w:rsid w:val="00922FFA"/>
    <w:pPr>
      <w:numPr>
        <w:numId w:val="10"/>
      </w:numPr>
      <w:contextualSpacing/>
    </w:pPr>
  </w:style>
  <w:style w:type="paragraph" w:styleId="ListBullet2">
    <w:name w:val="List Bullet 2"/>
    <w:aliases w:val="KTH Punktlista 2"/>
    <w:basedOn w:val="Normal"/>
    <w:uiPriority w:val="99"/>
    <w:semiHidden/>
    <w:rsid w:val="003D5E50"/>
    <w:pPr>
      <w:numPr>
        <w:numId w:val="5"/>
      </w:numPr>
      <w:contextualSpacing/>
    </w:pPr>
  </w:style>
  <w:style w:type="paragraph" w:styleId="ListBullet3">
    <w:name w:val="List Bullet 3"/>
    <w:aliases w:val="KTH Punktlista 3"/>
    <w:basedOn w:val="ListBullet"/>
    <w:uiPriority w:val="99"/>
    <w:semiHidden/>
    <w:rsid w:val="00922FFA"/>
    <w:pPr>
      <w:numPr>
        <w:ilvl w:val="2"/>
        <w:numId w:val="8"/>
      </w:numPr>
    </w:pPr>
  </w:style>
  <w:style w:type="paragraph" w:customStyle="1" w:styleId="KTHNumreradlistaNumreradlista">
    <w:name w:val="KTH Numrerad lista  (Numrerad lista)"/>
    <w:basedOn w:val="Normal"/>
    <w:uiPriority w:val="5"/>
    <w:qFormat/>
    <w:rsid w:val="006C3154"/>
    <w:pPr>
      <w:numPr>
        <w:numId w:val="1"/>
      </w:numPr>
      <w:spacing w:before="120" w:after="120" w:line="260" w:lineRule="atLeast"/>
      <w:ind w:left="714" w:hanging="357"/>
    </w:pPr>
  </w:style>
  <w:style w:type="paragraph" w:customStyle="1" w:styleId="KTHNumreradlista2Numreradlista2">
    <w:name w:val="KTH Numrerad lista 2  (Numrerad lista 2)"/>
    <w:basedOn w:val="Normal"/>
    <w:uiPriority w:val="5"/>
    <w:rsid w:val="00383258"/>
    <w:pPr>
      <w:numPr>
        <w:ilvl w:val="1"/>
        <w:numId w:val="1"/>
      </w:numPr>
      <w:spacing w:before="80" w:after="80" w:line="260" w:lineRule="atLeast"/>
      <w:ind w:left="1434" w:hanging="357"/>
    </w:pPr>
  </w:style>
  <w:style w:type="paragraph" w:customStyle="1" w:styleId="KTHNumreradlista3Numreradlista3">
    <w:name w:val="KTH Numrerad lista 3  (Numrerad lista 3)"/>
    <w:basedOn w:val="Normal"/>
    <w:uiPriority w:val="5"/>
    <w:rsid w:val="00383258"/>
    <w:pPr>
      <w:numPr>
        <w:ilvl w:val="2"/>
        <w:numId w:val="1"/>
      </w:numPr>
      <w:spacing w:before="40" w:after="40" w:line="260" w:lineRule="atLeast"/>
      <w:ind w:left="2336" w:hanging="357"/>
    </w:pPr>
  </w:style>
  <w:style w:type="paragraph" w:customStyle="1" w:styleId="KTHnRubrik1">
    <w:name w:val="KTH nRubrik 1"/>
    <w:basedOn w:val="Heading1"/>
    <w:next w:val="BodyText"/>
    <w:uiPriority w:val="6"/>
    <w:qFormat/>
    <w:rsid w:val="00BC7DF3"/>
    <w:pPr>
      <w:numPr>
        <w:numId w:val="11"/>
      </w:numPr>
      <w:ind w:left="431" w:hanging="431"/>
    </w:pPr>
  </w:style>
  <w:style w:type="paragraph" w:customStyle="1" w:styleId="KTHnRubrik2">
    <w:name w:val="KTH nRubrik 2"/>
    <w:basedOn w:val="Heading2"/>
    <w:next w:val="BodyText"/>
    <w:uiPriority w:val="6"/>
    <w:qFormat/>
    <w:rsid w:val="00BC7DF3"/>
    <w:pPr>
      <w:numPr>
        <w:ilvl w:val="1"/>
        <w:numId w:val="11"/>
      </w:numPr>
      <w:ind w:left="578" w:hanging="578"/>
    </w:pPr>
  </w:style>
  <w:style w:type="paragraph" w:customStyle="1" w:styleId="KTHnRubrik3">
    <w:name w:val="KTH nRubrik 3"/>
    <w:basedOn w:val="Heading3"/>
    <w:next w:val="BodyText"/>
    <w:uiPriority w:val="6"/>
    <w:qFormat/>
    <w:rsid w:val="00BC7DF3"/>
    <w:pPr>
      <w:numPr>
        <w:ilvl w:val="2"/>
        <w:numId w:val="11"/>
      </w:numPr>
    </w:pPr>
  </w:style>
  <w:style w:type="paragraph" w:customStyle="1" w:styleId="KTHnRubrik4">
    <w:name w:val="KTH nRubrik 4"/>
    <w:basedOn w:val="Heading4"/>
    <w:next w:val="BodyText"/>
    <w:uiPriority w:val="6"/>
    <w:qFormat/>
    <w:rsid w:val="00BC7DF3"/>
    <w:pPr>
      <w:numPr>
        <w:ilvl w:val="3"/>
        <w:numId w:val="11"/>
      </w:numPr>
      <w:ind w:left="862" w:hanging="862"/>
    </w:pPr>
  </w:style>
  <w:style w:type="paragraph" w:styleId="TOCHeading">
    <w:name w:val="TOC Heading"/>
    <w:basedOn w:val="KTHTitel"/>
    <w:next w:val="Normal"/>
    <w:uiPriority w:val="38"/>
    <w:rsid w:val="009A3428"/>
    <w:pPr>
      <w:spacing w:before="240" w:after="240"/>
    </w:pPr>
  </w:style>
  <w:style w:type="paragraph" w:styleId="Header">
    <w:name w:val="header"/>
    <w:basedOn w:val="Normal"/>
    <w:link w:val="HeaderChar"/>
    <w:uiPriority w:val="8"/>
    <w:rsid w:val="00547786"/>
    <w:pPr>
      <w:tabs>
        <w:tab w:val="center" w:pos="4536"/>
        <w:tab w:val="right" w:pos="9072"/>
      </w:tabs>
      <w:spacing w:after="20"/>
    </w:pPr>
    <w:rPr>
      <w:rFonts w:asciiTheme="majorHAnsi" w:hAnsiTheme="majorHAnsi"/>
      <w:sz w:val="15"/>
    </w:rPr>
  </w:style>
  <w:style w:type="character" w:customStyle="1" w:styleId="HeaderChar">
    <w:name w:val="Header Char"/>
    <w:basedOn w:val="DefaultParagraphFont"/>
    <w:link w:val="Header"/>
    <w:uiPriority w:val="8"/>
    <w:rsid w:val="00547786"/>
    <w:rPr>
      <w:rFonts w:asciiTheme="majorHAnsi" w:hAnsiTheme="majorHAnsi"/>
      <w:sz w:val="15"/>
    </w:rPr>
  </w:style>
  <w:style w:type="character" w:styleId="PageNumber">
    <w:name w:val="page number"/>
    <w:basedOn w:val="DefaultParagraphFont"/>
    <w:uiPriority w:val="8"/>
    <w:rsid w:val="003A221F"/>
    <w:rPr>
      <w:rFonts w:asciiTheme="majorHAnsi" w:hAnsiTheme="majorHAnsi"/>
      <w:sz w:val="15"/>
    </w:rPr>
  </w:style>
  <w:style w:type="paragraph" w:styleId="Footer">
    <w:name w:val="footer"/>
    <w:basedOn w:val="Normal"/>
    <w:link w:val="FooterChar"/>
    <w:uiPriority w:val="8"/>
    <w:rsid w:val="00C87FA2"/>
    <w:pPr>
      <w:tabs>
        <w:tab w:val="center" w:pos="4536"/>
        <w:tab w:val="right" w:pos="9072"/>
      </w:tabs>
      <w:spacing w:line="210" w:lineRule="atLeast"/>
    </w:pPr>
    <w:rPr>
      <w:rFonts w:asciiTheme="majorHAnsi" w:hAnsiTheme="majorHAnsi"/>
      <w:sz w:val="15"/>
    </w:rPr>
  </w:style>
  <w:style w:type="character" w:customStyle="1" w:styleId="FooterChar">
    <w:name w:val="Footer Char"/>
    <w:basedOn w:val="DefaultParagraphFont"/>
    <w:link w:val="Footer"/>
    <w:uiPriority w:val="8"/>
    <w:rsid w:val="00C87FA2"/>
    <w:rPr>
      <w:rFonts w:asciiTheme="majorHAnsi" w:hAnsiTheme="majorHAnsi"/>
      <w:sz w:val="15"/>
    </w:rPr>
  </w:style>
  <w:style w:type="paragraph" w:customStyle="1" w:styleId="HeaderBold">
    <w:name w:val="HeaderBold"/>
    <w:basedOn w:val="Header"/>
    <w:uiPriority w:val="8"/>
    <w:rsid w:val="00547786"/>
    <w:pPr>
      <w:spacing w:before="20"/>
    </w:pPr>
    <w:rPr>
      <w:b/>
    </w:rPr>
  </w:style>
  <w:style w:type="paragraph" w:styleId="TOC1">
    <w:name w:val="toc 1"/>
    <w:basedOn w:val="Normal"/>
    <w:next w:val="Normal"/>
    <w:uiPriority w:val="39"/>
    <w:rsid w:val="001F3547"/>
    <w:pPr>
      <w:spacing w:after="100"/>
    </w:pPr>
  </w:style>
  <w:style w:type="paragraph" w:styleId="TOC2">
    <w:name w:val="toc 2"/>
    <w:basedOn w:val="Normal"/>
    <w:next w:val="Normal"/>
    <w:uiPriority w:val="39"/>
    <w:rsid w:val="001F3547"/>
    <w:pPr>
      <w:spacing w:after="100"/>
      <w:ind w:left="200"/>
    </w:pPr>
  </w:style>
  <w:style w:type="paragraph" w:styleId="TOC3">
    <w:name w:val="toc 3"/>
    <w:basedOn w:val="Normal"/>
    <w:next w:val="Normal"/>
    <w:uiPriority w:val="39"/>
    <w:rsid w:val="001F3547"/>
    <w:pPr>
      <w:spacing w:after="100"/>
      <w:ind w:left="400"/>
    </w:pPr>
  </w:style>
  <w:style w:type="paragraph" w:styleId="EnvelopeAddress">
    <w:name w:val="envelope address"/>
    <w:basedOn w:val="Normal"/>
    <w:uiPriority w:val="7"/>
    <w:rsid w:val="00873303"/>
    <w:rPr>
      <w:rFonts w:ascii="Arial" w:eastAsia="Georgia" w:hAnsi="Arial" w:cs="Arial"/>
    </w:rPr>
  </w:style>
  <w:style w:type="paragraph" w:customStyle="1" w:styleId="FooterBold">
    <w:name w:val="FooterBold"/>
    <w:basedOn w:val="Footer"/>
    <w:uiPriority w:val="8"/>
    <w:rsid w:val="00C87FA2"/>
    <w:pPr>
      <w:spacing w:line="200" w:lineRule="atLeast"/>
    </w:pPr>
    <w:rPr>
      <w:b/>
    </w:rPr>
  </w:style>
  <w:style w:type="character" w:styleId="Hyperlink">
    <w:name w:val="Hyperlink"/>
    <w:basedOn w:val="DefaultParagraphFont"/>
    <w:uiPriority w:val="99"/>
    <w:semiHidden/>
    <w:unhideWhenUsed/>
    <w:rsid w:val="009025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984325">
      <w:bodyDiv w:val="1"/>
      <w:marLeft w:val="0"/>
      <w:marRight w:val="0"/>
      <w:marTop w:val="0"/>
      <w:marBottom w:val="0"/>
      <w:divBdr>
        <w:top w:val="none" w:sz="0" w:space="0" w:color="auto"/>
        <w:left w:val="none" w:sz="0" w:space="0" w:color="auto"/>
        <w:bottom w:val="none" w:sz="0" w:space="0" w:color="auto"/>
        <w:right w:val="none" w:sz="0" w:space="0" w:color="auto"/>
      </w:divBdr>
      <w:divsChild>
        <w:div w:id="1014264669">
          <w:marLeft w:val="0"/>
          <w:marRight w:val="0"/>
          <w:marTop w:val="0"/>
          <w:marBottom w:val="0"/>
          <w:divBdr>
            <w:top w:val="none" w:sz="0" w:space="0" w:color="auto"/>
            <w:left w:val="none" w:sz="0" w:space="0" w:color="auto"/>
            <w:bottom w:val="none" w:sz="0" w:space="0" w:color="auto"/>
            <w:right w:val="none" w:sz="0" w:space="0" w:color="auto"/>
          </w:divBdr>
        </w:div>
        <w:div w:id="1502231734">
          <w:marLeft w:val="0"/>
          <w:marRight w:val="0"/>
          <w:marTop w:val="0"/>
          <w:marBottom w:val="0"/>
          <w:divBdr>
            <w:top w:val="none" w:sz="0" w:space="0" w:color="auto"/>
            <w:left w:val="none" w:sz="0" w:space="0" w:color="auto"/>
            <w:bottom w:val="none" w:sz="0" w:space="0" w:color="auto"/>
            <w:right w:val="none" w:sz="0" w:space="0" w:color="auto"/>
          </w:divBdr>
        </w:div>
        <w:div w:id="807283114">
          <w:marLeft w:val="0"/>
          <w:marRight w:val="0"/>
          <w:marTop w:val="0"/>
          <w:marBottom w:val="0"/>
          <w:divBdr>
            <w:top w:val="none" w:sz="0" w:space="0" w:color="auto"/>
            <w:left w:val="none" w:sz="0" w:space="0" w:color="auto"/>
            <w:bottom w:val="none" w:sz="0" w:space="0" w:color="auto"/>
            <w:right w:val="none" w:sz="0" w:space="0" w:color="auto"/>
          </w:divBdr>
        </w:div>
        <w:div w:id="92946818">
          <w:marLeft w:val="0"/>
          <w:marRight w:val="0"/>
          <w:marTop w:val="0"/>
          <w:marBottom w:val="0"/>
          <w:divBdr>
            <w:top w:val="none" w:sz="0" w:space="0" w:color="auto"/>
            <w:left w:val="none" w:sz="0" w:space="0" w:color="auto"/>
            <w:bottom w:val="none" w:sz="0" w:space="0" w:color="auto"/>
            <w:right w:val="none" w:sz="0" w:space="0" w:color="auto"/>
          </w:divBdr>
        </w:div>
        <w:div w:id="674498186">
          <w:marLeft w:val="0"/>
          <w:marRight w:val="0"/>
          <w:marTop w:val="0"/>
          <w:marBottom w:val="0"/>
          <w:divBdr>
            <w:top w:val="none" w:sz="0" w:space="0" w:color="auto"/>
            <w:left w:val="none" w:sz="0" w:space="0" w:color="auto"/>
            <w:bottom w:val="none" w:sz="0" w:space="0" w:color="auto"/>
            <w:right w:val="none" w:sz="0" w:space="0" w:color="auto"/>
          </w:divBdr>
        </w:div>
        <w:div w:id="1969235044">
          <w:marLeft w:val="0"/>
          <w:marRight w:val="0"/>
          <w:marTop w:val="0"/>
          <w:marBottom w:val="0"/>
          <w:divBdr>
            <w:top w:val="none" w:sz="0" w:space="0" w:color="auto"/>
            <w:left w:val="none" w:sz="0" w:space="0" w:color="auto"/>
            <w:bottom w:val="none" w:sz="0" w:space="0" w:color="auto"/>
            <w:right w:val="none" w:sz="0" w:space="0" w:color="auto"/>
          </w:divBdr>
        </w:div>
        <w:div w:id="768356527">
          <w:marLeft w:val="0"/>
          <w:marRight w:val="0"/>
          <w:marTop w:val="0"/>
          <w:marBottom w:val="0"/>
          <w:divBdr>
            <w:top w:val="none" w:sz="0" w:space="0" w:color="auto"/>
            <w:left w:val="none" w:sz="0" w:space="0" w:color="auto"/>
            <w:bottom w:val="none" w:sz="0" w:space="0" w:color="auto"/>
            <w:right w:val="none" w:sz="0" w:space="0" w:color="auto"/>
          </w:divBdr>
        </w:div>
        <w:div w:id="1028141078">
          <w:marLeft w:val="0"/>
          <w:marRight w:val="0"/>
          <w:marTop w:val="0"/>
          <w:marBottom w:val="0"/>
          <w:divBdr>
            <w:top w:val="none" w:sz="0" w:space="0" w:color="auto"/>
            <w:left w:val="none" w:sz="0" w:space="0" w:color="auto"/>
            <w:bottom w:val="none" w:sz="0" w:space="0" w:color="auto"/>
            <w:right w:val="none" w:sz="0" w:space="0" w:color="auto"/>
          </w:divBdr>
        </w:div>
        <w:div w:id="44986260">
          <w:marLeft w:val="0"/>
          <w:marRight w:val="0"/>
          <w:marTop w:val="0"/>
          <w:marBottom w:val="0"/>
          <w:divBdr>
            <w:top w:val="none" w:sz="0" w:space="0" w:color="auto"/>
            <w:left w:val="none" w:sz="0" w:space="0" w:color="auto"/>
            <w:bottom w:val="none" w:sz="0" w:space="0" w:color="auto"/>
            <w:right w:val="none" w:sz="0" w:space="0" w:color="auto"/>
          </w:divBdr>
        </w:div>
        <w:div w:id="464590069">
          <w:marLeft w:val="0"/>
          <w:marRight w:val="0"/>
          <w:marTop w:val="0"/>
          <w:marBottom w:val="0"/>
          <w:divBdr>
            <w:top w:val="none" w:sz="0" w:space="0" w:color="auto"/>
            <w:left w:val="none" w:sz="0" w:space="0" w:color="auto"/>
            <w:bottom w:val="none" w:sz="0" w:space="0" w:color="auto"/>
            <w:right w:val="none" w:sz="0" w:space="0" w:color="auto"/>
          </w:divBdr>
        </w:div>
        <w:div w:id="72511535">
          <w:marLeft w:val="0"/>
          <w:marRight w:val="0"/>
          <w:marTop w:val="0"/>
          <w:marBottom w:val="0"/>
          <w:divBdr>
            <w:top w:val="none" w:sz="0" w:space="0" w:color="auto"/>
            <w:left w:val="none" w:sz="0" w:space="0" w:color="auto"/>
            <w:bottom w:val="none" w:sz="0" w:space="0" w:color="auto"/>
            <w:right w:val="none" w:sz="0" w:space="0" w:color="auto"/>
          </w:divBdr>
        </w:div>
        <w:div w:id="1899434003">
          <w:marLeft w:val="0"/>
          <w:marRight w:val="0"/>
          <w:marTop w:val="0"/>
          <w:marBottom w:val="0"/>
          <w:divBdr>
            <w:top w:val="none" w:sz="0" w:space="0" w:color="auto"/>
            <w:left w:val="none" w:sz="0" w:space="0" w:color="auto"/>
            <w:bottom w:val="none" w:sz="0" w:space="0" w:color="auto"/>
            <w:right w:val="none" w:sz="0" w:space="0" w:color="auto"/>
          </w:divBdr>
        </w:div>
        <w:div w:id="1023437793">
          <w:marLeft w:val="0"/>
          <w:marRight w:val="0"/>
          <w:marTop w:val="0"/>
          <w:marBottom w:val="0"/>
          <w:divBdr>
            <w:top w:val="none" w:sz="0" w:space="0" w:color="auto"/>
            <w:left w:val="none" w:sz="0" w:space="0" w:color="auto"/>
            <w:bottom w:val="none" w:sz="0" w:space="0" w:color="auto"/>
            <w:right w:val="none" w:sz="0" w:space="0" w:color="auto"/>
          </w:divBdr>
        </w:div>
        <w:div w:id="1216627527">
          <w:marLeft w:val="0"/>
          <w:marRight w:val="0"/>
          <w:marTop w:val="0"/>
          <w:marBottom w:val="0"/>
          <w:divBdr>
            <w:top w:val="none" w:sz="0" w:space="0" w:color="auto"/>
            <w:left w:val="none" w:sz="0" w:space="0" w:color="auto"/>
            <w:bottom w:val="none" w:sz="0" w:space="0" w:color="auto"/>
            <w:right w:val="none" w:sz="0" w:space="0" w:color="auto"/>
          </w:divBdr>
        </w:div>
        <w:div w:id="682169907">
          <w:marLeft w:val="0"/>
          <w:marRight w:val="0"/>
          <w:marTop w:val="0"/>
          <w:marBottom w:val="0"/>
          <w:divBdr>
            <w:top w:val="none" w:sz="0" w:space="0" w:color="auto"/>
            <w:left w:val="none" w:sz="0" w:space="0" w:color="auto"/>
            <w:bottom w:val="none" w:sz="0" w:space="0" w:color="auto"/>
            <w:right w:val="none" w:sz="0" w:space="0" w:color="auto"/>
          </w:divBdr>
        </w:div>
        <w:div w:id="1590237753">
          <w:marLeft w:val="0"/>
          <w:marRight w:val="0"/>
          <w:marTop w:val="0"/>
          <w:marBottom w:val="0"/>
          <w:divBdr>
            <w:top w:val="none" w:sz="0" w:space="0" w:color="auto"/>
            <w:left w:val="none" w:sz="0" w:space="0" w:color="auto"/>
            <w:bottom w:val="none" w:sz="0" w:space="0" w:color="auto"/>
            <w:right w:val="none" w:sz="0" w:space="0" w:color="auto"/>
          </w:divBdr>
        </w:div>
        <w:div w:id="2068843073">
          <w:marLeft w:val="0"/>
          <w:marRight w:val="0"/>
          <w:marTop w:val="0"/>
          <w:marBottom w:val="0"/>
          <w:divBdr>
            <w:top w:val="none" w:sz="0" w:space="0" w:color="auto"/>
            <w:left w:val="none" w:sz="0" w:space="0" w:color="auto"/>
            <w:bottom w:val="none" w:sz="0" w:space="0" w:color="auto"/>
            <w:right w:val="none" w:sz="0" w:space="0" w:color="auto"/>
          </w:divBdr>
        </w:div>
        <w:div w:id="1842352348">
          <w:marLeft w:val="0"/>
          <w:marRight w:val="0"/>
          <w:marTop w:val="0"/>
          <w:marBottom w:val="0"/>
          <w:divBdr>
            <w:top w:val="none" w:sz="0" w:space="0" w:color="auto"/>
            <w:left w:val="none" w:sz="0" w:space="0" w:color="auto"/>
            <w:bottom w:val="none" w:sz="0" w:space="0" w:color="auto"/>
            <w:right w:val="none" w:sz="0" w:space="0" w:color="auto"/>
          </w:divBdr>
        </w:div>
        <w:div w:id="1610156876">
          <w:marLeft w:val="0"/>
          <w:marRight w:val="0"/>
          <w:marTop w:val="0"/>
          <w:marBottom w:val="0"/>
          <w:divBdr>
            <w:top w:val="none" w:sz="0" w:space="0" w:color="auto"/>
            <w:left w:val="none" w:sz="0" w:space="0" w:color="auto"/>
            <w:bottom w:val="none" w:sz="0" w:space="0" w:color="auto"/>
            <w:right w:val="none" w:sz="0" w:space="0" w:color="auto"/>
          </w:divBdr>
        </w:div>
        <w:div w:id="1710492531">
          <w:marLeft w:val="0"/>
          <w:marRight w:val="0"/>
          <w:marTop w:val="0"/>
          <w:marBottom w:val="0"/>
          <w:divBdr>
            <w:top w:val="none" w:sz="0" w:space="0" w:color="auto"/>
            <w:left w:val="none" w:sz="0" w:space="0" w:color="auto"/>
            <w:bottom w:val="none" w:sz="0" w:space="0" w:color="auto"/>
            <w:right w:val="none" w:sz="0" w:space="0" w:color="auto"/>
          </w:divBdr>
        </w:div>
        <w:div w:id="1327198691">
          <w:marLeft w:val="0"/>
          <w:marRight w:val="0"/>
          <w:marTop w:val="0"/>
          <w:marBottom w:val="0"/>
          <w:divBdr>
            <w:top w:val="none" w:sz="0" w:space="0" w:color="auto"/>
            <w:left w:val="none" w:sz="0" w:space="0" w:color="auto"/>
            <w:bottom w:val="none" w:sz="0" w:space="0" w:color="auto"/>
            <w:right w:val="none" w:sz="0" w:space="0" w:color="auto"/>
          </w:divBdr>
        </w:div>
        <w:div w:id="727414703">
          <w:marLeft w:val="0"/>
          <w:marRight w:val="0"/>
          <w:marTop w:val="0"/>
          <w:marBottom w:val="0"/>
          <w:divBdr>
            <w:top w:val="none" w:sz="0" w:space="0" w:color="auto"/>
            <w:left w:val="none" w:sz="0" w:space="0" w:color="auto"/>
            <w:bottom w:val="none" w:sz="0" w:space="0" w:color="auto"/>
            <w:right w:val="none" w:sz="0" w:space="0" w:color="auto"/>
          </w:divBdr>
        </w:div>
        <w:div w:id="769350390">
          <w:marLeft w:val="0"/>
          <w:marRight w:val="0"/>
          <w:marTop w:val="0"/>
          <w:marBottom w:val="0"/>
          <w:divBdr>
            <w:top w:val="none" w:sz="0" w:space="0" w:color="auto"/>
            <w:left w:val="none" w:sz="0" w:space="0" w:color="auto"/>
            <w:bottom w:val="none" w:sz="0" w:space="0" w:color="auto"/>
            <w:right w:val="none" w:sz="0" w:space="0" w:color="auto"/>
          </w:divBdr>
        </w:div>
        <w:div w:id="743457682">
          <w:marLeft w:val="0"/>
          <w:marRight w:val="0"/>
          <w:marTop w:val="0"/>
          <w:marBottom w:val="0"/>
          <w:divBdr>
            <w:top w:val="none" w:sz="0" w:space="0" w:color="auto"/>
            <w:left w:val="none" w:sz="0" w:space="0" w:color="auto"/>
            <w:bottom w:val="none" w:sz="0" w:space="0" w:color="auto"/>
            <w:right w:val="none" w:sz="0" w:space="0" w:color="auto"/>
          </w:divBdr>
        </w:div>
        <w:div w:id="1390765661">
          <w:marLeft w:val="0"/>
          <w:marRight w:val="0"/>
          <w:marTop w:val="0"/>
          <w:marBottom w:val="0"/>
          <w:divBdr>
            <w:top w:val="none" w:sz="0" w:space="0" w:color="auto"/>
            <w:left w:val="none" w:sz="0" w:space="0" w:color="auto"/>
            <w:bottom w:val="none" w:sz="0" w:space="0" w:color="auto"/>
            <w:right w:val="none" w:sz="0" w:space="0" w:color="auto"/>
          </w:divBdr>
        </w:div>
        <w:div w:id="495607855">
          <w:marLeft w:val="0"/>
          <w:marRight w:val="0"/>
          <w:marTop w:val="0"/>
          <w:marBottom w:val="0"/>
          <w:divBdr>
            <w:top w:val="none" w:sz="0" w:space="0" w:color="auto"/>
            <w:left w:val="none" w:sz="0" w:space="0" w:color="auto"/>
            <w:bottom w:val="none" w:sz="0" w:space="0" w:color="auto"/>
            <w:right w:val="none" w:sz="0" w:space="0" w:color="auto"/>
          </w:divBdr>
        </w:div>
        <w:div w:id="108940428">
          <w:marLeft w:val="0"/>
          <w:marRight w:val="0"/>
          <w:marTop w:val="0"/>
          <w:marBottom w:val="0"/>
          <w:divBdr>
            <w:top w:val="none" w:sz="0" w:space="0" w:color="auto"/>
            <w:left w:val="none" w:sz="0" w:space="0" w:color="auto"/>
            <w:bottom w:val="none" w:sz="0" w:space="0" w:color="auto"/>
            <w:right w:val="none" w:sz="0" w:space="0" w:color="auto"/>
          </w:divBdr>
        </w:div>
        <w:div w:id="661736147">
          <w:marLeft w:val="0"/>
          <w:marRight w:val="0"/>
          <w:marTop w:val="0"/>
          <w:marBottom w:val="0"/>
          <w:divBdr>
            <w:top w:val="none" w:sz="0" w:space="0" w:color="auto"/>
            <w:left w:val="none" w:sz="0" w:space="0" w:color="auto"/>
            <w:bottom w:val="none" w:sz="0" w:space="0" w:color="auto"/>
            <w:right w:val="none" w:sz="0" w:space="0" w:color="auto"/>
          </w:divBdr>
        </w:div>
        <w:div w:id="418478416">
          <w:marLeft w:val="0"/>
          <w:marRight w:val="0"/>
          <w:marTop w:val="0"/>
          <w:marBottom w:val="0"/>
          <w:divBdr>
            <w:top w:val="none" w:sz="0" w:space="0" w:color="auto"/>
            <w:left w:val="none" w:sz="0" w:space="0" w:color="auto"/>
            <w:bottom w:val="none" w:sz="0" w:space="0" w:color="auto"/>
            <w:right w:val="none" w:sz="0" w:space="0" w:color="auto"/>
          </w:divBdr>
        </w:div>
        <w:div w:id="782843076">
          <w:marLeft w:val="0"/>
          <w:marRight w:val="0"/>
          <w:marTop w:val="0"/>
          <w:marBottom w:val="0"/>
          <w:divBdr>
            <w:top w:val="none" w:sz="0" w:space="0" w:color="auto"/>
            <w:left w:val="none" w:sz="0" w:space="0" w:color="auto"/>
            <w:bottom w:val="none" w:sz="0" w:space="0" w:color="auto"/>
            <w:right w:val="none" w:sz="0" w:space="0" w:color="auto"/>
          </w:divBdr>
        </w:div>
        <w:div w:id="1047681447">
          <w:marLeft w:val="0"/>
          <w:marRight w:val="0"/>
          <w:marTop w:val="0"/>
          <w:marBottom w:val="0"/>
          <w:divBdr>
            <w:top w:val="none" w:sz="0" w:space="0" w:color="auto"/>
            <w:left w:val="none" w:sz="0" w:space="0" w:color="auto"/>
            <w:bottom w:val="none" w:sz="0" w:space="0" w:color="auto"/>
            <w:right w:val="none" w:sz="0" w:space="0" w:color="auto"/>
          </w:divBdr>
        </w:div>
        <w:div w:id="1939830890">
          <w:marLeft w:val="0"/>
          <w:marRight w:val="0"/>
          <w:marTop w:val="0"/>
          <w:marBottom w:val="0"/>
          <w:divBdr>
            <w:top w:val="none" w:sz="0" w:space="0" w:color="auto"/>
            <w:left w:val="none" w:sz="0" w:space="0" w:color="auto"/>
            <w:bottom w:val="none" w:sz="0" w:space="0" w:color="auto"/>
            <w:right w:val="none" w:sz="0" w:space="0" w:color="auto"/>
          </w:divBdr>
        </w:div>
        <w:div w:id="815800084">
          <w:marLeft w:val="0"/>
          <w:marRight w:val="0"/>
          <w:marTop w:val="0"/>
          <w:marBottom w:val="0"/>
          <w:divBdr>
            <w:top w:val="none" w:sz="0" w:space="0" w:color="auto"/>
            <w:left w:val="none" w:sz="0" w:space="0" w:color="auto"/>
            <w:bottom w:val="none" w:sz="0" w:space="0" w:color="auto"/>
            <w:right w:val="none" w:sz="0" w:space="0" w:color="auto"/>
          </w:divBdr>
        </w:div>
        <w:div w:id="1582444780">
          <w:marLeft w:val="0"/>
          <w:marRight w:val="0"/>
          <w:marTop w:val="0"/>
          <w:marBottom w:val="0"/>
          <w:divBdr>
            <w:top w:val="none" w:sz="0" w:space="0" w:color="auto"/>
            <w:left w:val="none" w:sz="0" w:space="0" w:color="auto"/>
            <w:bottom w:val="none" w:sz="0" w:space="0" w:color="auto"/>
            <w:right w:val="none" w:sz="0" w:space="0" w:color="auto"/>
          </w:divBdr>
        </w:div>
        <w:div w:id="1399980404">
          <w:marLeft w:val="0"/>
          <w:marRight w:val="0"/>
          <w:marTop w:val="0"/>
          <w:marBottom w:val="0"/>
          <w:divBdr>
            <w:top w:val="none" w:sz="0" w:space="0" w:color="auto"/>
            <w:left w:val="none" w:sz="0" w:space="0" w:color="auto"/>
            <w:bottom w:val="none" w:sz="0" w:space="0" w:color="auto"/>
            <w:right w:val="none" w:sz="0" w:space="0" w:color="auto"/>
          </w:divBdr>
        </w:div>
        <w:div w:id="1327248757">
          <w:marLeft w:val="0"/>
          <w:marRight w:val="0"/>
          <w:marTop w:val="0"/>
          <w:marBottom w:val="0"/>
          <w:divBdr>
            <w:top w:val="none" w:sz="0" w:space="0" w:color="auto"/>
            <w:left w:val="none" w:sz="0" w:space="0" w:color="auto"/>
            <w:bottom w:val="none" w:sz="0" w:space="0" w:color="auto"/>
            <w:right w:val="none" w:sz="0" w:space="0" w:color="auto"/>
          </w:divBdr>
        </w:div>
        <w:div w:id="1359743724">
          <w:marLeft w:val="0"/>
          <w:marRight w:val="0"/>
          <w:marTop w:val="0"/>
          <w:marBottom w:val="0"/>
          <w:divBdr>
            <w:top w:val="none" w:sz="0" w:space="0" w:color="auto"/>
            <w:left w:val="none" w:sz="0" w:space="0" w:color="auto"/>
            <w:bottom w:val="none" w:sz="0" w:space="0" w:color="auto"/>
            <w:right w:val="none" w:sz="0" w:space="0" w:color="auto"/>
          </w:divBdr>
        </w:div>
        <w:div w:id="469254406">
          <w:marLeft w:val="0"/>
          <w:marRight w:val="0"/>
          <w:marTop w:val="0"/>
          <w:marBottom w:val="0"/>
          <w:divBdr>
            <w:top w:val="none" w:sz="0" w:space="0" w:color="auto"/>
            <w:left w:val="none" w:sz="0" w:space="0" w:color="auto"/>
            <w:bottom w:val="none" w:sz="0" w:space="0" w:color="auto"/>
            <w:right w:val="none" w:sz="0" w:space="0" w:color="auto"/>
          </w:divBdr>
        </w:div>
        <w:div w:id="260769420">
          <w:marLeft w:val="0"/>
          <w:marRight w:val="0"/>
          <w:marTop w:val="0"/>
          <w:marBottom w:val="0"/>
          <w:divBdr>
            <w:top w:val="none" w:sz="0" w:space="0" w:color="auto"/>
            <w:left w:val="none" w:sz="0" w:space="0" w:color="auto"/>
            <w:bottom w:val="none" w:sz="0" w:space="0" w:color="auto"/>
            <w:right w:val="none" w:sz="0" w:space="0" w:color="auto"/>
          </w:divBdr>
        </w:div>
        <w:div w:id="808285108">
          <w:marLeft w:val="0"/>
          <w:marRight w:val="0"/>
          <w:marTop w:val="0"/>
          <w:marBottom w:val="0"/>
          <w:divBdr>
            <w:top w:val="none" w:sz="0" w:space="0" w:color="auto"/>
            <w:left w:val="none" w:sz="0" w:space="0" w:color="auto"/>
            <w:bottom w:val="none" w:sz="0" w:space="0" w:color="auto"/>
            <w:right w:val="none" w:sz="0" w:space="0" w:color="auto"/>
          </w:divBdr>
        </w:div>
        <w:div w:id="1494104989">
          <w:marLeft w:val="0"/>
          <w:marRight w:val="0"/>
          <w:marTop w:val="0"/>
          <w:marBottom w:val="0"/>
          <w:divBdr>
            <w:top w:val="none" w:sz="0" w:space="0" w:color="auto"/>
            <w:left w:val="none" w:sz="0" w:space="0" w:color="auto"/>
            <w:bottom w:val="none" w:sz="0" w:space="0" w:color="auto"/>
            <w:right w:val="none" w:sz="0" w:space="0" w:color="auto"/>
          </w:divBdr>
        </w:div>
        <w:div w:id="399448059">
          <w:marLeft w:val="0"/>
          <w:marRight w:val="0"/>
          <w:marTop w:val="0"/>
          <w:marBottom w:val="0"/>
          <w:divBdr>
            <w:top w:val="none" w:sz="0" w:space="0" w:color="auto"/>
            <w:left w:val="none" w:sz="0" w:space="0" w:color="auto"/>
            <w:bottom w:val="none" w:sz="0" w:space="0" w:color="auto"/>
            <w:right w:val="none" w:sz="0" w:space="0" w:color="auto"/>
          </w:divBdr>
        </w:div>
        <w:div w:id="1992176448">
          <w:marLeft w:val="0"/>
          <w:marRight w:val="0"/>
          <w:marTop w:val="0"/>
          <w:marBottom w:val="0"/>
          <w:divBdr>
            <w:top w:val="none" w:sz="0" w:space="0" w:color="auto"/>
            <w:left w:val="none" w:sz="0" w:space="0" w:color="auto"/>
            <w:bottom w:val="none" w:sz="0" w:space="0" w:color="auto"/>
            <w:right w:val="none" w:sz="0" w:space="0" w:color="auto"/>
          </w:divBdr>
        </w:div>
        <w:div w:id="1099912786">
          <w:marLeft w:val="0"/>
          <w:marRight w:val="0"/>
          <w:marTop w:val="0"/>
          <w:marBottom w:val="0"/>
          <w:divBdr>
            <w:top w:val="none" w:sz="0" w:space="0" w:color="auto"/>
            <w:left w:val="none" w:sz="0" w:space="0" w:color="auto"/>
            <w:bottom w:val="none" w:sz="0" w:space="0" w:color="auto"/>
            <w:right w:val="none" w:sz="0" w:space="0" w:color="auto"/>
          </w:divBdr>
        </w:div>
        <w:div w:id="864289771">
          <w:marLeft w:val="0"/>
          <w:marRight w:val="0"/>
          <w:marTop w:val="0"/>
          <w:marBottom w:val="0"/>
          <w:divBdr>
            <w:top w:val="none" w:sz="0" w:space="0" w:color="auto"/>
            <w:left w:val="none" w:sz="0" w:space="0" w:color="auto"/>
            <w:bottom w:val="none" w:sz="0" w:space="0" w:color="auto"/>
            <w:right w:val="none" w:sz="0" w:space="0" w:color="auto"/>
          </w:divBdr>
        </w:div>
        <w:div w:id="1558200494">
          <w:marLeft w:val="0"/>
          <w:marRight w:val="0"/>
          <w:marTop w:val="0"/>
          <w:marBottom w:val="0"/>
          <w:divBdr>
            <w:top w:val="none" w:sz="0" w:space="0" w:color="auto"/>
            <w:left w:val="none" w:sz="0" w:space="0" w:color="auto"/>
            <w:bottom w:val="none" w:sz="0" w:space="0" w:color="auto"/>
            <w:right w:val="none" w:sz="0" w:space="0" w:color="auto"/>
          </w:divBdr>
        </w:div>
        <w:div w:id="1816871455">
          <w:marLeft w:val="0"/>
          <w:marRight w:val="0"/>
          <w:marTop w:val="0"/>
          <w:marBottom w:val="0"/>
          <w:divBdr>
            <w:top w:val="none" w:sz="0" w:space="0" w:color="auto"/>
            <w:left w:val="none" w:sz="0" w:space="0" w:color="auto"/>
            <w:bottom w:val="none" w:sz="0" w:space="0" w:color="auto"/>
            <w:right w:val="none" w:sz="0" w:space="0" w:color="auto"/>
          </w:divBdr>
        </w:div>
        <w:div w:id="1269697582">
          <w:marLeft w:val="0"/>
          <w:marRight w:val="0"/>
          <w:marTop w:val="0"/>
          <w:marBottom w:val="0"/>
          <w:divBdr>
            <w:top w:val="none" w:sz="0" w:space="0" w:color="auto"/>
            <w:left w:val="none" w:sz="0" w:space="0" w:color="auto"/>
            <w:bottom w:val="none" w:sz="0" w:space="0" w:color="auto"/>
            <w:right w:val="none" w:sz="0" w:space="0" w:color="auto"/>
          </w:divBdr>
        </w:div>
        <w:div w:id="1505129130">
          <w:marLeft w:val="0"/>
          <w:marRight w:val="0"/>
          <w:marTop w:val="0"/>
          <w:marBottom w:val="0"/>
          <w:divBdr>
            <w:top w:val="none" w:sz="0" w:space="0" w:color="auto"/>
            <w:left w:val="none" w:sz="0" w:space="0" w:color="auto"/>
            <w:bottom w:val="none" w:sz="0" w:space="0" w:color="auto"/>
            <w:right w:val="none" w:sz="0" w:space="0" w:color="auto"/>
          </w:divBdr>
        </w:div>
        <w:div w:id="165751547">
          <w:marLeft w:val="0"/>
          <w:marRight w:val="0"/>
          <w:marTop w:val="0"/>
          <w:marBottom w:val="0"/>
          <w:divBdr>
            <w:top w:val="none" w:sz="0" w:space="0" w:color="auto"/>
            <w:left w:val="none" w:sz="0" w:space="0" w:color="auto"/>
            <w:bottom w:val="none" w:sz="0" w:space="0" w:color="auto"/>
            <w:right w:val="none" w:sz="0" w:space="0" w:color="auto"/>
          </w:divBdr>
        </w:div>
        <w:div w:id="82804529">
          <w:marLeft w:val="0"/>
          <w:marRight w:val="0"/>
          <w:marTop w:val="0"/>
          <w:marBottom w:val="0"/>
          <w:divBdr>
            <w:top w:val="none" w:sz="0" w:space="0" w:color="auto"/>
            <w:left w:val="none" w:sz="0" w:space="0" w:color="auto"/>
            <w:bottom w:val="none" w:sz="0" w:space="0" w:color="auto"/>
            <w:right w:val="none" w:sz="0" w:space="0" w:color="auto"/>
          </w:divBdr>
        </w:div>
        <w:div w:id="899249403">
          <w:marLeft w:val="0"/>
          <w:marRight w:val="0"/>
          <w:marTop w:val="0"/>
          <w:marBottom w:val="0"/>
          <w:divBdr>
            <w:top w:val="none" w:sz="0" w:space="0" w:color="auto"/>
            <w:left w:val="none" w:sz="0" w:space="0" w:color="auto"/>
            <w:bottom w:val="none" w:sz="0" w:space="0" w:color="auto"/>
            <w:right w:val="none" w:sz="0" w:space="0" w:color="auto"/>
          </w:divBdr>
        </w:div>
        <w:div w:id="1787850410">
          <w:marLeft w:val="0"/>
          <w:marRight w:val="0"/>
          <w:marTop w:val="0"/>
          <w:marBottom w:val="0"/>
          <w:divBdr>
            <w:top w:val="none" w:sz="0" w:space="0" w:color="auto"/>
            <w:left w:val="none" w:sz="0" w:space="0" w:color="auto"/>
            <w:bottom w:val="none" w:sz="0" w:space="0" w:color="auto"/>
            <w:right w:val="none" w:sz="0" w:space="0" w:color="auto"/>
          </w:divBdr>
        </w:div>
        <w:div w:id="522137497">
          <w:marLeft w:val="0"/>
          <w:marRight w:val="0"/>
          <w:marTop w:val="0"/>
          <w:marBottom w:val="0"/>
          <w:divBdr>
            <w:top w:val="none" w:sz="0" w:space="0" w:color="auto"/>
            <w:left w:val="none" w:sz="0" w:space="0" w:color="auto"/>
            <w:bottom w:val="none" w:sz="0" w:space="0" w:color="auto"/>
            <w:right w:val="none" w:sz="0" w:space="0" w:color="auto"/>
          </w:divBdr>
        </w:div>
        <w:div w:id="187109072">
          <w:marLeft w:val="0"/>
          <w:marRight w:val="0"/>
          <w:marTop w:val="0"/>
          <w:marBottom w:val="0"/>
          <w:divBdr>
            <w:top w:val="none" w:sz="0" w:space="0" w:color="auto"/>
            <w:left w:val="none" w:sz="0" w:space="0" w:color="auto"/>
            <w:bottom w:val="none" w:sz="0" w:space="0" w:color="auto"/>
            <w:right w:val="none" w:sz="0" w:space="0" w:color="auto"/>
          </w:divBdr>
        </w:div>
        <w:div w:id="1505898694">
          <w:marLeft w:val="0"/>
          <w:marRight w:val="0"/>
          <w:marTop w:val="0"/>
          <w:marBottom w:val="0"/>
          <w:divBdr>
            <w:top w:val="none" w:sz="0" w:space="0" w:color="auto"/>
            <w:left w:val="none" w:sz="0" w:space="0" w:color="auto"/>
            <w:bottom w:val="none" w:sz="0" w:space="0" w:color="auto"/>
            <w:right w:val="none" w:sz="0" w:space="0" w:color="auto"/>
          </w:divBdr>
        </w:div>
        <w:div w:id="671298063">
          <w:marLeft w:val="0"/>
          <w:marRight w:val="0"/>
          <w:marTop w:val="0"/>
          <w:marBottom w:val="0"/>
          <w:divBdr>
            <w:top w:val="none" w:sz="0" w:space="0" w:color="auto"/>
            <w:left w:val="none" w:sz="0" w:space="0" w:color="auto"/>
            <w:bottom w:val="none" w:sz="0" w:space="0" w:color="auto"/>
            <w:right w:val="none" w:sz="0" w:space="0" w:color="auto"/>
          </w:divBdr>
        </w:div>
        <w:div w:id="1898542338">
          <w:marLeft w:val="0"/>
          <w:marRight w:val="0"/>
          <w:marTop w:val="0"/>
          <w:marBottom w:val="0"/>
          <w:divBdr>
            <w:top w:val="none" w:sz="0" w:space="0" w:color="auto"/>
            <w:left w:val="none" w:sz="0" w:space="0" w:color="auto"/>
            <w:bottom w:val="none" w:sz="0" w:space="0" w:color="auto"/>
            <w:right w:val="none" w:sz="0" w:space="0" w:color="auto"/>
          </w:divBdr>
        </w:div>
        <w:div w:id="1814566143">
          <w:marLeft w:val="0"/>
          <w:marRight w:val="0"/>
          <w:marTop w:val="0"/>
          <w:marBottom w:val="0"/>
          <w:divBdr>
            <w:top w:val="none" w:sz="0" w:space="0" w:color="auto"/>
            <w:left w:val="none" w:sz="0" w:space="0" w:color="auto"/>
            <w:bottom w:val="none" w:sz="0" w:space="0" w:color="auto"/>
            <w:right w:val="none" w:sz="0" w:space="0" w:color="auto"/>
          </w:divBdr>
        </w:div>
        <w:div w:id="2044204826">
          <w:marLeft w:val="0"/>
          <w:marRight w:val="0"/>
          <w:marTop w:val="0"/>
          <w:marBottom w:val="0"/>
          <w:divBdr>
            <w:top w:val="none" w:sz="0" w:space="0" w:color="auto"/>
            <w:left w:val="none" w:sz="0" w:space="0" w:color="auto"/>
            <w:bottom w:val="none" w:sz="0" w:space="0" w:color="auto"/>
            <w:right w:val="none" w:sz="0" w:space="0" w:color="auto"/>
          </w:divBdr>
        </w:div>
        <w:div w:id="1008406781">
          <w:marLeft w:val="0"/>
          <w:marRight w:val="0"/>
          <w:marTop w:val="0"/>
          <w:marBottom w:val="0"/>
          <w:divBdr>
            <w:top w:val="none" w:sz="0" w:space="0" w:color="auto"/>
            <w:left w:val="none" w:sz="0" w:space="0" w:color="auto"/>
            <w:bottom w:val="none" w:sz="0" w:space="0" w:color="auto"/>
            <w:right w:val="none" w:sz="0" w:space="0" w:color="auto"/>
          </w:divBdr>
        </w:div>
        <w:div w:id="1010791584">
          <w:marLeft w:val="0"/>
          <w:marRight w:val="0"/>
          <w:marTop w:val="0"/>
          <w:marBottom w:val="0"/>
          <w:divBdr>
            <w:top w:val="none" w:sz="0" w:space="0" w:color="auto"/>
            <w:left w:val="none" w:sz="0" w:space="0" w:color="auto"/>
            <w:bottom w:val="none" w:sz="0" w:space="0" w:color="auto"/>
            <w:right w:val="none" w:sz="0" w:space="0" w:color="auto"/>
          </w:divBdr>
        </w:div>
        <w:div w:id="1245266362">
          <w:marLeft w:val="0"/>
          <w:marRight w:val="0"/>
          <w:marTop w:val="0"/>
          <w:marBottom w:val="0"/>
          <w:divBdr>
            <w:top w:val="none" w:sz="0" w:space="0" w:color="auto"/>
            <w:left w:val="none" w:sz="0" w:space="0" w:color="auto"/>
            <w:bottom w:val="none" w:sz="0" w:space="0" w:color="auto"/>
            <w:right w:val="none" w:sz="0" w:space="0" w:color="auto"/>
          </w:divBdr>
        </w:div>
        <w:div w:id="564604344">
          <w:marLeft w:val="0"/>
          <w:marRight w:val="0"/>
          <w:marTop w:val="0"/>
          <w:marBottom w:val="0"/>
          <w:divBdr>
            <w:top w:val="none" w:sz="0" w:space="0" w:color="auto"/>
            <w:left w:val="none" w:sz="0" w:space="0" w:color="auto"/>
            <w:bottom w:val="none" w:sz="0" w:space="0" w:color="auto"/>
            <w:right w:val="none" w:sz="0" w:space="0" w:color="auto"/>
          </w:divBdr>
        </w:div>
        <w:div w:id="248924630">
          <w:marLeft w:val="0"/>
          <w:marRight w:val="0"/>
          <w:marTop w:val="0"/>
          <w:marBottom w:val="0"/>
          <w:divBdr>
            <w:top w:val="none" w:sz="0" w:space="0" w:color="auto"/>
            <w:left w:val="none" w:sz="0" w:space="0" w:color="auto"/>
            <w:bottom w:val="none" w:sz="0" w:space="0" w:color="auto"/>
            <w:right w:val="none" w:sz="0" w:space="0" w:color="auto"/>
          </w:divBdr>
        </w:div>
        <w:div w:id="656805817">
          <w:marLeft w:val="0"/>
          <w:marRight w:val="0"/>
          <w:marTop w:val="0"/>
          <w:marBottom w:val="0"/>
          <w:divBdr>
            <w:top w:val="none" w:sz="0" w:space="0" w:color="auto"/>
            <w:left w:val="none" w:sz="0" w:space="0" w:color="auto"/>
            <w:bottom w:val="none" w:sz="0" w:space="0" w:color="auto"/>
            <w:right w:val="none" w:sz="0" w:space="0" w:color="auto"/>
          </w:divBdr>
        </w:div>
        <w:div w:id="1196309983">
          <w:marLeft w:val="0"/>
          <w:marRight w:val="0"/>
          <w:marTop w:val="0"/>
          <w:marBottom w:val="0"/>
          <w:divBdr>
            <w:top w:val="none" w:sz="0" w:space="0" w:color="auto"/>
            <w:left w:val="none" w:sz="0" w:space="0" w:color="auto"/>
            <w:bottom w:val="none" w:sz="0" w:space="0" w:color="auto"/>
            <w:right w:val="none" w:sz="0" w:space="0" w:color="auto"/>
          </w:divBdr>
        </w:div>
        <w:div w:id="789208513">
          <w:marLeft w:val="0"/>
          <w:marRight w:val="0"/>
          <w:marTop w:val="0"/>
          <w:marBottom w:val="0"/>
          <w:divBdr>
            <w:top w:val="none" w:sz="0" w:space="0" w:color="auto"/>
            <w:left w:val="none" w:sz="0" w:space="0" w:color="auto"/>
            <w:bottom w:val="none" w:sz="0" w:space="0" w:color="auto"/>
            <w:right w:val="none" w:sz="0" w:space="0" w:color="auto"/>
          </w:divBdr>
        </w:div>
        <w:div w:id="1622303244">
          <w:marLeft w:val="0"/>
          <w:marRight w:val="0"/>
          <w:marTop w:val="0"/>
          <w:marBottom w:val="0"/>
          <w:divBdr>
            <w:top w:val="none" w:sz="0" w:space="0" w:color="auto"/>
            <w:left w:val="none" w:sz="0" w:space="0" w:color="auto"/>
            <w:bottom w:val="none" w:sz="0" w:space="0" w:color="auto"/>
            <w:right w:val="none" w:sz="0" w:space="0" w:color="auto"/>
          </w:divBdr>
        </w:div>
        <w:div w:id="2139688717">
          <w:marLeft w:val="0"/>
          <w:marRight w:val="0"/>
          <w:marTop w:val="0"/>
          <w:marBottom w:val="0"/>
          <w:divBdr>
            <w:top w:val="none" w:sz="0" w:space="0" w:color="auto"/>
            <w:left w:val="none" w:sz="0" w:space="0" w:color="auto"/>
            <w:bottom w:val="none" w:sz="0" w:space="0" w:color="auto"/>
            <w:right w:val="none" w:sz="0" w:space="0" w:color="auto"/>
          </w:divBdr>
        </w:div>
        <w:div w:id="2109502483">
          <w:marLeft w:val="0"/>
          <w:marRight w:val="0"/>
          <w:marTop w:val="0"/>
          <w:marBottom w:val="0"/>
          <w:divBdr>
            <w:top w:val="none" w:sz="0" w:space="0" w:color="auto"/>
            <w:left w:val="none" w:sz="0" w:space="0" w:color="auto"/>
            <w:bottom w:val="none" w:sz="0" w:space="0" w:color="auto"/>
            <w:right w:val="none" w:sz="0" w:space="0" w:color="auto"/>
          </w:divBdr>
        </w:div>
        <w:div w:id="492063594">
          <w:marLeft w:val="0"/>
          <w:marRight w:val="0"/>
          <w:marTop w:val="0"/>
          <w:marBottom w:val="0"/>
          <w:divBdr>
            <w:top w:val="none" w:sz="0" w:space="0" w:color="auto"/>
            <w:left w:val="none" w:sz="0" w:space="0" w:color="auto"/>
            <w:bottom w:val="none" w:sz="0" w:space="0" w:color="auto"/>
            <w:right w:val="none" w:sz="0" w:space="0" w:color="auto"/>
          </w:divBdr>
        </w:div>
        <w:div w:id="1264143455">
          <w:marLeft w:val="0"/>
          <w:marRight w:val="0"/>
          <w:marTop w:val="0"/>
          <w:marBottom w:val="0"/>
          <w:divBdr>
            <w:top w:val="none" w:sz="0" w:space="0" w:color="auto"/>
            <w:left w:val="none" w:sz="0" w:space="0" w:color="auto"/>
            <w:bottom w:val="none" w:sz="0" w:space="0" w:color="auto"/>
            <w:right w:val="none" w:sz="0" w:space="0" w:color="auto"/>
          </w:divBdr>
        </w:div>
        <w:div w:id="23219564">
          <w:marLeft w:val="0"/>
          <w:marRight w:val="0"/>
          <w:marTop w:val="0"/>
          <w:marBottom w:val="0"/>
          <w:divBdr>
            <w:top w:val="none" w:sz="0" w:space="0" w:color="auto"/>
            <w:left w:val="none" w:sz="0" w:space="0" w:color="auto"/>
            <w:bottom w:val="none" w:sz="0" w:space="0" w:color="auto"/>
            <w:right w:val="none" w:sz="0" w:space="0" w:color="auto"/>
          </w:divBdr>
        </w:div>
        <w:div w:id="946813416">
          <w:marLeft w:val="0"/>
          <w:marRight w:val="0"/>
          <w:marTop w:val="0"/>
          <w:marBottom w:val="0"/>
          <w:divBdr>
            <w:top w:val="none" w:sz="0" w:space="0" w:color="auto"/>
            <w:left w:val="none" w:sz="0" w:space="0" w:color="auto"/>
            <w:bottom w:val="none" w:sz="0" w:space="0" w:color="auto"/>
            <w:right w:val="none" w:sz="0" w:space="0" w:color="auto"/>
          </w:divBdr>
        </w:div>
        <w:div w:id="311562737">
          <w:marLeft w:val="0"/>
          <w:marRight w:val="0"/>
          <w:marTop w:val="0"/>
          <w:marBottom w:val="0"/>
          <w:divBdr>
            <w:top w:val="none" w:sz="0" w:space="0" w:color="auto"/>
            <w:left w:val="none" w:sz="0" w:space="0" w:color="auto"/>
            <w:bottom w:val="none" w:sz="0" w:space="0" w:color="auto"/>
            <w:right w:val="none" w:sz="0" w:space="0" w:color="auto"/>
          </w:divBdr>
        </w:div>
        <w:div w:id="1545945649">
          <w:marLeft w:val="0"/>
          <w:marRight w:val="0"/>
          <w:marTop w:val="0"/>
          <w:marBottom w:val="0"/>
          <w:divBdr>
            <w:top w:val="none" w:sz="0" w:space="0" w:color="auto"/>
            <w:left w:val="none" w:sz="0" w:space="0" w:color="auto"/>
            <w:bottom w:val="none" w:sz="0" w:space="0" w:color="auto"/>
            <w:right w:val="none" w:sz="0" w:space="0" w:color="auto"/>
          </w:divBdr>
        </w:div>
        <w:div w:id="1891526630">
          <w:marLeft w:val="0"/>
          <w:marRight w:val="0"/>
          <w:marTop w:val="0"/>
          <w:marBottom w:val="0"/>
          <w:divBdr>
            <w:top w:val="none" w:sz="0" w:space="0" w:color="auto"/>
            <w:left w:val="none" w:sz="0" w:space="0" w:color="auto"/>
            <w:bottom w:val="none" w:sz="0" w:space="0" w:color="auto"/>
            <w:right w:val="none" w:sz="0" w:space="0" w:color="auto"/>
          </w:divBdr>
        </w:div>
        <w:div w:id="384376915">
          <w:marLeft w:val="0"/>
          <w:marRight w:val="0"/>
          <w:marTop w:val="0"/>
          <w:marBottom w:val="0"/>
          <w:divBdr>
            <w:top w:val="none" w:sz="0" w:space="0" w:color="auto"/>
            <w:left w:val="none" w:sz="0" w:space="0" w:color="auto"/>
            <w:bottom w:val="none" w:sz="0" w:space="0" w:color="auto"/>
            <w:right w:val="none" w:sz="0" w:space="0" w:color="auto"/>
          </w:divBdr>
        </w:div>
        <w:div w:id="613564098">
          <w:marLeft w:val="0"/>
          <w:marRight w:val="0"/>
          <w:marTop w:val="0"/>
          <w:marBottom w:val="0"/>
          <w:divBdr>
            <w:top w:val="none" w:sz="0" w:space="0" w:color="auto"/>
            <w:left w:val="none" w:sz="0" w:space="0" w:color="auto"/>
            <w:bottom w:val="none" w:sz="0" w:space="0" w:color="auto"/>
            <w:right w:val="none" w:sz="0" w:space="0" w:color="auto"/>
          </w:divBdr>
        </w:div>
        <w:div w:id="544833210">
          <w:marLeft w:val="0"/>
          <w:marRight w:val="0"/>
          <w:marTop w:val="0"/>
          <w:marBottom w:val="0"/>
          <w:divBdr>
            <w:top w:val="none" w:sz="0" w:space="0" w:color="auto"/>
            <w:left w:val="none" w:sz="0" w:space="0" w:color="auto"/>
            <w:bottom w:val="none" w:sz="0" w:space="0" w:color="auto"/>
            <w:right w:val="none" w:sz="0" w:space="0" w:color="auto"/>
          </w:divBdr>
        </w:div>
        <w:div w:id="1406495260">
          <w:marLeft w:val="0"/>
          <w:marRight w:val="0"/>
          <w:marTop w:val="0"/>
          <w:marBottom w:val="0"/>
          <w:divBdr>
            <w:top w:val="none" w:sz="0" w:space="0" w:color="auto"/>
            <w:left w:val="none" w:sz="0" w:space="0" w:color="auto"/>
            <w:bottom w:val="none" w:sz="0" w:space="0" w:color="auto"/>
            <w:right w:val="none" w:sz="0" w:space="0" w:color="auto"/>
          </w:divBdr>
        </w:div>
        <w:div w:id="1450198348">
          <w:marLeft w:val="0"/>
          <w:marRight w:val="0"/>
          <w:marTop w:val="0"/>
          <w:marBottom w:val="0"/>
          <w:divBdr>
            <w:top w:val="none" w:sz="0" w:space="0" w:color="auto"/>
            <w:left w:val="none" w:sz="0" w:space="0" w:color="auto"/>
            <w:bottom w:val="none" w:sz="0" w:space="0" w:color="auto"/>
            <w:right w:val="none" w:sz="0" w:space="0" w:color="auto"/>
          </w:divBdr>
        </w:div>
        <w:div w:id="246428756">
          <w:marLeft w:val="0"/>
          <w:marRight w:val="0"/>
          <w:marTop w:val="0"/>
          <w:marBottom w:val="0"/>
          <w:divBdr>
            <w:top w:val="none" w:sz="0" w:space="0" w:color="auto"/>
            <w:left w:val="none" w:sz="0" w:space="0" w:color="auto"/>
            <w:bottom w:val="none" w:sz="0" w:space="0" w:color="auto"/>
            <w:right w:val="none" w:sz="0" w:space="0" w:color="auto"/>
          </w:divBdr>
        </w:div>
        <w:div w:id="2136481596">
          <w:marLeft w:val="0"/>
          <w:marRight w:val="0"/>
          <w:marTop w:val="0"/>
          <w:marBottom w:val="0"/>
          <w:divBdr>
            <w:top w:val="none" w:sz="0" w:space="0" w:color="auto"/>
            <w:left w:val="none" w:sz="0" w:space="0" w:color="auto"/>
            <w:bottom w:val="none" w:sz="0" w:space="0" w:color="auto"/>
            <w:right w:val="none" w:sz="0" w:space="0" w:color="auto"/>
          </w:divBdr>
        </w:div>
        <w:div w:id="1515804612">
          <w:marLeft w:val="0"/>
          <w:marRight w:val="0"/>
          <w:marTop w:val="0"/>
          <w:marBottom w:val="0"/>
          <w:divBdr>
            <w:top w:val="none" w:sz="0" w:space="0" w:color="auto"/>
            <w:left w:val="none" w:sz="0" w:space="0" w:color="auto"/>
            <w:bottom w:val="none" w:sz="0" w:space="0" w:color="auto"/>
            <w:right w:val="none" w:sz="0" w:space="0" w:color="auto"/>
          </w:divBdr>
        </w:div>
        <w:div w:id="381249612">
          <w:marLeft w:val="0"/>
          <w:marRight w:val="0"/>
          <w:marTop w:val="0"/>
          <w:marBottom w:val="0"/>
          <w:divBdr>
            <w:top w:val="none" w:sz="0" w:space="0" w:color="auto"/>
            <w:left w:val="none" w:sz="0" w:space="0" w:color="auto"/>
            <w:bottom w:val="none" w:sz="0" w:space="0" w:color="auto"/>
            <w:right w:val="none" w:sz="0" w:space="0" w:color="auto"/>
          </w:divBdr>
        </w:div>
        <w:div w:id="1440952313">
          <w:marLeft w:val="0"/>
          <w:marRight w:val="0"/>
          <w:marTop w:val="0"/>
          <w:marBottom w:val="0"/>
          <w:divBdr>
            <w:top w:val="none" w:sz="0" w:space="0" w:color="auto"/>
            <w:left w:val="none" w:sz="0" w:space="0" w:color="auto"/>
            <w:bottom w:val="none" w:sz="0" w:space="0" w:color="auto"/>
            <w:right w:val="none" w:sz="0" w:space="0" w:color="auto"/>
          </w:divBdr>
        </w:div>
        <w:div w:id="5834245">
          <w:marLeft w:val="0"/>
          <w:marRight w:val="0"/>
          <w:marTop w:val="0"/>
          <w:marBottom w:val="0"/>
          <w:divBdr>
            <w:top w:val="none" w:sz="0" w:space="0" w:color="auto"/>
            <w:left w:val="none" w:sz="0" w:space="0" w:color="auto"/>
            <w:bottom w:val="none" w:sz="0" w:space="0" w:color="auto"/>
            <w:right w:val="none" w:sz="0" w:space="0" w:color="auto"/>
          </w:divBdr>
        </w:div>
        <w:div w:id="142737663">
          <w:marLeft w:val="0"/>
          <w:marRight w:val="0"/>
          <w:marTop w:val="0"/>
          <w:marBottom w:val="0"/>
          <w:divBdr>
            <w:top w:val="none" w:sz="0" w:space="0" w:color="auto"/>
            <w:left w:val="none" w:sz="0" w:space="0" w:color="auto"/>
            <w:bottom w:val="none" w:sz="0" w:space="0" w:color="auto"/>
            <w:right w:val="none" w:sz="0" w:space="0" w:color="auto"/>
          </w:divBdr>
        </w:div>
        <w:div w:id="944650345">
          <w:marLeft w:val="0"/>
          <w:marRight w:val="0"/>
          <w:marTop w:val="0"/>
          <w:marBottom w:val="0"/>
          <w:divBdr>
            <w:top w:val="none" w:sz="0" w:space="0" w:color="auto"/>
            <w:left w:val="none" w:sz="0" w:space="0" w:color="auto"/>
            <w:bottom w:val="none" w:sz="0" w:space="0" w:color="auto"/>
            <w:right w:val="none" w:sz="0" w:space="0" w:color="auto"/>
          </w:divBdr>
        </w:div>
        <w:div w:id="548608561">
          <w:marLeft w:val="0"/>
          <w:marRight w:val="0"/>
          <w:marTop w:val="0"/>
          <w:marBottom w:val="0"/>
          <w:divBdr>
            <w:top w:val="none" w:sz="0" w:space="0" w:color="auto"/>
            <w:left w:val="none" w:sz="0" w:space="0" w:color="auto"/>
            <w:bottom w:val="none" w:sz="0" w:space="0" w:color="auto"/>
            <w:right w:val="none" w:sz="0" w:space="0" w:color="auto"/>
          </w:divBdr>
        </w:div>
        <w:div w:id="1200630294">
          <w:marLeft w:val="0"/>
          <w:marRight w:val="0"/>
          <w:marTop w:val="0"/>
          <w:marBottom w:val="0"/>
          <w:divBdr>
            <w:top w:val="none" w:sz="0" w:space="0" w:color="auto"/>
            <w:left w:val="none" w:sz="0" w:space="0" w:color="auto"/>
            <w:bottom w:val="none" w:sz="0" w:space="0" w:color="auto"/>
            <w:right w:val="none" w:sz="0" w:space="0" w:color="auto"/>
          </w:divBdr>
        </w:div>
        <w:div w:id="513961258">
          <w:marLeft w:val="0"/>
          <w:marRight w:val="0"/>
          <w:marTop w:val="0"/>
          <w:marBottom w:val="0"/>
          <w:divBdr>
            <w:top w:val="none" w:sz="0" w:space="0" w:color="auto"/>
            <w:left w:val="none" w:sz="0" w:space="0" w:color="auto"/>
            <w:bottom w:val="none" w:sz="0" w:space="0" w:color="auto"/>
            <w:right w:val="none" w:sz="0" w:space="0" w:color="auto"/>
          </w:divBdr>
        </w:div>
        <w:div w:id="126120400">
          <w:marLeft w:val="0"/>
          <w:marRight w:val="0"/>
          <w:marTop w:val="0"/>
          <w:marBottom w:val="0"/>
          <w:divBdr>
            <w:top w:val="none" w:sz="0" w:space="0" w:color="auto"/>
            <w:left w:val="none" w:sz="0" w:space="0" w:color="auto"/>
            <w:bottom w:val="none" w:sz="0" w:space="0" w:color="auto"/>
            <w:right w:val="none" w:sz="0" w:space="0" w:color="auto"/>
          </w:divBdr>
        </w:div>
        <w:div w:id="1644500534">
          <w:marLeft w:val="0"/>
          <w:marRight w:val="0"/>
          <w:marTop w:val="0"/>
          <w:marBottom w:val="0"/>
          <w:divBdr>
            <w:top w:val="none" w:sz="0" w:space="0" w:color="auto"/>
            <w:left w:val="none" w:sz="0" w:space="0" w:color="auto"/>
            <w:bottom w:val="none" w:sz="0" w:space="0" w:color="auto"/>
            <w:right w:val="none" w:sz="0" w:space="0" w:color="auto"/>
          </w:divBdr>
        </w:div>
        <w:div w:id="827404637">
          <w:marLeft w:val="0"/>
          <w:marRight w:val="0"/>
          <w:marTop w:val="0"/>
          <w:marBottom w:val="0"/>
          <w:divBdr>
            <w:top w:val="none" w:sz="0" w:space="0" w:color="auto"/>
            <w:left w:val="none" w:sz="0" w:space="0" w:color="auto"/>
            <w:bottom w:val="none" w:sz="0" w:space="0" w:color="auto"/>
            <w:right w:val="none" w:sz="0" w:space="0" w:color="auto"/>
          </w:divBdr>
        </w:div>
        <w:div w:id="1163473651">
          <w:marLeft w:val="0"/>
          <w:marRight w:val="0"/>
          <w:marTop w:val="0"/>
          <w:marBottom w:val="0"/>
          <w:divBdr>
            <w:top w:val="none" w:sz="0" w:space="0" w:color="auto"/>
            <w:left w:val="none" w:sz="0" w:space="0" w:color="auto"/>
            <w:bottom w:val="none" w:sz="0" w:space="0" w:color="auto"/>
            <w:right w:val="none" w:sz="0" w:space="0" w:color="auto"/>
          </w:divBdr>
        </w:div>
        <w:div w:id="432819448">
          <w:marLeft w:val="0"/>
          <w:marRight w:val="0"/>
          <w:marTop w:val="0"/>
          <w:marBottom w:val="0"/>
          <w:divBdr>
            <w:top w:val="none" w:sz="0" w:space="0" w:color="auto"/>
            <w:left w:val="none" w:sz="0" w:space="0" w:color="auto"/>
            <w:bottom w:val="none" w:sz="0" w:space="0" w:color="auto"/>
            <w:right w:val="none" w:sz="0" w:space="0" w:color="auto"/>
          </w:divBdr>
        </w:div>
        <w:div w:id="1911428797">
          <w:marLeft w:val="0"/>
          <w:marRight w:val="0"/>
          <w:marTop w:val="0"/>
          <w:marBottom w:val="0"/>
          <w:divBdr>
            <w:top w:val="none" w:sz="0" w:space="0" w:color="auto"/>
            <w:left w:val="none" w:sz="0" w:space="0" w:color="auto"/>
            <w:bottom w:val="none" w:sz="0" w:space="0" w:color="auto"/>
            <w:right w:val="none" w:sz="0" w:space="0" w:color="auto"/>
          </w:divBdr>
        </w:div>
        <w:div w:id="1367174162">
          <w:marLeft w:val="0"/>
          <w:marRight w:val="0"/>
          <w:marTop w:val="0"/>
          <w:marBottom w:val="0"/>
          <w:divBdr>
            <w:top w:val="none" w:sz="0" w:space="0" w:color="auto"/>
            <w:left w:val="none" w:sz="0" w:space="0" w:color="auto"/>
            <w:bottom w:val="none" w:sz="0" w:space="0" w:color="auto"/>
            <w:right w:val="none" w:sz="0" w:space="0" w:color="auto"/>
          </w:divBdr>
        </w:div>
        <w:div w:id="413362939">
          <w:marLeft w:val="0"/>
          <w:marRight w:val="0"/>
          <w:marTop w:val="0"/>
          <w:marBottom w:val="0"/>
          <w:divBdr>
            <w:top w:val="none" w:sz="0" w:space="0" w:color="auto"/>
            <w:left w:val="none" w:sz="0" w:space="0" w:color="auto"/>
            <w:bottom w:val="none" w:sz="0" w:space="0" w:color="auto"/>
            <w:right w:val="none" w:sz="0" w:space="0" w:color="auto"/>
          </w:divBdr>
        </w:div>
        <w:div w:id="917404862">
          <w:marLeft w:val="0"/>
          <w:marRight w:val="0"/>
          <w:marTop w:val="0"/>
          <w:marBottom w:val="0"/>
          <w:divBdr>
            <w:top w:val="none" w:sz="0" w:space="0" w:color="auto"/>
            <w:left w:val="none" w:sz="0" w:space="0" w:color="auto"/>
            <w:bottom w:val="none" w:sz="0" w:space="0" w:color="auto"/>
            <w:right w:val="none" w:sz="0" w:space="0" w:color="auto"/>
          </w:divBdr>
        </w:div>
        <w:div w:id="1157452007">
          <w:marLeft w:val="0"/>
          <w:marRight w:val="0"/>
          <w:marTop w:val="0"/>
          <w:marBottom w:val="0"/>
          <w:divBdr>
            <w:top w:val="none" w:sz="0" w:space="0" w:color="auto"/>
            <w:left w:val="none" w:sz="0" w:space="0" w:color="auto"/>
            <w:bottom w:val="none" w:sz="0" w:space="0" w:color="auto"/>
            <w:right w:val="none" w:sz="0" w:space="0" w:color="auto"/>
          </w:divBdr>
        </w:div>
        <w:div w:id="1549494290">
          <w:marLeft w:val="0"/>
          <w:marRight w:val="0"/>
          <w:marTop w:val="0"/>
          <w:marBottom w:val="0"/>
          <w:divBdr>
            <w:top w:val="none" w:sz="0" w:space="0" w:color="auto"/>
            <w:left w:val="none" w:sz="0" w:space="0" w:color="auto"/>
            <w:bottom w:val="none" w:sz="0" w:space="0" w:color="auto"/>
            <w:right w:val="none" w:sz="0" w:space="0" w:color="auto"/>
          </w:divBdr>
        </w:div>
        <w:div w:id="256328074">
          <w:marLeft w:val="0"/>
          <w:marRight w:val="0"/>
          <w:marTop w:val="0"/>
          <w:marBottom w:val="0"/>
          <w:divBdr>
            <w:top w:val="none" w:sz="0" w:space="0" w:color="auto"/>
            <w:left w:val="none" w:sz="0" w:space="0" w:color="auto"/>
            <w:bottom w:val="none" w:sz="0" w:space="0" w:color="auto"/>
            <w:right w:val="none" w:sz="0" w:space="0" w:color="auto"/>
          </w:divBdr>
        </w:div>
        <w:div w:id="1707950378">
          <w:marLeft w:val="0"/>
          <w:marRight w:val="0"/>
          <w:marTop w:val="0"/>
          <w:marBottom w:val="0"/>
          <w:divBdr>
            <w:top w:val="none" w:sz="0" w:space="0" w:color="auto"/>
            <w:left w:val="none" w:sz="0" w:space="0" w:color="auto"/>
            <w:bottom w:val="none" w:sz="0" w:space="0" w:color="auto"/>
            <w:right w:val="none" w:sz="0" w:space="0" w:color="auto"/>
          </w:divBdr>
        </w:div>
        <w:div w:id="1982271162">
          <w:marLeft w:val="0"/>
          <w:marRight w:val="0"/>
          <w:marTop w:val="0"/>
          <w:marBottom w:val="0"/>
          <w:divBdr>
            <w:top w:val="none" w:sz="0" w:space="0" w:color="auto"/>
            <w:left w:val="none" w:sz="0" w:space="0" w:color="auto"/>
            <w:bottom w:val="none" w:sz="0" w:space="0" w:color="auto"/>
            <w:right w:val="none" w:sz="0" w:space="0" w:color="auto"/>
          </w:divBdr>
        </w:div>
        <w:div w:id="2022662449">
          <w:marLeft w:val="0"/>
          <w:marRight w:val="0"/>
          <w:marTop w:val="0"/>
          <w:marBottom w:val="0"/>
          <w:divBdr>
            <w:top w:val="none" w:sz="0" w:space="0" w:color="auto"/>
            <w:left w:val="none" w:sz="0" w:space="0" w:color="auto"/>
            <w:bottom w:val="none" w:sz="0" w:space="0" w:color="auto"/>
            <w:right w:val="none" w:sz="0" w:space="0" w:color="auto"/>
          </w:divBdr>
        </w:div>
        <w:div w:id="710114167">
          <w:marLeft w:val="0"/>
          <w:marRight w:val="0"/>
          <w:marTop w:val="0"/>
          <w:marBottom w:val="0"/>
          <w:divBdr>
            <w:top w:val="none" w:sz="0" w:space="0" w:color="auto"/>
            <w:left w:val="none" w:sz="0" w:space="0" w:color="auto"/>
            <w:bottom w:val="none" w:sz="0" w:space="0" w:color="auto"/>
            <w:right w:val="none" w:sz="0" w:space="0" w:color="auto"/>
          </w:divBdr>
        </w:div>
        <w:div w:id="727387231">
          <w:marLeft w:val="0"/>
          <w:marRight w:val="0"/>
          <w:marTop w:val="0"/>
          <w:marBottom w:val="0"/>
          <w:divBdr>
            <w:top w:val="none" w:sz="0" w:space="0" w:color="auto"/>
            <w:left w:val="none" w:sz="0" w:space="0" w:color="auto"/>
            <w:bottom w:val="none" w:sz="0" w:space="0" w:color="auto"/>
            <w:right w:val="none" w:sz="0" w:space="0" w:color="auto"/>
          </w:divBdr>
        </w:div>
        <w:div w:id="662514489">
          <w:marLeft w:val="0"/>
          <w:marRight w:val="0"/>
          <w:marTop w:val="0"/>
          <w:marBottom w:val="0"/>
          <w:divBdr>
            <w:top w:val="none" w:sz="0" w:space="0" w:color="auto"/>
            <w:left w:val="none" w:sz="0" w:space="0" w:color="auto"/>
            <w:bottom w:val="none" w:sz="0" w:space="0" w:color="auto"/>
            <w:right w:val="none" w:sz="0" w:space="0" w:color="auto"/>
          </w:divBdr>
        </w:div>
        <w:div w:id="1256789632">
          <w:marLeft w:val="0"/>
          <w:marRight w:val="0"/>
          <w:marTop w:val="0"/>
          <w:marBottom w:val="0"/>
          <w:divBdr>
            <w:top w:val="none" w:sz="0" w:space="0" w:color="auto"/>
            <w:left w:val="none" w:sz="0" w:space="0" w:color="auto"/>
            <w:bottom w:val="none" w:sz="0" w:space="0" w:color="auto"/>
            <w:right w:val="none" w:sz="0" w:space="0" w:color="auto"/>
          </w:divBdr>
        </w:div>
        <w:div w:id="678846647">
          <w:marLeft w:val="0"/>
          <w:marRight w:val="0"/>
          <w:marTop w:val="0"/>
          <w:marBottom w:val="0"/>
          <w:divBdr>
            <w:top w:val="none" w:sz="0" w:space="0" w:color="auto"/>
            <w:left w:val="none" w:sz="0" w:space="0" w:color="auto"/>
            <w:bottom w:val="none" w:sz="0" w:space="0" w:color="auto"/>
            <w:right w:val="none" w:sz="0" w:space="0" w:color="auto"/>
          </w:divBdr>
        </w:div>
        <w:div w:id="1749038139">
          <w:marLeft w:val="0"/>
          <w:marRight w:val="0"/>
          <w:marTop w:val="0"/>
          <w:marBottom w:val="0"/>
          <w:divBdr>
            <w:top w:val="none" w:sz="0" w:space="0" w:color="auto"/>
            <w:left w:val="none" w:sz="0" w:space="0" w:color="auto"/>
            <w:bottom w:val="none" w:sz="0" w:space="0" w:color="auto"/>
            <w:right w:val="none" w:sz="0" w:space="0" w:color="auto"/>
          </w:divBdr>
        </w:div>
        <w:div w:id="1482111526">
          <w:marLeft w:val="0"/>
          <w:marRight w:val="0"/>
          <w:marTop w:val="0"/>
          <w:marBottom w:val="0"/>
          <w:divBdr>
            <w:top w:val="none" w:sz="0" w:space="0" w:color="auto"/>
            <w:left w:val="none" w:sz="0" w:space="0" w:color="auto"/>
            <w:bottom w:val="none" w:sz="0" w:space="0" w:color="auto"/>
            <w:right w:val="none" w:sz="0" w:space="0" w:color="auto"/>
          </w:divBdr>
        </w:div>
        <w:div w:id="1471169253">
          <w:marLeft w:val="0"/>
          <w:marRight w:val="0"/>
          <w:marTop w:val="0"/>
          <w:marBottom w:val="0"/>
          <w:divBdr>
            <w:top w:val="none" w:sz="0" w:space="0" w:color="auto"/>
            <w:left w:val="none" w:sz="0" w:space="0" w:color="auto"/>
            <w:bottom w:val="none" w:sz="0" w:space="0" w:color="auto"/>
            <w:right w:val="none" w:sz="0" w:space="0" w:color="auto"/>
          </w:divBdr>
        </w:div>
        <w:div w:id="1663117541">
          <w:marLeft w:val="0"/>
          <w:marRight w:val="0"/>
          <w:marTop w:val="0"/>
          <w:marBottom w:val="0"/>
          <w:divBdr>
            <w:top w:val="none" w:sz="0" w:space="0" w:color="auto"/>
            <w:left w:val="none" w:sz="0" w:space="0" w:color="auto"/>
            <w:bottom w:val="none" w:sz="0" w:space="0" w:color="auto"/>
            <w:right w:val="none" w:sz="0" w:space="0" w:color="auto"/>
          </w:divBdr>
        </w:div>
        <w:div w:id="1594968295">
          <w:marLeft w:val="0"/>
          <w:marRight w:val="0"/>
          <w:marTop w:val="0"/>
          <w:marBottom w:val="0"/>
          <w:divBdr>
            <w:top w:val="none" w:sz="0" w:space="0" w:color="auto"/>
            <w:left w:val="none" w:sz="0" w:space="0" w:color="auto"/>
            <w:bottom w:val="none" w:sz="0" w:space="0" w:color="auto"/>
            <w:right w:val="none" w:sz="0" w:space="0" w:color="auto"/>
          </w:divBdr>
        </w:div>
        <w:div w:id="1934627031">
          <w:marLeft w:val="0"/>
          <w:marRight w:val="0"/>
          <w:marTop w:val="0"/>
          <w:marBottom w:val="0"/>
          <w:divBdr>
            <w:top w:val="none" w:sz="0" w:space="0" w:color="auto"/>
            <w:left w:val="none" w:sz="0" w:space="0" w:color="auto"/>
            <w:bottom w:val="none" w:sz="0" w:space="0" w:color="auto"/>
            <w:right w:val="none" w:sz="0" w:space="0" w:color="auto"/>
          </w:divBdr>
        </w:div>
        <w:div w:id="252983132">
          <w:marLeft w:val="0"/>
          <w:marRight w:val="0"/>
          <w:marTop w:val="0"/>
          <w:marBottom w:val="0"/>
          <w:divBdr>
            <w:top w:val="none" w:sz="0" w:space="0" w:color="auto"/>
            <w:left w:val="none" w:sz="0" w:space="0" w:color="auto"/>
            <w:bottom w:val="none" w:sz="0" w:space="0" w:color="auto"/>
            <w:right w:val="none" w:sz="0" w:space="0" w:color="auto"/>
          </w:divBdr>
        </w:div>
        <w:div w:id="1818692175">
          <w:marLeft w:val="0"/>
          <w:marRight w:val="0"/>
          <w:marTop w:val="0"/>
          <w:marBottom w:val="0"/>
          <w:divBdr>
            <w:top w:val="none" w:sz="0" w:space="0" w:color="auto"/>
            <w:left w:val="none" w:sz="0" w:space="0" w:color="auto"/>
            <w:bottom w:val="none" w:sz="0" w:space="0" w:color="auto"/>
            <w:right w:val="none" w:sz="0" w:space="0" w:color="auto"/>
          </w:divBdr>
        </w:div>
        <w:div w:id="2006518854">
          <w:marLeft w:val="0"/>
          <w:marRight w:val="0"/>
          <w:marTop w:val="0"/>
          <w:marBottom w:val="0"/>
          <w:divBdr>
            <w:top w:val="none" w:sz="0" w:space="0" w:color="auto"/>
            <w:left w:val="none" w:sz="0" w:space="0" w:color="auto"/>
            <w:bottom w:val="none" w:sz="0" w:space="0" w:color="auto"/>
            <w:right w:val="none" w:sz="0" w:space="0" w:color="auto"/>
          </w:divBdr>
        </w:div>
        <w:div w:id="2014019129">
          <w:marLeft w:val="0"/>
          <w:marRight w:val="0"/>
          <w:marTop w:val="0"/>
          <w:marBottom w:val="0"/>
          <w:divBdr>
            <w:top w:val="none" w:sz="0" w:space="0" w:color="auto"/>
            <w:left w:val="none" w:sz="0" w:space="0" w:color="auto"/>
            <w:bottom w:val="none" w:sz="0" w:space="0" w:color="auto"/>
            <w:right w:val="none" w:sz="0" w:space="0" w:color="auto"/>
          </w:divBdr>
        </w:div>
        <w:div w:id="196162482">
          <w:marLeft w:val="0"/>
          <w:marRight w:val="0"/>
          <w:marTop w:val="0"/>
          <w:marBottom w:val="0"/>
          <w:divBdr>
            <w:top w:val="none" w:sz="0" w:space="0" w:color="auto"/>
            <w:left w:val="none" w:sz="0" w:space="0" w:color="auto"/>
            <w:bottom w:val="none" w:sz="0" w:space="0" w:color="auto"/>
            <w:right w:val="none" w:sz="0" w:space="0" w:color="auto"/>
          </w:divBdr>
        </w:div>
        <w:div w:id="1469320562">
          <w:marLeft w:val="0"/>
          <w:marRight w:val="0"/>
          <w:marTop w:val="0"/>
          <w:marBottom w:val="0"/>
          <w:divBdr>
            <w:top w:val="none" w:sz="0" w:space="0" w:color="auto"/>
            <w:left w:val="none" w:sz="0" w:space="0" w:color="auto"/>
            <w:bottom w:val="none" w:sz="0" w:space="0" w:color="auto"/>
            <w:right w:val="none" w:sz="0" w:space="0" w:color="auto"/>
          </w:divBdr>
        </w:div>
        <w:div w:id="1821845861">
          <w:marLeft w:val="0"/>
          <w:marRight w:val="0"/>
          <w:marTop w:val="0"/>
          <w:marBottom w:val="0"/>
          <w:divBdr>
            <w:top w:val="none" w:sz="0" w:space="0" w:color="auto"/>
            <w:left w:val="none" w:sz="0" w:space="0" w:color="auto"/>
            <w:bottom w:val="none" w:sz="0" w:space="0" w:color="auto"/>
            <w:right w:val="none" w:sz="0" w:space="0" w:color="auto"/>
          </w:divBdr>
        </w:div>
        <w:div w:id="560405539">
          <w:marLeft w:val="0"/>
          <w:marRight w:val="0"/>
          <w:marTop w:val="0"/>
          <w:marBottom w:val="0"/>
          <w:divBdr>
            <w:top w:val="none" w:sz="0" w:space="0" w:color="auto"/>
            <w:left w:val="none" w:sz="0" w:space="0" w:color="auto"/>
            <w:bottom w:val="none" w:sz="0" w:space="0" w:color="auto"/>
            <w:right w:val="none" w:sz="0" w:space="0" w:color="auto"/>
          </w:divBdr>
        </w:div>
        <w:div w:id="2050719390">
          <w:marLeft w:val="0"/>
          <w:marRight w:val="0"/>
          <w:marTop w:val="0"/>
          <w:marBottom w:val="0"/>
          <w:divBdr>
            <w:top w:val="none" w:sz="0" w:space="0" w:color="auto"/>
            <w:left w:val="none" w:sz="0" w:space="0" w:color="auto"/>
            <w:bottom w:val="none" w:sz="0" w:space="0" w:color="auto"/>
            <w:right w:val="none" w:sz="0" w:space="0" w:color="auto"/>
          </w:divBdr>
        </w:div>
        <w:div w:id="635988490">
          <w:marLeft w:val="0"/>
          <w:marRight w:val="0"/>
          <w:marTop w:val="0"/>
          <w:marBottom w:val="0"/>
          <w:divBdr>
            <w:top w:val="none" w:sz="0" w:space="0" w:color="auto"/>
            <w:left w:val="none" w:sz="0" w:space="0" w:color="auto"/>
            <w:bottom w:val="none" w:sz="0" w:space="0" w:color="auto"/>
            <w:right w:val="none" w:sz="0" w:space="0" w:color="auto"/>
          </w:divBdr>
        </w:div>
        <w:div w:id="709459094">
          <w:marLeft w:val="0"/>
          <w:marRight w:val="0"/>
          <w:marTop w:val="0"/>
          <w:marBottom w:val="0"/>
          <w:divBdr>
            <w:top w:val="none" w:sz="0" w:space="0" w:color="auto"/>
            <w:left w:val="none" w:sz="0" w:space="0" w:color="auto"/>
            <w:bottom w:val="none" w:sz="0" w:space="0" w:color="auto"/>
            <w:right w:val="none" w:sz="0" w:space="0" w:color="auto"/>
          </w:divBdr>
        </w:div>
        <w:div w:id="695888871">
          <w:marLeft w:val="0"/>
          <w:marRight w:val="0"/>
          <w:marTop w:val="0"/>
          <w:marBottom w:val="0"/>
          <w:divBdr>
            <w:top w:val="none" w:sz="0" w:space="0" w:color="auto"/>
            <w:left w:val="none" w:sz="0" w:space="0" w:color="auto"/>
            <w:bottom w:val="none" w:sz="0" w:space="0" w:color="auto"/>
            <w:right w:val="none" w:sz="0" w:space="0" w:color="auto"/>
          </w:divBdr>
        </w:div>
        <w:div w:id="333147221">
          <w:marLeft w:val="0"/>
          <w:marRight w:val="0"/>
          <w:marTop w:val="0"/>
          <w:marBottom w:val="0"/>
          <w:divBdr>
            <w:top w:val="none" w:sz="0" w:space="0" w:color="auto"/>
            <w:left w:val="none" w:sz="0" w:space="0" w:color="auto"/>
            <w:bottom w:val="none" w:sz="0" w:space="0" w:color="auto"/>
            <w:right w:val="none" w:sz="0" w:space="0" w:color="auto"/>
          </w:divBdr>
        </w:div>
        <w:div w:id="398211591">
          <w:marLeft w:val="0"/>
          <w:marRight w:val="0"/>
          <w:marTop w:val="0"/>
          <w:marBottom w:val="0"/>
          <w:divBdr>
            <w:top w:val="none" w:sz="0" w:space="0" w:color="auto"/>
            <w:left w:val="none" w:sz="0" w:space="0" w:color="auto"/>
            <w:bottom w:val="none" w:sz="0" w:space="0" w:color="auto"/>
            <w:right w:val="none" w:sz="0" w:space="0" w:color="auto"/>
          </w:divBdr>
        </w:div>
        <w:div w:id="1000739360">
          <w:marLeft w:val="0"/>
          <w:marRight w:val="0"/>
          <w:marTop w:val="0"/>
          <w:marBottom w:val="0"/>
          <w:divBdr>
            <w:top w:val="none" w:sz="0" w:space="0" w:color="auto"/>
            <w:left w:val="none" w:sz="0" w:space="0" w:color="auto"/>
            <w:bottom w:val="none" w:sz="0" w:space="0" w:color="auto"/>
            <w:right w:val="none" w:sz="0" w:space="0" w:color="auto"/>
          </w:divBdr>
        </w:div>
        <w:div w:id="1938634758">
          <w:marLeft w:val="0"/>
          <w:marRight w:val="0"/>
          <w:marTop w:val="0"/>
          <w:marBottom w:val="0"/>
          <w:divBdr>
            <w:top w:val="none" w:sz="0" w:space="0" w:color="auto"/>
            <w:left w:val="none" w:sz="0" w:space="0" w:color="auto"/>
            <w:bottom w:val="none" w:sz="0" w:space="0" w:color="auto"/>
            <w:right w:val="none" w:sz="0" w:space="0" w:color="auto"/>
          </w:divBdr>
        </w:div>
        <w:div w:id="1356733379">
          <w:marLeft w:val="0"/>
          <w:marRight w:val="0"/>
          <w:marTop w:val="0"/>
          <w:marBottom w:val="0"/>
          <w:divBdr>
            <w:top w:val="none" w:sz="0" w:space="0" w:color="auto"/>
            <w:left w:val="none" w:sz="0" w:space="0" w:color="auto"/>
            <w:bottom w:val="none" w:sz="0" w:space="0" w:color="auto"/>
            <w:right w:val="none" w:sz="0" w:space="0" w:color="auto"/>
          </w:divBdr>
        </w:div>
        <w:div w:id="254899476">
          <w:marLeft w:val="0"/>
          <w:marRight w:val="0"/>
          <w:marTop w:val="0"/>
          <w:marBottom w:val="0"/>
          <w:divBdr>
            <w:top w:val="none" w:sz="0" w:space="0" w:color="auto"/>
            <w:left w:val="none" w:sz="0" w:space="0" w:color="auto"/>
            <w:bottom w:val="none" w:sz="0" w:space="0" w:color="auto"/>
            <w:right w:val="none" w:sz="0" w:space="0" w:color="auto"/>
          </w:divBdr>
        </w:div>
        <w:div w:id="697779210">
          <w:marLeft w:val="0"/>
          <w:marRight w:val="0"/>
          <w:marTop w:val="0"/>
          <w:marBottom w:val="0"/>
          <w:divBdr>
            <w:top w:val="none" w:sz="0" w:space="0" w:color="auto"/>
            <w:left w:val="none" w:sz="0" w:space="0" w:color="auto"/>
            <w:bottom w:val="none" w:sz="0" w:space="0" w:color="auto"/>
            <w:right w:val="none" w:sz="0" w:space="0" w:color="auto"/>
          </w:divBdr>
        </w:div>
        <w:div w:id="1478107700">
          <w:marLeft w:val="0"/>
          <w:marRight w:val="0"/>
          <w:marTop w:val="0"/>
          <w:marBottom w:val="0"/>
          <w:divBdr>
            <w:top w:val="none" w:sz="0" w:space="0" w:color="auto"/>
            <w:left w:val="none" w:sz="0" w:space="0" w:color="auto"/>
            <w:bottom w:val="none" w:sz="0" w:space="0" w:color="auto"/>
            <w:right w:val="none" w:sz="0" w:space="0" w:color="auto"/>
          </w:divBdr>
        </w:div>
        <w:div w:id="742416395">
          <w:marLeft w:val="0"/>
          <w:marRight w:val="0"/>
          <w:marTop w:val="0"/>
          <w:marBottom w:val="0"/>
          <w:divBdr>
            <w:top w:val="none" w:sz="0" w:space="0" w:color="auto"/>
            <w:left w:val="none" w:sz="0" w:space="0" w:color="auto"/>
            <w:bottom w:val="none" w:sz="0" w:space="0" w:color="auto"/>
            <w:right w:val="none" w:sz="0" w:space="0" w:color="auto"/>
          </w:divBdr>
        </w:div>
        <w:div w:id="549461903">
          <w:marLeft w:val="0"/>
          <w:marRight w:val="0"/>
          <w:marTop w:val="0"/>
          <w:marBottom w:val="0"/>
          <w:divBdr>
            <w:top w:val="none" w:sz="0" w:space="0" w:color="auto"/>
            <w:left w:val="none" w:sz="0" w:space="0" w:color="auto"/>
            <w:bottom w:val="none" w:sz="0" w:space="0" w:color="auto"/>
            <w:right w:val="none" w:sz="0" w:space="0" w:color="auto"/>
          </w:divBdr>
        </w:div>
        <w:div w:id="1294168677">
          <w:marLeft w:val="0"/>
          <w:marRight w:val="0"/>
          <w:marTop w:val="0"/>
          <w:marBottom w:val="0"/>
          <w:divBdr>
            <w:top w:val="none" w:sz="0" w:space="0" w:color="auto"/>
            <w:left w:val="none" w:sz="0" w:space="0" w:color="auto"/>
            <w:bottom w:val="none" w:sz="0" w:space="0" w:color="auto"/>
            <w:right w:val="none" w:sz="0" w:space="0" w:color="auto"/>
          </w:divBdr>
        </w:div>
        <w:div w:id="859901469">
          <w:marLeft w:val="0"/>
          <w:marRight w:val="0"/>
          <w:marTop w:val="0"/>
          <w:marBottom w:val="0"/>
          <w:divBdr>
            <w:top w:val="none" w:sz="0" w:space="0" w:color="auto"/>
            <w:left w:val="none" w:sz="0" w:space="0" w:color="auto"/>
            <w:bottom w:val="none" w:sz="0" w:space="0" w:color="auto"/>
            <w:right w:val="none" w:sz="0" w:space="0" w:color="auto"/>
          </w:divBdr>
        </w:div>
        <w:div w:id="1755126634">
          <w:marLeft w:val="0"/>
          <w:marRight w:val="0"/>
          <w:marTop w:val="0"/>
          <w:marBottom w:val="0"/>
          <w:divBdr>
            <w:top w:val="none" w:sz="0" w:space="0" w:color="auto"/>
            <w:left w:val="none" w:sz="0" w:space="0" w:color="auto"/>
            <w:bottom w:val="none" w:sz="0" w:space="0" w:color="auto"/>
            <w:right w:val="none" w:sz="0" w:space="0" w:color="auto"/>
          </w:divBdr>
        </w:div>
        <w:div w:id="1377702826">
          <w:marLeft w:val="0"/>
          <w:marRight w:val="0"/>
          <w:marTop w:val="0"/>
          <w:marBottom w:val="0"/>
          <w:divBdr>
            <w:top w:val="none" w:sz="0" w:space="0" w:color="auto"/>
            <w:left w:val="none" w:sz="0" w:space="0" w:color="auto"/>
            <w:bottom w:val="none" w:sz="0" w:space="0" w:color="auto"/>
            <w:right w:val="none" w:sz="0" w:space="0" w:color="auto"/>
          </w:divBdr>
        </w:div>
        <w:div w:id="1916088398">
          <w:marLeft w:val="0"/>
          <w:marRight w:val="0"/>
          <w:marTop w:val="0"/>
          <w:marBottom w:val="0"/>
          <w:divBdr>
            <w:top w:val="none" w:sz="0" w:space="0" w:color="auto"/>
            <w:left w:val="none" w:sz="0" w:space="0" w:color="auto"/>
            <w:bottom w:val="none" w:sz="0" w:space="0" w:color="auto"/>
            <w:right w:val="none" w:sz="0" w:space="0" w:color="auto"/>
          </w:divBdr>
        </w:div>
        <w:div w:id="754938225">
          <w:marLeft w:val="0"/>
          <w:marRight w:val="0"/>
          <w:marTop w:val="0"/>
          <w:marBottom w:val="0"/>
          <w:divBdr>
            <w:top w:val="none" w:sz="0" w:space="0" w:color="auto"/>
            <w:left w:val="none" w:sz="0" w:space="0" w:color="auto"/>
            <w:bottom w:val="none" w:sz="0" w:space="0" w:color="auto"/>
            <w:right w:val="none" w:sz="0" w:space="0" w:color="auto"/>
          </w:divBdr>
        </w:div>
        <w:div w:id="594166747">
          <w:marLeft w:val="0"/>
          <w:marRight w:val="0"/>
          <w:marTop w:val="0"/>
          <w:marBottom w:val="0"/>
          <w:divBdr>
            <w:top w:val="none" w:sz="0" w:space="0" w:color="auto"/>
            <w:left w:val="none" w:sz="0" w:space="0" w:color="auto"/>
            <w:bottom w:val="none" w:sz="0" w:space="0" w:color="auto"/>
            <w:right w:val="none" w:sz="0" w:space="0" w:color="auto"/>
          </w:divBdr>
        </w:div>
        <w:div w:id="1190685517">
          <w:marLeft w:val="0"/>
          <w:marRight w:val="0"/>
          <w:marTop w:val="0"/>
          <w:marBottom w:val="0"/>
          <w:divBdr>
            <w:top w:val="none" w:sz="0" w:space="0" w:color="auto"/>
            <w:left w:val="none" w:sz="0" w:space="0" w:color="auto"/>
            <w:bottom w:val="none" w:sz="0" w:space="0" w:color="auto"/>
            <w:right w:val="none" w:sz="0" w:space="0" w:color="auto"/>
          </w:divBdr>
        </w:div>
        <w:div w:id="296185594">
          <w:marLeft w:val="0"/>
          <w:marRight w:val="0"/>
          <w:marTop w:val="0"/>
          <w:marBottom w:val="0"/>
          <w:divBdr>
            <w:top w:val="none" w:sz="0" w:space="0" w:color="auto"/>
            <w:left w:val="none" w:sz="0" w:space="0" w:color="auto"/>
            <w:bottom w:val="none" w:sz="0" w:space="0" w:color="auto"/>
            <w:right w:val="none" w:sz="0" w:space="0" w:color="auto"/>
          </w:divBdr>
        </w:div>
        <w:div w:id="478812219">
          <w:marLeft w:val="0"/>
          <w:marRight w:val="0"/>
          <w:marTop w:val="0"/>
          <w:marBottom w:val="0"/>
          <w:divBdr>
            <w:top w:val="none" w:sz="0" w:space="0" w:color="auto"/>
            <w:left w:val="none" w:sz="0" w:space="0" w:color="auto"/>
            <w:bottom w:val="none" w:sz="0" w:space="0" w:color="auto"/>
            <w:right w:val="none" w:sz="0" w:space="0" w:color="auto"/>
          </w:divBdr>
        </w:div>
        <w:div w:id="661548284">
          <w:marLeft w:val="0"/>
          <w:marRight w:val="0"/>
          <w:marTop w:val="0"/>
          <w:marBottom w:val="0"/>
          <w:divBdr>
            <w:top w:val="none" w:sz="0" w:space="0" w:color="auto"/>
            <w:left w:val="none" w:sz="0" w:space="0" w:color="auto"/>
            <w:bottom w:val="none" w:sz="0" w:space="0" w:color="auto"/>
            <w:right w:val="none" w:sz="0" w:space="0" w:color="auto"/>
          </w:divBdr>
        </w:div>
        <w:div w:id="467358680">
          <w:marLeft w:val="0"/>
          <w:marRight w:val="0"/>
          <w:marTop w:val="0"/>
          <w:marBottom w:val="0"/>
          <w:divBdr>
            <w:top w:val="none" w:sz="0" w:space="0" w:color="auto"/>
            <w:left w:val="none" w:sz="0" w:space="0" w:color="auto"/>
            <w:bottom w:val="none" w:sz="0" w:space="0" w:color="auto"/>
            <w:right w:val="none" w:sz="0" w:space="0" w:color="auto"/>
          </w:divBdr>
        </w:div>
        <w:div w:id="627320777">
          <w:marLeft w:val="0"/>
          <w:marRight w:val="0"/>
          <w:marTop w:val="0"/>
          <w:marBottom w:val="0"/>
          <w:divBdr>
            <w:top w:val="none" w:sz="0" w:space="0" w:color="auto"/>
            <w:left w:val="none" w:sz="0" w:space="0" w:color="auto"/>
            <w:bottom w:val="none" w:sz="0" w:space="0" w:color="auto"/>
            <w:right w:val="none" w:sz="0" w:space="0" w:color="auto"/>
          </w:divBdr>
        </w:div>
        <w:div w:id="1701272551">
          <w:marLeft w:val="0"/>
          <w:marRight w:val="0"/>
          <w:marTop w:val="0"/>
          <w:marBottom w:val="0"/>
          <w:divBdr>
            <w:top w:val="none" w:sz="0" w:space="0" w:color="auto"/>
            <w:left w:val="none" w:sz="0" w:space="0" w:color="auto"/>
            <w:bottom w:val="none" w:sz="0" w:space="0" w:color="auto"/>
            <w:right w:val="none" w:sz="0" w:space="0" w:color="auto"/>
          </w:divBdr>
        </w:div>
        <w:div w:id="1412699400">
          <w:marLeft w:val="0"/>
          <w:marRight w:val="0"/>
          <w:marTop w:val="0"/>
          <w:marBottom w:val="0"/>
          <w:divBdr>
            <w:top w:val="none" w:sz="0" w:space="0" w:color="auto"/>
            <w:left w:val="none" w:sz="0" w:space="0" w:color="auto"/>
            <w:bottom w:val="none" w:sz="0" w:space="0" w:color="auto"/>
            <w:right w:val="none" w:sz="0" w:space="0" w:color="auto"/>
          </w:divBdr>
        </w:div>
        <w:div w:id="1528131192">
          <w:marLeft w:val="0"/>
          <w:marRight w:val="0"/>
          <w:marTop w:val="0"/>
          <w:marBottom w:val="0"/>
          <w:divBdr>
            <w:top w:val="none" w:sz="0" w:space="0" w:color="auto"/>
            <w:left w:val="none" w:sz="0" w:space="0" w:color="auto"/>
            <w:bottom w:val="none" w:sz="0" w:space="0" w:color="auto"/>
            <w:right w:val="none" w:sz="0" w:space="0" w:color="auto"/>
          </w:divBdr>
        </w:div>
        <w:div w:id="512500414">
          <w:marLeft w:val="0"/>
          <w:marRight w:val="0"/>
          <w:marTop w:val="0"/>
          <w:marBottom w:val="0"/>
          <w:divBdr>
            <w:top w:val="none" w:sz="0" w:space="0" w:color="auto"/>
            <w:left w:val="none" w:sz="0" w:space="0" w:color="auto"/>
            <w:bottom w:val="none" w:sz="0" w:space="0" w:color="auto"/>
            <w:right w:val="none" w:sz="0" w:space="0" w:color="auto"/>
          </w:divBdr>
        </w:div>
        <w:div w:id="1688941141">
          <w:marLeft w:val="0"/>
          <w:marRight w:val="0"/>
          <w:marTop w:val="0"/>
          <w:marBottom w:val="0"/>
          <w:divBdr>
            <w:top w:val="none" w:sz="0" w:space="0" w:color="auto"/>
            <w:left w:val="none" w:sz="0" w:space="0" w:color="auto"/>
            <w:bottom w:val="none" w:sz="0" w:space="0" w:color="auto"/>
            <w:right w:val="none" w:sz="0" w:space="0" w:color="auto"/>
          </w:divBdr>
        </w:div>
        <w:div w:id="2084990629">
          <w:marLeft w:val="0"/>
          <w:marRight w:val="0"/>
          <w:marTop w:val="0"/>
          <w:marBottom w:val="0"/>
          <w:divBdr>
            <w:top w:val="none" w:sz="0" w:space="0" w:color="auto"/>
            <w:left w:val="none" w:sz="0" w:space="0" w:color="auto"/>
            <w:bottom w:val="none" w:sz="0" w:space="0" w:color="auto"/>
            <w:right w:val="none" w:sz="0" w:space="0" w:color="auto"/>
          </w:divBdr>
        </w:div>
        <w:div w:id="1188838529">
          <w:marLeft w:val="0"/>
          <w:marRight w:val="0"/>
          <w:marTop w:val="0"/>
          <w:marBottom w:val="0"/>
          <w:divBdr>
            <w:top w:val="none" w:sz="0" w:space="0" w:color="auto"/>
            <w:left w:val="none" w:sz="0" w:space="0" w:color="auto"/>
            <w:bottom w:val="none" w:sz="0" w:space="0" w:color="auto"/>
            <w:right w:val="none" w:sz="0" w:space="0" w:color="auto"/>
          </w:divBdr>
        </w:div>
        <w:div w:id="1029526926">
          <w:marLeft w:val="0"/>
          <w:marRight w:val="0"/>
          <w:marTop w:val="0"/>
          <w:marBottom w:val="0"/>
          <w:divBdr>
            <w:top w:val="none" w:sz="0" w:space="0" w:color="auto"/>
            <w:left w:val="none" w:sz="0" w:space="0" w:color="auto"/>
            <w:bottom w:val="none" w:sz="0" w:space="0" w:color="auto"/>
            <w:right w:val="none" w:sz="0" w:space="0" w:color="auto"/>
          </w:divBdr>
        </w:div>
        <w:div w:id="1055279584">
          <w:marLeft w:val="0"/>
          <w:marRight w:val="0"/>
          <w:marTop w:val="0"/>
          <w:marBottom w:val="0"/>
          <w:divBdr>
            <w:top w:val="none" w:sz="0" w:space="0" w:color="auto"/>
            <w:left w:val="none" w:sz="0" w:space="0" w:color="auto"/>
            <w:bottom w:val="none" w:sz="0" w:space="0" w:color="auto"/>
            <w:right w:val="none" w:sz="0" w:space="0" w:color="auto"/>
          </w:divBdr>
        </w:div>
        <w:div w:id="767118327">
          <w:marLeft w:val="0"/>
          <w:marRight w:val="0"/>
          <w:marTop w:val="0"/>
          <w:marBottom w:val="0"/>
          <w:divBdr>
            <w:top w:val="none" w:sz="0" w:space="0" w:color="auto"/>
            <w:left w:val="none" w:sz="0" w:space="0" w:color="auto"/>
            <w:bottom w:val="none" w:sz="0" w:space="0" w:color="auto"/>
            <w:right w:val="none" w:sz="0" w:space="0" w:color="auto"/>
          </w:divBdr>
        </w:div>
        <w:div w:id="1637639297">
          <w:marLeft w:val="0"/>
          <w:marRight w:val="0"/>
          <w:marTop w:val="0"/>
          <w:marBottom w:val="0"/>
          <w:divBdr>
            <w:top w:val="none" w:sz="0" w:space="0" w:color="auto"/>
            <w:left w:val="none" w:sz="0" w:space="0" w:color="auto"/>
            <w:bottom w:val="none" w:sz="0" w:space="0" w:color="auto"/>
            <w:right w:val="none" w:sz="0" w:space="0" w:color="auto"/>
          </w:divBdr>
        </w:div>
        <w:div w:id="1488593269">
          <w:marLeft w:val="0"/>
          <w:marRight w:val="0"/>
          <w:marTop w:val="0"/>
          <w:marBottom w:val="0"/>
          <w:divBdr>
            <w:top w:val="none" w:sz="0" w:space="0" w:color="auto"/>
            <w:left w:val="none" w:sz="0" w:space="0" w:color="auto"/>
            <w:bottom w:val="none" w:sz="0" w:space="0" w:color="auto"/>
            <w:right w:val="none" w:sz="0" w:space="0" w:color="auto"/>
          </w:divBdr>
        </w:div>
        <w:div w:id="242186627">
          <w:marLeft w:val="0"/>
          <w:marRight w:val="0"/>
          <w:marTop w:val="0"/>
          <w:marBottom w:val="0"/>
          <w:divBdr>
            <w:top w:val="none" w:sz="0" w:space="0" w:color="auto"/>
            <w:left w:val="none" w:sz="0" w:space="0" w:color="auto"/>
            <w:bottom w:val="none" w:sz="0" w:space="0" w:color="auto"/>
            <w:right w:val="none" w:sz="0" w:space="0" w:color="auto"/>
          </w:divBdr>
        </w:div>
        <w:div w:id="1260262743">
          <w:marLeft w:val="0"/>
          <w:marRight w:val="0"/>
          <w:marTop w:val="0"/>
          <w:marBottom w:val="0"/>
          <w:divBdr>
            <w:top w:val="none" w:sz="0" w:space="0" w:color="auto"/>
            <w:left w:val="none" w:sz="0" w:space="0" w:color="auto"/>
            <w:bottom w:val="none" w:sz="0" w:space="0" w:color="auto"/>
            <w:right w:val="none" w:sz="0" w:space="0" w:color="auto"/>
          </w:divBdr>
        </w:div>
        <w:div w:id="898323711">
          <w:marLeft w:val="0"/>
          <w:marRight w:val="0"/>
          <w:marTop w:val="0"/>
          <w:marBottom w:val="0"/>
          <w:divBdr>
            <w:top w:val="none" w:sz="0" w:space="0" w:color="auto"/>
            <w:left w:val="none" w:sz="0" w:space="0" w:color="auto"/>
            <w:bottom w:val="none" w:sz="0" w:space="0" w:color="auto"/>
            <w:right w:val="none" w:sz="0" w:space="0" w:color="auto"/>
          </w:divBdr>
        </w:div>
        <w:div w:id="1327319288">
          <w:marLeft w:val="0"/>
          <w:marRight w:val="0"/>
          <w:marTop w:val="0"/>
          <w:marBottom w:val="0"/>
          <w:divBdr>
            <w:top w:val="none" w:sz="0" w:space="0" w:color="auto"/>
            <w:left w:val="none" w:sz="0" w:space="0" w:color="auto"/>
            <w:bottom w:val="none" w:sz="0" w:space="0" w:color="auto"/>
            <w:right w:val="none" w:sz="0" w:space="0" w:color="auto"/>
          </w:divBdr>
        </w:div>
        <w:div w:id="1696619339">
          <w:marLeft w:val="0"/>
          <w:marRight w:val="0"/>
          <w:marTop w:val="0"/>
          <w:marBottom w:val="0"/>
          <w:divBdr>
            <w:top w:val="none" w:sz="0" w:space="0" w:color="auto"/>
            <w:left w:val="none" w:sz="0" w:space="0" w:color="auto"/>
            <w:bottom w:val="none" w:sz="0" w:space="0" w:color="auto"/>
            <w:right w:val="none" w:sz="0" w:space="0" w:color="auto"/>
          </w:divBdr>
        </w:div>
        <w:div w:id="12921279">
          <w:marLeft w:val="0"/>
          <w:marRight w:val="0"/>
          <w:marTop w:val="0"/>
          <w:marBottom w:val="0"/>
          <w:divBdr>
            <w:top w:val="none" w:sz="0" w:space="0" w:color="auto"/>
            <w:left w:val="none" w:sz="0" w:space="0" w:color="auto"/>
            <w:bottom w:val="none" w:sz="0" w:space="0" w:color="auto"/>
            <w:right w:val="none" w:sz="0" w:space="0" w:color="auto"/>
          </w:divBdr>
        </w:div>
        <w:div w:id="116682573">
          <w:marLeft w:val="0"/>
          <w:marRight w:val="0"/>
          <w:marTop w:val="0"/>
          <w:marBottom w:val="0"/>
          <w:divBdr>
            <w:top w:val="none" w:sz="0" w:space="0" w:color="auto"/>
            <w:left w:val="none" w:sz="0" w:space="0" w:color="auto"/>
            <w:bottom w:val="none" w:sz="0" w:space="0" w:color="auto"/>
            <w:right w:val="none" w:sz="0" w:space="0" w:color="auto"/>
          </w:divBdr>
        </w:div>
        <w:div w:id="90899197">
          <w:marLeft w:val="0"/>
          <w:marRight w:val="0"/>
          <w:marTop w:val="0"/>
          <w:marBottom w:val="0"/>
          <w:divBdr>
            <w:top w:val="none" w:sz="0" w:space="0" w:color="auto"/>
            <w:left w:val="none" w:sz="0" w:space="0" w:color="auto"/>
            <w:bottom w:val="none" w:sz="0" w:space="0" w:color="auto"/>
            <w:right w:val="none" w:sz="0" w:space="0" w:color="auto"/>
          </w:divBdr>
        </w:div>
        <w:div w:id="721514940">
          <w:marLeft w:val="0"/>
          <w:marRight w:val="0"/>
          <w:marTop w:val="0"/>
          <w:marBottom w:val="0"/>
          <w:divBdr>
            <w:top w:val="none" w:sz="0" w:space="0" w:color="auto"/>
            <w:left w:val="none" w:sz="0" w:space="0" w:color="auto"/>
            <w:bottom w:val="none" w:sz="0" w:space="0" w:color="auto"/>
            <w:right w:val="none" w:sz="0" w:space="0" w:color="auto"/>
          </w:divBdr>
        </w:div>
        <w:div w:id="1941909631">
          <w:marLeft w:val="0"/>
          <w:marRight w:val="0"/>
          <w:marTop w:val="0"/>
          <w:marBottom w:val="0"/>
          <w:divBdr>
            <w:top w:val="none" w:sz="0" w:space="0" w:color="auto"/>
            <w:left w:val="none" w:sz="0" w:space="0" w:color="auto"/>
            <w:bottom w:val="none" w:sz="0" w:space="0" w:color="auto"/>
            <w:right w:val="none" w:sz="0" w:space="0" w:color="auto"/>
          </w:divBdr>
        </w:div>
        <w:div w:id="447746514">
          <w:marLeft w:val="0"/>
          <w:marRight w:val="0"/>
          <w:marTop w:val="0"/>
          <w:marBottom w:val="0"/>
          <w:divBdr>
            <w:top w:val="none" w:sz="0" w:space="0" w:color="auto"/>
            <w:left w:val="none" w:sz="0" w:space="0" w:color="auto"/>
            <w:bottom w:val="none" w:sz="0" w:space="0" w:color="auto"/>
            <w:right w:val="none" w:sz="0" w:space="0" w:color="auto"/>
          </w:divBdr>
        </w:div>
        <w:div w:id="625618497">
          <w:marLeft w:val="0"/>
          <w:marRight w:val="0"/>
          <w:marTop w:val="0"/>
          <w:marBottom w:val="0"/>
          <w:divBdr>
            <w:top w:val="none" w:sz="0" w:space="0" w:color="auto"/>
            <w:left w:val="none" w:sz="0" w:space="0" w:color="auto"/>
            <w:bottom w:val="none" w:sz="0" w:space="0" w:color="auto"/>
            <w:right w:val="none" w:sz="0" w:space="0" w:color="auto"/>
          </w:divBdr>
        </w:div>
        <w:div w:id="2175427">
          <w:marLeft w:val="0"/>
          <w:marRight w:val="0"/>
          <w:marTop w:val="0"/>
          <w:marBottom w:val="0"/>
          <w:divBdr>
            <w:top w:val="none" w:sz="0" w:space="0" w:color="auto"/>
            <w:left w:val="none" w:sz="0" w:space="0" w:color="auto"/>
            <w:bottom w:val="none" w:sz="0" w:space="0" w:color="auto"/>
            <w:right w:val="none" w:sz="0" w:space="0" w:color="auto"/>
          </w:divBdr>
        </w:div>
        <w:div w:id="641423876">
          <w:marLeft w:val="0"/>
          <w:marRight w:val="0"/>
          <w:marTop w:val="0"/>
          <w:marBottom w:val="0"/>
          <w:divBdr>
            <w:top w:val="none" w:sz="0" w:space="0" w:color="auto"/>
            <w:left w:val="none" w:sz="0" w:space="0" w:color="auto"/>
            <w:bottom w:val="none" w:sz="0" w:space="0" w:color="auto"/>
            <w:right w:val="none" w:sz="0" w:space="0" w:color="auto"/>
          </w:divBdr>
        </w:div>
        <w:div w:id="2095976393">
          <w:marLeft w:val="0"/>
          <w:marRight w:val="0"/>
          <w:marTop w:val="0"/>
          <w:marBottom w:val="0"/>
          <w:divBdr>
            <w:top w:val="none" w:sz="0" w:space="0" w:color="auto"/>
            <w:left w:val="none" w:sz="0" w:space="0" w:color="auto"/>
            <w:bottom w:val="none" w:sz="0" w:space="0" w:color="auto"/>
            <w:right w:val="none" w:sz="0" w:space="0" w:color="auto"/>
          </w:divBdr>
        </w:div>
        <w:div w:id="834682738">
          <w:marLeft w:val="0"/>
          <w:marRight w:val="0"/>
          <w:marTop w:val="0"/>
          <w:marBottom w:val="0"/>
          <w:divBdr>
            <w:top w:val="none" w:sz="0" w:space="0" w:color="auto"/>
            <w:left w:val="none" w:sz="0" w:space="0" w:color="auto"/>
            <w:bottom w:val="none" w:sz="0" w:space="0" w:color="auto"/>
            <w:right w:val="none" w:sz="0" w:space="0" w:color="auto"/>
          </w:divBdr>
        </w:div>
        <w:div w:id="375858835">
          <w:marLeft w:val="0"/>
          <w:marRight w:val="0"/>
          <w:marTop w:val="0"/>
          <w:marBottom w:val="0"/>
          <w:divBdr>
            <w:top w:val="none" w:sz="0" w:space="0" w:color="auto"/>
            <w:left w:val="none" w:sz="0" w:space="0" w:color="auto"/>
            <w:bottom w:val="none" w:sz="0" w:space="0" w:color="auto"/>
            <w:right w:val="none" w:sz="0" w:space="0" w:color="auto"/>
          </w:divBdr>
        </w:div>
        <w:div w:id="1925145420">
          <w:marLeft w:val="0"/>
          <w:marRight w:val="0"/>
          <w:marTop w:val="0"/>
          <w:marBottom w:val="0"/>
          <w:divBdr>
            <w:top w:val="none" w:sz="0" w:space="0" w:color="auto"/>
            <w:left w:val="none" w:sz="0" w:space="0" w:color="auto"/>
            <w:bottom w:val="none" w:sz="0" w:space="0" w:color="auto"/>
            <w:right w:val="none" w:sz="0" w:space="0" w:color="auto"/>
          </w:divBdr>
        </w:div>
        <w:div w:id="2054696422">
          <w:marLeft w:val="0"/>
          <w:marRight w:val="0"/>
          <w:marTop w:val="0"/>
          <w:marBottom w:val="0"/>
          <w:divBdr>
            <w:top w:val="none" w:sz="0" w:space="0" w:color="auto"/>
            <w:left w:val="none" w:sz="0" w:space="0" w:color="auto"/>
            <w:bottom w:val="none" w:sz="0" w:space="0" w:color="auto"/>
            <w:right w:val="none" w:sz="0" w:space="0" w:color="auto"/>
          </w:divBdr>
        </w:div>
        <w:div w:id="1674530215">
          <w:marLeft w:val="0"/>
          <w:marRight w:val="0"/>
          <w:marTop w:val="0"/>
          <w:marBottom w:val="0"/>
          <w:divBdr>
            <w:top w:val="none" w:sz="0" w:space="0" w:color="auto"/>
            <w:left w:val="none" w:sz="0" w:space="0" w:color="auto"/>
            <w:bottom w:val="none" w:sz="0" w:space="0" w:color="auto"/>
            <w:right w:val="none" w:sz="0" w:space="0" w:color="auto"/>
          </w:divBdr>
        </w:div>
        <w:div w:id="288627644">
          <w:marLeft w:val="0"/>
          <w:marRight w:val="0"/>
          <w:marTop w:val="0"/>
          <w:marBottom w:val="0"/>
          <w:divBdr>
            <w:top w:val="none" w:sz="0" w:space="0" w:color="auto"/>
            <w:left w:val="none" w:sz="0" w:space="0" w:color="auto"/>
            <w:bottom w:val="none" w:sz="0" w:space="0" w:color="auto"/>
            <w:right w:val="none" w:sz="0" w:space="0" w:color="auto"/>
          </w:divBdr>
        </w:div>
        <w:div w:id="369720655">
          <w:marLeft w:val="0"/>
          <w:marRight w:val="0"/>
          <w:marTop w:val="0"/>
          <w:marBottom w:val="0"/>
          <w:divBdr>
            <w:top w:val="none" w:sz="0" w:space="0" w:color="auto"/>
            <w:left w:val="none" w:sz="0" w:space="0" w:color="auto"/>
            <w:bottom w:val="none" w:sz="0" w:space="0" w:color="auto"/>
            <w:right w:val="none" w:sz="0" w:space="0" w:color="auto"/>
          </w:divBdr>
        </w:div>
        <w:div w:id="1649943841">
          <w:marLeft w:val="0"/>
          <w:marRight w:val="0"/>
          <w:marTop w:val="0"/>
          <w:marBottom w:val="0"/>
          <w:divBdr>
            <w:top w:val="none" w:sz="0" w:space="0" w:color="auto"/>
            <w:left w:val="none" w:sz="0" w:space="0" w:color="auto"/>
            <w:bottom w:val="none" w:sz="0" w:space="0" w:color="auto"/>
            <w:right w:val="none" w:sz="0" w:space="0" w:color="auto"/>
          </w:divBdr>
        </w:div>
        <w:div w:id="59717178">
          <w:marLeft w:val="0"/>
          <w:marRight w:val="0"/>
          <w:marTop w:val="0"/>
          <w:marBottom w:val="0"/>
          <w:divBdr>
            <w:top w:val="none" w:sz="0" w:space="0" w:color="auto"/>
            <w:left w:val="none" w:sz="0" w:space="0" w:color="auto"/>
            <w:bottom w:val="none" w:sz="0" w:space="0" w:color="auto"/>
            <w:right w:val="none" w:sz="0" w:space="0" w:color="auto"/>
          </w:divBdr>
        </w:div>
        <w:div w:id="1559320109">
          <w:marLeft w:val="0"/>
          <w:marRight w:val="0"/>
          <w:marTop w:val="0"/>
          <w:marBottom w:val="0"/>
          <w:divBdr>
            <w:top w:val="none" w:sz="0" w:space="0" w:color="auto"/>
            <w:left w:val="none" w:sz="0" w:space="0" w:color="auto"/>
            <w:bottom w:val="none" w:sz="0" w:space="0" w:color="auto"/>
            <w:right w:val="none" w:sz="0" w:space="0" w:color="auto"/>
          </w:divBdr>
        </w:div>
        <w:div w:id="724375971">
          <w:marLeft w:val="0"/>
          <w:marRight w:val="0"/>
          <w:marTop w:val="0"/>
          <w:marBottom w:val="0"/>
          <w:divBdr>
            <w:top w:val="none" w:sz="0" w:space="0" w:color="auto"/>
            <w:left w:val="none" w:sz="0" w:space="0" w:color="auto"/>
            <w:bottom w:val="none" w:sz="0" w:space="0" w:color="auto"/>
            <w:right w:val="none" w:sz="0" w:space="0" w:color="auto"/>
          </w:divBdr>
        </w:div>
        <w:div w:id="348221846">
          <w:marLeft w:val="0"/>
          <w:marRight w:val="0"/>
          <w:marTop w:val="0"/>
          <w:marBottom w:val="0"/>
          <w:divBdr>
            <w:top w:val="none" w:sz="0" w:space="0" w:color="auto"/>
            <w:left w:val="none" w:sz="0" w:space="0" w:color="auto"/>
            <w:bottom w:val="none" w:sz="0" w:space="0" w:color="auto"/>
            <w:right w:val="none" w:sz="0" w:space="0" w:color="auto"/>
          </w:divBdr>
        </w:div>
        <w:div w:id="549271077">
          <w:marLeft w:val="0"/>
          <w:marRight w:val="0"/>
          <w:marTop w:val="0"/>
          <w:marBottom w:val="0"/>
          <w:divBdr>
            <w:top w:val="none" w:sz="0" w:space="0" w:color="auto"/>
            <w:left w:val="none" w:sz="0" w:space="0" w:color="auto"/>
            <w:bottom w:val="none" w:sz="0" w:space="0" w:color="auto"/>
            <w:right w:val="none" w:sz="0" w:space="0" w:color="auto"/>
          </w:divBdr>
        </w:div>
        <w:div w:id="1199658434">
          <w:marLeft w:val="0"/>
          <w:marRight w:val="0"/>
          <w:marTop w:val="0"/>
          <w:marBottom w:val="0"/>
          <w:divBdr>
            <w:top w:val="none" w:sz="0" w:space="0" w:color="auto"/>
            <w:left w:val="none" w:sz="0" w:space="0" w:color="auto"/>
            <w:bottom w:val="none" w:sz="0" w:space="0" w:color="auto"/>
            <w:right w:val="none" w:sz="0" w:space="0" w:color="auto"/>
          </w:divBdr>
        </w:div>
        <w:div w:id="428893201">
          <w:marLeft w:val="0"/>
          <w:marRight w:val="0"/>
          <w:marTop w:val="0"/>
          <w:marBottom w:val="0"/>
          <w:divBdr>
            <w:top w:val="none" w:sz="0" w:space="0" w:color="auto"/>
            <w:left w:val="none" w:sz="0" w:space="0" w:color="auto"/>
            <w:bottom w:val="none" w:sz="0" w:space="0" w:color="auto"/>
            <w:right w:val="none" w:sz="0" w:space="0" w:color="auto"/>
          </w:divBdr>
        </w:div>
        <w:div w:id="321934427">
          <w:marLeft w:val="0"/>
          <w:marRight w:val="0"/>
          <w:marTop w:val="0"/>
          <w:marBottom w:val="0"/>
          <w:divBdr>
            <w:top w:val="none" w:sz="0" w:space="0" w:color="auto"/>
            <w:left w:val="none" w:sz="0" w:space="0" w:color="auto"/>
            <w:bottom w:val="none" w:sz="0" w:space="0" w:color="auto"/>
            <w:right w:val="none" w:sz="0" w:space="0" w:color="auto"/>
          </w:divBdr>
        </w:div>
        <w:div w:id="1111557568">
          <w:marLeft w:val="0"/>
          <w:marRight w:val="0"/>
          <w:marTop w:val="0"/>
          <w:marBottom w:val="0"/>
          <w:divBdr>
            <w:top w:val="none" w:sz="0" w:space="0" w:color="auto"/>
            <w:left w:val="none" w:sz="0" w:space="0" w:color="auto"/>
            <w:bottom w:val="none" w:sz="0" w:space="0" w:color="auto"/>
            <w:right w:val="none" w:sz="0" w:space="0" w:color="auto"/>
          </w:divBdr>
        </w:div>
        <w:div w:id="402869775">
          <w:marLeft w:val="0"/>
          <w:marRight w:val="0"/>
          <w:marTop w:val="0"/>
          <w:marBottom w:val="0"/>
          <w:divBdr>
            <w:top w:val="none" w:sz="0" w:space="0" w:color="auto"/>
            <w:left w:val="none" w:sz="0" w:space="0" w:color="auto"/>
            <w:bottom w:val="none" w:sz="0" w:space="0" w:color="auto"/>
            <w:right w:val="none" w:sz="0" w:space="0" w:color="auto"/>
          </w:divBdr>
        </w:div>
        <w:div w:id="751049280">
          <w:marLeft w:val="0"/>
          <w:marRight w:val="0"/>
          <w:marTop w:val="0"/>
          <w:marBottom w:val="0"/>
          <w:divBdr>
            <w:top w:val="none" w:sz="0" w:space="0" w:color="auto"/>
            <w:left w:val="none" w:sz="0" w:space="0" w:color="auto"/>
            <w:bottom w:val="none" w:sz="0" w:space="0" w:color="auto"/>
            <w:right w:val="none" w:sz="0" w:space="0" w:color="auto"/>
          </w:divBdr>
        </w:div>
        <w:div w:id="235677273">
          <w:marLeft w:val="0"/>
          <w:marRight w:val="0"/>
          <w:marTop w:val="0"/>
          <w:marBottom w:val="0"/>
          <w:divBdr>
            <w:top w:val="none" w:sz="0" w:space="0" w:color="auto"/>
            <w:left w:val="none" w:sz="0" w:space="0" w:color="auto"/>
            <w:bottom w:val="none" w:sz="0" w:space="0" w:color="auto"/>
            <w:right w:val="none" w:sz="0" w:space="0" w:color="auto"/>
          </w:divBdr>
        </w:div>
        <w:div w:id="993484747">
          <w:marLeft w:val="0"/>
          <w:marRight w:val="0"/>
          <w:marTop w:val="0"/>
          <w:marBottom w:val="0"/>
          <w:divBdr>
            <w:top w:val="none" w:sz="0" w:space="0" w:color="auto"/>
            <w:left w:val="none" w:sz="0" w:space="0" w:color="auto"/>
            <w:bottom w:val="none" w:sz="0" w:space="0" w:color="auto"/>
            <w:right w:val="none" w:sz="0" w:space="0" w:color="auto"/>
          </w:divBdr>
        </w:div>
        <w:div w:id="200285248">
          <w:marLeft w:val="0"/>
          <w:marRight w:val="0"/>
          <w:marTop w:val="0"/>
          <w:marBottom w:val="0"/>
          <w:divBdr>
            <w:top w:val="none" w:sz="0" w:space="0" w:color="auto"/>
            <w:left w:val="none" w:sz="0" w:space="0" w:color="auto"/>
            <w:bottom w:val="none" w:sz="0" w:space="0" w:color="auto"/>
            <w:right w:val="none" w:sz="0" w:space="0" w:color="auto"/>
          </w:divBdr>
        </w:div>
        <w:div w:id="1515800628">
          <w:marLeft w:val="0"/>
          <w:marRight w:val="0"/>
          <w:marTop w:val="0"/>
          <w:marBottom w:val="0"/>
          <w:divBdr>
            <w:top w:val="none" w:sz="0" w:space="0" w:color="auto"/>
            <w:left w:val="none" w:sz="0" w:space="0" w:color="auto"/>
            <w:bottom w:val="none" w:sz="0" w:space="0" w:color="auto"/>
            <w:right w:val="none" w:sz="0" w:space="0" w:color="auto"/>
          </w:divBdr>
        </w:div>
        <w:div w:id="258684459">
          <w:marLeft w:val="0"/>
          <w:marRight w:val="0"/>
          <w:marTop w:val="0"/>
          <w:marBottom w:val="0"/>
          <w:divBdr>
            <w:top w:val="none" w:sz="0" w:space="0" w:color="auto"/>
            <w:left w:val="none" w:sz="0" w:space="0" w:color="auto"/>
            <w:bottom w:val="none" w:sz="0" w:space="0" w:color="auto"/>
            <w:right w:val="none" w:sz="0" w:space="0" w:color="auto"/>
          </w:divBdr>
        </w:div>
        <w:div w:id="655303619">
          <w:marLeft w:val="0"/>
          <w:marRight w:val="0"/>
          <w:marTop w:val="0"/>
          <w:marBottom w:val="0"/>
          <w:divBdr>
            <w:top w:val="none" w:sz="0" w:space="0" w:color="auto"/>
            <w:left w:val="none" w:sz="0" w:space="0" w:color="auto"/>
            <w:bottom w:val="none" w:sz="0" w:space="0" w:color="auto"/>
            <w:right w:val="none" w:sz="0" w:space="0" w:color="auto"/>
          </w:divBdr>
        </w:div>
        <w:div w:id="2119064067">
          <w:marLeft w:val="0"/>
          <w:marRight w:val="0"/>
          <w:marTop w:val="0"/>
          <w:marBottom w:val="0"/>
          <w:divBdr>
            <w:top w:val="none" w:sz="0" w:space="0" w:color="auto"/>
            <w:left w:val="none" w:sz="0" w:space="0" w:color="auto"/>
            <w:bottom w:val="none" w:sz="0" w:space="0" w:color="auto"/>
            <w:right w:val="none" w:sz="0" w:space="0" w:color="auto"/>
          </w:divBdr>
        </w:div>
        <w:div w:id="1157964558">
          <w:marLeft w:val="0"/>
          <w:marRight w:val="0"/>
          <w:marTop w:val="0"/>
          <w:marBottom w:val="0"/>
          <w:divBdr>
            <w:top w:val="none" w:sz="0" w:space="0" w:color="auto"/>
            <w:left w:val="none" w:sz="0" w:space="0" w:color="auto"/>
            <w:bottom w:val="none" w:sz="0" w:space="0" w:color="auto"/>
            <w:right w:val="none" w:sz="0" w:space="0" w:color="auto"/>
          </w:divBdr>
        </w:div>
        <w:div w:id="1547567947">
          <w:marLeft w:val="0"/>
          <w:marRight w:val="0"/>
          <w:marTop w:val="0"/>
          <w:marBottom w:val="0"/>
          <w:divBdr>
            <w:top w:val="none" w:sz="0" w:space="0" w:color="auto"/>
            <w:left w:val="none" w:sz="0" w:space="0" w:color="auto"/>
            <w:bottom w:val="none" w:sz="0" w:space="0" w:color="auto"/>
            <w:right w:val="none" w:sz="0" w:space="0" w:color="auto"/>
          </w:divBdr>
        </w:div>
        <w:div w:id="1607274184">
          <w:marLeft w:val="0"/>
          <w:marRight w:val="0"/>
          <w:marTop w:val="0"/>
          <w:marBottom w:val="0"/>
          <w:divBdr>
            <w:top w:val="none" w:sz="0" w:space="0" w:color="auto"/>
            <w:left w:val="none" w:sz="0" w:space="0" w:color="auto"/>
            <w:bottom w:val="none" w:sz="0" w:space="0" w:color="auto"/>
            <w:right w:val="none" w:sz="0" w:space="0" w:color="auto"/>
          </w:divBdr>
        </w:div>
        <w:div w:id="606542861">
          <w:marLeft w:val="0"/>
          <w:marRight w:val="0"/>
          <w:marTop w:val="0"/>
          <w:marBottom w:val="0"/>
          <w:divBdr>
            <w:top w:val="none" w:sz="0" w:space="0" w:color="auto"/>
            <w:left w:val="none" w:sz="0" w:space="0" w:color="auto"/>
            <w:bottom w:val="none" w:sz="0" w:space="0" w:color="auto"/>
            <w:right w:val="none" w:sz="0" w:space="0" w:color="auto"/>
          </w:divBdr>
        </w:div>
        <w:div w:id="1076050463">
          <w:marLeft w:val="0"/>
          <w:marRight w:val="0"/>
          <w:marTop w:val="0"/>
          <w:marBottom w:val="0"/>
          <w:divBdr>
            <w:top w:val="none" w:sz="0" w:space="0" w:color="auto"/>
            <w:left w:val="none" w:sz="0" w:space="0" w:color="auto"/>
            <w:bottom w:val="none" w:sz="0" w:space="0" w:color="auto"/>
            <w:right w:val="none" w:sz="0" w:space="0" w:color="auto"/>
          </w:divBdr>
        </w:div>
        <w:div w:id="1629167226">
          <w:marLeft w:val="0"/>
          <w:marRight w:val="0"/>
          <w:marTop w:val="0"/>
          <w:marBottom w:val="0"/>
          <w:divBdr>
            <w:top w:val="none" w:sz="0" w:space="0" w:color="auto"/>
            <w:left w:val="none" w:sz="0" w:space="0" w:color="auto"/>
            <w:bottom w:val="none" w:sz="0" w:space="0" w:color="auto"/>
            <w:right w:val="none" w:sz="0" w:space="0" w:color="auto"/>
          </w:divBdr>
        </w:div>
        <w:div w:id="752429494">
          <w:marLeft w:val="0"/>
          <w:marRight w:val="0"/>
          <w:marTop w:val="0"/>
          <w:marBottom w:val="0"/>
          <w:divBdr>
            <w:top w:val="none" w:sz="0" w:space="0" w:color="auto"/>
            <w:left w:val="none" w:sz="0" w:space="0" w:color="auto"/>
            <w:bottom w:val="none" w:sz="0" w:space="0" w:color="auto"/>
            <w:right w:val="none" w:sz="0" w:space="0" w:color="auto"/>
          </w:divBdr>
        </w:div>
        <w:div w:id="909193179">
          <w:marLeft w:val="0"/>
          <w:marRight w:val="0"/>
          <w:marTop w:val="0"/>
          <w:marBottom w:val="0"/>
          <w:divBdr>
            <w:top w:val="none" w:sz="0" w:space="0" w:color="auto"/>
            <w:left w:val="none" w:sz="0" w:space="0" w:color="auto"/>
            <w:bottom w:val="none" w:sz="0" w:space="0" w:color="auto"/>
            <w:right w:val="none" w:sz="0" w:space="0" w:color="auto"/>
          </w:divBdr>
        </w:div>
        <w:div w:id="1924561382">
          <w:marLeft w:val="0"/>
          <w:marRight w:val="0"/>
          <w:marTop w:val="0"/>
          <w:marBottom w:val="0"/>
          <w:divBdr>
            <w:top w:val="none" w:sz="0" w:space="0" w:color="auto"/>
            <w:left w:val="none" w:sz="0" w:space="0" w:color="auto"/>
            <w:bottom w:val="none" w:sz="0" w:space="0" w:color="auto"/>
            <w:right w:val="none" w:sz="0" w:space="0" w:color="auto"/>
          </w:divBdr>
        </w:div>
        <w:div w:id="527834748">
          <w:marLeft w:val="0"/>
          <w:marRight w:val="0"/>
          <w:marTop w:val="0"/>
          <w:marBottom w:val="0"/>
          <w:divBdr>
            <w:top w:val="none" w:sz="0" w:space="0" w:color="auto"/>
            <w:left w:val="none" w:sz="0" w:space="0" w:color="auto"/>
            <w:bottom w:val="none" w:sz="0" w:space="0" w:color="auto"/>
            <w:right w:val="none" w:sz="0" w:space="0" w:color="auto"/>
          </w:divBdr>
        </w:div>
        <w:div w:id="158037911">
          <w:marLeft w:val="0"/>
          <w:marRight w:val="0"/>
          <w:marTop w:val="0"/>
          <w:marBottom w:val="0"/>
          <w:divBdr>
            <w:top w:val="none" w:sz="0" w:space="0" w:color="auto"/>
            <w:left w:val="none" w:sz="0" w:space="0" w:color="auto"/>
            <w:bottom w:val="none" w:sz="0" w:space="0" w:color="auto"/>
            <w:right w:val="none" w:sz="0" w:space="0" w:color="auto"/>
          </w:divBdr>
        </w:div>
        <w:div w:id="2096979145">
          <w:marLeft w:val="0"/>
          <w:marRight w:val="0"/>
          <w:marTop w:val="0"/>
          <w:marBottom w:val="0"/>
          <w:divBdr>
            <w:top w:val="none" w:sz="0" w:space="0" w:color="auto"/>
            <w:left w:val="none" w:sz="0" w:space="0" w:color="auto"/>
            <w:bottom w:val="none" w:sz="0" w:space="0" w:color="auto"/>
            <w:right w:val="none" w:sz="0" w:space="0" w:color="auto"/>
          </w:divBdr>
        </w:div>
        <w:div w:id="768543559">
          <w:marLeft w:val="0"/>
          <w:marRight w:val="0"/>
          <w:marTop w:val="0"/>
          <w:marBottom w:val="0"/>
          <w:divBdr>
            <w:top w:val="none" w:sz="0" w:space="0" w:color="auto"/>
            <w:left w:val="none" w:sz="0" w:space="0" w:color="auto"/>
            <w:bottom w:val="none" w:sz="0" w:space="0" w:color="auto"/>
            <w:right w:val="none" w:sz="0" w:space="0" w:color="auto"/>
          </w:divBdr>
        </w:div>
        <w:div w:id="783421188">
          <w:marLeft w:val="0"/>
          <w:marRight w:val="0"/>
          <w:marTop w:val="0"/>
          <w:marBottom w:val="0"/>
          <w:divBdr>
            <w:top w:val="none" w:sz="0" w:space="0" w:color="auto"/>
            <w:left w:val="none" w:sz="0" w:space="0" w:color="auto"/>
            <w:bottom w:val="none" w:sz="0" w:space="0" w:color="auto"/>
            <w:right w:val="none" w:sz="0" w:space="0" w:color="auto"/>
          </w:divBdr>
        </w:div>
        <w:div w:id="659115065">
          <w:marLeft w:val="0"/>
          <w:marRight w:val="0"/>
          <w:marTop w:val="0"/>
          <w:marBottom w:val="0"/>
          <w:divBdr>
            <w:top w:val="none" w:sz="0" w:space="0" w:color="auto"/>
            <w:left w:val="none" w:sz="0" w:space="0" w:color="auto"/>
            <w:bottom w:val="none" w:sz="0" w:space="0" w:color="auto"/>
            <w:right w:val="none" w:sz="0" w:space="0" w:color="auto"/>
          </w:divBdr>
        </w:div>
        <w:div w:id="970939804">
          <w:marLeft w:val="0"/>
          <w:marRight w:val="0"/>
          <w:marTop w:val="0"/>
          <w:marBottom w:val="0"/>
          <w:divBdr>
            <w:top w:val="none" w:sz="0" w:space="0" w:color="auto"/>
            <w:left w:val="none" w:sz="0" w:space="0" w:color="auto"/>
            <w:bottom w:val="none" w:sz="0" w:space="0" w:color="auto"/>
            <w:right w:val="none" w:sz="0" w:space="0" w:color="auto"/>
          </w:divBdr>
        </w:div>
        <w:div w:id="1212880962">
          <w:marLeft w:val="0"/>
          <w:marRight w:val="0"/>
          <w:marTop w:val="0"/>
          <w:marBottom w:val="0"/>
          <w:divBdr>
            <w:top w:val="none" w:sz="0" w:space="0" w:color="auto"/>
            <w:left w:val="none" w:sz="0" w:space="0" w:color="auto"/>
            <w:bottom w:val="none" w:sz="0" w:space="0" w:color="auto"/>
            <w:right w:val="none" w:sz="0" w:space="0" w:color="auto"/>
          </w:divBdr>
        </w:div>
        <w:div w:id="907154159">
          <w:marLeft w:val="0"/>
          <w:marRight w:val="0"/>
          <w:marTop w:val="0"/>
          <w:marBottom w:val="0"/>
          <w:divBdr>
            <w:top w:val="none" w:sz="0" w:space="0" w:color="auto"/>
            <w:left w:val="none" w:sz="0" w:space="0" w:color="auto"/>
            <w:bottom w:val="none" w:sz="0" w:space="0" w:color="auto"/>
            <w:right w:val="none" w:sz="0" w:space="0" w:color="auto"/>
          </w:divBdr>
        </w:div>
        <w:div w:id="576787163">
          <w:marLeft w:val="0"/>
          <w:marRight w:val="0"/>
          <w:marTop w:val="0"/>
          <w:marBottom w:val="0"/>
          <w:divBdr>
            <w:top w:val="none" w:sz="0" w:space="0" w:color="auto"/>
            <w:left w:val="none" w:sz="0" w:space="0" w:color="auto"/>
            <w:bottom w:val="none" w:sz="0" w:space="0" w:color="auto"/>
            <w:right w:val="none" w:sz="0" w:space="0" w:color="auto"/>
          </w:divBdr>
        </w:div>
        <w:div w:id="1643579624">
          <w:marLeft w:val="0"/>
          <w:marRight w:val="0"/>
          <w:marTop w:val="0"/>
          <w:marBottom w:val="0"/>
          <w:divBdr>
            <w:top w:val="none" w:sz="0" w:space="0" w:color="auto"/>
            <w:left w:val="none" w:sz="0" w:space="0" w:color="auto"/>
            <w:bottom w:val="none" w:sz="0" w:space="0" w:color="auto"/>
            <w:right w:val="none" w:sz="0" w:space="0" w:color="auto"/>
          </w:divBdr>
        </w:div>
      </w:divsChild>
    </w:div>
    <w:div w:id="732001891">
      <w:bodyDiv w:val="1"/>
      <w:marLeft w:val="0"/>
      <w:marRight w:val="0"/>
      <w:marTop w:val="0"/>
      <w:marBottom w:val="0"/>
      <w:divBdr>
        <w:top w:val="none" w:sz="0" w:space="0" w:color="auto"/>
        <w:left w:val="none" w:sz="0" w:space="0" w:color="auto"/>
        <w:bottom w:val="none" w:sz="0" w:space="0" w:color="auto"/>
        <w:right w:val="none" w:sz="0" w:space="0" w:color="auto"/>
      </w:divBdr>
      <w:divsChild>
        <w:div w:id="1846507664">
          <w:marLeft w:val="0"/>
          <w:marRight w:val="0"/>
          <w:marTop w:val="0"/>
          <w:marBottom w:val="0"/>
          <w:divBdr>
            <w:top w:val="none" w:sz="0" w:space="0" w:color="auto"/>
            <w:left w:val="none" w:sz="0" w:space="0" w:color="auto"/>
            <w:bottom w:val="none" w:sz="0" w:space="0" w:color="auto"/>
            <w:right w:val="none" w:sz="0" w:space="0" w:color="auto"/>
          </w:divBdr>
        </w:div>
        <w:div w:id="1317878973">
          <w:marLeft w:val="0"/>
          <w:marRight w:val="0"/>
          <w:marTop w:val="0"/>
          <w:marBottom w:val="0"/>
          <w:divBdr>
            <w:top w:val="none" w:sz="0" w:space="0" w:color="auto"/>
            <w:left w:val="none" w:sz="0" w:space="0" w:color="auto"/>
            <w:bottom w:val="none" w:sz="0" w:space="0" w:color="auto"/>
            <w:right w:val="none" w:sz="0" w:space="0" w:color="auto"/>
          </w:divBdr>
        </w:div>
        <w:div w:id="1207134797">
          <w:marLeft w:val="0"/>
          <w:marRight w:val="0"/>
          <w:marTop w:val="0"/>
          <w:marBottom w:val="0"/>
          <w:divBdr>
            <w:top w:val="none" w:sz="0" w:space="0" w:color="auto"/>
            <w:left w:val="none" w:sz="0" w:space="0" w:color="auto"/>
            <w:bottom w:val="none" w:sz="0" w:space="0" w:color="auto"/>
            <w:right w:val="none" w:sz="0" w:space="0" w:color="auto"/>
          </w:divBdr>
        </w:div>
        <w:div w:id="1452163076">
          <w:marLeft w:val="0"/>
          <w:marRight w:val="0"/>
          <w:marTop w:val="0"/>
          <w:marBottom w:val="0"/>
          <w:divBdr>
            <w:top w:val="none" w:sz="0" w:space="0" w:color="auto"/>
            <w:left w:val="none" w:sz="0" w:space="0" w:color="auto"/>
            <w:bottom w:val="none" w:sz="0" w:space="0" w:color="auto"/>
            <w:right w:val="none" w:sz="0" w:space="0" w:color="auto"/>
          </w:divBdr>
        </w:div>
        <w:div w:id="1631470846">
          <w:marLeft w:val="0"/>
          <w:marRight w:val="0"/>
          <w:marTop w:val="0"/>
          <w:marBottom w:val="0"/>
          <w:divBdr>
            <w:top w:val="none" w:sz="0" w:space="0" w:color="auto"/>
            <w:left w:val="none" w:sz="0" w:space="0" w:color="auto"/>
            <w:bottom w:val="none" w:sz="0" w:space="0" w:color="auto"/>
            <w:right w:val="none" w:sz="0" w:space="0" w:color="auto"/>
          </w:divBdr>
        </w:div>
        <w:div w:id="1872566027">
          <w:marLeft w:val="0"/>
          <w:marRight w:val="0"/>
          <w:marTop w:val="0"/>
          <w:marBottom w:val="0"/>
          <w:divBdr>
            <w:top w:val="none" w:sz="0" w:space="0" w:color="auto"/>
            <w:left w:val="none" w:sz="0" w:space="0" w:color="auto"/>
            <w:bottom w:val="none" w:sz="0" w:space="0" w:color="auto"/>
            <w:right w:val="none" w:sz="0" w:space="0" w:color="auto"/>
          </w:divBdr>
        </w:div>
        <w:div w:id="508912056">
          <w:marLeft w:val="0"/>
          <w:marRight w:val="0"/>
          <w:marTop w:val="0"/>
          <w:marBottom w:val="0"/>
          <w:divBdr>
            <w:top w:val="none" w:sz="0" w:space="0" w:color="auto"/>
            <w:left w:val="none" w:sz="0" w:space="0" w:color="auto"/>
            <w:bottom w:val="none" w:sz="0" w:space="0" w:color="auto"/>
            <w:right w:val="none" w:sz="0" w:space="0" w:color="auto"/>
          </w:divBdr>
        </w:div>
        <w:div w:id="1983459384">
          <w:marLeft w:val="0"/>
          <w:marRight w:val="0"/>
          <w:marTop w:val="0"/>
          <w:marBottom w:val="0"/>
          <w:divBdr>
            <w:top w:val="none" w:sz="0" w:space="0" w:color="auto"/>
            <w:left w:val="none" w:sz="0" w:space="0" w:color="auto"/>
            <w:bottom w:val="none" w:sz="0" w:space="0" w:color="auto"/>
            <w:right w:val="none" w:sz="0" w:space="0" w:color="auto"/>
          </w:divBdr>
        </w:div>
        <w:div w:id="1853453864">
          <w:marLeft w:val="0"/>
          <w:marRight w:val="0"/>
          <w:marTop w:val="0"/>
          <w:marBottom w:val="0"/>
          <w:divBdr>
            <w:top w:val="none" w:sz="0" w:space="0" w:color="auto"/>
            <w:left w:val="none" w:sz="0" w:space="0" w:color="auto"/>
            <w:bottom w:val="none" w:sz="0" w:space="0" w:color="auto"/>
            <w:right w:val="none" w:sz="0" w:space="0" w:color="auto"/>
          </w:divBdr>
        </w:div>
        <w:div w:id="133371341">
          <w:marLeft w:val="0"/>
          <w:marRight w:val="0"/>
          <w:marTop w:val="0"/>
          <w:marBottom w:val="0"/>
          <w:divBdr>
            <w:top w:val="none" w:sz="0" w:space="0" w:color="auto"/>
            <w:left w:val="none" w:sz="0" w:space="0" w:color="auto"/>
            <w:bottom w:val="none" w:sz="0" w:space="0" w:color="auto"/>
            <w:right w:val="none" w:sz="0" w:space="0" w:color="auto"/>
          </w:divBdr>
        </w:div>
        <w:div w:id="208611884">
          <w:marLeft w:val="0"/>
          <w:marRight w:val="0"/>
          <w:marTop w:val="0"/>
          <w:marBottom w:val="0"/>
          <w:divBdr>
            <w:top w:val="none" w:sz="0" w:space="0" w:color="auto"/>
            <w:left w:val="none" w:sz="0" w:space="0" w:color="auto"/>
            <w:bottom w:val="none" w:sz="0" w:space="0" w:color="auto"/>
            <w:right w:val="none" w:sz="0" w:space="0" w:color="auto"/>
          </w:divBdr>
        </w:div>
        <w:div w:id="1656448511">
          <w:marLeft w:val="0"/>
          <w:marRight w:val="0"/>
          <w:marTop w:val="0"/>
          <w:marBottom w:val="0"/>
          <w:divBdr>
            <w:top w:val="none" w:sz="0" w:space="0" w:color="auto"/>
            <w:left w:val="none" w:sz="0" w:space="0" w:color="auto"/>
            <w:bottom w:val="none" w:sz="0" w:space="0" w:color="auto"/>
            <w:right w:val="none" w:sz="0" w:space="0" w:color="auto"/>
          </w:divBdr>
        </w:div>
        <w:div w:id="339435463">
          <w:marLeft w:val="0"/>
          <w:marRight w:val="0"/>
          <w:marTop w:val="0"/>
          <w:marBottom w:val="0"/>
          <w:divBdr>
            <w:top w:val="none" w:sz="0" w:space="0" w:color="auto"/>
            <w:left w:val="none" w:sz="0" w:space="0" w:color="auto"/>
            <w:bottom w:val="none" w:sz="0" w:space="0" w:color="auto"/>
            <w:right w:val="none" w:sz="0" w:space="0" w:color="auto"/>
          </w:divBdr>
        </w:div>
        <w:div w:id="1843004616">
          <w:marLeft w:val="0"/>
          <w:marRight w:val="0"/>
          <w:marTop w:val="0"/>
          <w:marBottom w:val="0"/>
          <w:divBdr>
            <w:top w:val="none" w:sz="0" w:space="0" w:color="auto"/>
            <w:left w:val="none" w:sz="0" w:space="0" w:color="auto"/>
            <w:bottom w:val="none" w:sz="0" w:space="0" w:color="auto"/>
            <w:right w:val="none" w:sz="0" w:space="0" w:color="auto"/>
          </w:divBdr>
        </w:div>
        <w:div w:id="1944796288">
          <w:marLeft w:val="0"/>
          <w:marRight w:val="0"/>
          <w:marTop w:val="0"/>
          <w:marBottom w:val="0"/>
          <w:divBdr>
            <w:top w:val="none" w:sz="0" w:space="0" w:color="auto"/>
            <w:left w:val="none" w:sz="0" w:space="0" w:color="auto"/>
            <w:bottom w:val="none" w:sz="0" w:space="0" w:color="auto"/>
            <w:right w:val="none" w:sz="0" w:space="0" w:color="auto"/>
          </w:divBdr>
        </w:div>
        <w:div w:id="314533883">
          <w:marLeft w:val="0"/>
          <w:marRight w:val="0"/>
          <w:marTop w:val="0"/>
          <w:marBottom w:val="0"/>
          <w:divBdr>
            <w:top w:val="none" w:sz="0" w:space="0" w:color="auto"/>
            <w:left w:val="none" w:sz="0" w:space="0" w:color="auto"/>
            <w:bottom w:val="none" w:sz="0" w:space="0" w:color="auto"/>
            <w:right w:val="none" w:sz="0" w:space="0" w:color="auto"/>
          </w:divBdr>
        </w:div>
        <w:div w:id="1092042755">
          <w:marLeft w:val="0"/>
          <w:marRight w:val="0"/>
          <w:marTop w:val="0"/>
          <w:marBottom w:val="0"/>
          <w:divBdr>
            <w:top w:val="none" w:sz="0" w:space="0" w:color="auto"/>
            <w:left w:val="none" w:sz="0" w:space="0" w:color="auto"/>
            <w:bottom w:val="none" w:sz="0" w:space="0" w:color="auto"/>
            <w:right w:val="none" w:sz="0" w:space="0" w:color="auto"/>
          </w:divBdr>
        </w:div>
        <w:div w:id="1380857051">
          <w:marLeft w:val="0"/>
          <w:marRight w:val="0"/>
          <w:marTop w:val="0"/>
          <w:marBottom w:val="0"/>
          <w:divBdr>
            <w:top w:val="none" w:sz="0" w:space="0" w:color="auto"/>
            <w:left w:val="none" w:sz="0" w:space="0" w:color="auto"/>
            <w:bottom w:val="none" w:sz="0" w:space="0" w:color="auto"/>
            <w:right w:val="none" w:sz="0" w:space="0" w:color="auto"/>
          </w:divBdr>
        </w:div>
        <w:div w:id="1536426755">
          <w:marLeft w:val="0"/>
          <w:marRight w:val="0"/>
          <w:marTop w:val="0"/>
          <w:marBottom w:val="0"/>
          <w:divBdr>
            <w:top w:val="none" w:sz="0" w:space="0" w:color="auto"/>
            <w:left w:val="none" w:sz="0" w:space="0" w:color="auto"/>
            <w:bottom w:val="none" w:sz="0" w:space="0" w:color="auto"/>
            <w:right w:val="none" w:sz="0" w:space="0" w:color="auto"/>
          </w:divBdr>
        </w:div>
        <w:div w:id="510225548">
          <w:marLeft w:val="0"/>
          <w:marRight w:val="0"/>
          <w:marTop w:val="0"/>
          <w:marBottom w:val="0"/>
          <w:divBdr>
            <w:top w:val="none" w:sz="0" w:space="0" w:color="auto"/>
            <w:left w:val="none" w:sz="0" w:space="0" w:color="auto"/>
            <w:bottom w:val="none" w:sz="0" w:space="0" w:color="auto"/>
            <w:right w:val="none" w:sz="0" w:space="0" w:color="auto"/>
          </w:divBdr>
        </w:div>
        <w:div w:id="1292059120">
          <w:marLeft w:val="0"/>
          <w:marRight w:val="0"/>
          <w:marTop w:val="0"/>
          <w:marBottom w:val="0"/>
          <w:divBdr>
            <w:top w:val="none" w:sz="0" w:space="0" w:color="auto"/>
            <w:left w:val="none" w:sz="0" w:space="0" w:color="auto"/>
            <w:bottom w:val="none" w:sz="0" w:space="0" w:color="auto"/>
            <w:right w:val="none" w:sz="0" w:space="0" w:color="auto"/>
          </w:divBdr>
        </w:div>
        <w:div w:id="947389041">
          <w:marLeft w:val="0"/>
          <w:marRight w:val="0"/>
          <w:marTop w:val="0"/>
          <w:marBottom w:val="0"/>
          <w:divBdr>
            <w:top w:val="none" w:sz="0" w:space="0" w:color="auto"/>
            <w:left w:val="none" w:sz="0" w:space="0" w:color="auto"/>
            <w:bottom w:val="none" w:sz="0" w:space="0" w:color="auto"/>
            <w:right w:val="none" w:sz="0" w:space="0" w:color="auto"/>
          </w:divBdr>
        </w:div>
        <w:div w:id="1026834923">
          <w:marLeft w:val="0"/>
          <w:marRight w:val="0"/>
          <w:marTop w:val="0"/>
          <w:marBottom w:val="0"/>
          <w:divBdr>
            <w:top w:val="none" w:sz="0" w:space="0" w:color="auto"/>
            <w:left w:val="none" w:sz="0" w:space="0" w:color="auto"/>
            <w:bottom w:val="none" w:sz="0" w:space="0" w:color="auto"/>
            <w:right w:val="none" w:sz="0" w:space="0" w:color="auto"/>
          </w:divBdr>
        </w:div>
        <w:div w:id="1741978916">
          <w:marLeft w:val="0"/>
          <w:marRight w:val="0"/>
          <w:marTop w:val="0"/>
          <w:marBottom w:val="0"/>
          <w:divBdr>
            <w:top w:val="none" w:sz="0" w:space="0" w:color="auto"/>
            <w:left w:val="none" w:sz="0" w:space="0" w:color="auto"/>
            <w:bottom w:val="none" w:sz="0" w:space="0" w:color="auto"/>
            <w:right w:val="none" w:sz="0" w:space="0" w:color="auto"/>
          </w:divBdr>
        </w:div>
        <w:div w:id="2049990445">
          <w:marLeft w:val="0"/>
          <w:marRight w:val="0"/>
          <w:marTop w:val="0"/>
          <w:marBottom w:val="0"/>
          <w:divBdr>
            <w:top w:val="none" w:sz="0" w:space="0" w:color="auto"/>
            <w:left w:val="none" w:sz="0" w:space="0" w:color="auto"/>
            <w:bottom w:val="none" w:sz="0" w:space="0" w:color="auto"/>
            <w:right w:val="none" w:sz="0" w:space="0" w:color="auto"/>
          </w:divBdr>
        </w:div>
        <w:div w:id="1409384261">
          <w:marLeft w:val="0"/>
          <w:marRight w:val="0"/>
          <w:marTop w:val="0"/>
          <w:marBottom w:val="0"/>
          <w:divBdr>
            <w:top w:val="none" w:sz="0" w:space="0" w:color="auto"/>
            <w:left w:val="none" w:sz="0" w:space="0" w:color="auto"/>
            <w:bottom w:val="none" w:sz="0" w:space="0" w:color="auto"/>
            <w:right w:val="none" w:sz="0" w:space="0" w:color="auto"/>
          </w:divBdr>
        </w:div>
        <w:div w:id="787894105">
          <w:marLeft w:val="0"/>
          <w:marRight w:val="0"/>
          <w:marTop w:val="0"/>
          <w:marBottom w:val="0"/>
          <w:divBdr>
            <w:top w:val="none" w:sz="0" w:space="0" w:color="auto"/>
            <w:left w:val="none" w:sz="0" w:space="0" w:color="auto"/>
            <w:bottom w:val="none" w:sz="0" w:space="0" w:color="auto"/>
            <w:right w:val="none" w:sz="0" w:space="0" w:color="auto"/>
          </w:divBdr>
        </w:div>
        <w:div w:id="736901545">
          <w:marLeft w:val="0"/>
          <w:marRight w:val="0"/>
          <w:marTop w:val="0"/>
          <w:marBottom w:val="0"/>
          <w:divBdr>
            <w:top w:val="none" w:sz="0" w:space="0" w:color="auto"/>
            <w:left w:val="none" w:sz="0" w:space="0" w:color="auto"/>
            <w:bottom w:val="none" w:sz="0" w:space="0" w:color="auto"/>
            <w:right w:val="none" w:sz="0" w:space="0" w:color="auto"/>
          </w:divBdr>
        </w:div>
        <w:div w:id="783113132">
          <w:marLeft w:val="0"/>
          <w:marRight w:val="0"/>
          <w:marTop w:val="0"/>
          <w:marBottom w:val="0"/>
          <w:divBdr>
            <w:top w:val="none" w:sz="0" w:space="0" w:color="auto"/>
            <w:left w:val="none" w:sz="0" w:space="0" w:color="auto"/>
            <w:bottom w:val="none" w:sz="0" w:space="0" w:color="auto"/>
            <w:right w:val="none" w:sz="0" w:space="0" w:color="auto"/>
          </w:divBdr>
        </w:div>
        <w:div w:id="1992127459">
          <w:marLeft w:val="0"/>
          <w:marRight w:val="0"/>
          <w:marTop w:val="0"/>
          <w:marBottom w:val="0"/>
          <w:divBdr>
            <w:top w:val="none" w:sz="0" w:space="0" w:color="auto"/>
            <w:left w:val="none" w:sz="0" w:space="0" w:color="auto"/>
            <w:bottom w:val="none" w:sz="0" w:space="0" w:color="auto"/>
            <w:right w:val="none" w:sz="0" w:space="0" w:color="auto"/>
          </w:divBdr>
        </w:div>
        <w:div w:id="87118359">
          <w:marLeft w:val="0"/>
          <w:marRight w:val="0"/>
          <w:marTop w:val="0"/>
          <w:marBottom w:val="0"/>
          <w:divBdr>
            <w:top w:val="none" w:sz="0" w:space="0" w:color="auto"/>
            <w:left w:val="none" w:sz="0" w:space="0" w:color="auto"/>
            <w:bottom w:val="none" w:sz="0" w:space="0" w:color="auto"/>
            <w:right w:val="none" w:sz="0" w:space="0" w:color="auto"/>
          </w:divBdr>
        </w:div>
        <w:div w:id="1615283123">
          <w:marLeft w:val="0"/>
          <w:marRight w:val="0"/>
          <w:marTop w:val="0"/>
          <w:marBottom w:val="0"/>
          <w:divBdr>
            <w:top w:val="none" w:sz="0" w:space="0" w:color="auto"/>
            <w:left w:val="none" w:sz="0" w:space="0" w:color="auto"/>
            <w:bottom w:val="none" w:sz="0" w:space="0" w:color="auto"/>
            <w:right w:val="none" w:sz="0" w:space="0" w:color="auto"/>
          </w:divBdr>
        </w:div>
        <w:div w:id="1058745106">
          <w:marLeft w:val="0"/>
          <w:marRight w:val="0"/>
          <w:marTop w:val="0"/>
          <w:marBottom w:val="0"/>
          <w:divBdr>
            <w:top w:val="none" w:sz="0" w:space="0" w:color="auto"/>
            <w:left w:val="none" w:sz="0" w:space="0" w:color="auto"/>
            <w:bottom w:val="none" w:sz="0" w:space="0" w:color="auto"/>
            <w:right w:val="none" w:sz="0" w:space="0" w:color="auto"/>
          </w:divBdr>
        </w:div>
        <w:div w:id="1526096823">
          <w:marLeft w:val="0"/>
          <w:marRight w:val="0"/>
          <w:marTop w:val="0"/>
          <w:marBottom w:val="0"/>
          <w:divBdr>
            <w:top w:val="none" w:sz="0" w:space="0" w:color="auto"/>
            <w:left w:val="none" w:sz="0" w:space="0" w:color="auto"/>
            <w:bottom w:val="none" w:sz="0" w:space="0" w:color="auto"/>
            <w:right w:val="none" w:sz="0" w:space="0" w:color="auto"/>
          </w:divBdr>
        </w:div>
        <w:div w:id="346566968">
          <w:marLeft w:val="0"/>
          <w:marRight w:val="0"/>
          <w:marTop w:val="0"/>
          <w:marBottom w:val="0"/>
          <w:divBdr>
            <w:top w:val="none" w:sz="0" w:space="0" w:color="auto"/>
            <w:left w:val="none" w:sz="0" w:space="0" w:color="auto"/>
            <w:bottom w:val="none" w:sz="0" w:space="0" w:color="auto"/>
            <w:right w:val="none" w:sz="0" w:space="0" w:color="auto"/>
          </w:divBdr>
        </w:div>
        <w:div w:id="1139805672">
          <w:marLeft w:val="0"/>
          <w:marRight w:val="0"/>
          <w:marTop w:val="0"/>
          <w:marBottom w:val="0"/>
          <w:divBdr>
            <w:top w:val="none" w:sz="0" w:space="0" w:color="auto"/>
            <w:left w:val="none" w:sz="0" w:space="0" w:color="auto"/>
            <w:bottom w:val="none" w:sz="0" w:space="0" w:color="auto"/>
            <w:right w:val="none" w:sz="0" w:space="0" w:color="auto"/>
          </w:divBdr>
        </w:div>
        <w:div w:id="1516019">
          <w:marLeft w:val="0"/>
          <w:marRight w:val="0"/>
          <w:marTop w:val="0"/>
          <w:marBottom w:val="0"/>
          <w:divBdr>
            <w:top w:val="none" w:sz="0" w:space="0" w:color="auto"/>
            <w:left w:val="none" w:sz="0" w:space="0" w:color="auto"/>
            <w:bottom w:val="none" w:sz="0" w:space="0" w:color="auto"/>
            <w:right w:val="none" w:sz="0" w:space="0" w:color="auto"/>
          </w:divBdr>
        </w:div>
        <w:div w:id="1922988003">
          <w:marLeft w:val="0"/>
          <w:marRight w:val="0"/>
          <w:marTop w:val="0"/>
          <w:marBottom w:val="0"/>
          <w:divBdr>
            <w:top w:val="none" w:sz="0" w:space="0" w:color="auto"/>
            <w:left w:val="none" w:sz="0" w:space="0" w:color="auto"/>
            <w:bottom w:val="none" w:sz="0" w:space="0" w:color="auto"/>
            <w:right w:val="none" w:sz="0" w:space="0" w:color="auto"/>
          </w:divBdr>
        </w:div>
        <w:div w:id="1917669929">
          <w:marLeft w:val="0"/>
          <w:marRight w:val="0"/>
          <w:marTop w:val="0"/>
          <w:marBottom w:val="0"/>
          <w:divBdr>
            <w:top w:val="none" w:sz="0" w:space="0" w:color="auto"/>
            <w:left w:val="none" w:sz="0" w:space="0" w:color="auto"/>
            <w:bottom w:val="none" w:sz="0" w:space="0" w:color="auto"/>
            <w:right w:val="none" w:sz="0" w:space="0" w:color="auto"/>
          </w:divBdr>
        </w:div>
        <w:div w:id="171454843">
          <w:marLeft w:val="0"/>
          <w:marRight w:val="0"/>
          <w:marTop w:val="0"/>
          <w:marBottom w:val="0"/>
          <w:divBdr>
            <w:top w:val="none" w:sz="0" w:space="0" w:color="auto"/>
            <w:left w:val="none" w:sz="0" w:space="0" w:color="auto"/>
            <w:bottom w:val="none" w:sz="0" w:space="0" w:color="auto"/>
            <w:right w:val="none" w:sz="0" w:space="0" w:color="auto"/>
          </w:divBdr>
        </w:div>
        <w:div w:id="1499810587">
          <w:marLeft w:val="0"/>
          <w:marRight w:val="0"/>
          <w:marTop w:val="0"/>
          <w:marBottom w:val="0"/>
          <w:divBdr>
            <w:top w:val="none" w:sz="0" w:space="0" w:color="auto"/>
            <w:left w:val="none" w:sz="0" w:space="0" w:color="auto"/>
            <w:bottom w:val="none" w:sz="0" w:space="0" w:color="auto"/>
            <w:right w:val="none" w:sz="0" w:space="0" w:color="auto"/>
          </w:divBdr>
        </w:div>
        <w:div w:id="1981811812">
          <w:marLeft w:val="0"/>
          <w:marRight w:val="0"/>
          <w:marTop w:val="0"/>
          <w:marBottom w:val="0"/>
          <w:divBdr>
            <w:top w:val="none" w:sz="0" w:space="0" w:color="auto"/>
            <w:left w:val="none" w:sz="0" w:space="0" w:color="auto"/>
            <w:bottom w:val="none" w:sz="0" w:space="0" w:color="auto"/>
            <w:right w:val="none" w:sz="0" w:space="0" w:color="auto"/>
          </w:divBdr>
        </w:div>
        <w:div w:id="171723909">
          <w:marLeft w:val="0"/>
          <w:marRight w:val="0"/>
          <w:marTop w:val="0"/>
          <w:marBottom w:val="0"/>
          <w:divBdr>
            <w:top w:val="none" w:sz="0" w:space="0" w:color="auto"/>
            <w:left w:val="none" w:sz="0" w:space="0" w:color="auto"/>
            <w:bottom w:val="none" w:sz="0" w:space="0" w:color="auto"/>
            <w:right w:val="none" w:sz="0" w:space="0" w:color="auto"/>
          </w:divBdr>
        </w:div>
        <w:div w:id="529995195">
          <w:marLeft w:val="0"/>
          <w:marRight w:val="0"/>
          <w:marTop w:val="0"/>
          <w:marBottom w:val="0"/>
          <w:divBdr>
            <w:top w:val="none" w:sz="0" w:space="0" w:color="auto"/>
            <w:left w:val="none" w:sz="0" w:space="0" w:color="auto"/>
            <w:bottom w:val="none" w:sz="0" w:space="0" w:color="auto"/>
            <w:right w:val="none" w:sz="0" w:space="0" w:color="auto"/>
          </w:divBdr>
        </w:div>
        <w:div w:id="838664356">
          <w:marLeft w:val="0"/>
          <w:marRight w:val="0"/>
          <w:marTop w:val="0"/>
          <w:marBottom w:val="0"/>
          <w:divBdr>
            <w:top w:val="none" w:sz="0" w:space="0" w:color="auto"/>
            <w:left w:val="none" w:sz="0" w:space="0" w:color="auto"/>
            <w:bottom w:val="none" w:sz="0" w:space="0" w:color="auto"/>
            <w:right w:val="none" w:sz="0" w:space="0" w:color="auto"/>
          </w:divBdr>
        </w:div>
        <w:div w:id="437064629">
          <w:marLeft w:val="0"/>
          <w:marRight w:val="0"/>
          <w:marTop w:val="0"/>
          <w:marBottom w:val="0"/>
          <w:divBdr>
            <w:top w:val="none" w:sz="0" w:space="0" w:color="auto"/>
            <w:left w:val="none" w:sz="0" w:space="0" w:color="auto"/>
            <w:bottom w:val="none" w:sz="0" w:space="0" w:color="auto"/>
            <w:right w:val="none" w:sz="0" w:space="0" w:color="auto"/>
          </w:divBdr>
        </w:div>
        <w:div w:id="573131361">
          <w:marLeft w:val="0"/>
          <w:marRight w:val="0"/>
          <w:marTop w:val="0"/>
          <w:marBottom w:val="0"/>
          <w:divBdr>
            <w:top w:val="none" w:sz="0" w:space="0" w:color="auto"/>
            <w:left w:val="none" w:sz="0" w:space="0" w:color="auto"/>
            <w:bottom w:val="none" w:sz="0" w:space="0" w:color="auto"/>
            <w:right w:val="none" w:sz="0" w:space="0" w:color="auto"/>
          </w:divBdr>
        </w:div>
        <w:div w:id="221796830">
          <w:marLeft w:val="0"/>
          <w:marRight w:val="0"/>
          <w:marTop w:val="0"/>
          <w:marBottom w:val="0"/>
          <w:divBdr>
            <w:top w:val="none" w:sz="0" w:space="0" w:color="auto"/>
            <w:left w:val="none" w:sz="0" w:space="0" w:color="auto"/>
            <w:bottom w:val="none" w:sz="0" w:space="0" w:color="auto"/>
            <w:right w:val="none" w:sz="0" w:space="0" w:color="auto"/>
          </w:divBdr>
        </w:div>
        <w:div w:id="1047488916">
          <w:marLeft w:val="0"/>
          <w:marRight w:val="0"/>
          <w:marTop w:val="0"/>
          <w:marBottom w:val="0"/>
          <w:divBdr>
            <w:top w:val="none" w:sz="0" w:space="0" w:color="auto"/>
            <w:left w:val="none" w:sz="0" w:space="0" w:color="auto"/>
            <w:bottom w:val="none" w:sz="0" w:space="0" w:color="auto"/>
            <w:right w:val="none" w:sz="0" w:space="0" w:color="auto"/>
          </w:divBdr>
        </w:div>
        <w:div w:id="154228087">
          <w:marLeft w:val="0"/>
          <w:marRight w:val="0"/>
          <w:marTop w:val="0"/>
          <w:marBottom w:val="0"/>
          <w:divBdr>
            <w:top w:val="none" w:sz="0" w:space="0" w:color="auto"/>
            <w:left w:val="none" w:sz="0" w:space="0" w:color="auto"/>
            <w:bottom w:val="none" w:sz="0" w:space="0" w:color="auto"/>
            <w:right w:val="none" w:sz="0" w:space="0" w:color="auto"/>
          </w:divBdr>
        </w:div>
        <w:div w:id="1527980224">
          <w:marLeft w:val="0"/>
          <w:marRight w:val="0"/>
          <w:marTop w:val="0"/>
          <w:marBottom w:val="0"/>
          <w:divBdr>
            <w:top w:val="none" w:sz="0" w:space="0" w:color="auto"/>
            <w:left w:val="none" w:sz="0" w:space="0" w:color="auto"/>
            <w:bottom w:val="none" w:sz="0" w:space="0" w:color="auto"/>
            <w:right w:val="none" w:sz="0" w:space="0" w:color="auto"/>
          </w:divBdr>
        </w:div>
        <w:div w:id="1969120861">
          <w:marLeft w:val="0"/>
          <w:marRight w:val="0"/>
          <w:marTop w:val="0"/>
          <w:marBottom w:val="0"/>
          <w:divBdr>
            <w:top w:val="none" w:sz="0" w:space="0" w:color="auto"/>
            <w:left w:val="none" w:sz="0" w:space="0" w:color="auto"/>
            <w:bottom w:val="none" w:sz="0" w:space="0" w:color="auto"/>
            <w:right w:val="none" w:sz="0" w:space="0" w:color="auto"/>
          </w:divBdr>
        </w:div>
        <w:div w:id="741175127">
          <w:marLeft w:val="0"/>
          <w:marRight w:val="0"/>
          <w:marTop w:val="0"/>
          <w:marBottom w:val="0"/>
          <w:divBdr>
            <w:top w:val="none" w:sz="0" w:space="0" w:color="auto"/>
            <w:left w:val="none" w:sz="0" w:space="0" w:color="auto"/>
            <w:bottom w:val="none" w:sz="0" w:space="0" w:color="auto"/>
            <w:right w:val="none" w:sz="0" w:space="0" w:color="auto"/>
          </w:divBdr>
        </w:div>
        <w:div w:id="2035038674">
          <w:marLeft w:val="0"/>
          <w:marRight w:val="0"/>
          <w:marTop w:val="0"/>
          <w:marBottom w:val="0"/>
          <w:divBdr>
            <w:top w:val="none" w:sz="0" w:space="0" w:color="auto"/>
            <w:left w:val="none" w:sz="0" w:space="0" w:color="auto"/>
            <w:bottom w:val="none" w:sz="0" w:space="0" w:color="auto"/>
            <w:right w:val="none" w:sz="0" w:space="0" w:color="auto"/>
          </w:divBdr>
        </w:div>
        <w:div w:id="1399354653">
          <w:marLeft w:val="0"/>
          <w:marRight w:val="0"/>
          <w:marTop w:val="0"/>
          <w:marBottom w:val="0"/>
          <w:divBdr>
            <w:top w:val="none" w:sz="0" w:space="0" w:color="auto"/>
            <w:left w:val="none" w:sz="0" w:space="0" w:color="auto"/>
            <w:bottom w:val="none" w:sz="0" w:space="0" w:color="auto"/>
            <w:right w:val="none" w:sz="0" w:space="0" w:color="auto"/>
          </w:divBdr>
        </w:div>
        <w:div w:id="2052086">
          <w:marLeft w:val="0"/>
          <w:marRight w:val="0"/>
          <w:marTop w:val="0"/>
          <w:marBottom w:val="0"/>
          <w:divBdr>
            <w:top w:val="none" w:sz="0" w:space="0" w:color="auto"/>
            <w:left w:val="none" w:sz="0" w:space="0" w:color="auto"/>
            <w:bottom w:val="none" w:sz="0" w:space="0" w:color="auto"/>
            <w:right w:val="none" w:sz="0" w:space="0" w:color="auto"/>
          </w:divBdr>
        </w:div>
        <w:div w:id="1079062963">
          <w:marLeft w:val="0"/>
          <w:marRight w:val="0"/>
          <w:marTop w:val="0"/>
          <w:marBottom w:val="0"/>
          <w:divBdr>
            <w:top w:val="none" w:sz="0" w:space="0" w:color="auto"/>
            <w:left w:val="none" w:sz="0" w:space="0" w:color="auto"/>
            <w:bottom w:val="none" w:sz="0" w:space="0" w:color="auto"/>
            <w:right w:val="none" w:sz="0" w:space="0" w:color="auto"/>
          </w:divBdr>
        </w:div>
        <w:div w:id="936207103">
          <w:marLeft w:val="0"/>
          <w:marRight w:val="0"/>
          <w:marTop w:val="0"/>
          <w:marBottom w:val="0"/>
          <w:divBdr>
            <w:top w:val="none" w:sz="0" w:space="0" w:color="auto"/>
            <w:left w:val="none" w:sz="0" w:space="0" w:color="auto"/>
            <w:bottom w:val="none" w:sz="0" w:space="0" w:color="auto"/>
            <w:right w:val="none" w:sz="0" w:space="0" w:color="auto"/>
          </w:divBdr>
        </w:div>
        <w:div w:id="1920410080">
          <w:marLeft w:val="0"/>
          <w:marRight w:val="0"/>
          <w:marTop w:val="0"/>
          <w:marBottom w:val="0"/>
          <w:divBdr>
            <w:top w:val="none" w:sz="0" w:space="0" w:color="auto"/>
            <w:left w:val="none" w:sz="0" w:space="0" w:color="auto"/>
            <w:bottom w:val="none" w:sz="0" w:space="0" w:color="auto"/>
            <w:right w:val="none" w:sz="0" w:space="0" w:color="auto"/>
          </w:divBdr>
        </w:div>
        <w:div w:id="640234259">
          <w:marLeft w:val="0"/>
          <w:marRight w:val="0"/>
          <w:marTop w:val="0"/>
          <w:marBottom w:val="0"/>
          <w:divBdr>
            <w:top w:val="none" w:sz="0" w:space="0" w:color="auto"/>
            <w:left w:val="none" w:sz="0" w:space="0" w:color="auto"/>
            <w:bottom w:val="none" w:sz="0" w:space="0" w:color="auto"/>
            <w:right w:val="none" w:sz="0" w:space="0" w:color="auto"/>
          </w:divBdr>
        </w:div>
        <w:div w:id="1821145652">
          <w:marLeft w:val="0"/>
          <w:marRight w:val="0"/>
          <w:marTop w:val="0"/>
          <w:marBottom w:val="0"/>
          <w:divBdr>
            <w:top w:val="none" w:sz="0" w:space="0" w:color="auto"/>
            <w:left w:val="none" w:sz="0" w:space="0" w:color="auto"/>
            <w:bottom w:val="none" w:sz="0" w:space="0" w:color="auto"/>
            <w:right w:val="none" w:sz="0" w:space="0" w:color="auto"/>
          </w:divBdr>
        </w:div>
        <w:div w:id="1434545747">
          <w:marLeft w:val="0"/>
          <w:marRight w:val="0"/>
          <w:marTop w:val="0"/>
          <w:marBottom w:val="0"/>
          <w:divBdr>
            <w:top w:val="none" w:sz="0" w:space="0" w:color="auto"/>
            <w:left w:val="none" w:sz="0" w:space="0" w:color="auto"/>
            <w:bottom w:val="none" w:sz="0" w:space="0" w:color="auto"/>
            <w:right w:val="none" w:sz="0" w:space="0" w:color="auto"/>
          </w:divBdr>
        </w:div>
        <w:div w:id="2140218757">
          <w:marLeft w:val="0"/>
          <w:marRight w:val="0"/>
          <w:marTop w:val="0"/>
          <w:marBottom w:val="0"/>
          <w:divBdr>
            <w:top w:val="none" w:sz="0" w:space="0" w:color="auto"/>
            <w:left w:val="none" w:sz="0" w:space="0" w:color="auto"/>
            <w:bottom w:val="none" w:sz="0" w:space="0" w:color="auto"/>
            <w:right w:val="none" w:sz="0" w:space="0" w:color="auto"/>
          </w:divBdr>
        </w:div>
        <w:div w:id="1998343211">
          <w:marLeft w:val="0"/>
          <w:marRight w:val="0"/>
          <w:marTop w:val="0"/>
          <w:marBottom w:val="0"/>
          <w:divBdr>
            <w:top w:val="none" w:sz="0" w:space="0" w:color="auto"/>
            <w:left w:val="none" w:sz="0" w:space="0" w:color="auto"/>
            <w:bottom w:val="none" w:sz="0" w:space="0" w:color="auto"/>
            <w:right w:val="none" w:sz="0" w:space="0" w:color="auto"/>
          </w:divBdr>
        </w:div>
        <w:div w:id="1027292192">
          <w:marLeft w:val="0"/>
          <w:marRight w:val="0"/>
          <w:marTop w:val="0"/>
          <w:marBottom w:val="0"/>
          <w:divBdr>
            <w:top w:val="none" w:sz="0" w:space="0" w:color="auto"/>
            <w:left w:val="none" w:sz="0" w:space="0" w:color="auto"/>
            <w:bottom w:val="none" w:sz="0" w:space="0" w:color="auto"/>
            <w:right w:val="none" w:sz="0" w:space="0" w:color="auto"/>
          </w:divBdr>
        </w:div>
        <w:div w:id="998777350">
          <w:marLeft w:val="0"/>
          <w:marRight w:val="0"/>
          <w:marTop w:val="0"/>
          <w:marBottom w:val="0"/>
          <w:divBdr>
            <w:top w:val="none" w:sz="0" w:space="0" w:color="auto"/>
            <w:left w:val="none" w:sz="0" w:space="0" w:color="auto"/>
            <w:bottom w:val="none" w:sz="0" w:space="0" w:color="auto"/>
            <w:right w:val="none" w:sz="0" w:space="0" w:color="auto"/>
          </w:divBdr>
        </w:div>
        <w:div w:id="1579752627">
          <w:marLeft w:val="0"/>
          <w:marRight w:val="0"/>
          <w:marTop w:val="0"/>
          <w:marBottom w:val="0"/>
          <w:divBdr>
            <w:top w:val="none" w:sz="0" w:space="0" w:color="auto"/>
            <w:left w:val="none" w:sz="0" w:space="0" w:color="auto"/>
            <w:bottom w:val="none" w:sz="0" w:space="0" w:color="auto"/>
            <w:right w:val="none" w:sz="0" w:space="0" w:color="auto"/>
          </w:divBdr>
        </w:div>
        <w:div w:id="535898507">
          <w:marLeft w:val="0"/>
          <w:marRight w:val="0"/>
          <w:marTop w:val="0"/>
          <w:marBottom w:val="0"/>
          <w:divBdr>
            <w:top w:val="none" w:sz="0" w:space="0" w:color="auto"/>
            <w:left w:val="none" w:sz="0" w:space="0" w:color="auto"/>
            <w:bottom w:val="none" w:sz="0" w:space="0" w:color="auto"/>
            <w:right w:val="none" w:sz="0" w:space="0" w:color="auto"/>
          </w:divBdr>
        </w:div>
        <w:div w:id="1467965860">
          <w:marLeft w:val="0"/>
          <w:marRight w:val="0"/>
          <w:marTop w:val="0"/>
          <w:marBottom w:val="0"/>
          <w:divBdr>
            <w:top w:val="none" w:sz="0" w:space="0" w:color="auto"/>
            <w:left w:val="none" w:sz="0" w:space="0" w:color="auto"/>
            <w:bottom w:val="none" w:sz="0" w:space="0" w:color="auto"/>
            <w:right w:val="none" w:sz="0" w:space="0" w:color="auto"/>
          </w:divBdr>
        </w:div>
        <w:div w:id="1735737373">
          <w:marLeft w:val="0"/>
          <w:marRight w:val="0"/>
          <w:marTop w:val="0"/>
          <w:marBottom w:val="0"/>
          <w:divBdr>
            <w:top w:val="none" w:sz="0" w:space="0" w:color="auto"/>
            <w:left w:val="none" w:sz="0" w:space="0" w:color="auto"/>
            <w:bottom w:val="none" w:sz="0" w:space="0" w:color="auto"/>
            <w:right w:val="none" w:sz="0" w:space="0" w:color="auto"/>
          </w:divBdr>
        </w:div>
        <w:div w:id="1184712424">
          <w:marLeft w:val="0"/>
          <w:marRight w:val="0"/>
          <w:marTop w:val="0"/>
          <w:marBottom w:val="0"/>
          <w:divBdr>
            <w:top w:val="none" w:sz="0" w:space="0" w:color="auto"/>
            <w:left w:val="none" w:sz="0" w:space="0" w:color="auto"/>
            <w:bottom w:val="none" w:sz="0" w:space="0" w:color="auto"/>
            <w:right w:val="none" w:sz="0" w:space="0" w:color="auto"/>
          </w:divBdr>
        </w:div>
        <w:div w:id="1505364873">
          <w:marLeft w:val="0"/>
          <w:marRight w:val="0"/>
          <w:marTop w:val="0"/>
          <w:marBottom w:val="0"/>
          <w:divBdr>
            <w:top w:val="none" w:sz="0" w:space="0" w:color="auto"/>
            <w:left w:val="none" w:sz="0" w:space="0" w:color="auto"/>
            <w:bottom w:val="none" w:sz="0" w:space="0" w:color="auto"/>
            <w:right w:val="none" w:sz="0" w:space="0" w:color="auto"/>
          </w:divBdr>
        </w:div>
        <w:div w:id="299773649">
          <w:marLeft w:val="0"/>
          <w:marRight w:val="0"/>
          <w:marTop w:val="0"/>
          <w:marBottom w:val="0"/>
          <w:divBdr>
            <w:top w:val="none" w:sz="0" w:space="0" w:color="auto"/>
            <w:left w:val="none" w:sz="0" w:space="0" w:color="auto"/>
            <w:bottom w:val="none" w:sz="0" w:space="0" w:color="auto"/>
            <w:right w:val="none" w:sz="0" w:space="0" w:color="auto"/>
          </w:divBdr>
        </w:div>
        <w:div w:id="614361283">
          <w:marLeft w:val="0"/>
          <w:marRight w:val="0"/>
          <w:marTop w:val="0"/>
          <w:marBottom w:val="0"/>
          <w:divBdr>
            <w:top w:val="none" w:sz="0" w:space="0" w:color="auto"/>
            <w:left w:val="none" w:sz="0" w:space="0" w:color="auto"/>
            <w:bottom w:val="none" w:sz="0" w:space="0" w:color="auto"/>
            <w:right w:val="none" w:sz="0" w:space="0" w:color="auto"/>
          </w:divBdr>
        </w:div>
        <w:div w:id="397676448">
          <w:marLeft w:val="0"/>
          <w:marRight w:val="0"/>
          <w:marTop w:val="0"/>
          <w:marBottom w:val="0"/>
          <w:divBdr>
            <w:top w:val="none" w:sz="0" w:space="0" w:color="auto"/>
            <w:left w:val="none" w:sz="0" w:space="0" w:color="auto"/>
            <w:bottom w:val="none" w:sz="0" w:space="0" w:color="auto"/>
            <w:right w:val="none" w:sz="0" w:space="0" w:color="auto"/>
          </w:divBdr>
        </w:div>
        <w:div w:id="93327089">
          <w:marLeft w:val="0"/>
          <w:marRight w:val="0"/>
          <w:marTop w:val="0"/>
          <w:marBottom w:val="0"/>
          <w:divBdr>
            <w:top w:val="none" w:sz="0" w:space="0" w:color="auto"/>
            <w:left w:val="none" w:sz="0" w:space="0" w:color="auto"/>
            <w:bottom w:val="none" w:sz="0" w:space="0" w:color="auto"/>
            <w:right w:val="none" w:sz="0" w:space="0" w:color="auto"/>
          </w:divBdr>
        </w:div>
        <w:div w:id="1252933683">
          <w:marLeft w:val="0"/>
          <w:marRight w:val="0"/>
          <w:marTop w:val="0"/>
          <w:marBottom w:val="0"/>
          <w:divBdr>
            <w:top w:val="none" w:sz="0" w:space="0" w:color="auto"/>
            <w:left w:val="none" w:sz="0" w:space="0" w:color="auto"/>
            <w:bottom w:val="none" w:sz="0" w:space="0" w:color="auto"/>
            <w:right w:val="none" w:sz="0" w:space="0" w:color="auto"/>
          </w:divBdr>
        </w:div>
        <w:div w:id="221672377">
          <w:marLeft w:val="0"/>
          <w:marRight w:val="0"/>
          <w:marTop w:val="0"/>
          <w:marBottom w:val="0"/>
          <w:divBdr>
            <w:top w:val="none" w:sz="0" w:space="0" w:color="auto"/>
            <w:left w:val="none" w:sz="0" w:space="0" w:color="auto"/>
            <w:bottom w:val="none" w:sz="0" w:space="0" w:color="auto"/>
            <w:right w:val="none" w:sz="0" w:space="0" w:color="auto"/>
          </w:divBdr>
        </w:div>
        <w:div w:id="635449576">
          <w:marLeft w:val="0"/>
          <w:marRight w:val="0"/>
          <w:marTop w:val="0"/>
          <w:marBottom w:val="0"/>
          <w:divBdr>
            <w:top w:val="none" w:sz="0" w:space="0" w:color="auto"/>
            <w:left w:val="none" w:sz="0" w:space="0" w:color="auto"/>
            <w:bottom w:val="none" w:sz="0" w:space="0" w:color="auto"/>
            <w:right w:val="none" w:sz="0" w:space="0" w:color="auto"/>
          </w:divBdr>
        </w:div>
        <w:div w:id="1318996195">
          <w:marLeft w:val="0"/>
          <w:marRight w:val="0"/>
          <w:marTop w:val="0"/>
          <w:marBottom w:val="0"/>
          <w:divBdr>
            <w:top w:val="none" w:sz="0" w:space="0" w:color="auto"/>
            <w:left w:val="none" w:sz="0" w:space="0" w:color="auto"/>
            <w:bottom w:val="none" w:sz="0" w:space="0" w:color="auto"/>
            <w:right w:val="none" w:sz="0" w:space="0" w:color="auto"/>
          </w:divBdr>
        </w:div>
        <w:div w:id="1319337492">
          <w:marLeft w:val="0"/>
          <w:marRight w:val="0"/>
          <w:marTop w:val="0"/>
          <w:marBottom w:val="0"/>
          <w:divBdr>
            <w:top w:val="none" w:sz="0" w:space="0" w:color="auto"/>
            <w:left w:val="none" w:sz="0" w:space="0" w:color="auto"/>
            <w:bottom w:val="none" w:sz="0" w:space="0" w:color="auto"/>
            <w:right w:val="none" w:sz="0" w:space="0" w:color="auto"/>
          </w:divBdr>
        </w:div>
        <w:div w:id="1659073208">
          <w:marLeft w:val="0"/>
          <w:marRight w:val="0"/>
          <w:marTop w:val="0"/>
          <w:marBottom w:val="0"/>
          <w:divBdr>
            <w:top w:val="none" w:sz="0" w:space="0" w:color="auto"/>
            <w:left w:val="none" w:sz="0" w:space="0" w:color="auto"/>
            <w:bottom w:val="none" w:sz="0" w:space="0" w:color="auto"/>
            <w:right w:val="none" w:sz="0" w:space="0" w:color="auto"/>
          </w:divBdr>
        </w:div>
        <w:div w:id="696849666">
          <w:marLeft w:val="0"/>
          <w:marRight w:val="0"/>
          <w:marTop w:val="0"/>
          <w:marBottom w:val="0"/>
          <w:divBdr>
            <w:top w:val="none" w:sz="0" w:space="0" w:color="auto"/>
            <w:left w:val="none" w:sz="0" w:space="0" w:color="auto"/>
            <w:bottom w:val="none" w:sz="0" w:space="0" w:color="auto"/>
            <w:right w:val="none" w:sz="0" w:space="0" w:color="auto"/>
          </w:divBdr>
        </w:div>
        <w:div w:id="179593045">
          <w:marLeft w:val="0"/>
          <w:marRight w:val="0"/>
          <w:marTop w:val="0"/>
          <w:marBottom w:val="0"/>
          <w:divBdr>
            <w:top w:val="none" w:sz="0" w:space="0" w:color="auto"/>
            <w:left w:val="none" w:sz="0" w:space="0" w:color="auto"/>
            <w:bottom w:val="none" w:sz="0" w:space="0" w:color="auto"/>
            <w:right w:val="none" w:sz="0" w:space="0" w:color="auto"/>
          </w:divBdr>
        </w:div>
        <w:div w:id="1514223541">
          <w:marLeft w:val="0"/>
          <w:marRight w:val="0"/>
          <w:marTop w:val="0"/>
          <w:marBottom w:val="0"/>
          <w:divBdr>
            <w:top w:val="none" w:sz="0" w:space="0" w:color="auto"/>
            <w:left w:val="none" w:sz="0" w:space="0" w:color="auto"/>
            <w:bottom w:val="none" w:sz="0" w:space="0" w:color="auto"/>
            <w:right w:val="none" w:sz="0" w:space="0" w:color="auto"/>
          </w:divBdr>
        </w:div>
        <w:div w:id="940337169">
          <w:marLeft w:val="0"/>
          <w:marRight w:val="0"/>
          <w:marTop w:val="0"/>
          <w:marBottom w:val="0"/>
          <w:divBdr>
            <w:top w:val="none" w:sz="0" w:space="0" w:color="auto"/>
            <w:left w:val="none" w:sz="0" w:space="0" w:color="auto"/>
            <w:bottom w:val="none" w:sz="0" w:space="0" w:color="auto"/>
            <w:right w:val="none" w:sz="0" w:space="0" w:color="auto"/>
          </w:divBdr>
        </w:div>
        <w:div w:id="160901104">
          <w:marLeft w:val="0"/>
          <w:marRight w:val="0"/>
          <w:marTop w:val="0"/>
          <w:marBottom w:val="0"/>
          <w:divBdr>
            <w:top w:val="none" w:sz="0" w:space="0" w:color="auto"/>
            <w:left w:val="none" w:sz="0" w:space="0" w:color="auto"/>
            <w:bottom w:val="none" w:sz="0" w:space="0" w:color="auto"/>
            <w:right w:val="none" w:sz="0" w:space="0" w:color="auto"/>
          </w:divBdr>
        </w:div>
        <w:div w:id="698820424">
          <w:marLeft w:val="0"/>
          <w:marRight w:val="0"/>
          <w:marTop w:val="0"/>
          <w:marBottom w:val="0"/>
          <w:divBdr>
            <w:top w:val="none" w:sz="0" w:space="0" w:color="auto"/>
            <w:left w:val="none" w:sz="0" w:space="0" w:color="auto"/>
            <w:bottom w:val="none" w:sz="0" w:space="0" w:color="auto"/>
            <w:right w:val="none" w:sz="0" w:space="0" w:color="auto"/>
          </w:divBdr>
        </w:div>
        <w:div w:id="2041851640">
          <w:marLeft w:val="0"/>
          <w:marRight w:val="0"/>
          <w:marTop w:val="0"/>
          <w:marBottom w:val="0"/>
          <w:divBdr>
            <w:top w:val="none" w:sz="0" w:space="0" w:color="auto"/>
            <w:left w:val="none" w:sz="0" w:space="0" w:color="auto"/>
            <w:bottom w:val="none" w:sz="0" w:space="0" w:color="auto"/>
            <w:right w:val="none" w:sz="0" w:space="0" w:color="auto"/>
          </w:divBdr>
        </w:div>
        <w:div w:id="84885462">
          <w:marLeft w:val="0"/>
          <w:marRight w:val="0"/>
          <w:marTop w:val="0"/>
          <w:marBottom w:val="0"/>
          <w:divBdr>
            <w:top w:val="none" w:sz="0" w:space="0" w:color="auto"/>
            <w:left w:val="none" w:sz="0" w:space="0" w:color="auto"/>
            <w:bottom w:val="none" w:sz="0" w:space="0" w:color="auto"/>
            <w:right w:val="none" w:sz="0" w:space="0" w:color="auto"/>
          </w:divBdr>
        </w:div>
        <w:div w:id="21563781">
          <w:marLeft w:val="0"/>
          <w:marRight w:val="0"/>
          <w:marTop w:val="0"/>
          <w:marBottom w:val="0"/>
          <w:divBdr>
            <w:top w:val="none" w:sz="0" w:space="0" w:color="auto"/>
            <w:left w:val="none" w:sz="0" w:space="0" w:color="auto"/>
            <w:bottom w:val="none" w:sz="0" w:space="0" w:color="auto"/>
            <w:right w:val="none" w:sz="0" w:space="0" w:color="auto"/>
          </w:divBdr>
        </w:div>
        <w:div w:id="1139110101">
          <w:marLeft w:val="0"/>
          <w:marRight w:val="0"/>
          <w:marTop w:val="0"/>
          <w:marBottom w:val="0"/>
          <w:divBdr>
            <w:top w:val="none" w:sz="0" w:space="0" w:color="auto"/>
            <w:left w:val="none" w:sz="0" w:space="0" w:color="auto"/>
            <w:bottom w:val="none" w:sz="0" w:space="0" w:color="auto"/>
            <w:right w:val="none" w:sz="0" w:space="0" w:color="auto"/>
          </w:divBdr>
        </w:div>
        <w:div w:id="913272056">
          <w:marLeft w:val="0"/>
          <w:marRight w:val="0"/>
          <w:marTop w:val="0"/>
          <w:marBottom w:val="0"/>
          <w:divBdr>
            <w:top w:val="none" w:sz="0" w:space="0" w:color="auto"/>
            <w:left w:val="none" w:sz="0" w:space="0" w:color="auto"/>
            <w:bottom w:val="none" w:sz="0" w:space="0" w:color="auto"/>
            <w:right w:val="none" w:sz="0" w:space="0" w:color="auto"/>
          </w:divBdr>
        </w:div>
        <w:div w:id="321854765">
          <w:marLeft w:val="0"/>
          <w:marRight w:val="0"/>
          <w:marTop w:val="0"/>
          <w:marBottom w:val="0"/>
          <w:divBdr>
            <w:top w:val="none" w:sz="0" w:space="0" w:color="auto"/>
            <w:left w:val="none" w:sz="0" w:space="0" w:color="auto"/>
            <w:bottom w:val="none" w:sz="0" w:space="0" w:color="auto"/>
            <w:right w:val="none" w:sz="0" w:space="0" w:color="auto"/>
          </w:divBdr>
        </w:div>
        <w:div w:id="1245407985">
          <w:marLeft w:val="0"/>
          <w:marRight w:val="0"/>
          <w:marTop w:val="0"/>
          <w:marBottom w:val="0"/>
          <w:divBdr>
            <w:top w:val="none" w:sz="0" w:space="0" w:color="auto"/>
            <w:left w:val="none" w:sz="0" w:space="0" w:color="auto"/>
            <w:bottom w:val="none" w:sz="0" w:space="0" w:color="auto"/>
            <w:right w:val="none" w:sz="0" w:space="0" w:color="auto"/>
          </w:divBdr>
        </w:div>
        <w:div w:id="957757000">
          <w:marLeft w:val="0"/>
          <w:marRight w:val="0"/>
          <w:marTop w:val="0"/>
          <w:marBottom w:val="0"/>
          <w:divBdr>
            <w:top w:val="none" w:sz="0" w:space="0" w:color="auto"/>
            <w:left w:val="none" w:sz="0" w:space="0" w:color="auto"/>
            <w:bottom w:val="none" w:sz="0" w:space="0" w:color="auto"/>
            <w:right w:val="none" w:sz="0" w:space="0" w:color="auto"/>
          </w:divBdr>
        </w:div>
        <w:div w:id="1875343610">
          <w:marLeft w:val="0"/>
          <w:marRight w:val="0"/>
          <w:marTop w:val="0"/>
          <w:marBottom w:val="0"/>
          <w:divBdr>
            <w:top w:val="none" w:sz="0" w:space="0" w:color="auto"/>
            <w:left w:val="none" w:sz="0" w:space="0" w:color="auto"/>
            <w:bottom w:val="none" w:sz="0" w:space="0" w:color="auto"/>
            <w:right w:val="none" w:sz="0" w:space="0" w:color="auto"/>
          </w:divBdr>
        </w:div>
        <w:div w:id="889460563">
          <w:marLeft w:val="0"/>
          <w:marRight w:val="0"/>
          <w:marTop w:val="0"/>
          <w:marBottom w:val="0"/>
          <w:divBdr>
            <w:top w:val="none" w:sz="0" w:space="0" w:color="auto"/>
            <w:left w:val="none" w:sz="0" w:space="0" w:color="auto"/>
            <w:bottom w:val="none" w:sz="0" w:space="0" w:color="auto"/>
            <w:right w:val="none" w:sz="0" w:space="0" w:color="auto"/>
          </w:divBdr>
        </w:div>
        <w:div w:id="1442410499">
          <w:marLeft w:val="0"/>
          <w:marRight w:val="0"/>
          <w:marTop w:val="0"/>
          <w:marBottom w:val="0"/>
          <w:divBdr>
            <w:top w:val="none" w:sz="0" w:space="0" w:color="auto"/>
            <w:left w:val="none" w:sz="0" w:space="0" w:color="auto"/>
            <w:bottom w:val="none" w:sz="0" w:space="0" w:color="auto"/>
            <w:right w:val="none" w:sz="0" w:space="0" w:color="auto"/>
          </w:divBdr>
        </w:div>
        <w:div w:id="1300575778">
          <w:marLeft w:val="0"/>
          <w:marRight w:val="0"/>
          <w:marTop w:val="0"/>
          <w:marBottom w:val="0"/>
          <w:divBdr>
            <w:top w:val="none" w:sz="0" w:space="0" w:color="auto"/>
            <w:left w:val="none" w:sz="0" w:space="0" w:color="auto"/>
            <w:bottom w:val="none" w:sz="0" w:space="0" w:color="auto"/>
            <w:right w:val="none" w:sz="0" w:space="0" w:color="auto"/>
          </w:divBdr>
        </w:div>
        <w:div w:id="1150707766">
          <w:marLeft w:val="0"/>
          <w:marRight w:val="0"/>
          <w:marTop w:val="0"/>
          <w:marBottom w:val="0"/>
          <w:divBdr>
            <w:top w:val="none" w:sz="0" w:space="0" w:color="auto"/>
            <w:left w:val="none" w:sz="0" w:space="0" w:color="auto"/>
            <w:bottom w:val="none" w:sz="0" w:space="0" w:color="auto"/>
            <w:right w:val="none" w:sz="0" w:space="0" w:color="auto"/>
          </w:divBdr>
        </w:div>
        <w:div w:id="134953766">
          <w:marLeft w:val="0"/>
          <w:marRight w:val="0"/>
          <w:marTop w:val="0"/>
          <w:marBottom w:val="0"/>
          <w:divBdr>
            <w:top w:val="none" w:sz="0" w:space="0" w:color="auto"/>
            <w:left w:val="none" w:sz="0" w:space="0" w:color="auto"/>
            <w:bottom w:val="none" w:sz="0" w:space="0" w:color="auto"/>
            <w:right w:val="none" w:sz="0" w:space="0" w:color="auto"/>
          </w:divBdr>
        </w:div>
        <w:div w:id="917666833">
          <w:marLeft w:val="0"/>
          <w:marRight w:val="0"/>
          <w:marTop w:val="0"/>
          <w:marBottom w:val="0"/>
          <w:divBdr>
            <w:top w:val="none" w:sz="0" w:space="0" w:color="auto"/>
            <w:left w:val="none" w:sz="0" w:space="0" w:color="auto"/>
            <w:bottom w:val="none" w:sz="0" w:space="0" w:color="auto"/>
            <w:right w:val="none" w:sz="0" w:space="0" w:color="auto"/>
          </w:divBdr>
        </w:div>
        <w:div w:id="1034499110">
          <w:marLeft w:val="0"/>
          <w:marRight w:val="0"/>
          <w:marTop w:val="0"/>
          <w:marBottom w:val="0"/>
          <w:divBdr>
            <w:top w:val="none" w:sz="0" w:space="0" w:color="auto"/>
            <w:left w:val="none" w:sz="0" w:space="0" w:color="auto"/>
            <w:bottom w:val="none" w:sz="0" w:space="0" w:color="auto"/>
            <w:right w:val="none" w:sz="0" w:space="0" w:color="auto"/>
          </w:divBdr>
        </w:div>
        <w:div w:id="538467709">
          <w:marLeft w:val="0"/>
          <w:marRight w:val="0"/>
          <w:marTop w:val="0"/>
          <w:marBottom w:val="0"/>
          <w:divBdr>
            <w:top w:val="none" w:sz="0" w:space="0" w:color="auto"/>
            <w:left w:val="none" w:sz="0" w:space="0" w:color="auto"/>
            <w:bottom w:val="none" w:sz="0" w:space="0" w:color="auto"/>
            <w:right w:val="none" w:sz="0" w:space="0" w:color="auto"/>
          </w:divBdr>
        </w:div>
        <w:div w:id="879511288">
          <w:marLeft w:val="0"/>
          <w:marRight w:val="0"/>
          <w:marTop w:val="0"/>
          <w:marBottom w:val="0"/>
          <w:divBdr>
            <w:top w:val="none" w:sz="0" w:space="0" w:color="auto"/>
            <w:left w:val="none" w:sz="0" w:space="0" w:color="auto"/>
            <w:bottom w:val="none" w:sz="0" w:space="0" w:color="auto"/>
            <w:right w:val="none" w:sz="0" w:space="0" w:color="auto"/>
          </w:divBdr>
        </w:div>
        <w:div w:id="656300944">
          <w:marLeft w:val="0"/>
          <w:marRight w:val="0"/>
          <w:marTop w:val="0"/>
          <w:marBottom w:val="0"/>
          <w:divBdr>
            <w:top w:val="none" w:sz="0" w:space="0" w:color="auto"/>
            <w:left w:val="none" w:sz="0" w:space="0" w:color="auto"/>
            <w:bottom w:val="none" w:sz="0" w:space="0" w:color="auto"/>
            <w:right w:val="none" w:sz="0" w:space="0" w:color="auto"/>
          </w:divBdr>
        </w:div>
        <w:div w:id="1406613479">
          <w:marLeft w:val="0"/>
          <w:marRight w:val="0"/>
          <w:marTop w:val="0"/>
          <w:marBottom w:val="0"/>
          <w:divBdr>
            <w:top w:val="none" w:sz="0" w:space="0" w:color="auto"/>
            <w:left w:val="none" w:sz="0" w:space="0" w:color="auto"/>
            <w:bottom w:val="none" w:sz="0" w:space="0" w:color="auto"/>
            <w:right w:val="none" w:sz="0" w:space="0" w:color="auto"/>
          </w:divBdr>
        </w:div>
        <w:div w:id="670837242">
          <w:marLeft w:val="0"/>
          <w:marRight w:val="0"/>
          <w:marTop w:val="0"/>
          <w:marBottom w:val="0"/>
          <w:divBdr>
            <w:top w:val="none" w:sz="0" w:space="0" w:color="auto"/>
            <w:left w:val="none" w:sz="0" w:space="0" w:color="auto"/>
            <w:bottom w:val="none" w:sz="0" w:space="0" w:color="auto"/>
            <w:right w:val="none" w:sz="0" w:space="0" w:color="auto"/>
          </w:divBdr>
        </w:div>
        <w:div w:id="1759213188">
          <w:marLeft w:val="0"/>
          <w:marRight w:val="0"/>
          <w:marTop w:val="0"/>
          <w:marBottom w:val="0"/>
          <w:divBdr>
            <w:top w:val="none" w:sz="0" w:space="0" w:color="auto"/>
            <w:left w:val="none" w:sz="0" w:space="0" w:color="auto"/>
            <w:bottom w:val="none" w:sz="0" w:space="0" w:color="auto"/>
            <w:right w:val="none" w:sz="0" w:space="0" w:color="auto"/>
          </w:divBdr>
        </w:div>
        <w:div w:id="1344012619">
          <w:marLeft w:val="0"/>
          <w:marRight w:val="0"/>
          <w:marTop w:val="0"/>
          <w:marBottom w:val="0"/>
          <w:divBdr>
            <w:top w:val="none" w:sz="0" w:space="0" w:color="auto"/>
            <w:left w:val="none" w:sz="0" w:space="0" w:color="auto"/>
            <w:bottom w:val="none" w:sz="0" w:space="0" w:color="auto"/>
            <w:right w:val="none" w:sz="0" w:space="0" w:color="auto"/>
          </w:divBdr>
        </w:div>
        <w:div w:id="374042593">
          <w:marLeft w:val="0"/>
          <w:marRight w:val="0"/>
          <w:marTop w:val="0"/>
          <w:marBottom w:val="0"/>
          <w:divBdr>
            <w:top w:val="none" w:sz="0" w:space="0" w:color="auto"/>
            <w:left w:val="none" w:sz="0" w:space="0" w:color="auto"/>
            <w:bottom w:val="none" w:sz="0" w:space="0" w:color="auto"/>
            <w:right w:val="none" w:sz="0" w:space="0" w:color="auto"/>
          </w:divBdr>
        </w:div>
        <w:div w:id="1156338113">
          <w:marLeft w:val="0"/>
          <w:marRight w:val="0"/>
          <w:marTop w:val="0"/>
          <w:marBottom w:val="0"/>
          <w:divBdr>
            <w:top w:val="none" w:sz="0" w:space="0" w:color="auto"/>
            <w:left w:val="none" w:sz="0" w:space="0" w:color="auto"/>
            <w:bottom w:val="none" w:sz="0" w:space="0" w:color="auto"/>
            <w:right w:val="none" w:sz="0" w:space="0" w:color="auto"/>
          </w:divBdr>
        </w:div>
        <w:div w:id="1919632010">
          <w:marLeft w:val="0"/>
          <w:marRight w:val="0"/>
          <w:marTop w:val="0"/>
          <w:marBottom w:val="0"/>
          <w:divBdr>
            <w:top w:val="none" w:sz="0" w:space="0" w:color="auto"/>
            <w:left w:val="none" w:sz="0" w:space="0" w:color="auto"/>
            <w:bottom w:val="none" w:sz="0" w:space="0" w:color="auto"/>
            <w:right w:val="none" w:sz="0" w:space="0" w:color="auto"/>
          </w:divBdr>
        </w:div>
        <w:div w:id="1056661652">
          <w:marLeft w:val="0"/>
          <w:marRight w:val="0"/>
          <w:marTop w:val="0"/>
          <w:marBottom w:val="0"/>
          <w:divBdr>
            <w:top w:val="none" w:sz="0" w:space="0" w:color="auto"/>
            <w:left w:val="none" w:sz="0" w:space="0" w:color="auto"/>
            <w:bottom w:val="none" w:sz="0" w:space="0" w:color="auto"/>
            <w:right w:val="none" w:sz="0" w:space="0" w:color="auto"/>
          </w:divBdr>
        </w:div>
        <w:div w:id="677467346">
          <w:marLeft w:val="0"/>
          <w:marRight w:val="0"/>
          <w:marTop w:val="0"/>
          <w:marBottom w:val="0"/>
          <w:divBdr>
            <w:top w:val="none" w:sz="0" w:space="0" w:color="auto"/>
            <w:left w:val="none" w:sz="0" w:space="0" w:color="auto"/>
            <w:bottom w:val="none" w:sz="0" w:space="0" w:color="auto"/>
            <w:right w:val="none" w:sz="0" w:space="0" w:color="auto"/>
          </w:divBdr>
        </w:div>
        <w:div w:id="778182229">
          <w:marLeft w:val="0"/>
          <w:marRight w:val="0"/>
          <w:marTop w:val="0"/>
          <w:marBottom w:val="0"/>
          <w:divBdr>
            <w:top w:val="none" w:sz="0" w:space="0" w:color="auto"/>
            <w:left w:val="none" w:sz="0" w:space="0" w:color="auto"/>
            <w:bottom w:val="none" w:sz="0" w:space="0" w:color="auto"/>
            <w:right w:val="none" w:sz="0" w:space="0" w:color="auto"/>
          </w:divBdr>
        </w:div>
        <w:div w:id="962536149">
          <w:marLeft w:val="0"/>
          <w:marRight w:val="0"/>
          <w:marTop w:val="0"/>
          <w:marBottom w:val="0"/>
          <w:divBdr>
            <w:top w:val="none" w:sz="0" w:space="0" w:color="auto"/>
            <w:left w:val="none" w:sz="0" w:space="0" w:color="auto"/>
            <w:bottom w:val="none" w:sz="0" w:space="0" w:color="auto"/>
            <w:right w:val="none" w:sz="0" w:space="0" w:color="auto"/>
          </w:divBdr>
        </w:div>
        <w:div w:id="1519587815">
          <w:marLeft w:val="0"/>
          <w:marRight w:val="0"/>
          <w:marTop w:val="0"/>
          <w:marBottom w:val="0"/>
          <w:divBdr>
            <w:top w:val="none" w:sz="0" w:space="0" w:color="auto"/>
            <w:left w:val="none" w:sz="0" w:space="0" w:color="auto"/>
            <w:bottom w:val="none" w:sz="0" w:space="0" w:color="auto"/>
            <w:right w:val="none" w:sz="0" w:space="0" w:color="auto"/>
          </w:divBdr>
        </w:div>
        <w:div w:id="1623925690">
          <w:marLeft w:val="0"/>
          <w:marRight w:val="0"/>
          <w:marTop w:val="0"/>
          <w:marBottom w:val="0"/>
          <w:divBdr>
            <w:top w:val="none" w:sz="0" w:space="0" w:color="auto"/>
            <w:left w:val="none" w:sz="0" w:space="0" w:color="auto"/>
            <w:bottom w:val="none" w:sz="0" w:space="0" w:color="auto"/>
            <w:right w:val="none" w:sz="0" w:space="0" w:color="auto"/>
          </w:divBdr>
        </w:div>
        <w:div w:id="391929821">
          <w:marLeft w:val="0"/>
          <w:marRight w:val="0"/>
          <w:marTop w:val="0"/>
          <w:marBottom w:val="0"/>
          <w:divBdr>
            <w:top w:val="none" w:sz="0" w:space="0" w:color="auto"/>
            <w:left w:val="none" w:sz="0" w:space="0" w:color="auto"/>
            <w:bottom w:val="none" w:sz="0" w:space="0" w:color="auto"/>
            <w:right w:val="none" w:sz="0" w:space="0" w:color="auto"/>
          </w:divBdr>
        </w:div>
        <w:div w:id="1187329915">
          <w:marLeft w:val="0"/>
          <w:marRight w:val="0"/>
          <w:marTop w:val="0"/>
          <w:marBottom w:val="0"/>
          <w:divBdr>
            <w:top w:val="none" w:sz="0" w:space="0" w:color="auto"/>
            <w:left w:val="none" w:sz="0" w:space="0" w:color="auto"/>
            <w:bottom w:val="none" w:sz="0" w:space="0" w:color="auto"/>
            <w:right w:val="none" w:sz="0" w:space="0" w:color="auto"/>
          </w:divBdr>
        </w:div>
        <w:div w:id="1995792097">
          <w:marLeft w:val="0"/>
          <w:marRight w:val="0"/>
          <w:marTop w:val="0"/>
          <w:marBottom w:val="0"/>
          <w:divBdr>
            <w:top w:val="none" w:sz="0" w:space="0" w:color="auto"/>
            <w:left w:val="none" w:sz="0" w:space="0" w:color="auto"/>
            <w:bottom w:val="none" w:sz="0" w:space="0" w:color="auto"/>
            <w:right w:val="none" w:sz="0" w:space="0" w:color="auto"/>
          </w:divBdr>
        </w:div>
        <w:div w:id="1924533889">
          <w:marLeft w:val="0"/>
          <w:marRight w:val="0"/>
          <w:marTop w:val="0"/>
          <w:marBottom w:val="0"/>
          <w:divBdr>
            <w:top w:val="none" w:sz="0" w:space="0" w:color="auto"/>
            <w:left w:val="none" w:sz="0" w:space="0" w:color="auto"/>
            <w:bottom w:val="none" w:sz="0" w:space="0" w:color="auto"/>
            <w:right w:val="none" w:sz="0" w:space="0" w:color="auto"/>
          </w:divBdr>
        </w:div>
        <w:div w:id="2074233395">
          <w:marLeft w:val="0"/>
          <w:marRight w:val="0"/>
          <w:marTop w:val="0"/>
          <w:marBottom w:val="0"/>
          <w:divBdr>
            <w:top w:val="none" w:sz="0" w:space="0" w:color="auto"/>
            <w:left w:val="none" w:sz="0" w:space="0" w:color="auto"/>
            <w:bottom w:val="none" w:sz="0" w:space="0" w:color="auto"/>
            <w:right w:val="none" w:sz="0" w:space="0" w:color="auto"/>
          </w:divBdr>
        </w:div>
        <w:div w:id="469828620">
          <w:marLeft w:val="0"/>
          <w:marRight w:val="0"/>
          <w:marTop w:val="0"/>
          <w:marBottom w:val="0"/>
          <w:divBdr>
            <w:top w:val="none" w:sz="0" w:space="0" w:color="auto"/>
            <w:left w:val="none" w:sz="0" w:space="0" w:color="auto"/>
            <w:bottom w:val="none" w:sz="0" w:space="0" w:color="auto"/>
            <w:right w:val="none" w:sz="0" w:space="0" w:color="auto"/>
          </w:divBdr>
        </w:div>
        <w:div w:id="947930049">
          <w:marLeft w:val="0"/>
          <w:marRight w:val="0"/>
          <w:marTop w:val="0"/>
          <w:marBottom w:val="0"/>
          <w:divBdr>
            <w:top w:val="none" w:sz="0" w:space="0" w:color="auto"/>
            <w:left w:val="none" w:sz="0" w:space="0" w:color="auto"/>
            <w:bottom w:val="none" w:sz="0" w:space="0" w:color="auto"/>
            <w:right w:val="none" w:sz="0" w:space="0" w:color="auto"/>
          </w:divBdr>
        </w:div>
        <w:div w:id="1286429667">
          <w:marLeft w:val="0"/>
          <w:marRight w:val="0"/>
          <w:marTop w:val="0"/>
          <w:marBottom w:val="0"/>
          <w:divBdr>
            <w:top w:val="none" w:sz="0" w:space="0" w:color="auto"/>
            <w:left w:val="none" w:sz="0" w:space="0" w:color="auto"/>
            <w:bottom w:val="none" w:sz="0" w:space="0" w:color="auto"/>
            <w:right w:val="none" w:sz="0" w:space="0" w:color="auto"/>
          </w:divBdr>
        </w:div>
        <w:div w:id="1021663940">
          <w:marLeft w:val="0"/>
          <w:marRight w:val="0"/>
          <w:marTop w:val="0"/>
          <w:marBottom w:val="0"/>
          <w:divBdr>
            <w:top w:val="none" w:sz="0" w:space="0" w:color="auto"/>
            <w:left w:val="none" w:sz="0" w:space="0" w:color="auto"/>
            <w:bottom w:val="none" w:sz="0" w:space="0" w:color="auto"/>
            <w:right w:val="none" w:sz="0" w:space="0" w:color="auto"/>
          </w:divBdr>
        </w:div>
        <w:div w:id="1013263576">
          <w:marLeft w:val="0"/>
          <w:marRight w:val="0"/>
          <w:marTop w:val="0"/>
          <w:marBottom w:val="0"/>
          <w:divBdr>
            <w:top w:val="none" w:sz="0" w:space="0" w:color="auto"/>
            <w:left w:val="none" w:sz="0" w:space="0" w:color="auto"/>
            <w:bottom w:val="none" w:sz="0" w:space="0" w:color="auto"/>
            <w:right w:val="none" w:sz="0" w:space="0" w:color="auto"/>
          </w:divBdr>
        </w:div>
        <w:div w:id="1792048972">
          <w:marLeft w:val="0"/>
          <w:marRight w:val="0"/>
          <w:marTop w:val="0"/>
          <w:marBottom w:val="0"/>
          <w:divBdr>
            <w:top w:val="none" w:sz="0" w:space="0" w:color="auto"/>
            <w:left w:val="none" w:sz="0" w:space="0" w:color="auto"/>
            <w:bottom w:val="none" w:sz="0" w:space="0" w:color="auto"/>
            <w:right w:val="none" w:sz="0" w:space="0" w:color="auto"/>
          </w:divBdr>
        </w:div>
        <w:div w:id="793671658">
          <w:marLeft w:val="0"/>
          <w:marRight w:val="0"/>
          <w:marTop w:val="0"/>
          <w:marBottom w:val="0"/>
          <w:divBdr>
            <w:top w:val="none" w:sz="0" w:space="0" w:color="auto"/>
            <w:left w:val="none" w:sz="0" w:space="0" w:color="auto"/>
            <w:bottom w:val="none" w:sz="0" w:space="0" w:color="auto"/>
            <w:right w:val="none" w:sz="0" w:space="0" w:color="auto"/>
          </w:divBdr>
        </w:div>
        <w:div w:id="2091272946">
          <w:marLeft w:val="0"/>
          <w:marRight w:val="0"/>
          <w:marTop w:val="0"/>
          <w:marBottom w:val="0"/>
          <w:divBdr>
            <w:top w:val="none" w:sz="0" w:space="0" w:color="auto"/>
            <w:left w:val="none" w:sz="0" w:space="0" w:color="auto"/>
            <w:bottom w:val="none" w:sz="0" w:space="0" w:color="auto"/>
            <w:right w:val="none" w:sz="0" w:space="0" w:color="auto"/>
          </w:divBdr>
        </w:div>
        <w:div w:id="1167987520">
          <w:marLeft w:val="0"/>
          <w:marRight w:val="0"/>
          <w:marTop w:val="0"/>
          <w:marBottom w:val="0"/>
          <w:divBdr>
            <w:top w:val="none" w:sz="0" w:space="0" w:color="auto"/>
            <w:left w:val="none" w:sz="0" w:space="0" w:color="auto"/>
            <w:bottom w:val="none" w:sz="0" w:space="0" w:color="auto"/>
            <w:right w:val="none" w:sz="0" w:space="0" w:color="auto"/>
          </w:divBdr>
        </w:div>
        <w:div w:id="329213623">
          <w:marLeft w:val="0"/>
          <w:marRight w:val="0"/>
          <w:marTop w:val="0"/>
          <w:marBottom w:val="0"/>
          <w:divBdr>
            <w:top w:val="none" w:sz="0" w:space="0" w:color="auto"/>
            <w:left w:val="none" w:sz="0" w:space="0" w:color="auto"/>
            <w:bottom w:val="none" w:sz="0" w:space="0" w:color="auto"/>
            <w:right w:val="none" w:sz="0" w:space="0" w:color="auto"/>
          </w:divBdr>
        </w:div>
        <w:div w:id="811408721">
          <w:marLeft w:val="0"/>
          <w:marRight w:val="0"/>
          <w:marTop w:val="0"/>
          <w:marBottom w:val="0"/>
          <w:divBdr>
            <w:top w:val="none" w:sz="0" w:space="0" w:color="auto"/>
            <w:left w:val="none" w:sz="0" w:space="0" w:color="auto"/>
            <w:bottom w:val="none" w:sz="0" w:space="0" w:color="auto"/>
            <w:right w:val="none" w:sz="0" w:space="0" w:color="auto"/>
          </w:divBdr>
        </w:div>
        <w:div w:id="1327636786">
          <w:marLeft w:val="0"/>
          <w:marRight w:val="0"/>
          <w:marTop w:val="0"/>
          <w:marBottom w:val="0"/>
          <w:divBdr>
            <w:top w:val="none" w:sz="0" w:space="0" w:color="auto"/>
            <w:left w:val="none" w:sz="0" w:space="0" w:color="auto"/>
            <w:bottom w:val="none" w:sz="0" w:space="0" w:color="auto"/>
            <w:right w:val="none" w:sz="0" w:space="0" w:color="auto"/>
          </w:divBdr>
        </w:div>
        <w:div w:id="222716455">
          <w:marLeft w:val="0"/>
          <w:marRight w:val="0"/>
          <w:marTop w:val="0"/>
          <w:marBottom w:val="0"/>
          <w:divBdr>
            <w:top w:val="none" w:sz="0" w:space="0" w:color="auto"/>
            <w:left w:val="none" w:sz="0" w:space="0" w:color="auto"/>
            <w:bottom w:val="none" w:sz="0" w:space="0" w:color="auto"/>
            <w:right w:val="none" w:sz="0" w:space="0" w:color="auto"/>
          </w:divBdr>
        </w:div>
        <w:div w:id="328605490">
          <w:marLeft w:val="0"/>
          <w:marRight w:val="0"/>
          <w:marTop w:val="0"/>
          <w:marBottom w:val="0"/>
          <w:divBdr>
            <w:top w:val="none" w:sz="0" w:space="0" w:color="auto"/>
            <w:left w:val="none" w:sz="0" w:space="0" w:color="auto"/>
            <w:bottom w:val="none" w:sz="0" w:space="0" w:color="auto"/>
            <w:right w:val="none" w:sz="0" w:space="0" w:color="auto"/>
          </w:divBdr>
        </w:div>
        <w:div w:id="1502967325">
          <w:marLeft w:val="0"/>
          <w:marRight w:val="0"/>
          <w:marTop w:val="0"/>
          <w:marBottom w:val="0"/>
          <w:divBdr>
            <w:top w:val="none" w:sz="0" w:space="0" w:color="auto"/>
            <w:left w:val="none" w:sz="0" w:space="0" w:color="auto"/>
            <w:bottom w:val="none" w:sz="0" w:space="0" w:color="auto"/>
            <w:right w:val="none" w:sz="0" w:space="0" w:color="auto"/>
          </w:divBdr>
        </w:div>
        <w:div w:id="1810903216">
          <w:marLeft w:val="0"/>
          <w:marRight w:val="0"/>
          <w:marTop w:val="0"/>
          <w:marBottom w:val="0"/>
          <w:divBdr>
            <w:top w:val="none" w:sz="0" w:space="0" w:color="auto"/>
            <w:left w:val="none" w:sz="0" w:space="0" w:color="auto"/>
            <w:bottom w:val="none" w:sz="0" w:space="0" w:color="auto"/>
            <w:right w:val="none" w:sz="0" w:space="0" w:color="auto"/>
          </w:divBdr>
        </w:div>
        <w:div w:id="1758943543">
          <w:marLeft w:val="0"/>
          <w:marRight w:val="0"/>
          <w:marTop w:val="0"/>
          <w:marBottom w:val="0"/>
          <w:divBdr>
            <w:top w:val="none" w:sz="0" w:space="0" w:color="auto"/>
            <w:left w:val="none" w:sz="0" w:space="0" w:color="auto"/>
            <w:bottom w:val="none" w:sz="0" w:space="0" w:color="auto"/>
            <w:right w:val="none" w:sz="0" w:space="0" w:color="auto"/>
          </w:divBdr>
        </w:div>
        <w:div w:id="687482481">
          <w:marLeft w:val="0"/>
          <w:marRight w:val="0"/>
          <w:marTop w:val="0"/>
          <w:marBottom w:val="0"/>
          <w:divBdr>
            <w:top w:val="none" w:sz="0" w:space="0" w:color="auto"/>
            <w:left w:val="none" w:sz="0" w:space="0" w:color="auto"/>
            <w:bottom w:val="none" w:sz="0" w:space="0" w:color="auto"/>
            <w:right w:val="none" w:sz="0" w:space="0" w:color="auto"/>
          </w:divBdr>
        </w:div>
        <w:div w:id="1468551526">
          <w:marLeft w:val="0"/>
          <w:marRight w:val="0"/>
          <w:marTop w:val="0"/>
          <w:marBottom w:val="0"/>
          <w:divBdr>
            <w:top w:val="none" w:sz="0" w:space="0" w:color="auto"/>
            <w:left w:val="none" w:sz="0" w:space="0" w:color="auto"/>
            <w:bottom w:val="none" w:sz="0" w:space="0" w:color="auto"/>
            <w:right w:val="none" w:sz="0" w:space="0" w:color="auto"/>
          </w:divBdr>
        </w:div>
        <w:div w:id="1522432630">
          <w:marLeft w:val="0"/>
          <w:marRight w:val="0"/>
          <w:marTop w:val="0"/>
          <w:marBottom w:val="0"/>
          <w:divBdr>
            <w:top w:val="none" w:sz="0" w:space="0" w:color="auto"/>
            <w:left w:val="none" w:sz="0" w:space="0" w:color="auto"/>
            <w:bottom w:val="none" w:sz="0" w:space="0" w:color="auto"/>
            <w:right w:val="none" w:sz="0" w:space="0" w:color="auto"/>
          </w:divBdr>
        </w:div>
        <w:div w:id="613514723">
          <w:marLeft w:val="0"/>
          <w:marRight w:val="0"/>
          <w:marTop w:val="0"/>
          <w:marBottom w:val="0"/>
          <w:divBdr>
            <w:top w:val="none" w:sz="0" w:space="0" w:color="auto"/>
            <w:left w:val="none" w:sz="0" w:space="0" w:color="auto"/>
            <w:bottom w:val="none" w:sz="0" w:space="0" w:color="auto"/>
            <w:right w:val="none" w:sz="0" w:space="0" w:color="auto"/>
          </w:divBdr>
        </w:div>
        <w:div w:id="208808981">
          <w:marLeft w:val="0"/>
          <w:marRight w:val="0"/>
          <w:marTop w:val="0"/>
          <w:marBottom w:val="0"/>
          <w:divBdr>
            <w:top w:val="none" w:sz="0" w:space="0" w:color="auto"/>
            <w:left w:val="none" w:sz="0" w:space="0" w:color="auto"/>
            <w:bottom w:val="none" w:sz="0" w:space="0" w:color="auto"/>
            <w:right w:val="none" w:sz="0" w:space="0" w:color="auto"/>
          </w:divBdr>
        </w:div>
        <w:div w:id="834031795">
          <w:marLeft w:val="0"/>
          <w:marRight w:val="0"/>
          <w:marTop w:val="0"/>
          <w:marBottom w:val="0"/>
          <w:divBdr>
            <w:top w:val="none" w:sz="0" w:space="0" w:color="auto"/>
            <w:left w:val="none" w:sz="0" w:space="0" w:color="auto"/>
            <w:bottom w:val="none" w:sz="0" w:space="0" w:color="auto"/>
            <w:right w:val="none" w:sz="0" w:space="0" w:color="auto"/>
          </w:divBdr>
        </w:div>
        <w:div w:id="147399997">
          <w:marLeft w:val="0"/>
          <w:marRight w:val="0"/>
          <w:marTop w:val="0"/>
          <w:marBottom w:val="0"/>
          <w:divBdr>
            <w:top w:val="none" w:sz="0" w:space="0" w:color="auto"/>
            <w:left w:val="none" w:sz="0" w:space="0" w:color="auto"/>
            <w:bottom w:val="none" w:sz="0" w:space="0" w:color="auto"/>
            <w:right w:val="none" w:sz="0" w:space="0" w:color="auto"/>
          </w:divBdr>
        </w:div>
        <w:div w:id="739443655">
          <w:marLeft w:val="0"/>
          <w:marRight w:val="0"/>
          <w:marTop w:val="0"/>
          <w:marBottom w:val="0"/>
          <w:divBdr>
            <w:top w:val="none" w:sz="0" w:space="0" w:color="auto"/>
            <w:left w:val="none" w:sz="0" w:space="0" w:color="auto"/>
            <w:bottom w:val="none" w:sz="0" w:space="0" w:color="auto"/>
            <w:right w:val="none" w:sz="0" w:space="0" w:color="auto"/>
          </w:divBdr>
        </w:div>
        <w:div w:id="2011172274">
          <w:marLeft w:val="0"/>
          <w:marRight w:val="0"/>
          <w:marTop w:val="0"/>
          <w:marBottom w:val="0"/>
          <w:divBdr>
            <w:top w:val="none" w:sz="0" w:space="0" w:color="auto"/>
            <w:left w:val="none" w:sz="0" w:space="0" w:color="auto"/>
            <w:bottom w:val="none" w:sz="0" w:space="0" w:color="auto"/>
            <w:right w:val="none" w:sz="0" w:space="0" w:color="auto"/>
          </w:divBdr>
        </w:div>
        <w:div w:id="1608005291">
          <w:marLeft w:val="0"/>
          <w:marRight w:val="0"/>
          <w:marTop w:val="0"/>
          <w:marBottom w:val="0"/>
          <w:divBdr>
            <w:top w:val="none" w:sz="0" w:space="0" w:color="auto"/>
            <w:left w:val="none" w:sz="0" w:space="0" w:color="auto"/>
            <w:bottom w:val="none" w:sz="0" w:space="0" w:color="auto"/>
            <w:right w:val="none" w:sz="0" w:space="0" w:color="auto"/>
          </w:divBdr>
        </w:div>
        <w:div w:id="1333411079">
          <w:marLeft w:val="0"/>
          <w:marRight w:val="0"/>
          <w:marTop w:val="0"/>
          <w:marBottom w:val="0"/>
          <w:divBdr>
            <w:top w:val="none" w:sz="0" w:space="0" w:color="auto"/>
            <w:left w:val="none" w:sz="0" w:space="0" w:color="auto"/>
            <w:bottom w:val="none" w:sz="0" w:space="0" w:color="auto"/>
            <w:right w:val="none" w:sz="0" w:space="0" w:color="auto"/>
          </w:divBdr>
        </w:div>
        <w:div w:id="1380471838">
          <w:marLeft w:val="0"/>
          <w:marRight w:val="0"/>
          <w:marTop w:val="0"/>
          <w:marBottom w:val="0"/>
          <w:divBdr>
            <w:top w:val="none" w:sz="0" w:space="0" w:color="auto"/>
            <w:left w:val="none" w:sz="0" w:space="0" w:color="auto"/>
            <w:bottom w:val="none" w:sz="0" w:space="0" w:color="auto"/>
            <w:right w:val="none" w:sz="0" w:space="0" w:color="auto"/>
          </w:divBdr>
        </w:div>
        <w:div w:id="709841049">
          <w:marLeft w:val="0"/>
          <w:marRight w:val="0"/>
          <w:marTop w:val="0"/>
          <w:marBottom w:val="0"/>
          <w:divBdr>
            <w:top w:val="none" w:sz="0" w:space="0" w:color="auto"/>
            <w:left w:val="none" w:sz="0" w:space="0" w:color="auto"/>
            <w:bottom w:val="none" w:sz="0" w:space="0" w:color="auto"/>
            <w:right w:val="none" w:sz="0" w:space="0" w:color="auto"/>
          </w:divBdr>
        </w:div>
        <w:div w:id="423454418">
          <w:marLeft w:val="0"/>
          <w:marRight w:val="0"/>
          <w:marTop w:val="0"/>
          <w:marBottom w:val="0"/>
          <w:divBdr>
            <w:top w:val="none" w:sz="0" w:space="0" w:color="auto"/>
            <w:left w:val="none" w:sz="0" w:space="0" w:color="auto"/>
            <w:bottom w:val="none" w:sz="0" w:space="0" w:color="auto"/>
            <w:right w:val="none" w:sz="0" w:space="0" w:color="auto"/>
          </w:divBdr>
        </w:div>
        <w:div w:id="1039623881">
          <w:marLeft w:val="0"/>
          <w:marRight w:val="0"/>
          <w:marTop w:val="0"/>
          <w:marBottom w:val="0"/>
          <w:divBdr>
            <w:top w:val="none" w:sz="0" w:space="0" w:color="auto"/>
            <w:left w:val="none" w:sz="0" w:space="0" w:color="auto"/>
            <w:bottom w:val="none" w:sz="0" w:space="0" w:color="auto"/>
            <w:right w:val="none" w:sz="0" w:space="0" w:color="auto"/>
          </w:divBdr>
        </w:div>
        <w:div w:id="1449936466">
          <w:marLeft w:val="0"/>
          <w:marRight w:val="0"/>
          <w:marTop w:val="0"/>
          <w:marBottom w:val="0"/>
          <w:divBdr>
            <w:top w:val="none" w:sz="0" w:space="0" w:color="auto"/>
            <w:left w:val="none" w:sz="0" w:space="0" w:color="auto"/>
            <w:bottom w:val="none" w:sz="0" w:space="0" w:color="auto"/>
            <w:right w:val="none" w:sz="0" w:space="0" w:color="auto"/>
          </w:divBdr>
        </w:div>
        <w:div w:id="1721241505">
          <w:marLeft w:val="0"/>
          <w:marRight w:val="0"/>
          <w:marTop w:val="0"/>
          <w:marBottom w:val="0"/>
          <w:divBdr>
            <w:top w:val="none" w:sz="0" w:space="0" w:color="auto"/>
            <w:left w:val="none" w:sz="0" w:space="0" w:color="auto"/>
            <w:bottom w:val="none" w:sz="0" w:space="0" w:color="auto"/>
            <w:right w:val="none" w:sz="0" w:space="0" w:color="auto"/>
          </w:divBdr>
        </w:div>
        <w:div w:id="519315708">
          <w:marLeft w:val="0"/>
          <w:marRight w:val="0"/>
          <w:marTop w:val="0"/>
          <w:marBottom w:val="0"/>
          <w:divBdr>
            <w:top w:val="none" w:sz="0" w:space="0" w:color="auto"/>
            <w:left w:val="none" w:sz="0" w:space="0" w:color="auto"/>
            <w:bottom w:val="none" w:sz="0" w:space="0" w:color="auto"/>
            <w:right w:val="none" w:sz="0" w:space="0" w:color="auto"/>
          </w:divBdr>
        </w:div>
        <w:div w:id="70541862">
          <w:marLeft w:val="0"/>
          <w:marRight w:val="0"/>
          <w:marTop w:val="0"/>
          <w:marBottom w:val="0"/>
          <w:divBdr>
            <w:top w:val="none" w:sz="0" w:space="0" w:color="auto"/>
            <w:left w:val="none" w:sz="0" w:space="0" w:color="auto"/>
            <w:bottom w:val="none" w:sz="0" w:space="0" w:color="auto"/>
            <w:right w:val="none" w:sz="0" w:space="0" w:color="auto"/>
          </w:divBdr>
        </w:div>
        <w:div w:id="22370954">
          <w:marLeft w:val="0"/>
          <w:marRight w:val="0"/>
          <w:marTop w:val="0"/>
          <w:marBottom w:val="0"/>
          <w:divBdr>
            <w:top w:val="none" w:sz="0" w:space="0" w:color="auto"/>
            <w:left w:val="none" w:sz="0" w:space="0" w:color="auto"/>
            <w:bottom w:val="none" w:sz="0" w:space="0" w:color="auto"/>
            <w:right w:val="none" w:sz="0" w:space="0" w:color="auto"/>
          </w:divBdr>
        </w:div>
        <w:div w:id="2146771147">
          <w:marLeft w:val="0"/>
          <w:marRight w:val="0"/>
          <w:marTop w:val="0"/>
          <w:marBottom w:val="0"/>
          <w:divBdr>
            <w:top w:val="none" w:sz="0" w:space="0" w:color="auto"/>
            <w:left w:val="none" w:sz="0" w:space="0" w:color="auto"/>
            <w:bottom w:val="none" w:sz="0" w:space="0" w:color="auto"/>
            <w:right w:val="none" w:sz="0" w:space="0" w:color="auto"/>
          </w:divBdr>
        </w:div>
        <w:div w:id="183440262">
          <w:marLeft w:val="0"/>
          <w:marRight w:val="0"/>
          <w:marTop w:val="0"/>
          <w:marBottom w:val="0"/>
          <w:divBdr>
            <w:top w:val="none" w:sz="0" w:space="0" w:color="auto"/>
            <w:left w:val="none" w:sz="0" w:space="0" w:color="auto"/>
            <w:bottom w:val="none" w:sz="0" w:space="0" w:color="auto"/>
            <w:right w:val="none" w:sz="0" w:space="0" w:color="auto"/>
          </w:divBdr>
        </w:div>
        <w:div w:id="145366196">
          <w:marLeft w:val="0"/>
          <w:marRight w:val="0"/>
          <w:marTop w:val="0"/>
          <w:marBottom w:val="0"/>
          <w:divBdr>
            <w:top w:val="none" w:sz="0" w:space="0" w:color="auto"/>
            <w:left w:val="none" w:sz="0" w:space="0" w:color="auto"/>
            <w:bottom w:val="none" w:sz="0" w:space="0" w:color="auto"/>
            <w:right w:val="none" w:sz="0" w:space="0" w:color="auto"/>
          </w:divBdr>
        </w:div>
        <w:div w:id="1072775754">
          <w:marLeft w:val="0"/>
          <w:marRight w:val="0"/>
          <w:marTop w:val="0"/>
          <w:marBottom w:val="0"/>
          <w:divBdr>
            <w:top w:val="none" w:sz="0" w:space="0" w:color="auto"/>
            <w:left w:val="none" w:sz="0" w:space="0" w:color="auto"/>
            <w:bottom w:val="none" w:sz="0" w:space="0" w:color="auto"/>
            <w:right w:val="none" w:sz="0" w:space="0" w:color="auto"/>
          </w:divBdr>
        </w:div>
        <w:div w:id="769012147">
          <w:marLeft w:val="0"/>
          <w:marRight w:val="0"/>
          <w:marTop w:val="0"/>
          <w:marBottom w:val="0"/>
          <w:divBdr>
            <w:top w:val="none" w:sz="0" w:space="0" w:color="auto"/>
            <w:left w:val="none" w:sz="0" w:space="0" w:color="auto"/>
            <w:bottom w:val="none" w:sz="0" w:space="0" w:color="auto"/>
            <w:right w:val="none" w:sz="0" w:space="0" w:color="auto"/>
          </w:divBdr>
        </w:div>
        <w:div w:id="1041171367">
          <w:marLeft w:val="0"/>
          <w:marRight w:val="0"/>
          <w:marTop w:val="0"/>
          <w:marBottom w:val="0"/>
          <w:divBdr>
            <w:top w:val="none" w:sz="0" w:space="0" w:color="auto"/>
            <w:left w:val="none" w:sz="0" w:space="0" w:color="auto"/>
            <w:bottom w:val="none" w:sz="0" w:space="0" w:color="auto"/>
            <w:right w:val="none" w:sz="0" w:space="0" w:color="auto"/>
          </w:divBdr>
        </w:div>
        <w:div w:id="853035688">
          <w:marLeft w:val="0"/>
          <w:marRight w:val="0"/>
          <w:marTop w:val="0"/>
          <w:marBottom w:val="0"/>
          <w:divBdr>
            <w:top w:val="none" w:sz="0" w:space="0" w:color="auto"/>
            <w:left w:val="none" w:sz="0" w:space="0" w:color="auto"/>
            <w:bottom w:val="none" w:sz="0" w:space="0" w:color="auto"/>
            <w:right w:val="none" w:sz="0" w:space="0" w:color="auto"/>
          </w:divBdr>
        </w:div>
        <w:div w:id="866287212">
          <w:marLeft w:val="0"/>
          <w:marRight w:val="0"/>
          <w:marTop w:val="0"/>
          <w:marBottom w:val="0"/>
          <w:divBdr>
            <w:top w:val="none" w:sz="0" w:space="0" w:color="auto"/>
            <w:left w:val="none" w:sz="0" w:space="0" w:color="auto"/>
            <w:bottom w:val="none" w:sz="0" w:space="0" w:color="auto"/>
            <w:right w:val="none" w:sz="0" w:space="0" w:color="auto"/>
          </w:divBdr>
        </w:div>
        <w:div w:id="811287219">
          <w:marLeft w:val="0"/>
          <w:marRight w:val="0"/>
          <w:marTop w:val="0"/>
          <w:marBottom w:val="0"/>
          <w:divBdr>
            <w:top w:val="none" w:sz="0" w:space="0" w:color="auto"/>
            <w:left w:val="none" w:sz="0" w:space="0" w:color="auto"/>
            <w:bottom w:val="none" w:sz="0" w:space="0" w:color="auto"/>
            <w:right w:val="none" w:sz="0" w:space="0" w:color="auto"/>
          </w:divBdr>
        </w:div>
        <w:div w:id="1916813344">
          <w:marLeft w:val="0"/>
          <w:marRight w:val="0"/>
          <w:marTop w:val="0"/>
          <w:marBottom w:val="0"/>
          <w:divBdr>
            <w:top w:val="none" w:sz="0" w:space="0" w:color="auto"/>
            <w:left w:val="none" w:sz="0" w:space="0" w:color="auto"/>
            <w:bottom w:val="none" w:sz="0" w:space="0" w:color="auto"/>
            <w:right w:val="none" w:sz="0" w:space="0" w:color="auto"/>
          </w:divBdr>
        </w:div>
        <w:div w:id="413549149">
          <w:marLeft w:val="0"/>
          <w:marRight w:val="0"/>
          <w:marTop w:val="0"/>
          <w:marBottom w:val="0"/>
          <w:divBdr>
            <w:top w:val="none" w:sz="0" w:space="0" w:color="auto"/>
            <w:left w:val="none" w:sz="0" w:space="0" w:color="auto"/>
            <w:bottom w:val="none" w:sz="0" w:space="0" w:color="auto"/>
            <w:right w:val="none" w:sz="0" w:space="0" w:color="auto"/>
          </w:divBdr>
        </w:div>
        <w:div w:id="2059234436">
          <w:marLeft w:val="0"/>
          <w:marRight w:val="0"/>
          <w:marTop w:val="0"/>
          <w:marBottom w:val="0"/>
          <w:divBdr>
            <w:top w:val="none" w:sz="0" w:space="0" w:color="auto"/>
            <w:left w:val="none" w:sz="0" w:space="0" w:color="auto"/>
            <w:bottom w:val="none" w:sz="0" w:space="0" w:color="auto"/>
            <w:right w:val="none" w:sz="0" w:space="0" w:color="auto"/>
          </w:divBdr>
        </w:div>
        <w:div w:id="1031689183">
          <w:marLeft w:val="0"/>
          <w:marRight w:val="0"/>
          <w:marTop w:val="0"/>
          <w:marBottom w:val="0"/>
          <w:divBdr>
            <w:top w:val="none" w:sz="0" w:space="0" w:color="auto"/>
            <w:left w:val="none" w:sz="0" w:space="0" w:color="auto"/>
            <w:bottom w:val="none" w:sz="0" w:space="0" w:color="auto"/>
            <w:right w:val="none" w:sz="0" w:space="0" w:color="auto"/>
          </w:divBdr>
        </w:div>
        <w:div w:id="851261273">
          <w:marLeft w:val="0"/>
          <w:marRight w:val="0"/>
          <w:marTop w:val="0"/>
          <w:marBottom w:val="0"/>
          <w:divBdr>
            <w:top w:val="none" w:sz="0" w:space="0" w:color="auto"/>
            <w:left w:val="none" w:sz="0" w:space="0" w:color="auto"/>
            <w:bottom w:val="none" w:sz="0" w:space="0" w:color="auto"/>
            <w:right w:val="none" w:sz="0" w:space="0" w:color="auto"/>
          </w:divBdr>
        </w:div>
        <w:div w:id="1460103289">
          <w:marLeft w:val="0"/>
          <w:marRight w:val="0"/>
          <w:marTop w:val="0"/>
          <w:marBottom w:val="0"/>
          <w:divBdr>
            <w:top w:val="none" w:sz="0" w:space="0" w:color="auto"/>
            <w:left w:val="none" w:sz="0" w:space="0" w:color="auto"/>
            <w:bottom w:val="none" w:sz="0" w:space="0" w:color="auto"/>
            <w:right w:val="none" w:sz="0" w:space="0" w:color="auto"/>
          </w:divBdr>
        </w:div>
        <w:div w:id="598804614">
          <w:marLeft w:val="0"/>
          <w:marRight w:val="0"/>
          <w:marTop w:val="0"/>
          <w:marBottom w:val="0"/>
          <w:divBdr>
            <w:top w:val="none" w:sz="0" w:space="0" w:color="auto"/>
            <w:left w:val="none" w:sz="0" w:space="0" w:color="auto"/>
            <w:bottom w:val="none" w:sz="0" w:space="0" w:color="auto"/>
            <w:right w:val="none" w:sz="0" w:space="0" w:color="auto"/>
          </w:divBdr>
        </w:div>
        <w:div w:id="2144883878">
          <w:marLeft w:val="0"/>
          <w:marRight w:val="0"/>
          <w:marTop w:val="0"/>
          <w:marBottom w:val="0"/>
          <w:divBdr>
            <w:top w:val="none" w:sz="0" w:space="0" w:color="auto"/>
            <w:left w:val="none" w:sz="0" w:space="0" w:color="auto"/>
            <w:bottom w:val="none" w:sz="0" w:space="0" w:color="auto"/>
            <w:right w:val="none" w:sz="0" w:space="0" w:color="auto"/>
          </w:divBdr>
        </w:div>
        <w:div w:id="2087681987">
          <w:marLeft w:val="0"/>
          <w:marRight w:val="0"/>
          <w:marTop w:val="0"/>
          <w:marBottom w:val="0"/>
          <w:divBdr>
            <w:top w:val="none" w:sz="0" w:space="0" w:color="auto"/>
            <w:left w:val="none" w:sz="0" w:space="0" w:color="auto"/>
            <w:bottom w:val="none" w:sz="0" w:space="0" w:color="auto"/>
            <w:right w:val="none" w:sz="0" w:space="0" w:color="auto"/>
          </w:divBdr>
        </w:div>
        <w:div w:id="2130009789">
          <w:marLeft w:val="0"/>
          <w:marRight w:val="0"/>
          <w:marTop w:val="0"/>
          <w:marBottom w:val="0"/>
          <w:divBdr>
            <w:top w:val="none" w:sz="0" w:space="0" w:color="auto"/>
            <w:left w:val="none" w:sz="0" w:space="0" w:color="auto"/>
            <w:bottom w:val="none" w:sz="0" w:space="0" w:color="auto"/>
            <w:right w:val="none" w:sz="0" w:space="0" w:color="auto"/>
          </w:divBdr>
        </w:div>
        <w:div w:id="171602957">
          <w:marLeft w:val="0"/>
          <w:marRight w:val="0"/>
          <w:marTop w:val="0"/>
          <w:marBottom w:val="0"/>
          <w:divBdr>
            <w:top w:val="none" w:sz="0" w:space="0" w:color="auto"/>
            <w:left w:val="none" w:sz="0" w:space="0" w:color="auto"/>
            <w:bottom w:val="none" w:sz="0" w:space="0" w:color="auto"/>
            <w:right w:val="none" w:sz="0" w:space="0" w:color="auto"/>
          </w:divBdr>
        </w:div>
        <w:div w:id="1197155377">
          <w:marLeft w:val="0"/>
          <w:marRight w:val="0"/>
          <w:marTop w:val="0"/>
          <w:marBottom w:val="0"/>
          <w:divBdr>
            <w:top w:val="none" w:sz="0" w:space="0" w:color="auto"/>
            <w:left w:val="none" w:sz="0" w:space="0" w:color="auto"/>
            <w:bottom w:val="none" w:sz="0" w:space="0" w:color="auto"/>
            <w:right w:val="none" w:sz="0" w:space="0" w:color="auto"/>
          </w:divBdr>
        </w:div>
        <w:div w:id="1953828631">
          <w:marLeft w:val="0"/>
          <w:marRight w:val="0"/>
          <w:marTop w:val="0"/>
          <w:marBottom w:val="0"/>
          <w:divBdr>
            <w:top w:val="none" w:sz="0" w:space="0" w:color="auto"/>
            <w:left w:val="none" w:sz="0" w:space="0" w:color="auto"/>
            <w:bottom w:val="none" w:sz="0" w:space="0" w:color="auto"/>
            <w:right w:val="none" w:sz="0" w:space="0" w:color="auto"/>
          </w:divBdr>
        </w:div>
        <w:div w:id="1820531066">
          <w:marLeft w:val="0"/>
          <w:marRight w:val="0"/>
          <w:marTop w:val="0"/>
          <w:marBottom w:val="0"/>
          <w:divBdr>
            <w:top w:val="none" w:sz="0" w:space="0" w:color="auto"/>
            <w:left w:val="none" w:sz="0" w:space="0" w:color="auto"/>
            <w:bottom w:val="none" w:sz="0" w:space="0" w:color="auto"/>
            <w:right w:val="none" w:sz="0" w:space="0" w:color="auto"/>
          </w:divBdr>
        </w:div>
        <w:div w:id="1781142744">
          <w:marLeft w:val="0"/>
          <w:marRight w:val="0"/>
          <w:marTop w:val="0"/>
          <w:marBottom w:val="0"/>
          <w:divBdr>
            <w:top w:val="none" w:sz="0" w:space="0" w:color="auto"/>
            <w:left w:val="none" w:sz="0" w:space="0" w:color="auto"/>
            <w:bottom w:val="none" w:sz="0" w:space="0" w:color="auto"/>
            <w:right w:val="none" w:sz="0" w:space="0" w:color="auto"/>
          </w:divBdr>
        </w:div>
        <w:div w:id="745222297">
          <w:marLeft w:val="0"/>
          <w:marRight w:val="0"/>
          <w:marTop w:val="0"/>
          <w:marBottom w:val="0"/>
          <w:divBdr>
            <w:top w:val="none" w:sz="0" w:space="0" w:color="auto"/>
            <w:left w:val="none" w:sz="0" w:space="0" w:color="auto"/>
            <w:bottom w:val="none" w:sz="0" w:space="0" w:color="auto"/>
            <w:right w:val="none" w:sz="0" w:space="0" w:color="auto"/>
          </w:divBdr>
        </w:div>
        <w:div w:id="1715035067">
          <w:marLeft w:val="0"/>
          <w:marRight w:val="0"/>
          <w:marTop w:val="0"/>
          <w:marBottom w:val="0"/>
          <w:divBdr>
            <w:top w:val="none" w:sz="0" w:space="0" w:color="auto"/>
            <w:left w:val="none" w:sz="0" w:space="0" w:color="auto"/>
            <w:bottom w:val="none" w:sz="0" w:space="0" w:color="auto"/>
            <w:right w:val="none" w:sz="0" w:space="0" w:color="auto"/>
          </w:divBdr>
        </w:div>
        <w:div w:id="1081953177">
          <w:marLeft w:val="0"/>
          <w:marRight w:val="0"/>
          <w:marTop w:val="0"/>
          <w:marBottom w:val="0"/>
          <w:divBdr>
            <w:top w:val="none" w:sz="0" w:space="0" w:color="auto"/>
            <w:left w:val="none" w:sz="0" w:space="0" w:color="auto"/>
            <w:bottom w:val="none" w:sz="0" w:space="0" w:color="auto"/>
            <w:right w:val="none" w:sz="0" w:space="0" w:color="auto"/>
          </w:divBdr>
        </w:div>
        <w:div w:id="971401677">
          <w:marLeft w:val="0"/>
          <w:marRight w:val="0"/>
          <w:marTop w:val="0"/>
          <w:marBottom w:val="0"/>
          <w:divBdr>
            <w:top w:val="none" w:sz="0" w:space="0" w:color="auto"/>
            <w:left w:val="none" w:sz="0" w:space="0" w:color="auto"/>
            <w:bottom w:val="none" w:sz="0" w:space="0" w:color="auto"/>
            <w:right w:val="none" w:sz="0" w:space="0" w:color="auto"/>
          </w:divBdr>
        </w:div>
        <w:div w:id="2133933845">
          <w:marLeft w:val="0"/>
          <w:marRight w:val="0"/>
          <w:marTop w:val="0"/>
          <w:marBottom w:val="0"/>
          <w:divBdr>
            <w:top w:val="none" w:sz="0" w:space="0" w:color="auto"/>
            <w:left w:val="none" w:sz="0" w:space="0" w:color="auto"/>
            <w:bottom w:val="none" w:sz="0" w:space="0" w:color="auto"/>
            <w:right w:val="none" w:sz="0" w:space="0" w:color="auto"/>
          </w:divBdr>
        </w:div>
        <w:div w:id="427316367">
          <w:marLeft w:val="0"/>
          <w:marRight w:val="0"/>
          <w:marTop w:val="0"/>
          <w:marBottom w:val="0"/>
          <w:divBdr>
            <w:top w:val="none" w:sz="0" w:space="0" w:color="auto"/>
            <w:left w:val="none" w:sz="0" w:space="0" w:color="auto"/>
            <w:bottom w:val="none" w:sz="0" w:space="0" w:color="auto"/>
            <w:right w:val="none" w:sz="0" w:space="0" w:color="auto"/>
          </w:divBdr>
        </w:div>
        <w:div w:id="555236019">
          <w:marLeft w:val="0"/>
          <w:marRight w:val="0"/>
          <w:marTop w:val="0"/>
          <w:marBottom w:val="0"/>
          <w:divBdr>
            <w:top w:val="none" w:sz="0" w:space="0" w:color="auto"/>
            <w:left w:val="none" w:sz="0" w:space="0" w:color="auto"/>
            <w:bottom w:val="none" w:sz="0" w:space="0" w:color="auto"/>
            <w:right w:val="none" w:sz="0" w:space="0" w:color="auto"/>
          </w:divBdr>
        </w:div>
        <w:div w:id="256256792">
          <w:marLeft w:val="0"/>
          <w:marRight w:val="0"/>
          <w:marTop w:val="0"/>
          <w:marBottom w:val="0"/>
          <w:divBdr>
            <w:top w:val="none" w:sz="0" w:space="0" w:color="auto"/>
            <w:left w:val="none" w:sz="0" w:space="0" w:color="auto"/>
            <w:bottom w:val="none" w:sz="0" w:space="0" w:color="auto"/>
            <w:right w:val="none" w:sz="0" w:space="0" w:color="auto"/>
          </w:divBdr>
        </w:div>
        <w:div w:id="1111125134">
          <w:marLeft w:val="0"/>
          <w:marRight w:val="0"/>
          <w:marTop w:val="0"/>
          <w:marBottom w:val="0"/>
          <w:divBdr>
            <w:top w:val="none" w:sz="0" w:space="0" w:color="auto"/>
            <w:left w:val="none" w:sz="0" w:space="0" w:color="auto"/>
            <w:bottom w:val="none" w:sz="0" w:space="0" w:color="auto"/>
            <w:right w:val="none" w:sz="0" w:space="0" w:color="auto"/>
          </w:divBdr>
        </w:div>
        <w:div w:id="979772165">
          <w:marLeft w:val="0"/>
          <w:marRight w:val="0"/>
          <w:marTop w:val="0"/>
          <w:marBottom w:val="0"/>
          <w:divBdr>
            <w:top w:val="none" w:sz="0" w:space="0" w:color="auto"/>
            <w:left w:val="none" w:sz="0" w:space="0" w:color="auto"/>
            <w:bottom w:val="none" w:sz="0" w:space="0" w:color="auto"/>
            <w:right w:val="none" w:sz="0" w:space="0" w:color="auto"/>
          </w:divBdr>
        </w:div>
        <w:div w:id="263539012">
          <w:marLeft w:val="0"/>
          <w:marRight w:val="0"/>
          <w:marTop w:val="0"/>
          <w:marBottom w:val="0"/>
          <w:divBdr>
            <w:top w:val="none" w:sz="0" w:space="0" w:color="auto"/>
            <w:left w:val="none" w:sz="0" w:space="0" w:color="auto"/>
            <w:bottom w:val="none" w:sz="0" w:space="0" w:color="auto"/>
            <w:right w:val="none" w:sz="0" w:space="0" w:color="auto"/>
          </w:divBdr>
        </w:div>
        <w:div w:id="1340502497">
          <w:marLeft w:val="0"/>
          <w:marRight w:val="0"/>
          <w:marTop w:val="0"/>
          <w:marBottom w:val="0"/>
          <w:divBdr>
            <w:top w:val="none" w:sz="0" w:space="0" w:color="auto"/>
            <w:left w:val="none" w:sz="0" w:space="0" w:color="auto"/>
            <w:bottom w:val="none" w:sz="0" w:space="0" w:color="auto"/>
            <w:right w:val="none" w:sz="0" w:space="0" w:color="auto"/>
          </w:divBdr>
        </w:div>
        <w:div w:id="1921672837">
          <w:marLeft w:val="0"/>
          <w:marRight w:val="0"/>
          <w:marTop w:val="0"/>
          <w:marBottom w:val="0"/>
          <w:divBdr>
            <w:top w:val="none" w:sz="0" w:space="0" w:color="auto"/>
            <w:left w:val="none" w:sz="0" w:space="0" w:color="auto"/>
            <w:bottom w:val="none" w:sz="0" w:space="0" w:color="auto"/>
            <w:right w:val="none" w:sz="0" w:space="0" w:color="auto"/>
          </w:divBdr>
        </w:div>
        <w:div w:id="489370929">
          <w:marLeft w:val="0"/>
          <w:marRight w:val="0"/>
          <w:marTop w:val="0"/>
          <w:marBottom w:val="0"/>
          <w:divBdr>
            <w:top w:val="none" w:sz="0" w:space="0" w:color="auto"/>
            <w:left w:val="none" w:sz="0" w:space="0" w:color="auto"/>
            <w:bottom w:val="none" w:sz="0" w:space="0" w:color="auto"/>
            <w:right w:val="none" w:sz="0" w:space="0" w:color="auto"/>
          </w:divBdr>
        </w:div>
        <w:div w:id="928928629">
          <w:marLeft w:val="0"/>
          <w:marRight w:val="0"/>
          <w:marTop w:val="0"/>
          <w:marBottom w:val="0"/>
          <w:divBdr>
            <w:top w:val="none" w:sz="0" w:space="0" w:color="auto"/>
            <w:left w:val="none" w:sz="0" w:space="0" w:color="auto"/>
            <w:bottom w:val="none" w:sz="0" w:space="0" w:color="auto"/>
            <w:right w:val="none" w:sz="0" w:space="0" w:color="auto"/>
          </w:divBdr>
        </w:div>
        <w:div w:id="1380014061">
          <w:marLeft w:val="0"/>
          <w:marRight w:val="0"/>
          <w:marTop w:val="0"/>
          <w:marBottom w:val="0"/>
          <w:divBdr>
            <w:top w:val="none" w:sz="0" w:space="0" w:color="auto"/>
            <w:left w:val="none" w:sz="0" w:space="0" w:color="auto"/>
            <w:bottom w:val="none" w:sz="0" w:space="0" w:color="auto"/>
            <w:right w:val="none" w:sz="0" w:space="0" w:color="auto"/>
          </w:divBdr>
        </w:div>
        <w:div w:id="833841159">
          <w:marLeft w:val="0"/>
          <w:marRight w:val="0"/>
          <w:marTop w:val="0"/>
          <w:marBottom w:val="0"/>
          <w:divBdr>
            <w:top w:val="none" w:sz="0" w:space="0" w:color="auto"/>
            <w:left w:val="none" w:sz="0" w:space="0" w:color="auto"/>
            <w:bottom w:val="none" w:sz="0" w:space="0" w:color="auto"/>
            <w:right w:val="none" w:sz="0" w:space="0" w:color="auto"/>
          </w:divBdr>
        </w:div>
        <w:div w:id="1980569760">
          <w:marLeft w:val="0"/>
          <w:marRight w:val="0"/>
          <w:marTop w:val="0"/>
          <w:marBottom w:val="0"/>
          <w:divBdr>
            <w:top w:val="none" w:sz="0" w:space="0" w:color="auto"/>
            <w:left w:val="none" w:sz="0" w:space="0" w:color="auto"/>
            <w:bottom w:val="none" w:sz="0" w:space="0" w:color="auto"/>
            <w:right w:val="none" w:sz="0" w:space="0" w:color="auto"/>
          </w:divBdr>
        </w:div>
        <w:div w:id="988903395">
          <w:marLeft w:val="0"/>
          <w:marRight w:val="0"/>
          <w:marTop w:val="0"/>
          <w:marBottom w:val="0"/>
          <w:divBdr>
            <w:top w:val="none" w:sz="0" w:space="0" w:color="auto"/>
            <w:left w:val="none" w:sz="0" w:space="0" w:color="auto"/>
            <w:bottom w:val="none" w:sz="0" w:space="0" w:color="auto"/>
            <w:right w:val="none" w:sz="0" w:space="0" w:color="auto"/>
          </w:divBdr>
        </w:div>
        <w:div w:id="1532453659">
          <w:marLeft w:val="0"/>
          <w:marRight w:val="0"/>
          <w:marTop w:val="0"/>
          <w:marBottom w:val="0"/>
          <w:divBdr>
            <w:top w:val="none" w:sz="0" w:space="0" w:color="auto"/>
            <w:left w:val="none" w:sz="0" w:space="0" w:color="auto"/>
            <w:bottom w:val="none" w:sz="0" w:space="0" w:color="auto"/>
            <w:right w:val="none" w:sz="0" w:space="0" w:color="auto"/>
          </w:divBdr>
        </w:div>
        <w:div w:id="850605373">
          <w:marLeft w:val="0"/>
          <w:marRight w:val="0"/>
          <w:marTop w:val="0"/>
          <w:marBottom w:val="0"/>
          <w:divBdr>
            <w:top w:val="none" w:sz="0" w:space="0" w:color="auto"/>
            <w:left w:val="none" w:sz="0" w:space="0" w:color="auto"/>
            <w:bottom w:val="none" w:sz="0" w:space="0" w:color="auto"/>
            <w:right w:val="none" w:sz="0" w:space="0" w:color="auto"/>
          </w:divBdr>
        </w:div>
        <w:div w:id="1823351133">
          <w:marLeft w:val="0"/>
          <w:marRight w:val="0"/>
          <w:marTop w:val="0"/>
          <w:marBottom w:val="0"/>
          <w:divBdr>
            <w:top w:val="none" w:sz="0" w:space="0" w:color="auto"/>
            <w:left w:val="none" w:sz="0" w:space="0" w:color="auto"/>
            <w:bottom w:val="none" w:sz="0" w:space="0" w:color="auto"/>
            <w:right w:val="none" w:sz="0" w:space="0" w:color="auto"/>
          </w:divBdr>
        </w:div>
        <w:div w:id="282926871">
          <w:marLeft w:val="0"/>
          <w:marRight w:val="0"/>
          <w:marTop w:val="0"/>
          <w:marBottom w:val="0"/>
          <w:divBdr>
            <w:top w:val="none" w:sz="0" w:space="0" w:color="auto"/>
            <w:left w:val="none" w:sz="0" w:space="0" w:color="auto"/>
            <w:bottom w:val="none" w:sz="0" w:space="0" w:color="auto"/>
            <w:right w:val="none" w:sz="0" w:space="0" w:color="auto"/>
          </w:divBdr>
        </w:div>
        <w:div w:id="1097360550">
          <w:marLeft w:val="0"/>
          <w:marRight w:val="0"/>
          <w:marTop w:val="0"/>
          <w:marBottom w:val="0"/>
          <w:divBdr>
            <w:top w:val="none" w:sz="0" w:space="0" w:color="auto"/>
            <w:left w:val="none" w:sz="0" w:space="0" w:color="auto"/>
            <w:bottom w:val="none" w:sz="0" w:space="0" w:color="auto"/>
            <w:right w:val="none" w:sz="0" w:space="0" w:color="auto"/>
          </w:divBdr>
        </w:div>
        <w:div w:id="1272324062">
          <w:marLeft w:val="0"/>
          <w:marRight w:val="0"/>
          <w:marTop w:val="0"/>
          <w:marBottom w:val="0"/>
          <w:divBdr>
            <w:top w:val="none" w:sz="0" w:space="0" w:color="auto"/>
            <w:left w:val="none" w:sz="0" w:space="0" w:color="auto"/>
            <w:bottom w:val="none" w:sz="0" w:space="0" w:color="auto"/>
            <w:right w:val="none" w:sz="0" w:space="0" w:color="auto"/>
          </w:divBdr>
        </w:div>
        <w:div w:id="351614756">
          <w:marLeft w:val="0"/>
          <w:marRight w:val="0"/>
          <w:marTop w:val="0"/>
          <w:marBottom w:val="0"/>
          <w:divBdr>
            <w:top w:val="none" w:sz="0" w:space="0" w:color="auto"/>
            <w:left w:val="none" w:sz="0" w:space="0" w:color="auto"/>
            <w:bottom w:val="none" w:sz="0" w:space="0" w:color="auto"/>
            <w:right w:val="none" w:sz="0" w:space="0" w:color="auto"/>
          </w:divBdr>
        </w:div>
        <w:div w:id="31424509">
          <w:marLeft w:val="0"/>
          <w:marRight w:val="0"/>
          <w:marTop w:val="0"/>
          <w:marBottom w:val="0"/>
          <w:divBdr>
            <w:top w:val="none" w:sz="0" w:space="0" w:color="auto"/>
            <w:left w:val="none" w:sz="0" w:space="0" w:color="auto"/>
            <w:bottom w:val="none" w:sz="0" w:space="0" w:color="auto"/>
            <w:right w:val="none" w:sz="0" w:space="0" w:color="auto"/>
          </w:divBdr>
        </w:div>
        <w:div w:id="1309748801">
          <w:marLeft w:val="0"/>
          <w:marRight w:val="0"/>
          <w:marTop w:val="0"/>
          <w:marBottom w:val="0"/>
          <w:divBdr>
            <w:top w:val="none" w:sz="0" w:space="0" w:color="auto"/>
            <w:left w:val="none" w:sz="0" w:space="0" w:color="auto"/>
            <w:bottom w:val="none" w:sz="0" w:space="0" w:color="auto"/>
            <w:right w:val="none" w:sz="0" w:space="0" w:color="auto"/>
          </w:divBdr>
        </w:div>
        <w:div w:id="189803539">
          <w:marLeft w:val="0"/>
          <w:marRight w:val="0"/>
          <w:marTop w:val="0"/>
          <w:marBottom w:val="0"/>
          <w:divBdr>
            <w:top w:val="none" w:sz="0" w:space="0" w:color="auto"/>
            <w:left w:val="none" w:sz="0" w:space="0" w:color="auto"/>
            <w:bottom w:val="none" w:sz="0" w:space="0" w:color="auto"/>
            <w:right w:val="none" w:sz="0" w:space="0" w:color="auto"/>
          </w:divBdr>
        </w:div>
        <w:div w:id="1845244298">
          <w:marLeft w:val="0"/>
          <w:marRight w:val="0"/>
          <w:marTop w:val="0"/>
          <w:marBottom w:val="0"/>
          <w:divBdr>
            <w:top w:val="none" w:sz="0" w:space="0" w:color="auto"/>
            <w:left w:val="none" w:sz="0" w:space="0" w:color="auto"/>
            <w:bottom w:val="none" w:sz="0" w:space="0" w:color="auto"/>
            <w:right w:val="none" w:sz="0" w:space="0" w:color="auto"/>
          </w:divBdr>
        </w:div>
        <w:div w:id="393167686">
          <w:marLeft w:val="0"/>
          <w:marRight w:val="0"/>
          <w:marTop w:val="0"/>
          <w:marBottom w:val="0"/>
          <w:divBdr>
            <w:top w:val="none" w:sz="0" w:space="0" w:color="auto"/>
            <w:left w:val="none" w:sz="0" w:space="0" w:color="auto"/>
            <w:bottom w:val="none" w:sz="0" w:space="0" w:color="auto"/>
            <w:right w:val="none" w:sz="0" w:space="0" w:color="auto"/>
          </w:divBdr>
        </w:div>
        <w:div w:id="1943872319">
          <w:marLeft w:val="0"/>
          <w:marRight w:val="0"/>
          <w:marTop w:val="0"/>
          <w:marBottom w:val="0"/>
          <w:divBdr>
            <w:top w:val="none" w:sz="0" w:space="0" w:color="auto"/>
            <w:left w:val="none" w:sz="0" w:space="0" w:color="auto"/>
            <w:bottom w:val="none" w:sz="0" w:space="0" w:color="auto"/>
            <w:right w:val="none" w:sz="0" w:space="0" w:color="auto"/>
          </w:divBdr>
        </w:div>
        <w:div w:id="1107231794">
          <w:marLeft w:val="0"/>
          <w:marRight w:val="0"/>
          <w:marTop w:val="0"/>
          <w:marBottom w:val="0"/>
          <w:divBdr>
            <w:top w:val="none" w:sz="0" w:space="0" w:color="auto"/>
            <w:left w:val="none" w:sz="0" w:space="0" w:color="auto"/>
            <w:bottom w:val="none" w:sz="0" w:space="0" w:color="auto"/>
            <w:right w:val="none" w:sz="0" w:space="0" w:color="auto"/>
          </w:divBdr>
        </w:div>
        <w:div w:id="2118212428">
          <w:marLeft w:val="0"/>
          <w:marRight w:val="0"/>
          <w:marTop w:val="0"/>
          <w:marBottom w:val="0"/>
          <w:divBdr>
            <w:top w:val="none" w:sz="0" w:space="0" w:color="auto"/>
            <w:left w:val="none" w:sz="0" w:space="0" w:color="auto"/>
            <w:bottom w:val="none" w:sz="0" w:space="0" w:color="auto"/>
            <w:right w:val="none" w:sz="0" w:space="0" w:color="auto"/>
          </w:divBdr>
        </w:div>
        <w:div w:id="355931840">
          <w:marLeft w:val="0"/>
          <w:marRight w:val="0"/>
          <w:marTop w:val="0"/>
          <w:marBottom w:val="0"/>
          <w:divBdr>
            <w:top w:val="none" w:sz="0" w:space="0" w:color="auto"/>
            <w:left w:val="none" w:sz="0" w:space="0" w:color="auto"/>
            <w:bottom w:val="none" w:sz="0" w:space="0" w:color="auto"/>
            <w:right w:val="none" w:sz="0" w:space="0" w:color="auto"/>
          </w:divBdr>
        </w:div>
        <w:div w:id="1426851853">
          <w:marLeft w:val="0"/>
          <w:marRight w:val="0"/>
          <w:marTop w:val="0"/>
          <w:marBottom w:val="0"/>
          <w:divBdr>
            <w:top w:val="none" w:sz="0" w:space="0" w:color="auto"/>
            <w:left w:val="none" w:sz="0" w:space="0" w:color="auto"/>
            <w:bottom w:val="none" w:sz="0" w:space="0" w:color="auto"/>
            <w:right w:val="none" w:sz="0" w:space="0" w:color="auto"/>
          </w:divBdr>
        </w:div>
        <w:div w:id="1853563461">
          <w:marLeft w:val="0"/>
          <w:marRight w:val="0"/>
          <w:marTop w:val="0"/>
          <w:marBottom w:val="0"/>
          <w:divBdr>
            <w:top w:val="none" w:sz="0" w:space="0" w:color="auto"/>
            <w:left w:val="none" w:sz="0" w:space="0" w:color="auto"/>
            <w:bottom w:val="none" w:sz="0" w:space="0" w:color="auto"/>
            <w:right w:val="none" w:sz="0" w:space="0" w:color="auto"/>
          </w:divBdr>
        </w:div>
        <w:div w:id="950354847">
          <w:marLeft w:val="0"/>
          <w:marRight w:val="0"/>
          <w:marTop w:val="0"/>
          <w:marBottom w:val="0"/>
          <w:divBdr>
            <w:top w:val="none" w:sz="0" w:space="0" w:color="auto"/>
            <w:left w:val="none" w:sz="0" w:space="0" w:color="auto"/>
            <w:bottom w:val="none" w:sz="0" w:space="0" w:color="auto"/>
            <w:right w:val="none" w:sz="0" w:space="0" w:color="auto"/>
          </w:divBdr>
        </w:div>
        <w:div w:id="1288001733">
          <w:marLeft w:val="0"/>
          <w:marRight w:val="0"/>
          <w:marTop w:val="0"/>
          <w:marBottom w:val="0"/>
          <w:divBdr>
            <w:top w:val="none" w:sz="0" w:space="0" w:color="auto"/>
            <w:left w:val="none" w:sz="0" w:space="0" w:color="auto"/>
            <w:bottom w:val="none" w:sz="0" w:space="0" w:color="auto"/>
            <w:right w:val="none" w:sz="0" w:space="0" w:color="auto"/>
          </w:divBdr>
        </w:div>
        <w:div w:id="798188478">
          <w:marLeft w:val="0"/>
          <w:marRight w:val="0"/>
          <w:marTop w:val="0"/>
          <w:marBottom w:val="0"/>
          <w:divBdr>
            <w:top w:val="none" w:sz="0" w:space="0" w:color="auto"/>
            <w:left w:val="none" w:sz="0" w:space="0" w:color="auto"/>
            <w:bottom w:val="none" w:sz="0" w:space="0" w:color="auto"/>
            <w:right w:val="none" w:sz="0" w:space="0" w:color="auto"/>
          </w:divBdr>
        </w:div>
        <w:div w:id="93016450">
          <w:marLeft w:val="0"/>
          <w:marRight w:val="0"/>
          <w:marTop w:val="0"/>
          <w:marBottom w:val="0"/>
          <w:divBdr>
            <w:top w:val="none" w:sz="0" w:space="0" w:color="auto"/>
            <w:left w:val="none" w:sz="0" w:space="0" w:color="auto"/>
            <w:bottom w:val="none" w:sz="0" w:space="0" w:color="auto"/>
            <w:right w:val="none" w:sz="0" w:space="0" w:color="auto"/>
          </w:divBdr>
        </w:div>
        <w:div w:id="446970404">
          <w:marLeft w:val="0"/>
          <w:marRight w:val="0"/>
          <w:marTop w:val="0"/>
          <w:marBottom w:val="0"/>
          <w:divBdr>
            <w:top w:val="none" w:sz="0" w:space="0" w:color="auto"/>
            <w:left w:val="none" w:sz="0" w:space="0" w:color="auto"/>
            <w:bottom w:val="none" w:sz="0" w:space="0" w:color="auto"/>
            <w:right w:val="none" w:sz="0" w:space="0" w:color="auto"/>
          </w:divBdr>
        </w:div>
        <w:div w:id="167138709">
          <w:marLeft w:val="0"/>
          <w:marRight w:val="0"/>
          <w:marTop w:val="0"/>
          <w:marBottom w:val="0"/>
          <w:divBdr>
            <w:top w:val="none" w:sz="0" w:space="0" w:color="auto"/>
            <w:left w:val="none" w:sz="0" w:space="0" w:color="auto"/>
            <w:bottom w:val="none" w:sz="0" w:space="0" w:color="auto"/>
            <w:right w:val="none" w:sz="0" w:space="0" w:color="auto"/>
          </w:divBdr>
        </w:div>
        <w:div w:id="1237009295">
          <w:marLeft w:val="0"/>
          <w:marRight w:val="0"/>
          <w:marTop w:val="0"/>
          <w:marBottom w:val="0"/>
          <w:divBdr>
            <w:top w:val="none" w:sz="0" w:space="0" w:color="auto"/>
            <w:left w:val="none" w:sz="0" w:space="0" w:color="auto"/>
            <w:bottom w:val="none" w:sz="0" w:space="0" w:color="auto"/>
            <w:right w:val="none" w:sz="0" w:space="0" w:color="auto"/>
          </w:divBdr>
        </w:div>
        <w:div w:id="1546597532">
          <w:marLeft w:val="0"/>
          <w:marRight w:val="0"/>
          <w:marTop w:val="0"/>
          <w:marBottom w:val="0"/>
          <w:divBdr>
            <w:top w:val="none" w:sz="0" w:space="0" w:color="auto"/>
            <w:left w:val="none" w:sz="0" w:space="0" w:color="auto"/>
            <w:bottom w:val="none" w:sz="0" w:space="0" w:color="auto"/>
            <w:right w:val="none" w:sz="0" w:space="0" w:color="auto"/>
          </w:divBdr>
        </w:div>
        <w:div w:id="1675919004">
          <w:marLeft w:val="0"/>
          <w:marRight w:val="0"/>
          <w:marTop w:val="0"/>
          <w:marBottom w:val="0"/>
          <w:divBdr>
            <w:top w:val="none" w:sz="0" w:space="0" w:color="auto"/>
            <w:left w:val="none" w:sz="0" w:space="0" w:color="auto"/>
            <w:bottom w:val="none" w:sz="0" w:space="0" w:color="auto"/>
            <w:right w:val="none" w:sz="0" w:space="0" w:color="auto"/>
          </w:divBdr>
        </w:div>
        <w:div w:id="1436292871">
          <w:marLeft w:val="0"/>
          <w:marRight w:val="0"/>
          <w:marTop w:val="0"/>
          <w:marBottom w:val="0"/>
          <w:divBdr>
            <w:top w:val="none" w:sz="0" w:space="0" w:color="auto"/>
            <w:left w:val="none" w:sz="0" w:space="0" w:color="auto"/>
            <w:bottom w:val="none" w:sz="0" w:space="0" w:color="auto"/>
            <w:right w:val="none" w:sz="0" w:space="0" w:color="auto"/>
          </w:divBdr>
        </w:div>
        <w:div w:id="1674724726">
          <w:marLeft w:val="0"/>
          <w:marRight w:val="0"/>
          <w:marTop w:val="0"/>
          <w:marBottom w:val="0"/>
          <w:divBdr>
            <w:top w:val="none" w:sz="0" w:space="0" w:color="auto"/>
            <w:left w:val="none" w:sz="0" w:space="0" w:color="auto"/>
            <w:bottom w:val="none" w:sz="0" w:space="0" w:color="auto"/>
            <w:right w:val="none" w:sz="0" w:space="0" w:color="auto"/>
          </w:divBdr>
        </w:div>
        <w:div w:id="1344547173">
          <w:marLeft w:val="0"/>
          <w:marRight w:val="0"/>
          <w:marTop w:val="0"/>
          <w:marBottom w:val="0"/>
          <w:divBdr>
            <w:top w:val="none" w:sz="0" w:space="0" w:color="auto"/>
            <w:left w:val="none" w:sz="0" w:space="0" w:color="auto"/>
            <w:bottom w:val="none" w:sz="0" w:space="0" w:color="auto"/>
            <w:right w:val="none" w:sz="0" w:space="0" w:color="auto"/>
          </w:divBdr>
        </w:div>
        <w:div w:id="339743773">
          <w:marLeft w:val="0"/>
          <w:marRight w:val="0"/>
          <w:marTop w:val="0"/>
          <w:marBottom w:val="0"/>
          <w:divBdr>
            <w:top w:val="none" w:sz="0" w:space="0" w:color="auto"/>
            <w:left w:val="none" w:sz="0" w:space="0" w:color="auto"/>
            <w:bottom w:val="none" w:sz="0" w:space="0" w:color="auto"/>
            <w:right w:val="none" w:sz="0" w:space="0" w:color="auto"/>
          </w:divBdr>
        </w:div>
        <w:div w:id="668213050">
          <w:marLeft w:val="0"/>
          <w:marRight w:val="0"/>
          <w:marTop w:val="0"/>
          <w:marBottom w:val="0"/>
          <w:divBdr>
            <w:top w:val="none" w:sz="0" w:space="0" w:color="auto"/>
            <w:left w:val="none" w:sz="0" w:space="0" w:color="auto"/>
            <w:bottom w:val="none" w:sz="0" w:space="0" w:color="auto"/>
            <w:right w:val="none" w:sz="0" w:space="0" w:color="auto"/>
          </w:divBdr>
        </w:div>
        <w:div w:id="251086917">
          <w:marLeft w:val="0"/>
          <w:marRight w:val="0"/>
          <w:marTop w:val="0"/>
          <w:marBottom w:val="0"/>
          <w:divBdr>
            <w:top w:val="none" w:sz="0" w:space="0" w:color="auto"/>
            <w:left w:val="none" w:sz="0" w:space="0" w:color="auto"/>
            <w:bottom w:val="none" w:sz="0" w:space="0" w:color="auto"/>
            <w:right w:val="none" w:sz="0" w:space="0" w:color="auto"/>
          </w:divBdr>
        </w:div>
        <w:div w:id="535239944">
          <w:marLeft w:val="0"/>
          <w:marRight w:val="0"/>
          <w:marTop w:val="0"/>
          <w:marBottom w:val="0"/>
          <w:divBdr>
            <w:top w:val="none" w:sz="0" w:space="0" w:color="auto"/>
            <w:left w:val="none" w:sz="0" w:space="0" w:color="auto"/>
            <w:bottom w:val="none" w:sz="0" w:space="0" w:color="auto"/>
            <w:right w:val="none" w:sz="0" w:space="0" w:color="auto"/>
          </w:divBdr>
        </w:div>
        <w:div w:id="1491866939">
          <w:marLeft w:val="0"/>
          <w:marRight w:val="0"/>
          <w:marTop w:val="0"/>
          <w:marBottom w:val="0"/>
          <w:divBdr>
            <w:top w:val="none" w:sz="0" w:space="0" w:color="auto"/>
            <w:left w:val="none" w:sz="0" w:space="0" w:color="auto"/>
            <w:bottom w:val="none" w:sz="0" w:space="0" w:color="auto"/>
            <w:right w:val="none" w:sz="0" w:space="0" w:color="auto"/>
          </w:divBdr>
        </w:div>
        <w:div w:id="116146023">
          <w:marLeft w:val="0"/>
          <w:marRight w:val="0"/>
          <w:marTop w:val="0"/>
          <w:marBottom w:val="0"/>
          <w:divBdr>
            <w:top w:val="none" w:sz="0" w:space="0" w:color="auto"/>
            <w:left w:val="none" w:sz="0" w:space="0" w:color="auto"/>
            <w:bottom w:val="none" w:sz="0" w:space="0" w:color="auto"/>
            <w:right w:val="none" w:sz="0" w:space="0" w:color="auto"/>
          </w:divBdr>
        </w:div>
        <w:div w:id="1792283230">
          <w:marLeft w:val="0"/>
          <w:marRight w:val="0"/>
          <w:marTop w:val="0"/>
          <w:marBottom w:val="0"/>
          <w:divBdr>
            <w:top w:val="none" w:sz="0" w:space="0" w:color="auto"/>
            <w:left w:val="none" w:sz="0" w:space="0" w:color="auto"/>
            <w:bottom w:val="none" w:sz="0" w:space="0" w:color="auto"/>
            <w:right w:val="none" w:sz="0" w:space="0" w:color="auto"/>
          </w:divBdr>
        </w:div>
        <w:div w:id="727803273">
          <w:marLeft w:val="0"/>
          <w:marRight w:val="0"/>
          <w:marTop w:val="0"/>
          <w:marBottom w:val="0"/>
          <w:divBdr>
            <w:top w:val="none" w:sz="0" w:space="0" w:color="auto"/>
            <w:left w:val="none" w:sz="0" w:space="0" w:color="auto"/>
            <w:bottom w:val="none" w:sz="0" w:space="0" w:color="auto"/>
            <w:right w:val="none" w:sz="0" w:space="0" w:color="auto"/>
          </w:divBdr>
        </w:div>
        <w:div w:id="1633511317">
          <w:marLeft w:val="0"/>
          <w:marRight w:val="0"/>
          <w:marTop w:val="0"/>
          <w:marBottom w:val="0"/>
          <w:divBdr>
            <w:top w:val="none" w:sz="0" w:space="0" w:color="auto"/>
            <w:left w:val="none" w:sz="0" w:space="0" w:color="auto"/>
            <w:bottom w:val="none" w:sz="0" w:space="0" w:color="auto"/>
            <w:right w:val="none" w:sz="0" w:space="0" w:color="auto"/>
          </w:divBdr>
        </w:div>
        <w:div w:id="1454248424">
          <w:marLeft w:val="0"/>
          <w:marRight w:val="0"/>
          <w:marTop w:val="0"/>
          <w:marBottom w:val="0"/>
          <w:divBdr>
            <w:top w:val="none" w:sz="0" w:space="0" w:color="auto"/>
            <w:left w:val="none" w:sz="0" w:space="0" w:color="auto"/>
            <w:bottom w:val="none" w:sz="0" w:space="0" w:color="auto"/>
            <w:right w:val="none" w:sz="0" w:space="0" w:color="auto"/>
          </w:divBdr>
        </w:div>
        <w:div w:id="149638304">
          <w:marLeft w:val="0"/>
          <w:marRight w:val="0"/>
          <w:marTop w:val="0"/>
          <w:marBottom w:val="0"/>
          <w:divBdr>
            <w:top w:val="none" w:sz="0" w:space="0" w:color="auto"/>
            <w:left w:val="none" w:sz="0" w:space="0" w:color="auto"/>
            <w:bottom w:val="none" w:sz="0" w:space="0" w:color="auto"/>
            <w:right w:val="none" w:sz="0" w:space="0" w:color="auto"/>
          </w:divBdr>
        </w:div>
        <w:div w:id="1187794938">
          <w:marLeft w:val="0"/>
          <w:marRight w:val="0"/>
          <w:marTop w:val="0"/>
          <w:marBottom w:val="0"/>
          <w:divBdr>
            <w:top w:val="none" w:sz="0" w:space="0" w:color="auto"/>
            <w:left w:val="none" w:sz="0" w:space="0" w:color="auto"/>
            <w:bottom w:val="none" w:sz="0" w:space="0" w:color="auto"/>
            <w:right w:val="none" w:sz="0" w:space="0" w:color="auto"/>
          </w:divBdr>
        </w:div>
        <w:div w:id="1060521961">
          <w:marLeft w:val="0"/>
          <w:marRight w:val="0"/>
          <w:marTop w:val="0"/>
          <w:marBottom w:val="0"/>
          <w:divBdr>
            <w:top w:val="none" w:sz="0" w:space="0" w:color="auto"/>
            <w:left w:val="none" w:sz="0" w:space="0" w:color="auto"/>
            <w:bottom w:val="none" w:sz="0" w:space="0" w:color="auto"/>
            <w:right w:val="none" w:sz="0" w:space="0" w:color="auto"/>
          </w:divBdr>
        </w:div>
        <w:div w:id="1398627493">
          <w:marLeft w:val="0"/>
          <w:marRight w:val="0"/>
          <w:marTop w:val="0"/>
          <w:marBottom w:val="0"/>
          <w:divBdr>
            <w:top w:val="none" w:sz="0" w:space="0" w:color="auto"/>
            <w:left w:val="none" w:sz="0" w:space="0" w:color="auto"/>
            <w:bottom w:val="none" w:sz="0" w:space="0" w:color="auto"/>
            <w:right w:val="none" w:sz="0" w:space="0" w:color="auto"/>
          </w:divBdr>
        </w:div>
        <w:div w:id="1304041805">
          <w:marLeft w:val="0"/>
          <w:marRight w:val="0"/>
          <w:marTop w:val="0"/>
          <w:marBottom w:val="0"/>
          <w:divBdr>
            <w:top w:val="none" w:sz="0" w:space="0" w:color="auto"/>
            <w:left w:val="none" w:sz="0" w:space="0" w:color="auto"/>
            <w:bottom w:val="none" w:sz="0" w:space="0" w:color="auto"/>
            <w:right w:val="none" w:sz="0" w:space="0" w:color="auto"/>
          </w:divBdr>
        </w:div>
        <w:div w:id="602106614">
          <w:marLeft w:val="0"/>
          <w:marRight w:val="0"/>
          <w:marTop w:val="0"/>
          <w:marBottom w:val="0"/>
          <w:divBdr>
            <w:top w:val="none" w:sz="0" w:space="0" w:color="auto"/>
            <w:left w:val="none" w:sz="0" w:space="0" w:color="auto"/>
            <w:bottom w:val="none" w:sz="0" w:space="0" w:color="auto"/>
            <w:right w:val="none" w:sz="0" w:space="0" w:color="auto"/>
          </w:divBdr>
        </w:div>
        <w:div w:id="1994871272">
          <w:marLeft w:val="0"/>
          <w:marRight w:val="0"/>
          <w:marTop w:val="0"/>
          <w:marBottom w:val="0"/>
          <w:divBdr>
            <w:top w:val="none" w:sz="0" w:space="0" w:color="auto"/>
            <w:left w:val="none" w:sz="0" w:space="0" w:color="auto"/>
            <w:bottom w:val="none" w:sz="0" w:space="0" w:color="auto"/>
            <w:right w:val="none" w:sz="0" w:space="0" w:color="auto"/>
          </w:divBdr>
        </w:div>
        <w:div w:id="1349673339">
          <w:marLeft w:val="0"/>
          <w:marRight w:val="0"/>
          <w:marTop w:val="0"/>
          <w:marBottom w:val="0"/>
          <w:divBdr>
            <w:top w:val="none" w:sz="0" w:space="0" w:color="auto"/>
            <w:left w:val="none" w:sz="0" w:space="0" w:color="auto"/>
            <w:bottom w:val="none" w:sz="0" w:space="0" w:color="auto"/>
            <w:right w:val="none" w:sz="0" w:space="0" w:color="auto"/>
          </w:divBdr>
        </w:div>
        <w:div w:id="1446924480">
          <w:marLeft w:val="0"/>
          <w:marRight w:val="0"/>
          <w:marTop w:val="0"/>
          <w:marBottom w:val="0"/>
          <w:divBdr>
            <w:top w:val="none" w:sz="0" w:space="0" w:color="auto"/>
            <w:left w:val="none" w:sz="0" w:space="0" w:color="auto"/>
            <w:bottom w:val="none" w:sz="0" w:space="0" w:color="auto"/>
            <w:right w:val="none" w:sz="0" w:space="0" w:color="auto"/>
          </w:divBdr>
        </w:div>
        <w:div w:id="1814525104">
          <w:marLeft w:val="0"/>
          <w:marRight w:val="0"/>
          <w:marTop w:val="0"/>
          <w:marBottom w:val="0"/>
          <w:divBdr>
            <w:top w:val="none" w:sz="0" w:space="0" w:color="auto"/>
            <w:left w:val="none" w:sz="0" w:space="0" w:color="auto"/>
            <w:bottom w:val="none" w:sz="0" w:space="0" w:color="auto"/>
            <w:right w:val="none" w:sz="0" w:space="0" w:color="auto"/>
          </w:divBdr>
        </w:div>
        <w:div w:id="952176196">
          <w:marLeft w:val="0"/>
          <w:marRight w:val="0"/>
          <w:marTop w:val="0"/>
          <w:marBottom w:val="0"/>
          <w:divBdr>
            <w:top w:val="none" w:sz="0" w:space="0" w:color="auto"/>
            <w:left w:val="none" w:sz="0" w:space="0" w:color="auto"/>
            <w:bottom w:val="none" w:sz="0" w:space="0" w:color="auto"/>
            <w:right w:val="none" w:sz="0" w:space="0" w:color="auto"/>
          </w:divBdr>
        </w:div>
        <w:div w:id="1529876360">
          <w:marLeft w:val="0"/>
          <w:marRight w:val="0"/>
          <w:marTop w:val="0"/>
          <w:marBottom w:val="0"/>
          <w:divBdr>
            <w:top w:val="none" w:sz="0" w:space="0" w:color="auto"/>
            <w:left w:val="none" w:sz="0" w:space="0" w:color="auto"/>
            <w:bottom w:val="none" w:sz="0" w:space="0" w:color="auto"/>
            <w:right w:val="none" w:sz="0" w:space="0" w:color="auto"/>
          </w:divBdr>
        </w:div>
        <w:div w:id="1737632626">
          <w:marLeft w:val="0"/>
          <w:marRight w:val="0"/>
          <w:marTop w:val="0"/>
          <w:marBottom w:val="0"/>
          <w:divBdr>
            <w:top w:val="none" w:sz="0" w:space="0" w:color="auto"/>
            <w:left w:val="none" w:sz="0" w:space="0" w:color="auto"/>
            <w:bottom w:val="none" w:sz="0" w:space="0" w:color="auto"/>
            <w:right w:val="none" w:sz="0" w:space="0" w:color="auto"/>
          </w:divBdr>
        </w:div>
        <w:div w:id="1459953493">
          <w:marLeft w:val="0"/>
          <w:marRight w:val="0"/>
          <w:marTop w:val="0"/>
          <w:marBottom w:val="0"/>
          <w:divBdr>
            <w:top w:val="none" w:sz="0" w:space="0" w:color="auto"/>
            <w:left w:val="none" w:sz="0" w:space="0" w:color="auto"/>
            <w:bottom w:val="none" w:sz="0" w:space="0" w:color="auto"/>
            <w:right w:val="none" w:sz="0" w:space="0" w:color="auto"/>
          </w:divBdr>
        </w:div>
        <w:div w:id="2147115114">
          <w:marLeft w:val="0"/>
          <w:marRight w:val="0"/>
          <w:marTop w:val="0"/>
          <w:marBottom w:val="0"/>
          <w:divBdr>
            <w:top w:val="none" w:sz="0" w:space="0" w:color="auto"/>
            <w:left w:val="none" w:sz="0" w:space="0" w:color="auto"/>
            <w:bottom w:val="none" w:sz="0" w:space="0" w:color="auto"/>
            <w:right w:val="none" w:sz="0" w:space="0" w:color="auto"/>
          </w:divBdr>
        </w:div>
        <w:div w:id="1824740192">
          <w:marLeft w:val="0"/>
          <w:marRight w:val="0"/>
          <w:marTop w:val="0"/>
          <w:marBottom w:val="0"/>
          <w:divBdr>
            <w:top w:val="none" w:sz="0" w:space="0" w:color="auto"/>
            <w:left w:val="none" w:sz="0" w:space="0" w:color="auto"/>
            <w:bottom w:val="none" w:sz="0" w:space="0" w:color="auto"/>
            <w:right w:val="none" w:sz="0" w:space="0" w:color="auto"/>
          </w:divBdr>
        </w:div>
        <w:div w:id="621349202">
          <w:marLeft w:val="0"/>
          <w:marRight w:val="0"/>
          <w:marTop w:val="0"/>
          <w:marBottom w:val="0"/>
          <w:divBdr>
            <w:top w:val="none" w:sz="0" w:space="0" w:color="auto"/>
            <w:left w:val="none" w:sz="0" w:space="0" w:color="auto"/>
            <w:bottom w:val="none" w:sz="0" w:space="0" w:color="auto"/>
            <w:right w:val="none" w:sz="0" w:space="0" w:color="auto"/>
          </w:divBdr>
        </w:div>
        <w:div w:id="164826690">
          <w:marLeft w:val="0"/>
          <w:marRight w:val="0"/>
          <w:marTop w:val="0"/>
          <w:marBottom w:val="0"/>
          <w:divBdr>
            <w:top w:val="none" w:sz="0" w:space="0" w:color="auto"/>
            <w:left w:val="none" w:sz="0" w:space="0" w:color="auto"/>
            <w:bottom w:val="none" w:sz="0" w:space="0" w:color="auto"/>
            <w:right w:val="none" w:sz="0" w:space="0" w:color="auto"/>
          </w:divBdr>
        </w:div>
        <w:div w:id="2127386091">
          <w:marLeft w:val="0"/>
          <w:marRight w:val="0"/>
          <w:marTop w:val="0"/>
          <w:marBottom w:val="0"/>
          <w:divBdr>
            <w:top w:val="none" w:sz="0" w:space="0" w:color="auto"/>
            <w:left w:val="none" w:sz="0" w:space="0" w:color="auto"/>
            <w:bottom w:val="none" w:sz="0" w:space="0" w:color="auto"/>
            <w:right w:val="none" w:sz="0" w:space="0" w:color="auto"/>
          </w:divBdr>
        </w:div>
        <w:div w:id="739791970">
          <w:marLeft w:val="0"/>
          <w:marRight w:val="0"/>
          <w:marTop w:val="0"/>
          <w:marBottom w:val="0"/>
          <w:divBdr>
            <w:top w:val="none" w:sz="0" w:space="0" w:color="auto"/>
            <w:left w:val="none" w:sz="0" w:space="0" w:color="auto"/>
            <w:bottom w:val="none" w:sz="0" w:space="0" w:color="auto"/>
            <w:right w:val="none" w:sz="0" w:space="0" w:color="auto"/>
          </w:divBdr>
        </w:div>
        <w:div w:id="1598055616">
          <w:marLeft w:val="0"/>
          <w:marRight w:val="0"/>
          <w:marTop w:val="0"/>
          <w:marBottom w:val="0"/>
          <w:divBdr>
            <w:top w:val="none" w:sz="0" w:space="0" w:color="auto"/>
            <w:left w:val="none" w:sz="0" w:space="0" w:color="auto"/>
            <w:bottom w:val="none" w:sz="0" w:space="0" w:color="auto"/>
            <w:right w:val="none" w:sz="0" w:space="0" w:color="auto"/>
          </w:divBdr>
        </w:div>
        <w:div w:id="869104591">
          <w:marLeft w:val="0"/>
          <w:marRight w:val="0"/>
          <w:marTop w:val="0"/>
          <w:marBottom w:val="0"/>
          <w:divBdr>
            <w:top w:val="none" w:sz="0" w:space="0" w:color="auto"/>
            <w:left w:val="none" w:sz="0" w:space="0" w:color="auto"/>
            <w:bottom w:val="none" w:sz="0" w:space="0" w:color="auto"/>
            <w:right w:val="none" w:sz="0" w:space="0" w:color="auto"/>
          </w:divBdr>
        </w:div>
        <w:div w:id="1310326798">
          <w:marLeft w:val="0"/>
          <w:marRight w:val="0"/>
          <w:marTop w:val="0"/>
          <w:marBottom w:val="0"/>
          <w:divBdr>
            <w:top w:val="none" w:sz="0" w:space="0" w:color="auto"/>
            <w:left w:val="none" w:sz="0" w:space="0" w:color="auto"/>
            <w:bottom w:val="none" w:sz="0" w:space="0" w:color="auto"/>
            <w:right w:val="none" w:sz="0" w:space="0" w:color="auto"/>
          </w:divBdr>
        </w:div>
        <w:div w:id="833496527">
          <w:marLeft w:val="0"/>
          <w:marRight w:val="0"/>
          <w:marTop w:val="0"/>
          <w:marBottom w:val="0"/>
          <w:divBdr>
            <w:top w:val="none" w:sz="0" w:space="0" w:color="auto"/>
            <w:left w:val="none" w:sz="0" w:space="0" w:color="auto"/>
            <w:bottom w:val="none" w:sz="0" w:space="0" w:color="auto"/>
            <w:right w:val="none" w:sz="0" w:space="0" w:color="auto"/>
          </w:divBdr>
        </w:div>
        <w:div w:id="433983741">
          <w:marLeft w:val="0"/>
          <w:marRight w:val="0"/>
          <w:marTop w:val="0"/>
          <w:marBottom w:val="0"/>
          <w:divBdr>
            <w:top w:val="none" w:sz="0" w:space="0" w:color="auto"/>
            <w:left w:val="none" w:sz="0" w:space="0" w:color="auto"/>
            <w:bottom w:val="none" w:sz="0" w:space="0" w:color="auto"/>
            <w:right w:val="none" w:sz="0" w:space="0" w:color="auto"/>
          </w:divBdr>
        </w:div>
        <w:div w:id="1212621147">
          <w:marLeft w:val="0"/>
          <w:marRight w:val="0"/>
          <w:marTop w:val="0"/>
          <w:marBottom w:val="0"/>
          <w:divBdr>
            <w:top w:val="none" w:sz="0" w:space="0" w:color="auto"/>
            <w:left w:val="none" w:sz="0" w:space="0" w:color="auto"/>
            <w:bottom w:val="none" w:sz="0" w:space="0" w:color="auto"/>
            <w:right w:val="none" w:sz="0" w:space="0" w:color="auto"/>
          </w:divBdr>
        </w:div>
        <w:div w:id="935135380">
          <w:marLeft w:val="0"/>
          <w:marRight w:val="0"/>
          <w:marTop w:val="0"/>
          <w:marBottom w:val="0"/>
          <w:divBdr>
            <w:top w:val="none" w:sz="0" w:space="0" w:color="auto"/>
            <w:left w:val="none" w:sz="0" w:space="0" w:color="auto"/>
            <w:bottom w:val="none" w:sz="0" w:space="0" w:color="auto"/>
            <w:right w:val="none" w:sz="0" w:space="0" w:color="auto"/>
          </w:divBdr>
        </w:div>
        <w:div w:id="232131789">
          <w:marLeft w:val="0"/>
          <w:marRight w:val="0"/>
          <w:marTop w:val="0"/>
          <w:marBottom w:val="0"/>
          <w:divBdr>
            <w:top w:val="none" w:sz="0" w:space="0" w:color="auto"/>
            <w:left w:val="none" w:sz="0" w:space="0" w:color="auto"/>
            <w:bottom w:val="none" w:sz="0" w:space="0" w:color="auto"/>
            <w:right w:val="none" w:sz="0" w:space="0" w:color="auto"/>
          </w:divBdr>
        </w:div>
        <w:div w:id="328170682">
          <w:marLeft w:val="0"/>
          <w:marRight w:val="0"/>
          <w:marTop w:val="0"/>
          <w:marBottom w:val="0"/>
          <w:divBdr>
            <w:top w:val="none" w:sz="0" w:space="0" w:color="auto"/>
            <w:left w:val="none" w:sz="0" w:space="0" w:color="auto"/>
            <w:bottom w:val="none" w:sz="0" w:space="0" w:color="auto"/>
            <w:right w:val="none" w:sz="0" w:space="0" w:color="auto"/>
          </w:divBdr>
        </w:div>
        <w:div w:id="314263737">
          <w:marLeft w:val="0"/>
          <w:marRight w:val="0"/>
          <w:marTop w:val="0"/>
          <w:marBottom w:val="0"/>
          <w:divBdr>
            <w:top w:val="none" w:sz="0" w:space="0" w:color="auto"/>
            <w:left w:val="none" w:sz="0" w:space="0" w:color="auto"/>
            <w:bottom w:val="none" w:sz="0" w:space="0" w:color="auto"/>
            <w:right w:val="none" w:sz="0" w:space="0" w:color="auto"/>
          </w:divBdr>
        </w:div>
        <w:div w:id="139928167">
          <w:marLeft w:val="0"/>
          <w:marRight w:val="0"/>
          <w:marTop w:val="0"/>
          <w:marBottom w:val="0"/>
          <w:divBdr>
            <w:top w:val="none" w:sz="0" w:space="0" w:color="auto"/>
            <w:left w:val="none" w:sz="0" w:space="0" w:color="auto"/>
            <w:bottom w:val="none" w:sz="0" w:space="0" w:color="auto"/>
            <w:right w:val="none" w:sz="0" w:space="0" w:color="auto"/>
          </w:divBdr>
        </w:div>
        <w:div w:id="1850220662">
          <w:marLeft w:val="0"/>
          <w:marRight w:val="0"/>
          <w:marTop w:val="0"/>
          <w:marBottom w:val="0"/>
          <w:divBdr>
            <w:top w:val="none" w:sz="0" w:space="0" w:color="auto"/>
            <w:left w:val="none" w:sz="0" w:space="0" w:color="auto"/>
            <w:bottom w:val="none" w:sz="0" w:space="0" w:color="auto"/>
            <w:right w:val="none" w:sz="0" w:space="0" w:color="auto"/>
          </w:divBdr>
        </w:div>
        <w:div w:id="1565794625">
          <w:marLeft w:val="0"/>
          <w:marRight w:val="0"/>
          <w:marTop w:val="0"/>
          <w:marBottom w:val="0"/>
          <w:divBdr>
            <w:top w:val="none" w:sz="0" w:space="0" w:color="auto"/>
            <w:left w:val="none" w:sz="0" w:space="0" w:color="auto"/>
            <w:bottom w:val="none" w:sz="0" w:space="0" w:color="auto"/>
            <w:right w:val="none" w:sz="0" w:space="0" w:color="auto"/>
          </w:divBdr>
        </w:div>
        <w:div w:id="1601372601">
          <w:marLeft w:val="0"/>
          <w:marRight w:val="0"/>
          <w:marTop w:val="0"/>
          <w:marBottom w:val="0"/>
          <w:divBdr>
            <w:top w:val="none" w:sz="0" w:space="0" w:color="auto"/>
            <w:left w:val="none" w:sz="0" w:space="0" w:color="auto"/>
            <w:bottom w:val="none" w:sz="0" w:space="0" w:color="auto"/>
            <w:right w:val="none" w:sz="0" w:space="0" w:color="auto"/>
          </w:divBdr>
        </w:div>
        <w:div w:id="472258909">
          <w:marLeft w:val="0"/>
          <w:marRight w:val="0"/>
          <w:marTop w:val="0"/>
          <w:marBottom w:val="0"/>
          <w:divBdr>
            <w:top w:val="none" w:sz="0" w:space="0" w:color="auto"/>
            <w:left w:val="none" w:sz="0" w:space="0" w:color="auto"/>
            <w:bottom w:val="none" w:sz="0" w:space="0" w:color="auto"/>
            <w:right w:val="none" w:sz="0" w:space="0" w:color="auto"/>
          </w:divBdr>
        </w:div>
        <w:div w:id="166676257">
          <w:marLeft w:val="0"/>
          <w:marRight w:val="0"/>
          <w:marTop w:val="0"/>
          <w:marBottom w:val="0"/>
          <w:divBdr>
            <w:top w:val="none" w:sz="0" w:space="0" w:color="auto"/>
            <w:left w:val="none" w:sz="0" w:space="0" w:color="auto"/>
            <w:bottom w:val="none" w:sz="0" w:space="0" w:color="auto"/>
            <w:right w:val="none" w:sz="0" w:space="0" w:color="auto"/>
          </w:divBdr>
        </w:div>
        <w:div w:id="1246913286">
          <w:marLeft w:val="0"/>
          <w:marRight w:val="0"/>
          <w:marTop w:val="0"/>
          <w:marBottom w:val="0"/>
          <w:divBdr>
            <w:top w:val="none" w:sz="0" w:space="0" w:color="auto"/>
            <w:left w:val="none" w:sz="0" w:space="0" w:color="auto"/>
            <w:bottom w:val="none" w:sz="0" w:space="0" w:color="auto"/>
            <w:right w:val="none" w:sz="0" w:space="0" w:color="auto"/>
          </w:divBdr>
        </w:div>
        <w:div w:id="2123529330">
          <w:marLeft w:val="0"/>
          <w:marRight w:val="0"/>
          <w:marTop w:val="0"/>
          <w:marBottom w:val="0"/>
          <w:divBdr>
            <w:top w:val="none" w:sz="0" w:space="0" w:color="auto"/>
            <w:left w:val="none" w:sz="0" w:space="0" w:color="auto"/>
            <w:bottom w:val="none" w:sz="0" w:space="0" w:color="auto"/>
            <w:right w:val="none" w:sz="0" w:space="0" w:color="auto"/>
          </w:divBdr>
        </w:div>
        <w:div w:id="1382513188">
          <w:marLeft w:val="0"/>
          <w:marRight w:val="0"/>
          <w:marTop w:val="0"/>
          <w:marBottom w:val="0"/>
          <w:divBdr>
            <w:top w:val="none" w:sz="0" w:space="0" w:color="auto"/>
            <w:left w:val="none" w:sz="0" w:space="0" w:color="auto"/>
            <w:bottom w:val="none" w:sz="0" w:space="0" w:color="auto"/>
            <w:right w:val="none" w:sz="0" w:space="0" w:color="auto"/>
          </w:divBdr>
        </w:div>
        <w:div w:id="1524971993">
          <w:marLeft w:val="0"/>
          <w:marRight w:val="0"/>
          <w:marTop w:val="0"/>
          <w:marBottom w:val="0"/>
          <w:divBdr>
            <w:top w:val="none" w:sz="0" w:space="0" w:color="auto"/>
            <w:left w:val="none" w:sz="0" w:space="0" w:color="auto"/>
            <w:bottom w:val="none" w:sz="0" w:space="0" w:color="auto"/>
            <w:right w:val="none" w:sz="0" w:space="0" w:color="auto"/>
          </w:divBdr>
        </w:div>
        <w:div w:id="1335911572">
          <w:marLeft w:val="0"/>
          <w:marRight w:val="0"/>
          <w:marTop w:val="0"/>
          <w:marBottom w:val="0"/>
          <w:divBdr>
            <w:top w:val="none" w:sz="0" w:space="0" w:color="auto"/>
            <w:left w:val="none" w:sz="0" w:space="0" w:color="auto"/>
            <w:bottom w:val="none" w:sz="0" w:space="0" w:color="auto"/>
            <w:right w:val="none" w:sz="0" w:space="0" w:color="auto"/>
          </w:divBdr>
        </w:div>
        <w:div w:id="92361525">
          <w:marLeft w:val="0"/>
          <w:marRight w:val="0"/>
          <w:marTop w:val="0"/>
          <w:marBottom w:val="0"/>
          <w:divBdr>
            <w:top w:val="none" w:sz="0" w:space="0" w:color="auto"/>
            <w:left w:val="none" w:sz="0" w:space="0" w:color="auto"/>
            <w:bottom w:val="none" w:sz="0" w:space="0" w:color="auto"/>
            <w:right w:val="none" w:sz="0" w:space="0" w:color="auto"/>
          </w:divBdr>
        </w:div>
        <w:div w:id="1131633386">
          <w:marLeft w:val="0"/>
          <w:marRight w:val="0"/>
          <w:marTop w:val="0"/>
          <w:marBottom w:val="0"/>
          <w:divBdr>
            <w:top w:val="none" w:sz="0" w:space="0" w:color="auto"/>
            <w:left w:val="none" w:sz="0" w:space="0" w:color="auto"/>
            <w:bottom w:val="none" w:sz="0" w:space="0" w:color="auto"/>
            <w:right w:val="none" w:sz="0" w:space="0" w:color="auto"/>
          </w:divBdr>
        </w:div>
        <w:div w:id="1768309802">
          <w:marLeft w:val="0"/>
          <w:marRight w:val="0"/>
          <w:marTop w:val="0"/>
          <w:marBottom w:val="0"/>
          <w:divBdr>
            <w:top w:val="none" w:sz="0" w:space="0" w:color="auto"/>
            <w:left w:val="none" w:sz="0" w:space="0" w:color="auto"/>
            <w:bottom w:val="none" w:sz="0" w:space="0" w:color="auto"/>
            <w:right w:val="none" w:sz="0" w:space="0" w:color="auto"/>
          </w:divBdr>
        </w:div>
        <w:div w:id="693195525">
          <w:marLeft w:val="0"/>
          <w:marRight w:val="0"/>
          <w:marTop w:val="0"/>
          <w:marBottom w:val="0"/>
          <w:divBdr>
            <w:top w:val="none" w:sz="0" w:space="0" w:color="auto"/>
            <w:left w:val="none" w:sz="0" w:space="0" w:color="auto"/>
            <w:bottom w:val="none" w:sz="0" w:space="0" w:color="auto"/>
            <w:right w:val="none" w:sz="0" w:space="0" w:color="auto"/>
          </w:divBdr>
        </w:div>
        <w:div w:id="2146435432">
          <w:marLeft w:val="0"/>
          <w:marRight w:val="0"/>
          <w:marTop w:val="0"/>
          <w:marBottom w:val="0"/>
          <w:divBdr>
            <w:top w:val="none" w:sz="0" w:space="0" w:color="auto"/>
            <w:left w:val="none" w:sz="0" w:space="0" w:color="auto"/>
            <w:bottom w:val="none" w:sz="0" w:space="0" w:color="auto"/>
            <w:right w:val="none" w:sz="0" w:space="0" w:color="auto"/>
          </w:divBdr>
        </w:div>
        <w:div w:id="1946812548">
          <w:marLeft w:val="0"/>
          <w:marRight w:val="0"/>
          <w:marTop w:val="0"/>
          <w:marBottom w:val="0"/>
          <w:divBdr>
            <w:top w:val="none" w:sz="0" w:space="0" w:color="auto"/>
            <w:left w:val="none" w:sz="0" w:space="0" w:color="auto"/>
            <w:bottom w:val="none" w:sz="0" w:space="0" w:color="auto"/>
            <w:right w:val="none" w:sz="0" w:space="0" w:color="auto"/>
          </w:divBdr>
        </w:div>
        <w:div w:id="1273632288">
          <w:marLeft w:val="0"/>
          <w:marRight w:val="0"/>
          <w:marTop w:val="0"/>
          <w:marBottom w:val="0"/>
          <w:divBdr>
            <w:top w:val="none" w:sz="0" w:space="0" w:color="auto"/>
            <w:left w:val="none" w:sz="0" w:space="0" w:color="auto"/>
            <w:bottom w:val="none" w:sz="0" w:space="0" w:color="auto"/>
            <w:right w:val="none" w:sz="0" w:space="0" w:color="auto"/>
          </w:divBdr>
        </w:div>
        <w:div w:id="1388844758">
          <w:marLeft w:val="0"/>
          <w:marRight w:val="0"/>
          <w:marTop w:val="0"/>
          <w:marBottom w:val="0"/>
          <w:divBdr>
            <w:top w:val="none" w:sz="0" w:space="0" w:color="auto"/>
            <w:left w:val="none" w:sz="0" w:space="0" w:color="auto"/>
            <w:bottom w:val="none" w:sz="0" w:space="0" w:color="auto"/>
            <w:right w:val="none" w:sz="0" w:space="0" w:color="auto"/>
          </w:divBdr>
        </w:div>
        <w:div w:id="687105070">
          <w:marLeft w:val="0"/>
          <w:marRight w:val="0"/>
          <w:marTop w:val="0"/>
          <w:marBottom w:val="0"/>
          <w:divBdr>
            <w:top w:val="none" w:sz="0" w:space="0" w:color="auto"/>
            <w:left w:val="none" w:sz="0" w:space="0" w:color="auto"/>
            <w:bottom w:val="none" w:sz="0" w:space="0" w:color="auto"/>
            <w:right w:val="none" w:sz="0" w:space="0" w:color="auto"/>
          </w:divBdr>
        </w:div>
        <w:div w:id="1566185090">
          <w:marLeft w:val="0"/>
          <w:marRight w:val="0"/>
          <w:marTop w:val="0"/>
          <w:marBottom w:val="0"/>
          <w:divBdr>
            <w:top w:val="none" w:sz="0" w:space="0" w:color="auto"/>
            <w:left w:val="none" w:sz="0" w:space="0" w:color="auto"/>
            <w:bottom w:val="none" w:sz="0" w:space="0" w:color="auto"/>
            <w:right w:val="none" w:sz="0" w:space="0" w:color="auto"/>
          </w:divBdr>
        </w:div>
        <w:div w:id="18819785">
          <w:marLeft w:val="0"/>
          <w:marRight w:val="0"/>
          <w:marTop w:val="0"/>
          <w:marBottom w:val="0"/>
          <w:divBdr>
            <w:top w:val="none" w:sz="0" w:space="0" w:color="auto"/>
            <w:left w:val="none" w:sz="0" w:space="0" w:color="auto"/>
            <w:bottom w:val="none" w:sz="0" w:space="0" w:color="auto"/>
            <w:right w:val="none" w:sz="0" w:space="0" w:color="auto"/>
          </w:divBdr>
        </w:div>
        <w:div w:id="1864442541">
          <w:marLeft w:val="0"/>
          <w:marRight w:val="0"/>
          <w:marTop w:val="0"/>
          <w:marBottom w:val="0"/>
          <w:divBdr>
            <w:top w:val="none" w:sz="0" w:space="0" w:color="auto"/>
            <w:left w:val="none" w:sz="0" w:space="0" w:color="auto"/>
            <w:bottom w:val="none" w:sz="0" w:space="0" w:color="auto"/>
            <w:right w:val="none" w:sz="0" w:space="0" w:color="auto"/>
          </w:divBdr>
        </w:div>
        <w:div w:id="1647051545">
          <w:marLeft w:val="0"/>
          <w:marRight w:val="0"/>
          <w:marTop w:val="0"/>
          <w:marBottom w:val="0"/>
          <w:divBdr>
            <w:top w:val="none" w:sz="0" w:space="0" w:color="auto"/>
            <w:left w:val="none" w:sz="0" w:space="0" w:color="auto"/>
            <w:bottom w:val="none" w:sz="0" w:space="0" w:color="auto"/>
            <w:right w:val="none" w:sz="0" w:space="0" w:color="auto"/>
          </w:divBdr>
        </w:div>
        <w:div w:id="1647588619">
          <w:marLeft w:val="0"/>
          <w:marRight w:val="0"/>
          <w:marTop w:val="0"/>
          <w:marBottom w:val="0"/>
          <w:divBdr>
            <w:top w:val="none" w:sz="0" w:space="0" w:color="auto"/>
            <w:left w:val="none" w:sz="0" w:space="0" w:color="auto"/>
            <w:bottom w:val="none" w:sz="0" w:space="0" w:color="auto"/>
            <w:right w:val="none" w:sz="0" w:space="0" w:color="auto"/>
          </w:divBdr>
        </w:div>
        <w:div w:id="20128690">
          <w:marLeft w:val="0"/>
          <w:marRight w:val="0"/>
          <w:marTop w:val="0"/>
          <w:marBottom w:val="0"/>
          <w:divBdr>
            <w:top w:val="none" w:sz="0" w:space="0" w:color="auto"/>
            <w:left w:val="none" w:sz="0" w:space="0" w:color="auto"/>
            <w:bottom w:val="none" w:sz="0" w:space="0" w:color="auto"/>
            <w:right w:val="none" w:sz="0" w:space="0" w:color="auto"/>
          </w:divBdr>
        </w:div>
        <w:div w:id="112679804">
          <w:marLeft w:val="0"/>
          <w:marRight w:val="0"/>
          <w:marTop w:val="0"/>
          <w:marBottom w:val="0"/>
          <w:divBdr>
            <w:top w:val="none" w:sz="0" w:space="0" w:color="auto"/>
            <w:left w:val="none" w:sz="0" w:space="0" w:color="auto"/>
            <w:bottom w:val="none" w:sz="0" w:space="0" w:color="auto"/>
            <w:right w:val="none" w:sz="0" w:space="0" w:color="auto"/>
          </w:divBdr>
        </w:div>
        <w:div w:id="1210994170">
          <w:marLeft w:val="0"/>
          <w:marRight w:val="0"/>
          <w:marTop w:val="0"/>
          <w:marBottom w:val="0"/>
          <w:divBdr>
            <w:top w:val="none" w:sz="0" w:space="0" w:color="auto"/>
            <w:left w:val="none" w:sz="0" w:space="0" w:color="auto"/>
            <w:bottom w:val="none" w:sz="0" w:space="0" w:color="auto"/>
            <w:right w:val="none" w:sz="0" w:space="0" w:color="auto"/>
          </w:divBdr>
        </w:div>
        <w:div w:id="112752932">
          <w:marLeft w:val="0"/>
          <w:marRight w:val="0"/>
          <w:marTop w:val="0"/>
          <w:marBottom w:val="0"/>
          <w:divBdr>
            <w:top w:val="none" w:sz="0" w:space="0" w:color="auto"/>
            <w:left w:val="none" w:sz="0" w:space="0" w:color="auto"/>
            <w:bottom w:val="none" w:sz="0" w:space="0" w:color="auto"/>
            <w:right w:val="none" w:sz="0" w:space="0" w:color="auto"/>
          </w:divBdr>
        </w:div>
        <w:div w:id="158734920">
          <w:marLeft w:val="0"/>
          <w:marRight w:val="0"/>
          <w:marTop w:val="0"/>
          <w:marBottom w:val="0"/>
          <w:divBdr>
            <w:top w:val="none" w:sz="0" w:space="0" w:color="auto"/>
            <w:left w:val="none" w:sz="0" w:space="0" w:color="auto"/>
            <w:bottom w:val="none" w:sz="0" w:space="0" w:color="auto"/>
            <w:right w:val="none" w:sz="0" w:space="0" w:color="auto"/>
          </w:divBdr>
        </w:div>
        <w:div w:id="1171067785">
          <w:marLeft w:val="0"/>
          <w:marRight w:val="0"/>
          <w:marTop w:val="0"/>
          <w:marBottom w:val="0"/>
          <w:divBdr>
            <w:top w:val="none" w:sz="0" w:space="0" w:color="auto"/>
            <w:left w:val="none" w:sz="0" w:space="0" w:color="auto"/>
            <w:bottom w:val="none" w:sz="0" w:space="0" w:color="auto"/>
            <w:right w:val="none" w:sz="0" w:space="0" w:color="auto"/>
          </w:divBdr>
        </w:div>
        <w:div w:id="105471179">
          <w:marLeft w:val="0"/>
          <w:marRight w:val="0"/>
          <w:marTop w:val="0"/>
          <w:marBottom w:val="0"/>
          <w:divBdr>
            <w:top w:val="none" w:sz="0" w:space="0" w:color="auto"/>
            <w:left w:val="none" w:sz="0" w:space="0" w:color="auto"/>
            <w:bottom w:val="none" w:sz="0" w:space="0" w:color="auto"/>
            <w:right w:val="none" w:sz="0" w:space="0" w:color="auto"/>
          </w:divBdr>
        </w:div>
        <w:div w:id="2041081139">
          <w:marLeft w:val="0"/>
          <w:marRight w:val="0"/>
          <w:marTop w:val="0"/>
          <w:marBottom w:val="0"/>
          <w:divBdr>
            <w:top w:val="none" w:sz="0" w:space="0" w:color="auto"/>
            <w:left w:val="none" w:sz="0" w:space="0" w:color="auto"/>
            <w:bottom w:val="none" w:sz="0" w:space="0" w:color="auto"/>
            <w:right w:val="none" w:sz="0" w:space="0" w:color="auto"/>
          </w:divBdr>
        </w:div>
        <w:div w:id="1791893910">
          <w:marLeft w:val="0"/>
          <w:marRight w:val="0"/>
          <w:marTop w:val="0"/>
          <w:marBottom w:val="0"/>
          <w:divBdr>
            <w:top w:val="none" w:sz="0" w:space="0" w:color="auto"/>
            <w:left w:val="none" w:sz="0" w:space="0" w:color="auto"/>
            <w:bottom w:val="none" w:sz="0" w:space="0" w:color="auto"/>
            <w:right w:val="none" w:sz="0" w:space="0" w:color="auto"/>
          </w:divBdr>
        </w:div>
        <w:div w:id="261492452">
          <w:marLeft w:val="0"/>
          <w:marRight w:val="0"/>
          <w:marTop w:val="0"/>
          <w:marBottom w:val="0"/>
          <w:divBdr>
            <w:top w:val="none" w:sz="0" w:space="0" w:color="auto"/>
            <w:left w:val="none" w:sz="0" w:space="0" w:color="auto"/>
            <w:bottom w:val="none" w:sz="0" w:space="0" w:color="auto"/>
            <w:right w:val="none" w:sz="0" w:space="0" w:color="auto"/>
          </w:divBdr>
        </w:div>
        <w:div w:id="1159035097">
          <w:marLeft w:val="0"/>
          <w:marRight w:val="0"/>
          <w:marTop w:val="0"/>
          <w:marBottom w:val="0"/>
          <w:divBdr>
            <w:top w:val="none" w:sz="0" w:space="0" w:color="auto"/>
            <w:left w:val="none" w:sz="0" w:space="0" w:color="auto"/>
            <w:bottom w:val="none" w:sz="0" w:space="0" w:color="auto"/>
            <w:right w:val="none" w:sz="0" w:space="0" w:color="auto"/>
          </w:divBdr>
        </w:div>
        <w:div w:id="943536737">
          <w:marLeft w:val="0"/>
          <w:marRight w:val="0"/>
          <w:marTop w:val="0"/>
          <w:marBottom w:val="0"/>
          <w:divBdr>
            <w:top w:val="none" w:sz="0" w:space="0" w:color="auto"/>
            <w:left w:val="none" w:sz="0" w:space="0" w:color="auto"/>
            <w:bottom w:val="none" w:sz="0" w:space="0" w:color="auto"/>
            <w:right w:val="none" w:sz="0" w:space="0" w:color="auto"/>
          </w:divBdr>
        </w:div>
        <w:div w:id="888495572">
          <w:marLeft w:val="0"/>
          <w:marRight w:val="0"/>
          <w:marTop w:val="0"/>
          <w:marBottom w:val="0"/>
          <w:divBdr>
            <w:top w:val="none" w:sz="0" w:space="0" w:color="auto"/>
            <w:left w:val="none" w:sz="0" w:space="0" w:color="auto"/>
            <w:bottom w:val="none" w:sz="0" w:space="0" w:color="auto"/>
            <w:right w:val="none" w:sz="0" w:space="0" w:color="auto"/>
          </w:divBdr>
        </w:div>
        <w:div w:id="1018967457">
          <w:marLeft w:val="0"/>
          <w:marRight w:val="0"/>
          <w:marTop w:val="0"/>
          <w:marBottom w:val="0"/>
          <w:divBdr>
            <w:top w:val="none" w:sz="0" w:space="0" w:color="auto"/>
            <w:left w:val="none" w:sz="0" w:space="0" w:color="auto"/>
            <w:bottom w:val="none" w:sz="0" w:space="0" w:color="auto"/>
            <w:right w:val="none" w:sz="0" w:space="0" w:color="auto"/>
          </w:divBdr>
        </w:div>
        <w:div w:id="1805655047">
          <w:marLeft w:val="0"/>
          <w:marRight w:val="0"/>
          <w:marTop w:val="0"/>
          <w:marBottom w:val="0"/>
          <w:divBdr>
            <w:top w:val="none" w:sz="0" w:space="0" w:color="auto"/>
            <w:left w:val="none" w:sz="0" w:space="0" w:color="auto"/>
            <w:bottom w:val="none" w:sz="0" w:space="0" w:color="auto"/>
            <w:right w:val="none" w:sz="0" w:space="0" w:color="auto"/>
          </w:divBdr>
        </w:div>
        <w:div w:id="1405445229">
          <w:marLeft w:val="0"/>
          <w:marRight w:val="0"/>
          <w:marTop w:val="0"/>
          <w:marBottom w:val="0"/>
          <w:divBdr>
            <w:top w:val="none" w:sz="0" w:space="0" w:color="auto"/>
            <w:left w:val="none" w:sz="0" w:space="0" w:color="auto"/>
            <w:bottom w:val="none" w:sz="0" w:space="0" w:color="auto"/>
            <w:right w:val="none" w:sz="0" w:space="0" w:color="auto"/>
          </w:divBdr>
        </w:div>
        <w:div w:id="1085348093">
          <w:marLeft w:val="0"/>
          <w:marRight w:val="0"/>
          <w:marTop w:val="0"/>
          <w:marBottom w:val="0"/>
          <w:divBdr>
            <w:top w:val="none" w:sz="0" w:space="0" w:color="auto"/>
            <w:left w:val="none" w:sz="0" w:space="0" w:color="auto"/>
            <w:bottom w:val="none" w:sz="0" w:space="0" w:color="auto"/>
            <w:right w:val="none" w:sz="0" w:space="0" w:color="auto"/>
          </w:divBdr>
        </w:div>
        <w:div w:id="728649706">
          <w:marLeft w:val="0"/>
          <w:marRight w:val="0"/>
          <w:marTop w:val="0"/>
          <w:marBottom w:val="0"/>
          <w:divBdr>
            <w:top w:val="none" w:sz="0" w:space="0" w:color="auto"/>
            <w:left w:val="none" w:sz="0" w:space="0" w:color="auto"/>
            <w:bottom w:val="none" w:sz="0" w:space="0" w:color="auto"/>
            <w:right w:val="none" w:sz="0" w:space="0" w:color="auto"/>
          </w:divBdr>
        </w:div>
        <w:div w:id="1893687474">
          <w:marLeft w:val="0"/>
          <w:marRight w:val="0"/>
          <w:marTop w:val="0"/>
          <w:marBottom w:val="0"/>
          <w:divBdr>
            <w:top w:val="none" w:sz="0" w:space="0" w:color="auto"/>
            <w:left w:val="none" w:sz="0" w:space="0" w:color="auto"/>
            <w:bottom w:val="none" w:sz="0" w:space="0" w:color="auto"/>
            <w:right w:val="none" w:sz="0" w:space="0" w:color="auto"/>
          </w:divBdr>
        </w:div>
        <w:div w:id="1088502971">
          <w:marLeft w:val="0"/>
          <w:marRight w:val="0"/>
          <w:marTop w:val="0"/>
          <w:marBottom w:val="0"/>
          <w:divBdr>
            <w:top w:val="none" w:sz="0" w:space="0" w:color="auto"/>
            <w:left w:val="none" w:sz="0" w:space="0" w:color="auto"/>
            <w:bottom w:val="none" w:sz="0" w:space="0" w:color="auto"/>
            <w:right w:val="none" w:sz="0" w:space="0" w:color="auto"/>
          </w:divBdr>
        </w:div>
        <w:div w:id="1740905803">
          <w:marLeft w:val="0"/>
          <w:marRight w:val="0"/>
          <w:marTop w:val="0"/>
          <w:marBottom w:val="0"/>
          <w:divBdr>
            <w:top w:val="none" w:sz="0" w:space="0" w:color="auto"/>
            <w:left w:val="none" w:sz="0" w:space="0" w:color="auto"/>
            <w:bottom w:val="none" w:sz="0" w:space="0" w:color="auto"/>
            <w:right w:val="none" w:sz="0" w:space="0" w:color="auto"/>
          </w:divBdr>
        </w:div>
        <w:div w:id="1485199314">
          <w:marLeft w:val="0"/>
          <w:marRight w:val="0"/>
          <w:marTop w:val="0"/>
          <w:marBottom w:val="0"/>
          <w:divBdr>
            <w:top w:val="none" w:sz="0" w:space="0" w:color="auto"/>
            <w:left w:val="none" w:sz="0" w:space="0" w:color="auto"/>
            <w:bottom w:val="none" w:sz="0" w:space="0" w:color="auto"/>
            <w:right w:val="none" w:sz="0" w:space="0" w:color="auto"/>
          </w:divBdr>
        </w:div>
        <w:div w:id="1121534866">
          <w:marLeft w:val="0"/>
          <w:marRight w:val="0"/>
          <w:marTop w:val="0"/>
          <w:marBottom w:val="0"/>
          <w:divBdr>
            <w:top w:val="none" w:sz="0" w:space="0" w:color="auto"/>
            <w:left w:val="none" w:sz="0" w:space="0" w:color="auto"/>
            <w:bottom w:val="none" w:sz="0" w:space="0" w:color="auto"/>
            <w:right w:val="none" w:sz="0" w:space="0" w:color="auto"/>
          </w:divBdr>
        </w:div>
        <w:div w:id="1723334727">
          <w:marLeft w:val="0"/>
          <w:marRight w:val="0"/>
          <w:marTop w:val="0"/>
          <w:marBottom w:val="0"/>
          <w:divBdr>
            <w:top w:val="none" w:sz="0" w:space="0" w:color="auto"/>
            <w:left w:val="none" w:sz="0" w:space="0" w:color="auto"/>
            <w:bottom w:val="none" w:sz="0" w:space="0" w:color="auto"/>
            <w:right w:val="none" w:sz="0" w:space="0" w:color="auto"/>
          </w:divBdr>
        </w:div>
        <w:div w:id="674501537">
          <w:marLeft w:val="0"/>
          <w:marRight w:val="0"/>
          <w:marTop w:val="0"/>
          <w:marBottom w:val="0"/>
          <w:divBdr>
            <w:top w:val="none" w:sz="0" w:space="0" w:color="auto"/>
            <w:left w:val="none" w:sz="0" w:space="0" w:color="auto"/>
            <w:bottom w:val="none" w:sz="0" w:space="0" w:color="auto"/>
            <w:right w:val="none" w:sz="0" w:space="0" w:color="auto"/>
          </w:divBdr>
        </w:div>
        <w:div w:id="280959843">
          <w:marLeft w:val="0"/>
          <w:marRight w:val="0"/>
          <w:marTop w:val="0"/>
          <w:marBottom w:val="0"/>
          <w:divBdr>
            <w:top w:val="none" w:sz="0" w:space="0" w:color="auto"/>
            <w:left w:val="none" w:sz="0" w:space="0" w:color="auto"/>
            <w:bottom w:val="none" w:sz="0" w:space="0" w:color="auto"/>
            <w:right w:val="none" w:sz="0" w:space="0" w:color="auto"/>
          </w:divBdr>
        </w:div>
        <w:div w:id="597104209">
          <w:marLeft w:val="0"/>
          <w:marRight w:val="0"/>
          <w:marTop w:val="0"/>
          <w:marBottom w:val="0"/>
          <w:divBdr>
            <w:top w:val="none" w:sz="0" w:space="0" w:color="auto"/>
            <w:left w:val="none" w:sz="0" w:space="0" w:color="auto"/>
            <w:bottom w:val="none" w:sz="0" w:space="0" w:color="auto"/>
            <w:right w:val="none" w:sz="0" w:space="0" w:color="auto"/>
          </w:divBdr>
        </w:div>
        <w:div w:id="588388130">
          <w:marLeft w:val="0"/>
          <w:marRight w:val="0"/>
          <w:marTop w:val="0"/>
          <w:marBottom w:val="0"/>
          <w:divBdr>
            <w:top w:val="none" w:sz="0" w:space="0" w:color="auto"/>
            <w:left w:val="none" w:sz="0" w:space="0" w:color="auto"/>
            <w:bottom w:val="none" w:sz="0" w:space="0" w:color="auto"/>
            <w:right w:val="none" w:sz="0" w:space="0" w:color="auto"/>
          </w:divBdr>
        </w:div>
        <w:div w:id="17779751">
          <w:marLeft w:val="0"/>
          <w:marRight w:val="0"/>
          <w:marTop w:val="0"/>
          <w:marBottom w:val="0"/>
          <w:divBdr>
            <w:top w:val="none" w:sz="0" w:space="0" w:color="auto"/>
            <w:left w:val="none" w:sz="0" w:space="0" w:color="auto"/>
            <w:bottom w:val="none" w:sz="0" w:space="0" w:color="auto"/>
            <w:right w:val="none" w:sz="0" w:space="0" w:color="auto"/>
          </w:divBdr>
        </w:div>
        <w:div w:id="534391771">
          <w:marLeft w:val="0"/>
          <w:marRight w:val="0"/>
          <w:marTop w:val="0"/>
          <w:marBottom w:val="0"/>
          <w:divBdr>
            <w:top w:val="none" w:sz="0" w:space="0" w:color="auto"/>
            <w:left w:val="none" w:sz="0" w:space="0" w:color="auto"/>
            <w:bottom w:val="none" w:sz="0" w:space="0" w:color="auto"/>
            <w:right w:val="none" w:sz="0" w:space="0" w:color="auto"/>
          </w:divBdr>
        </w:div>
        <w:div w:id="395860540">
          <w:marLeft w:val="0"/>
          <w:marRight w:val="0"/>
          <w:marTop w:val="0"/>
          <w:marBottom w:val="0"/>
          <w:divBdr>
            <w:top w:val="none" w:sz="0" w:space="0" w:color="auto"/>
            <w:left w:val="none" w:sz="0" w:space="0" w:color="auto"/>
            <w:bottom w:val="none" w:sz="0" w:space="0" w:color="auto"/>
            <w:right w:val="none" w:sz="0" w:space="0" w:color="auto"/>
          </w:divBdr>
        </w:div>
        <w:div w:id="1629625034">
          <w:marLeft w:val="0"/>
          <w:marRight w:val="0"/>
          <w:marTop w:val="0"/>
          <w:marBottom w:val="0"/>
          <w:divBdr>
            <w:top w:val="none" w:sz="0" w:space="0" w:color="auto"/>
            <w:left w:val="none" w:sz="0" w:space="0" w:color="auto"/>
            <w:bottom w:val="none" w:sz="0" w:space="0" w:color="auto"/>
            <w:right w:val="none" w:sz="0" w:space="0" w:color="auto"/>
          </w:divBdr>
        </w:div>
        <w:div w:id="918096045">
          <w:marLeft w:val="0"/>
          <w:marRight w:val="0"/>
          <w:marTop w:val="0"/>
          <w:marBottom w:val="0"/>
          <w:divBdr>
            <w:top w:val="none" w:sz="0" w:space="0" w:color="auto"/>
            <w:left w:val="none" w:sz="0" w:space="0" w:color="auto"/>
            <w:bottom w:val="none" w:sz="0" w:space="0" w:color="auto"/>
            <w:right w:val="none" w:sz="0" w:space="0" w:color="auto"/>
          </w:divBdr>
        </w:div>
        <w:div w:id="1838691332">
          <w:marLeft w:val="0"/>
          <w:marRight w:val="0"/>
          <w:marTop w:val="0"/>
          <w:marBottom w:val="0"/>
          <w:divBdr>
            <w:top w:val="none" w:sz="0" w:space="0" w:color="auto"/>
            <w:left w:val="none" w:sz="0" w:space="0" w:color="auto"/>
            <w:bottom w:val="none" w:sz="0" w:space="0" w:color="auto"/>
            <w:right w:val="none" w:sz="0" w:space="0" w:color="auto"/>
          </w:divBdr>
        </w:div>
        <w:div w:id="586154913">
          <w:marLeft w:val="0"/>
          <w:marRight w:val="0"/>
          <w:marTop w:val="0"/>
          <w:marBottom w:val="0"/>
          <w:divBdr>
            <w:top w:val="none" w:sz="0" w:space="0" w:color="auto"/>
            <w:left w:val="none" w:sz="0" w:space="0" w:color="auto"/>
            <w:bottom w:val="none" w:sz="0" w:space="0" w:color="auto"/>
            <w:right w:val="none" w:sz="0" w:space="0" w:color="auto"/>
          </w:divBdr>
        </w:div>
        <w:div w:id="1337735136">
          <w:marLeft w:val="0"/>
          <w:marRight w:val="0"/>
          <w:marTop w:val="0"/>
          <w:marBottom w:val="0"/>
          <w:divBdr>
            <w:top w:val="none" w:sz="0" w:space="0" w:color="auto"/>
            <w:left w:val="none" w:sz="0" w:space="0" w:color="auto"/>
            <w:bottom w:val="none" w:sz="0" w:space="0" w:color="auto"/>
            <w:right w:val="none" w:sz="0" w:space="0" w:color="auto"/>
          </w:divBdr>
        </w:div>
        <w:div w:id="892692673">
          <w:marLeft w:val="0"/>
          <w:marRight w:val="0"/>
          <w:marTop w:val="0"/>
          <w:marBottom w:val="0"/>
          <w:divBdr>
            <w:top w:val="none" w:sz="0" w:space="0" w:color="auto"/>
            <w:left w:val="none" w:sz="0" w:space="0" w:color="auto"/>
            <w:bottom w:val="none" w:sz="0" w:space="0" w:color="auto"/>
            <w:right w:val="none" w:sz="0" w:space="0" w:color="auto"/>
          </w:divBdr>
        </w:div>
        <w:div w:id="1370841965">
          <w:marLeft w:val="0"/>
          <w:marRight w:val="0"/>
          <w:marTop w:val="0"/>
          <w:marBottom w:val="0"/>
          <w:divBdr>
            <w:top w:val="none" w:sz="0" w:space="0" w:color="auto"/>
            <w:left w:val="none" w:sz="0" w:space="0" w:color="auto"/>
            <w:bottom w:val="none" w:sz="0" w:space="0" w:color="auto"/>
            <w:right w:val="none" w:sz="0" w:space="0" w:color="auto"/>
          </w:divBdr>
        </w:div>
        <w:div w:id="1775899253">
          <w:marLeft w:val="0"/>
          <w:marRight w:val="0"/>
          <w:marTop w:val="0"/>
          <w:marBottom w:val="0"/>
          <w:divBdr>
            <w:top w:val="none" w:sz="0" w:space="0" w:color="auto"/>
            <w:left w:val="none" w:sz="0" w:space="0" w:color="auto"/>
            <w:bottom w:val="none" w:sz="0" w:space="0" w:color="auto"/>
            <w:right w:val="none" w:sz="0" w:space="0" w:color="auto"/>
          </w:divBdr>
        </w:div>
        <w:div w:id="691801308">
          <w:marLeft w:val="0"/>
          <w:marRight w:val="0"/>
          <w:marTop w:val="0"/>
          <w:marBottom w:val="0"/>
          <w:divBdr>
            <w:top w:val="none" w:sz="0" w:space="0" w:color="auto"/>
            <w:left w:val="none" w:sz="0" w:space="0" w:color="auto"/>
            <w:bottom w:val="none" w:sz="0" w:space="0" w:color="auto"/>
            <w:right w:val="none" w:sz="0" w:space="0" w:color="auto"/>
          </w:divBdr>
        </w:div>
        <w:div w:id="1307275474">
          <w:marLeft w:val="0"/>
          <w:marRight w:val="0"/>
          <w:marTop w:val="0"/>
          <w:marBottom w:val="0"/>
          <w:divBdr>
            <w:top w:val="none" w:sz="0" w:space="0" w:color="auto"/>
            <w:left w:val="none" w:sz="0" w:space="0" w:color="auto"/>
            <w:bottom w:val="none" w:sz="0" w:space="0" w:color="auto"/>
            <w:right w:val="none" w:sz="0" w:space="0" w:color="auto"/>
          </w:divBdr>
        </w:div>
        <w:div w:id="1324506297">
          <w:marLeft w:val="0"/>
          <w:marRight w:val="0"/>
          <w:marTop w:val="0"/>
          <w:marBottom w:val="0"/>
          <w:divBdr>
            <w:top w:val="none" w:sz="0" w:space="0" w:color="auto"/>
            <w:left w:val="none" w:sz="0" w:space="0" w:color="auto"/>
            <w:bottom w:val="none" w:sz="0" w:space="0" w:color="auto"/>
            <w:right w:val="none" w:sz="0" w:space="0" w:color="auto"/>
          </w:divBdr>
        </w:div>
        <w:div w:id="1491368515">
          <w:marLeft w:val="0"/>
          <w:marRight w:val="0"/>
          <w:marTop w:val="0"/>
          <w:marBottom w:val="0"/>
          <w:divBdr>
            <w:top w:val="none" w:sz="0" w:space="0" w:color="auto"/>
            <w:left w:val="none" w:sz="0" w:space="0" w:color="auto"/>
            <w:bottom w:val="none" w:sz="0" w:space="0" w:color="auto"/>
            <w:right w:val="none" w:sz="0" w:space="0" w:color="auto"/>
          </w:divBdr>
        </w:div>
        <w:div w:id="270406347">
          <w:marLeft w:val="0"/>
          <w:marRight w:val="0"/>
          <w:marTop w:val="0"/>
          <w:marBottom w:val="0"/>
          <w:divBdr>
            <w:top w:val="none" w:sz="0" w:space="0" w:color="auto"/>
            <w:left w:val="none" w:sz="0" w:space="0" w:color="auto"/>
            <w:bottom w:val="none" w:sz="0" w:space="0" w:color="auto"/>
            <w:right w:val="none" w:sz="0" w:space="0" w:color="auto"/>
          </w:divBdr>
        </w:div>
        <w:div w:id="185601490">
          <w:marLeft w:val="0"/>
          <w:marRight w:val="0"/>
          <w:marTop w:val="0"/>
          <w:marBottom w:val="0"/>
          <w:divBdr>
            <w:top w:val="none" w:sz="0" w:space="0" w:color="auto"/>
            <w:left w:val="none" w:sz="0" w:space="0" w:color="auto"/>
            <w:bottom w:val="none" w:sz="0" w:space="0" w:color="auto"/>
            <w:right w:val="none" w:sz="0" w:space="0" w:color="auto"/>
          </w:divBdr>
        </w:div>
        <w:div w:id="1197739197">
          <w:marLeft w:val="0"/>
          <w:marRight w:val="0"/>
          <w:marTop w:val="0"/>
          <w:marBottom w:val="0"/>
          <w:divBdr>
            <w:top w:val="none" w:sz="0" w:space="0" w:color="auto"/>
            <w:left w:val="none" w:sz="0" w:space="0" w:color="auto"/>
            <w:bottom w:val="none" w:sz="0" w:space="0" w:color="auto"/>
            <w:right w:val="none" w:sz="0" w:space="0" w:color="auto"/>
          </w:divBdr>
        </w:div>
        <w:div w:id="862208465">
          <w:marLeft w:val="0"/>
          <w:marRight w:val="0"/>
          <w:marTop w:val="0"/>
          <w:marBottom w:val="0"/>
          <w:divBdr>
            <w:top w:val="none" w:sz="0" w:space="0" w:color="auto"/>
            <w:left w:val="none" w:sz="0" w:space="0" w:color="auto"/>
            <w:bottom w:val="none" w:sz="0" w:space="0" w:color="auto"/>
            <w:right w:val="none" w:sz="0" w:space="0" w:color="auto"/>
          </w:divBdr>
        </w:div>
        <w:div w:id="154995354">
          <w:marLeft w:val="0"/>
          <w:marRight w:val="0"/>
          <w:marTop w:val="0"/>
          <w:marBottom w:val="0"/>
          <w:divBdr>
            <w:top w:val="none" w:sz="0" w:space="0" w:color="auto"/>
            <w:left w:val="none" w:sz="0" w:space="0" w:color="auto"/>
            <w:bottom w:val="none" w:sz="0" w:space="0" w:color="auto"/>
            <w:right w:val="none" w:sz="0" w:space="0" w:color="auto"/>
          </w:divBdr>
        </w:div>
        <w:div w:id="1303123297">
          <w:marLeft w:val="0"/>
          <w:marRight w:val="0"/>
          <w:marTop w:val="0"/>
          <w:marBottom w:val="0"/>
          <w:divBdr>
            <w:top w:val="none" w:sz="0" w:space="0" w:color="auto"/>
            <w:left w:val="none" w:sz="0" w:space="0" w:color="auto"/>
            <w:bottom w:val="none" w:sz="0" w:space="0" w:color="auto"/>
            <w:right w:val="none" w:sz="0" w:space="0" w:color="auto"/>
          </w:divBdr>
        </w:div>
        <w:div w:id="1106147920">
          <w:marLeft w:val="0"/>
          <w:marRight w:val="0"/>
          <w:marTop w:val="0"/>
          <w:marBottom w:val="0"/>
          <w:divBdr>
            <w:top w:val="none" w:sz="0" w:space="0" w:color="auto"/>
            <w:left w:val="none" w:sz="0" w:space="0" w:color="auto"/>
            <w:bottom w:val="none" w:sz="0" w:space="0" w:color="auto"/>
            <w:right w:val="none" w:sz="0" w:space="0" w:color="auto"/>
          </w:divBdr>
        </w:div>
        <w:div w:id="130252076">
          <w:marLeft w:val="0"/>
          <w:marRight w:val="0"/>
          <w:marTop w:val="0"/>
          <w:marBottom w:val="0"/>
          <w:divBdr>
            <w:top w:val="none" w:sz="0" w:space="0" w:color="auto"/>
            <w:left w:val="none" w:sz="0" w:space="0" w:color="auto"/>
            <w:bottom w:val="none" w:sz="0" w:space="0" w:color="auto"/>
            <w:right w:val="none" w:sz="0" w:space="0" w:color="auto"/>
          </w:divBdr>
        </w:div>
        <w:div w:id="838159744">
          <w:marLeft w:val="0"/>
          <w:marRight w:val="0"/>
          <w:marTop w:val="0"/>
          <w:marBottom w:val="0"/>
          <w:divBdr>
            <w:top w:val="none" w:sz="0" w:space="0" w:color="auto"/>
            <w:left w:val="none" w:sz="0" w:space="0" w:color="auto"/>
            <w:bottom w:val="none" w:sz="0" w:space="0" w:color="auto"/>
            <w:right w:val="none" w:sz="0" w:space="0" w:color="auto"/>
          </w:divBdr>
        </w:div>
        <w:div w:id="1350178297">
          <w:marLeft w:val="0"/>
          <w:marRight w:val="0"/>
          <w:marTop w:val="0"/>
          <w:marBottom w:val="0"/>
          <w:divBdr>
            <w:top w:val="none" w:sz="0" w:space="0" w:color="auto"/>
            <w:left w:val="none" w:sz="0" w:space="0" w:color="auto"/>
            <w:bottom w:val="none" w:sz="0" w:space="0" w:color="auto"/>
            <w:right w:val="none" w:sz="0" w:space="0" w:color="auto"/>
          </w:divBdr>
        </w:div>
        <w:div w:id="2040544717">
          <w:marLeft w:val="0"/>
          <w:marRight w:val="0"/>
          <w:marTop w:val="0"/>
          <w:marBottom w:val="0"/>
          <w:divBdr>
            <w:top w:val="none" w:sz="0" w:space="0" w:color="auto"/>
            <w:left w:val="none" w:sz="0" w:space="0" w:color="auto"/>
            <w:bottom w:val="none" w:sz="0" w:space="0" w:color="auto"/>
            <w:right w:val="none" w:sz="0" w:space="0" w:color="auto"/>
          </w:divBdr>
        </w:div>
        <w:div w:id="23135919">
          <w:marLeft w:val="0"/>
          <w:marRight w:val="0"/>
          <w:marTop w:val="0"/>
          <w:marBottom w:val="0"/>
          <w:divBdr>
            <w:top w:val="none" w:sz="0" w:space="0" w:color="auto"/>
            <w:left w:val="none" w:sz="0" w:space="0" w:color="auto"/>
            <w:bottom w:val="none" w:sz="0" w:space="0" w:color="auto"/>
            <w:right w:val="none" w:sz="0" w:space="0" w:color="auto"/>
          </w:divBdr>
        </w:div>
        <w:div w:id="16975465">
          <w:marLeft w:val="0"/>
          <w:marRight w:val="0"/>
          <w:marTop w:val="0"/>
          <w:marBottom w:val="0"/>
          <w:divBdr>
            <w:top w:val="none" w:sz="0" w:space="0" w:color="auto"/>
            <w:left w:val="none" w:sz="0" w:space="0" w:color="auto"/>
            <w:bottom w:val="none" w:sz="0" w:space="0" w:color="auto"/>
            <w:right w:val="none" w:sz="0" w:space="0" w:color="auto"/>
          </w:divBdr>
        </w:div>
        <w:div w:id="98137249">
          <w:marLeft w:val="0"/>
          <w:marRight w:val="0"/>
          <w:marTop w:val="0"/>
          <w:marBottom w:val="0"/>
          <w:divBdr>
            <w:top w:val="none" w:sz="0" w:space="0" w:color="auto"/>
            <w:left w:val="none" w:sz="0" w:space="0" w:color="auto"/>
            <w:bottom w:val="none" w:sz="0" w:space="0" w:color="auto"/>
            <w:right w:val="none" w:sz="0" w:space="0" w:color="auto"/>
          </w:divBdr>
        </w:div>
        <w:div w:id="2124415910">
          <w:marLeft w:val="0"/>
          <w:marRight w:val="0"/>
          <w:marTop w:val="0"/>
          <w:marBottom w:val="0"/>
          <w:divBdr>
            <w:top w:val="none" w:sz="0" w:space="0" w:color="auto"/>
            <w:left w:val="none" w:sz="0" w:space="0" w:color="auto"/>
            <w:bottom w:val="none" w:sz="0" w:space="0" w:color="auto"/>
            <w:right w:val="none" w:sz="0" w:space="0" w:color="auto"/>
          </w:divBdr>
        </w:div>
        <w:div w:id="2124231531">
          <w:marLeft w:val="0"/>
          <w:marRight w:val="0"/>
          <w:marTop w:val="0"/>
          <w:marBottom w:val="0"/>
          <w:divBdr>
            <w:top w:val="none" w:sz="0" w:space="0" w:color="auto"/>
            <w:left w:val="none" w:sz="0" w:space="0" w:color="auto"/>
            <w:bottom w:val="none" w:sz="0" w:space="0" w:color="auto"/>
            <w:right w:val="none" w:sz="0" w:space="0" w:color="auto"/>
          </w:divBdr>
        </w:div>
        <w:div w:id="336539562">
          <w:marLeft w:val="0"/>
          <w:marRight w:val="0"/>
          <w:marTop w:val="0"/>
          <w:marBottom w:val="0"/>
          <w:divBdr>
            <w:top w:val="none" w:sz="0" w:space="0" w:color="auto"/>
            <w:left w:val="none" w:sz="0" w:space="0" w:color="auto"/>
            <w:bottom w:val="none" w:sz="0" w:space="0" w:color="auto"/>
            <w:right w:val="none" w:sz="0" w:space="0" w:color="auto"/>
          </w:divBdr>
        </w:div>
        <w:div w:id="404837669">
          <w:marLeft w:val="0"/>
          <w:marRight w:val="0"/>
          <w:marTop w:val="0"/>
          <w:marBottom w:val="0"/>
          <w:divBdr>
            <w:top w:val="none" w:sz="0" w:space="0" w:color="auto"/>
            <w:left w:val="none" w:sz="0" w:space="0" w:color="auto"/>
            <w:bottom w:val="none" w:sz="0" w:space="0" w:color="auto"/>
            <w:right w:val="none" w:sz="0" w:space="0" w:color="auto"/>
          </w:divBdr>
        </w:div>
        <w:div w:id="308097141">
          <w:marLeft w:val="0"/>
          <w:marRight w:val="0"/>
          <w:marTop w:val="0"/>
          <w:marBottom w:val="0"/>
          <w:divBdr>
            <w:top w:val="none" w:sz="0" w:space="0" w:color="auto"/>
            <w:left w:val="none" w:sz="0" w:space="0" w:color="auto"/>
            <w:bottom w:val="none" w:sz="0" w:space="0" w:color="auto"/>
            <w:right w:val="none" w:sz="0" w:space="0" w:color="auto"/>
          </w:divBdr>
        </w:div>
        <w:div w:id="279922019">
          <w:marLeft w:val="0"/>
          <w:marRight w:val="0"/>
          <w:marTop w:val="0"/>
          <w:marBottom w:val="0"/>
          <w:divBdr>
            <w:top w:val="none" w:sz="0" w:space="0" w:color="auto"/>
            <w:left w:val="none" w:sz="0" w:space="0" w:color="auto"/>
            <w:bottom w:val="none" w:sz="0" w:space="0" w:color="auto"/>
            <w:right w:val="none" w:sz="0" w:space="0" w:color="auto"/>
          </w:divBdr>
        </w:div>
        <w:div w:id="352650222">
          <w:marLeft w:val="0"/>
          <w:marRight w:val="0"/>
          <w:marTop w:val="0"/>
          <w:marBottom w:val="0"/>
          <w:divBdr>
            <w:top w:val="none" w:sz="0" w:space="0" w:color="auto"/>
            <w:left w:val="none" w:sz="0" w:space="0" w:color="auto"/>
            <w:bottom w:val="none" w:sz="0" w:space="0" w:color="auto"/>
            <w:right w:val="none" w:sz="0" w:space="0" w:color="auto"/>
          </w:divBdr>
        </w:div>
        <w:div w:id="1412383584">
          <w:marLeft w:val="0"/>
          <w:marRight w:val="0"/>
          <w:marTop w:val="0"/>
          <w:marBottom w:val="0"/>
          <w:divBdr>
            <w:top w:val="none" w:sz="0" w:space="0" w:color="auto"/>
            <w:left w:val="none" w:sz="0" w:space="0" w:color="auto"/>
            <w:bottom w:val="none" w:sz="0" w:space="0" w:color="auto"/>
            <w:right w:val="none" w:sz="0" w:space="0" w:color="auto"/>
          </w:divBdr>
        </w:div>
        <w:div w:id="1134450281">
          <w:marLeft w:val="0"/>
          <w:marRight w:val="0"/>
          <w:marTop w:val="0"/>
          <w:marBottom w:val="0"/>
          <w:divBdr>
            <w:top w:val="none" w:sz="0" w:space="0" w:color="auto"/>
            <w:left w:val="none" w:sz="0" w:space="0" w:color="auto"/>
            <w:bottom w:val="none" w:sz="0" w:space="0" w:color="auto"/>
            <w:right w:val="none" w:sz="0" w:space="0" w:color="auto"/>
          </w:divBdr>
        </w:div>
        <w:div w:id="371923853">
          <w:marLeft w:val="0"/>
          <w:marRight w:val="0"/>
          <w:marTop w:val="0"/>
          <w:marBottom w:val="0"/>
          <w:divBdr>
            <w:top w:val="none" w:sz="0" w:space="0" w:color="auto"/>
            <w:left w:val="none" w:sz="0" w:space="0" w:color="auto"/>
            <w:bottom w:val="none" w:sz="0" w:space="0" w:color="auto"/>
            <w:right w:val="none" w:sz="0" w:space="0" w:color="auto"/>
          </w:divBdr>
        </w:div>
        <w:div w:id="80177946">
          <w:marLeft w:val="0"/>
          <w:marRight w:val="0"/>
          <w:marTop w:val="0"/>
          <w:marBottom w:val="0"/>
          <w:divBdr>
            <w:top w:val="none" w:sz="0" w:space="0" w:color="auto"/>
            <w:left w:val="none" w:sz="0" w:space="0" w:color="auto"/>
            <w:bottom w:val="none" w:sz="0" w:space="0" w:color="auto"/>
            <w:right w:val="none" w:sz="0" w:space="0" w:color="auto"/>
          </w:divBdr>
        </w:div>
        <w:div w:id="1604725807">
          <w:marLeft w:val="0"/>
          <w:marRight w:val="0"/>
          <w:marTop w:val="0"/>
          <w:marBottom w:val="0"/>
          <w:divBdr>
            <w:top w:val="none" w:sz="0" w:space="0" w:color="auto"/>
            <w:left w:val="none" w:sz="0" w:space="0" w:color="auto"/>
            <w:bottom w:val="none" w:sz="0" w:space="0" w:color="auto"/>
            <w:right w:val="none" w:sz="0" w:space="0" w:color="auto"/>
          </w:divBdr>
        </w:div>
        <w:div w:id="242689963">
          <w:marLeft w:val="0"/>
          <w:marRight w:val="0"/>
          <w:marTop w:val="0"/>
          <w:marBottom w:val="0"/>
          <w:divBdr>
            <w:top w:val="none" w:sz="0" w:space="0" w:color="auto"/>
            <w:left w:val="none" w:sz="0" w:space="0" w:color="auto"/>
            <w:bottom w:val="none" w:sz="0" w:space="0" w:color="auto"/>
            <w:right w:val="none" w:sz="0" w:space="0" w:color="auto"/>
          </w:divBdr>
        </w:div>
        <w:div w:id="1341005845">
          <w:marLeft w:val="0"/>
          <w:marRight w:val="0"/>
          <w:marTop w:val="0"/>
          <w:marBottom w:val="0"/>
          <w:divBdr>
            <w:top w:val="none" w:sz="0" w:space="0" w:color="auto"/>
            <w:left w:val="none" w:sz="0" w:space="0" w:color="auto"/>
            <w:bottom w:val="none" w:sz="0" w:space="0" w:color="auto"/>
            <w:right w:val="none" w:sz="0" w:space="0" w:color="auto"/>
          </w:divBdr>
        </w:div>
        <w:div w:id="1477139531">
          <w:marLeft w:val="0"/>
          <w:marRight w:val="0"/>
          <w:marTop w:val="0"/>
          <w:marBottom w:val="0"/>
          <w:divBdr>
            <w:top w:val="none" w:sz="0" w:space="0" w:color="auto"/>
            <w:left w:val="none" w:sz="0" w:space="0" w:color="auto"/>
            <w:bottom w:val="none" w:sz="0" w:space="0" w:color="auto"/>
            <w:right w:val="none" w:sz="0" w:space="0" w:color="auto"/>
          </w:divBdr>
        </w:div>
        <w:div w:id="1195845994">
          <w:marLeft w:val="0"/>
          <w:marRight w:val="0"/>
          <w:marTop w:val="0"/>
          <w:marBottom w:val="0"/>
          <w:divBdr>
            <w:top w:val="none" w:sz="0" w:space="0" w:color="auto"/>
            <w:left w:val="none" w:sz="0" w:space="0" w:color="auto"/>
            <w:bottom w:val="none" w:sz="0" w:space="0" w:color="auto"/>
            <w:right w:val="none" w:sz="0" w:space="0" w:color="auto"/>
          </w:divBdr>
        </w:div>
        <w:div w:id="1578245289">
          <w:marLeft w:val="0"/>
          <w:marRight w:val="0"/>
          <w:marTop w:val="0"/>
          <w:marBottom w:val="0"/>
          <w:divBdr>
            <w:top w:val="none" w:sz="0" w:space="0" w:color="auto"/>
            <w:left w:val="none" w:sz="0" w:space="0" w:color="auto"/>
            <w:bottom w:val="none" w:sz="0" w:space="0" w:color="auto"/>
            <w:right w:val="none" w:sz="0" w:space="0" w:color="auto"/>
          </w:divBdr>
        </w:div>
        <w:div w:id="2146267095">
          <w:marLeft w:val="0"/>
          <w:marRight w:val="0"/>
          <w:marTop w:val="0"/>
          <w:marBottom w:val="0"/>
          <w:divBdr>
            <w:top w:val="none" w:sz="0" w:space="0" w:color="auto"/>
            <w:left w:val="none" w:sz="0" w:space="0" w:color="auto"/>
            <w:bottom w:val="none" w:sz="0" w:space="0" w:color="auto"/>
            <w:right w:val="none" w:sz="0" w:space="0" w:color="auto"/>
          </w:divBdr>
        </w:div>
        <w:div w:id="938951622">
          <w:marLeft w:val="0"/>
          <w:marRight w:val="0"/>
          <w:marTop w:val="0"/>
          <w:marBottom w:val="0"/>
          <w:divBdr>
            <w:top w:val="none" w:sz="0" w:space="0" w:color="auto"/>
            <w:left w:val="none" w:sz="0" w:space="0" w:color="auto"/>
            <w:bottom w:val="none" w:sz="0" w:space="0" w:color="auto"/>
            <w:right w:val="none" w:sz="0" w:space="0" w:color="auto"/>
          </w:divBdr>
        </w:div>
        <w:div w:id="284972256">
          <w:marLeft w:val="0"/>
          <w:marRight w:val="0"/>
          <w:marTop w:val="0"/>
          <w:marBottom w:val="0"/>
          <w:divBdr>
            <w:top w:val="none" w:sz="0" w:space="0" w:color="auto"/>
            <w:left w:val="none" w:sz="0" w:space="0" w:color="auto"/>
            <w:bottom w:val="none" w:sz="0" w:space="0" w:color="auto"/>
            <w:right w:val="none" w:sz="0" w:space="0" w:color="auto"/>
          </w:divBdr>
        </w:div>
        <w:div w:id="910315456">
          <w:marLeft w:val="0"/>
          <w:marRight w:val="0"/>
          <w:marTop w:val="0"/>
          <w:marBottom w:val="0"/>
          <w:divBdr>
            <w:top w:val="none" w:sz="0" w:space="0" w:color="auto"/>
            <w:left w:val="none" w:sz="0" w:space="0" w:color="auto"/>
            <w:bottom w:val="none" w:sz="0" w:space="0" w:color="auto"/>
            <w:right w:val="none" w:sz="0" w:space="0" w:color="auto"/>
          </w:divBdr>
        </w:div>
        <w:div w:id="361050991">
          <w:marLeft w:val="0"/>
          <w:marRight w:val="0"/>
          <w:marTop w:val="0"/>
          <w:marBottom w:val="0"/>
          <w:divBdr>
            <w:top w:val="none" w:sz="0" w:space="0" w:color="auto"/>
            <w:left w:val="none" w:sz="0" w:space="0" w:color="auto"/>
            <w:bottom w:val="none" w:sz="0" w:space="0" w:color="auto"/>
            <w:right w:val="none" w:sz="0" w:space="0" w:color="auto"/>
          </w:divBdr>
        </w:div>
        <w:div w:id="1238513736">
          <w:marLeft w:val="0"/>
          <w:marRight w:val="0"/>
          <w:marTop w:val="0"/>
          <w:marBottom w:val="0"/>
          <w:divBdr>
            <w:top w:val="none" w:sz="0" w:space="0" w:color="auto"/>
            <w:left w:val="none" w:sz="0" w:space="0" w:color="auto"/>
            <w:bottom w:val="none" w:sz="0" w:space="0" w:color="auto"/>
            <w:right w:val="none" w:sz="0" w:space="0" w:color="auto"/>
          </w:divBdr>
        </w:div>
        <w:div w:id="1196309153">
          <w:marLeft w:val="0"/>
          <w:marRight w:val="0"/>
          <w:marTop w:val="0"/>
          <w:marBottom w:val="0"/>
          <w:divBdr>
            <w:top w:val="none" w:sz="0" w:space="0" w:color="auto"/>
            <w:left w:val="none" w:sz="0" w:space="0" w:color="auto"/>
            <w:bottom w:val="none" w:sz="0" w:space="0" w:color="auto"/>
            <w:right w:val="none" w:sz="0" w:space="0" w:color="auto"/>
          </w:divBdr>
        </w:div>
        <w:div w:id="1403411953">
          <w:marLeft w:val="0"/>
          <w:marRight w:val="0"/>
          <w:marTop w:val="0"/>
          <w:marBottom w:val="0"/>
          <w:divBdr>
            <w:top w:val="none" w:sz="0" w:space="0" w:color="auto"/>
            <w:left w:val="none" w:sz="0" w:space="0" w:color="auto"/>
            <w:bottom w:val="none" w:sz="0" w:space="0" w:color="auto"/>
            <w:right w:val="none" w:sz="0" w:space="0" w:color="auto"/>
          </w:divBdr>
        </w:div>
        <w:div w:id="91441333">
          <w:marLeft w:val="0"/>
          <w:marRight w:val="0"/>
          <w:marTop w:val="0"/>
          <w:marBottom w:val="0"/>
          <w:divBdr>
            <w:top w:val="none" w:sz="0" w:space="0" w:color="auto"/>
            <w:left w:val="none" w:sz="0" w:space="0" w:color="auto"/>
            <w:bottom w:val="none" w:sz="0" w:space="0" w:color="auto"/>
            <w:right w:val="none" w:sz="0" w:space="0" w:color="auto"/>
          </w:divBdr>
        </w:div>
        <w:div w:id="1917089670">
          <w:marLeft w:val="0"/>
          <w:marRight w:val="0"/>
          <w:marTop w:val="0"/>
          <w:marBottom w:val="0"/>
          <w:divBdr>
            <w:top w:val="none" w:sz="0" w:space="0" w:color="auto"/>
            <w:left w:val="none" w:sz="0" w:space="0" w:color="auto"/>
            <w:bottom w:val="none" w:sz="0" w:space="0" w:color="auto"/>
            <w:right w:val="none" w:sz="0" w:space="0" w:color="auto"/>
          </w:divBdr>
        </w:div>
        <w:div w:id="1976794883">
          <w:marLeft w:val="0"/>
          <w:marRight w:val="0"/>
          <w:marTop w:val="0"/>
          <w:marBottom w:val="0"/>
          <w:divBdr>
            <w:top w:val="none" w:sz="0" w:space="0" w:color="auto"/>
            <w:left w:val="none" w:sz="0" w:space="0" w:color="auto"/>
            <w:bottom w:val="none" w:sz="0" w:space="0" w:color="auto"/>
            <w:right w:val="none" w:sz="0" w:space="0" w:color="auto"/>
          </w:divBdr>
        </w:div>
        <w:div w:id="1122529209">
          <w:marLeft w:val="0"/>
          <w:marRight w:val="0"/>
          <w:marTop w:val="0"/>
          <w:marBottom w:val="0"/>
          <w:divBdr>
            <w:top w:val="none" w:sz="0" w:space="0" w:color="auto"/>
            <w:left w:val="none" w:sz="0" w:space="0" w:color="auto"/>
            <w:bottom w:val="none" w:sz="0" w:space="0" w:color="auto"/>
            <w:right w:val="none" w:sz="0" w:space="0" w:color="auto"/>
          </w:divBdr>
        </w:div>
        <w:div w:id="999112747">
          <w:marLeft w:val="0"/>
          <w:marRight w:val="0"/>
          <w:marTop w:val="0"/>
          <w:marBottom w:val="0"/>
          <w:divBdr>
            <w:top w:val="none" w:sz="0" w:space="0" w:color="auto"/>
            <w:left w:val="none" w:sz="0" w:space="0" w:color="auto"/>
            <w:bottom w:val="none" w:sz="0" w:space="0" w:color="auto"/>
            <w:right w:val="none" w:sz="0" w:space="0" w:color="auto"/>
          </w:divBdr>
        </w:div>
        <w:div w:id="1287662886">
          <w:marLeft w:val="0"/>
          <w:marRight w:val="0"/>
          <w:marTop w:val="0"/>
          <w:marBottom w:val="0"/>
          <w:divBdr>
            <w:top w:val="none" w:sz="0" w:space="0" w:color="auto"/>
            <w:left w:val="none" w:sz="0" w:space="0" w:color="auto"/>
            <w:bottom w:val="none" w:sz="0" w:space="0" w:color="auto"/>
            <w:right w:val="none" w:sz="0" w:space="0" w:color="auto"/>
          </w:divBdr>
        </w:div>
        <w:div w:id="340858358">
          <w:marLeft w:val="0"/>
          <w:marRight w:val="0"/>
          <w:marTop w:val="0"/>
          <w:marBottom w:val="0"/>
          <w:divBdr>
            <w:top w:val="none" w:sz="0" w:space="0" w:color="auto"/>
            <w:left w:val="none" w:sz="0" w:space="0" w:color="auto"/>
            <w:bottom w:val="none" w:sz="0" w:space="0" w:color="auto"/>
            <w:right w:val="none" w:sz="0" w:space="0" w:color="auto"/>
          </w:divBdr>
        </w:div>
        <w:div w:id="317157055">
          <w:marLeft w:val="0"/>
          <w:marRight w:val="0"/>
          <w:marTop w:val="0"/>
          <w:marBottom w:val="0"/>
          <w:divBdr>
            <w:top w:val="none" w:sz="0" w:space="0" w:color="auto"/>
            <w:left w:val="none" w:sz="0" w:space="0" w:color="auto"/>
            <w:bottom w:val="none" w:sz="0" w:space="0" w:color="auto"/>
            <w:right w:val="none" w:sz="0" w:space="0" w:color="auto"/>
          </w:divBdr>
        </w:div>
        <w:div w:id="1281380025">
          <w:marLeft w:val="0"/>
          <w:marRight w:val="0"/>
          <w:marTop w:val="0"/>
          <w:marBottom w:val="0"/>
          <w:divBdr>
            <w:top w:val="none" w:sz="0" w:space="0" w:color="auto"/>
            <w:left w:val="none" w:sz="0" w:space="0" w:color="auto"/>
            <w:bottom w:val="none" w:sz="0" w:space="0" w:color="auto"/>
            <w:right w:val="none" w:sz="0" w:space="0" w:color="auto"/>
          </w:divBdr>
        </w:div>
        <w:div w:id="576399374">
          <w:marLeft w:val="0"/>
          <w:marRight w:val="0"/>
          <w:marTop w:val="0"/>
          <w:marBottom w:val="0"/>
          <w:divBdr>
            <w:top w:val="none" w:sz="0" w:space="0" w:color="auto"/>
            <w:left w:val="none" w:sz="0" w:space="0" w:color="auto"/>
            <w:bottom w:val="none" w:sz="0" w:space="0" w:color="auto"/>
            <w:right w:val="none" w:sz="0" w:space="0" w:color="auto"/>
          </w:divBdr>
        </w:div>
        <w:div w:id="1143355901">
          <w:marLeft w:val="0"/>
          <w:marRight w:val="0"/>
          <w:marTop w:val="0"/>
          <w:marBottom w:val="0"/>
          <w:divBdr>
            <w:top w:val="none" w:sz="0" w:space="0" w:color="auto"/>
            <w:left w:val="none" w:sz="0" w:space="0" w:color="auto"/>
            <w:bottom w:val="none" w:sz="0" w:space="0" w:color="auto"/>
            <w:right w:val="none" w:sz="0" w:space="0" w:color="auto"/>
          </w:divBdr>
        </w:div>
        <w:div w:id="1230459016">
          <w:marLeft w:val="0"/>
          <w:marRight w:val="0"/>
          <w:marTop w:val="0"/>
          <w:marBottom w:val="0"/>
          <w:divBdr>
            <w:top w:val="none" w:sz="0" w:space="0" w:color="auto"/>
            <w:left w:val="none" w:sz="0" w:space="0" w:color="auto"/>
            <w:bottom w:val="none" w:sz="0" w:space="0" w:color="auto"/>
            <w:right w:val="none" w:sz="0" w:space="0" w:color="auto"/>
          </w:divBdr>
        </w:div>
        <w:div w:id="45104268">
          <w:marLeft w:val="0"/>
          <w:marRight w:val="0"/>
          <w:marTop w:val="0"/>
          <w:marBottom w:val="0"/>
          <w:divBdr>
            <w:top w:val="none" w:sz="0" w:space="0" w:color="auto"/>
            <w:left w:val="none" w:sz="0" w:space="0" w:color="auto"/>
            <w:bottom w:val="none" w:sz="0" w:space="0" w:color="auto"/>
            <w:right w:val="none" w:sz="0" w:space="0" w:color="auto"/>
          </w:divBdr>
        </w:div>
        <w:div w:id="1553882298">
          <w:marLeft w:val="0"/>
          <w:marRight w:val="0"/>
          <w:marTop w:val="0"/>
          <w:marBottom w:val="0"/>
          <w:divBdr>
            <w:top w:val="none" w:sz="0" w:space="0" w:color="auto"/>
            <w:left w:val="none" w:sz="0" w:space="0" w:color="auto"/>
            <w:bottom w:val="none" w:sz="0" w:space="0" w:color="auto"/>
            <w:right w:val="none" w:sz="0" w:space="0" w:color="auto"/>
          </w:divBdr>
        </w:div>
        <w:div w:id="1875583048">
          <w:marLeft w:val="0"/>
          <w:marRight w:val="0"/>
          <w:marTop w:val="0"/>
          <w:marBottom w:val="0"/>
          <w:divBdr>
            <w:top w:val="none" w:sz="0" w:space="0" w:color="auto"/>
            <w:left w:val="none" w:sz="0" w:space="0" w:color="auto"/>
            <w:bottom w:val="none" w:sz="0" w:space="0" w:color="auto"/>
            <w:right w:val="none" w:sz="0" w:space="0" w:color="auto"/>
          </w:divBdr>
        </w:div>
        <w:div w:id="1787383349">
          <w:marLeft w:val="0"/>
          <w:marRight w:val="0"/>
          <w:marTop w:val="0"/>
          <w:marBottom w:val="0"/>
          <w:divBdr>
            <w:top w:val="none" w:sz="0" w:space="0" w:color="auto"/>
            <w:left w:val="none" w:sz="0" w:space="0" w:color="auto"/>
            <w:bottom w:val="none" w:sz="0" w:space="0" w:color="auto"/>
            <w:right w:val="none" w:sz="0" w:space="0" w:color="auto"/>
          </w:divBdr>
        </w:div>
        <w:div w:id="1550653781">
          <w:marLeft w:val="0"/>
          <w:marRight w:val="0"/>
          <w:marTop w:val="0"/>
          <w:marBottom w:val="0"/>
          <w:divBdr>
            <w:top w:val="none" w:sz="0" w:space="0" w:color="auto"/>
            <w:left w:val="none" w:sz="0" w:space="0" w:color="auto"/>
            <w:bottom w:val="none" w:sz="0" w:space="0" w:color="auto"/>
            <w:right w:val="none" w:sz="0" w:space="0" w:color="auto"/>
          </w:divBdr>
        </w:div>
        <w:div w:id="1348481486">
          <w:marLeft w:val="0"/>
          <w:marRight w:val="0"/>
          <w:marTop w:val="0"/>
          <w:marBottom w:val="0"/>
          <w:divBdr>
            <w:top w:val="none" w:sz="0" w:space="0" w:color="auto"/>
            <w:left w:val="none" w:sz="0" w:space="0" w:color="auto"/>
            <w:bottom w:val="none" w:sz="0" w:space="0" w:color="auto"/>
            <w:right w:val="none" w:sz="0" w:space="0" w:color="auto"/>
          </w:divBdr>
        </w:div>
        <w:div w:id="883180590">
          <w:marLeft w:val="0"/>
          <w:marRight w:val="0"/>
          <w:marTop w:val="0"/>
          <w:marBottom w:val="0"/>
          <w:divBdr>
            <w:top w:val="none" w:sz="0" w:space="0" w:color="auto"/>
            <w:left w:val="none" w:sz="0" w:space="0" w:color="auto"/>
            <w:bottom w:val="none" w:sz="0" w:space="0" w:color="auto"/>
            <w:right w:val="none" w:sz="0" w:space="0" w:color="auto"/>
          </w:divBdr>
        </w:div>
        <w:div w:id="712461165">
          <w:marLeft w:val="0"/>
          <w:marRight w:val="0"/>
          <w:marTop w:val="0"/>
          <w:marBottom w:val="0"/>
          <w:divBdr>
            <w:top w:val="none" w:sz="0" w:space="0" w:color="auto"/>
            <w:left w:val="none" w:sz="0" w:space="0" w:color="auto"/>
            <w:bottom w:val="none" w:sz="0" w:space="0" w:color="auto"/>
            <w:right w:val="none" w:sz="0" w:space="0" w:color="auto"/>
          </w:divBdr>
        </w:div>
        <w:div w:id="1024869836">
          <w:marLeft w:val="0"/>
          <w:marRight w:val="0"/>
          <w:marTop w:val="0"/>
          <w:marBottom w:val="0"/>
          <w:divBdr>
            <w:top w:val="none" w:sz="0" w:space="0" w:color="auto"/>
            <w:left w:val="none" w:sz="0" w:space="0" w:color="auto"/>
            <w:bottom w:val="none" w:sz="0" w:space="0" w:color="auto"/>
            <w:right w:val="none" w:sz="0" w:space="0" w:color="auto"/>
          </w:divBdr>
        </w:div>
        <w:div w:id="1377847885">
          <w:marLeft w:val="0"/>
          <w:marRight w:val="0"/>
          <w:marTop w:val="0"/>
          <w:marBottom w:val="0"/>
          <w:divBdr>
            <w:top w:val="none" w:sz="0" w:space="0" w:color="auto"/>
            <w:left w:val="none" w:sz="0" w:space="0" w:color="auto"/>
            <w:bottom w:val="none" w:sz="0" w:space="0" w:color="auto"/>
            <w:right w:val="none" w:sz="0" w:space="0" w:color="auto"/>
          </w:divBdr>
        </w:div>
        <w:div w:id="373890456">
          <w:marLeft w:val="0"/>
          <w:marRight w:val="0"/>
          <w:marTop w:val="0"/>
          <w:marBottom w:val="0"/>
          <w:divBdr>
            <w:top w:val="none" w:sz="0" w:space="0" w:color="auto"/>
            <w:left w:val="none" w:sz="0" w:space="0" w:color="auto"/>
            <w:bottom w:val="none" w:sz="0" w:space="0" w:color="auto"/>
            <w:right w:val="none" w:sz="0" w:space="0" w:color="auto"/>
          </w:divBdr>
        </w:div>
        <w:div w:id="1476795346">
          <w:marLeft w:val="0"/>
          <w:marRight w:val="0"/>
          <w:marTop w:val="0"/>
          <w:marBottom w:val="0"/>
          <w:divBdr>
            <w:top w:val="none" w:sz="0" w:space="0" w:color="auto"/>
            <w:left w:val="none" w:sz="0" w:space="0" w:color="auto"/>
            <w:bottom w:val="none" w:sz="0" w:space="0" w:color="auto"/>
            <w:right w:val="none" w:sz="0" w:space="0" w:color="auto"/>
          </w:divBdr>
        </w:div>
        <w:div w:id="1672683049">
          <w:marLeft w:val="0"/>
          <w:marRight w:val="0"/>
          <w:marTop w:val="0"/>
          <w:marBottom w:val="0"/>
          <w:divBdr>
            <w:top w:val="none" w:sz="0" w:space="0" w:color="auto"/>
            <w:left w:val="none" w:sz="0" w:space="0" w:color="auto"/>
            <w:bottom w:val="none" w:sz="0" w:space="0" w:color="auto"/>
            <w:right w:val="none" w:sz="0" w:space="0" w:color="auto"/>
          </w:divBdr>
        </w:div>
        <w:div w:id="732044838">
          <w:marLeft w:val="0"/>
          <w:marRight w:val="0"/>
          <w:marTop w:val="0"/>
          <w:marBottom w:val="0"/>
          <w:divBdr>
            <w:top w:val="none" w:sz="0" w:space="0" w:color="auto"/>
            <w:left w:val="none" w:sz="0" w:space="0" w:color="auto"/>
            <w:bottom w:val="none" w:sz="0" w:space="0" w:color="auto"/>
            <w:right w:val="none" w:sz="0" w:space="0" w:color="auto"/>
          </w:divBdr>
        </w:div>
        <w:div w:id="690955241">
          <w:marLeft w:val="0"/>
          <w:marRight w:val="0"/>
          <w:marTop w:val="0"/>
          <w:marBottom w:val="0"/>
          <w:divBdr>
            <w:top w:val="none" w:sz="0" w:space="0" w:color="auto"/>
            <w:left w:val="none" w:sz="0" w:space="0" w:color="auto"/>
            <w:bottom w:val="none" w:sz="0" w:space="0" w:color="auto"/>
            <w:right w:val="none" w:sz="0" w:space="0" w:color="auto"/>
          </w:divBdr>
        </w:div>
        <w:div w:id="575634204">
          <w:marLeft w:val="0"/>
          <w:marRight w:val="0"/>
          <w:marTop w:val="0"/>
          <w:marBottom w:val="0"/>
          <w:divBdr>
            <w:top w:val="none" w:sz="0" w:space="0" w:color="auto"/>
            <w:left w:val="none" w:sz="0" w:space="0" w:color="auto"/>
            <w:bottom w:val="none" w:sz="0" w:space="0" w:color="auto"/>
            <w:right w:val="none" w:sz="0" w:space="0" w:color="auto"/>
          </w:divBdr>
        </w:div>
        <w:div w:id="310209222">
          <w:marLeft w:val="0"/>
          <w:marRight w:val="0"/>
          <w:marTop w:val="0"/>
          <w:marBottom w:val="0"/>
          <w:divBdr>
            <w:top w:val="none" w:sz="0" w:space="0" w:color="auto"/>
            <w:left w:val="none" w:sz="0" w:space="0" w:color="auto"/>
            <w:bottom w:val="none" w:sz="0" w:space="0" w:color="auto"/>
            <w:right w:val="none" w:sz="0" w:space="0" w:color="auto"/>
          </w:divBdr>
        </w:div>
        <w:div w:id="1691487497">
          <w:marLeft w:val="0"/>
          <w:marRight w:val="0"/>
          <w:marTop w:val="0"/>
          <w:marBottom w:val="0"/>
          <w:divBdr>
            <w:top w:val="none" w:sz="0" w:space="0" w:color="auto"/>
            <w:left w:val="none" w:sz="0" w:space="0" w:color="auto"/>
            <w:bottom w:val="none" w:sz="0" w:space="0" w:color="auto"/>
            <w:right w:val="none" w:sz="0" w:space="0" w:color="auto"/>
          </w:divBdr>
        </w:div>
        <w:div w:id="517962680">
          <w:marLeft w:val="0"/>
          <w:marRight w:val="0"/>
          <w:marTop w:val="0"/>
          <w:marBottom w:val="0"/>
          <w:divBdr>
            <w:top w:val="none" w:sz="0" w:space="0" w:color="auto"/>
            <w:left w:val="none" w:sz="0" w:space="0" w:color="auto"/>
            <w:bottom w:val="none" w:sz="0" w:space="0" w:color="auto"/>
            <w:right w:val="none" w:sz="0" w:space="0" w:color="auto"/>
          </w:divBdr>
        </w:div>
        <w:div w:id="1552115113">
          <w:marLeft w:val="0"/>
          <w:marRight w:val="0"/>
          <w:marTop w:val="0"/>
          <w:marBottom w:val="0"/>
          <w:divBdr>
            <w:top w:val="none" w:sz="0" w:space="0" w:color="auto"/>
            <w:left w:val="none" w:sz="0" w:space="0" w:color="auto"/>
            <w:bottom w:val="none" w:sz="0" w:space="0" w:color="auto"/>
            <w:right w:val="none" w:sz="0" w:space="0" w:color="auto"/>
          </w:divBdr>
        </w:div>
        <w:div w:id="778567787">
          <w:marLeft w:val="0"/>
          <w:marRight w:val="0"/>
          <w:marTop w:val="0"/>
          <w:marBottom w:val="0"/>
          <w:divBdr>
            <w:top w:val="none" w:sz="0" w:space="0" w:color="auto"/>
            <w:left w:val="none" w:sz="0" w:space="0" w:color="auto"/>
            <w:bottom w:val="none" w:sz="0" w:space="0" w:color="auto"/>
            <w:right w:val="none" w:sz="0" w:space="0" w:color="auto"/>
          </w:divBdr>
        </w:div>
        <w:div w:id="2122452289">
          <w:marLeft w:val="0"/>
          <w:marRight w:val="0"/>
          <w:marTop w:val="0"/>
          <w:marBottom w:val="0"/>
          <w:divBdr>
            <w:top w:val="none" w:sz="0" w:space="0" w:color="auto"/>
            <w:left w:val="none" w:sz="0" w:space="0" w:color="auto"/>
            <w:bottom w:val="none" w:sz="0" w:space="0" w:color="auto"/>
            <w:right w:val="none" w:sz="0" w:space="0" w:color="auto"/>
          </w:divBdr>
        </w:div>
        <w:div w:id="211114323">
          <w:marLeft w:val="0"/>
          <w:marRight w:val="0"/>
          <w:marTop w:val="0"/>
          <w:marBottom w:val="0"/>
          <w:divBdr>
            <w:top w:val="none" w:sz="0" w:space="0" w:color="auto"/>
            <w:left w:val="none" w:sz="0" w:space="0" w:color="auto"/>
            <w:bottom w:val="none" w:sz="0" w:space="0" w:color="auto"/>
            <w:right w:val="none" w:sz="0" w:space="0" w:color="auto"/>
          </w:divBdr>
        </w:div>
        <w:div w:id="1611662328">
          <w:marLeft w:val="0"/>
          <w:marRight w:val="0"/>
          <w:marTop w:val="0"/>
          <w:marBottom w:val="0"/>
          <w:divBdr>
            <w:top w:val="none" w:sz="0" w:space="0" w:color="auto"/>
            <w:left w:val="none" w:sz="0" w:space="0" w:color="auto"/>
            <w:bottom w:val="none" w:sz="0" w:space="0" w:color="auto"/>
            <w:right w:val="none" w:sz="0" w:space="0" w:color="auto"/>
          </w:divBdr>
        </w:div>
        <w:div w:id="1172182507">
          <w:marLeft w:val="0"/>
          <w:marRight w:val="0"/>
          <w:marTop w:val="0"/>
          <w:marBottom w:val="0"/>
          <w:divBdr>
            <w:top w:val="none" w:sz="0" w:space="0" w:color="auto"/>
            <w:left w:val="none" w:sz="0" w:space="0" w:color="auto"/>
            <w:bottom w:val="none" w:sz="0" w:space="0" w:color="auto"/>
            <w:right w:val="none" w:sz="0" w:space="0" w:color="auto"/>
          </w:divBdr>
        </w:div>
        <w:div w:id="1479301201">
          <w:marLeft w:val="0"/>
          <w:marRight w:val="0"/>
          <w:marTop w:val="0"/>
          <w:marBottom w:val="0"/>
          <w:divBdr>
            <w:top w:val="none" w:sz="0" w:space="0" w:color="auto"/>
            <w:left w:val="none" w:sz="0" w:space="0" w:color="auto"/>
            <w:bottom w:val="none" w:sz="0" w:space="0" w:color="auto"/>
            <w:right w:val="none" w:sz="0" w:space="0" w:color="auto"/>
          </w:divBdr>
        </w:div>
        <w:div w:id="829634074">
          <w:marLeft w:val="0"/>
          <w:marRight w:val="0"/>
          <w:marTop w:val="0"/>
          <w:marBottom w:val="0"/>
          <w:divBdr>
            <w:top w:val="none" w:sz="0" w:space="0" w:color="auto"/>
            <w:left w:val="none" w:sz="0" w:space="0" w:color="auto"/>
            <w:bottom w:val="none" w:sz="0" w:space="0" w:color="auto"/>
            <w:right w:val="none" w:sz="0" w:space="0" w:color="auto"/>
          </w:divBdr>
        </w:div>
        <w:div w:id="284308580">
          <w:marLeft w:val="0"/>
          <w:marRight w:val="0"/>
          <w:marTop w:val="0"/>
          <w:marBottom w:val="0"/>
          <w:divBdr>
            <w:top w:val="none" w:sz="0" w:space="0" w:color="auto"/>
            <w:left w:val="none" w:sz="0" w:space="0" w:color="auto"/>
            <w:bottom w:val="none" w:sz="0" w:space="0" w:color="auto"/>
            <w:right w:val="none" w:sz="0" w:space="0" w:color="auto"/>
          </w:divBdr>
        </w:div>
        <w:div w:id="2131976287">
          <w:marLeft w:val="0"/>
          <w:marRight w:val="0"/>
          <w:marTop w:val="0"/>
          <w:marBottom w:val="0"/>
          <w:divBdr>
            <w:top w:val="none" w:sz="0" w:space="0" w:color="auto"/>
            <w:left w:val="none" w:sz="0" w:space="0" w:color="auto"/>
            <w:bottom w:val="none" w:sz="0" w:space="0" w:color="auto"/>
            <w:right w:val="none" w:sz="0" w:space="0" w:color="auto"/>
          </w:divBdr>
        </w:div>
        <w:div w:id="1265577165">
          <w:marLeft w:val="0"/>
          <w:marRight w:val="0"/>
          <w:marTop w:val="0"/>
          <w:marBottom w:val="0"/>
          <w:divBdr>
            <w:top w:val="none" w:sz="0" w:space="0" w:color="auto"/>
            <w:left w:val="none" w:sz="0" w:space="0" w:color="auto"/>
            <w:bottom w:val="none" w:sz="0" w:space="0" w:color="auto"/>
            <w:right w:val="none" w:sz="0" w:space="0" w:color="auto"/>
          </w:divBdr>
        </w:div>
        <w:div w:id="1202861629">
          <w:marLeft w:val="0"/>
          <w:marRight w:val="0"/>
          <w:marTop w:val="0"/>
          <w:marBottom w:val="0"/>
          <w:divBdr>
            <w:top w:val="none" w:sz="0" w:space="0" w:color="auto"/>
            <w:left w:val="none" w:sz="0" w:space="0" w:color="auto"/>
            <w:bottom w:val="none" w:sz="0" w:space="0" w:color="auto"/>
            <w:right w:val="none" w:sz="0" w:space="0" w:color="auto"/>
          </w:divBdr>
        </w:div>
        <w:div w:id="1666276425">
          <w:marLeft w:val="0"/>
          <w:marRight w:val="0"/>
          <w:marTop w:val="0"/>
          <w:marBottom w:val="0"/>
          <w:divBdr>
            <w:top w:val="none" w:sz="0" w:space="0" w:color="auto"/>
            <w:left w:val="none" w:sz="0" w:space="0" w:color="auto"/>
            <w:bottom w:val="none" w:sz="0" w:space="0" w:color="auto"/>
            <w:right w:val="none" w:sz="0" w:space="0" w:color="auto"/>
          </w:divBdr>
        </w:div>
        <w:div w:id="2093620220">
          <w:marLeft w:val="0"/>
          <w:marRight w:val="0"/>
          <w:marTop w:val="0"/>
          <w:marBottom w:val="0"/>
          <w:divBdr>
            <w:top w:val="none" w:sz="0" w:space="0" w:color="auto"/>
            <w:left w:val="none" w:sz="0" w:space="0" w:color="auto"/>
            <w:bottom w:val="none" w:sz="0" w:space="0" w:color="auto"/>
            <w:right w:val="none" w:sz="0" w:space="0" w:color="auto"/>
          </w:divBdr>
        </w:div>
        <w:div w:id="310524368">
          <w:marLeft w:val="0"/>
          <w:marRight w:val="0"/>
          <w:marTop w:val="0"/>
          <w:marBottom w:val="0"/>
          <w:divBdr>
            <w:top w:val="none" w:sz="0" w:space="0" w:color="auto"/>
            <w:left w:val="none" w:sz="0" w:space="0" w:color="auto"/>
            <w:bottom w:val="none" w:sz="0" w:space="0" w:color="auto"/>
            <w:right w:val="none" w:sz="0" w:space="0" w:color="auto"/>
          </w:divBdr>
        </w:div>
        <w:div w:id="1907493018">
          <w:marLeft w:val="0"/>
          <w:marRight w:val="0"/>
          <w:marTop w:val="0"/>
          <w:marBottom w:val="0"/>
          <w:divBdr>
            <w:top w:val="none" w:sz="0" w:space="0" w:color="auto"/>
            <w:left w:val="none" w:sz="0" w:space="0" w:color="auto"/>
            <w:bottom w:val="none" w:sz="0" w:space="0" w:color="auto"/>
            <w:right w:val="none" w:sz="0" w:space="0" w:color="auto"/>
          </w:divBdr>
        </w:div>
        <w:div w:id="276759024">
          <w:marLeft w:val="0"/>
          <w:marRight w:val="0"/>
          <w:marTop w:val="0"/>
          <w:marBottom w:val="0"/>
          <w:divBdr>
            <w:top w:val="none" w:sz="0" w:space="0" w:color="auto"/>
            <w:left w:val="none" w:sz="0" w:space="0" w:color="auto"/>
            <w:bottom w:val="none" w:sz="0" w:space="0" w:color="auto"/>
            <w:right w:val="none" w:sz="0" w:space="0" w:color="auto"/>
          </w:divBdr>
        </w:div>
        <w:div w:id="1869685977">
          <w:marLeft w:val="0"/>
          <w:marRight w:val="0"/>
          <w:marTop w:val="0"/>
          <w:marBottom w:val="0"/>
          <w:divBdr>
            <w:top w:val="none" w:sz="0" w:space="0" w:color="auto"/>
            <w:left w:val="none" w:sz="0" w:space="0" w:color="auto"/>
            <w:bottom w:val="none" w:sz="0" w:space="0" w:color="auto"/>
            <w:right w:val="none" w:sz="0" w:space="0" w:color="auto"/>
          </w:divBdr>
        </w:div>
        <w:div w:id="473526253">
          <w:marLeft w:val="0"/>
          <w:marRight w:val="0"/>
          <w:marTop w:val="0"/>
          <w:marBottom w:val="0"/>
          <w:divBdr>
            <w:top w:val="none" w:sz="0" w:space="0" w:color="auto"/>
            <w:left w:val="none" w:sz="0" w:space="0" w:color="auto"/>
            <w:bottom w:val="none" w:sz="0" w:space="0" w:color="auto"/>
            <w:right w:val="none" w:sz="0" w:space="0" w:color="auto"/>
          </w:divBdr>
        </w:div>
        <w:div w:id="159659126">
          <w:marLeft w:val="0"/>
          <w:marRight w:val="0"/>
          <w:marTop w:val="0"/>
          <w:marBottom w:val="0"/>
          <w:divBdr>
            <w:top w:val="none" w:sz="0" w:space="0" w:color="auto"/>
            <w:left w:val="none" w:sz="0" w:space="0" w:color="auto"/>
            <w:bottom w:val="none" w:sz="0" w:space="0" w:color="auto"/>
            <w:right w:val="none" w:sz="0" w:space="0" w:color="auto"/>
          </w:divBdr>
        </w:div>
        <w:div w:id="705179681">
          <w:marLeft w:val="0"/>
          <w:marRight w:val="0"/>
          <w:marTop w:val="0"/>
          <w:marBottom w:val="0"/>
          <w:divBdr>
            <w:top w:val="none" w:sz="0" w:space="0" w:color="auto"/>
            <w:left w:val="none" w:sz="0" w:space="0" w:color="auto"/>
            <w:bottom w:val="none" w:sz="0" w:space="0" w:color="auto"/>
            <w:right w:val="none" w:sz="0" w:space="0" w:color="auto"/>
          </w:divBdr>
        </w:div>
        <w:div w:id="1715349252">
          <w:marLeft w:val="0"/>
          <w:marRight w:val="0"/>
          <w:marTop w:val="0"/>
          <w:marBottom w:val="0"/>
          <w:divBdr>
            <w:top w:val="none" w:sz="0" w:space="0" w:color="auto"/>
            <w:left w:val="none" w:sz="0" w:space="0" w:color="auto"/>
            <w:bottom w:val="none" w:sz="0" w:space="0" w:color="auto"/>
            <w:right w:val="none" w:sz="0" w:space="0" w:color="auto"/>
          </w:divBdr>
        </w:div>
        <w:div w:id="1494252800">
          <w:marLeft w:val="0"/>
          <w:marRight w:val="0"/>
          <w:marTop w:val="0"/>
          <w:marBottom w:val="0"/>
          <w:divBdr>
            <w:top w:val="none" w:sz="0" w:space="0" w:color="auto"/>
            <w:left w:val="none" w:sz="0" w:space="0" w:color="auto"/>
            <w:bottom w:val="none" w:sz="0" w:space="0" w:color="auto"/>
            <w:right w:val="none" w:sz="0" w:space="0" w:color="auto"/>
          </w:divBdr>
        </w:div>
        <w:div w:id="321084191">
          <w:marLeft w:val="0"/>
          <w:marRight w:val="0"/>
          <w:marTop w:val="0"/>
          <w:marBottom w:val="0"/>
          <w:divBdr>
            <w:top w:val="none" w:sz="0" w:space="0" w:color="auto"/>
            <w:left w:val="none" w:sz="0" w:space="0" w:color="auto"/>
            <w:bottom w:val="none" w:sz="0" w:space="0" w:color="auto"/>
            <w:right w:val="none" w:sz="0" w:space="0" w:color="auto"/>
          </w:divBdr>
        </w:div>
        <w:div w:id="1175413975">
          <w:marLeft w:val="0"/>
          <w:marRight w:val="0"/>
          <w:marTop w:val="0"/>
          <w:marBottom w:val="0"/>
          <w:divBdr>
            <w:top w:val="none" w:sz="0" w:space="0" w:color="auto"/>
            <w:left w:val="none" w:sz="0" w:space="0" w:color="auto"/>
            <w:bottom w:val="none" w:sz="0" w:space="0" w:color="auto"/>
            <w:right w:val="none" w:sz="0" w:space="0" w:color="auto"/>
          </w:divBdr>
        </w:div>
        <w:div w:id="557666473">
          <w:marLeft w:val="0"/>
          <w:marRight w:val="0"/>
          <w:marTop w:val="0"/>
          <w:marBottom w:val="0"/>
          <w:divBdr>
            <w:top w:val="none" w:sz="0" w:space="0" w:color="auto"/>
            <w:left w:val="none" w:sz="0" w:space="0" w:color="auto"/>
            <w:bottom w:val="none" w:sz="0" w:space="0" w:color="auto"/>
            <w:right w:val="none" w:sz="0" w:space="0" w:color="auto"/>
          </w:divBdr>
        </w:div>
        <w:div w:id="2089616930">
          <w:marLeft w:val="0"/>
          <w:marRight w:val="0"/>
          <w:marTop w:val="0"/>
          <w:marBottom w:val="0"/>
          <w:divBdr>
            <w:top w:val="none" w:sz="0" w:space="0" w:color="auto"/>
            <w:left w:val="none" w:sz="0" w:space="0" w:color="auto"/>
            <w:bottom w:val="none" w:sz="0" w:space="0" w:color="auto"/>
            <w:right w:val="none" w:sz="0" w:space="0" w:color="auto"/>
          </w:divBdr>
        </w:div>
        <w:div w:id="1030834907">
          <w:marLeft w:val="0"/>
          <w:marRight w:val="0"/>
          <w:marTop w:val="0"/>
          <w:marBottom w:val="0"/>
          <w:divBdr>
            <w:top w:val="none" w:sz="0" w:space="0" w:color="auto"/>
            <w:left w:val="none" w:sz="0" w:space="0" w:color="auto"/>
            <w:bottom w:val="none" w:sz="0" w:space="0" w:color="auto"/>
            <w:right w:val="none" w:sz="0" w:space="0" w:color="auto"/>
          </w:divBdr>
        </w:div>
        <w:div w:id="1194617894">
          <w:marLeft w:val="0"/>
          <w:marRight w:val="0"/>
          <w:marTop w:val="0"/>
          <w:marBottom w:val="0"/>
          <w:divBdr>
            <w:top w:val="none" w:sz="0" w:space="0" w:color="auto"/>
            <w:left w:val="none" w:sz="0" w:space="0" w:color="auto"/>
            <w:bottom w:val="none" w:sz="0" w:space="0" w:color="auto"/>
            <w:right w:val="none" w:sz="0" w:space="0" w:color="auto"/>
          </w:divBdr>
        </w:div>
        <w:div w:id="107479751">
          <w:marLeft w:val="0"/>
          <w:marRight w:val="0"/>
          <w:marTop w:val="0"/>
          <w:marBottom w:val="0"/>
          <w:divBdr>
            <w:top w:val="none" w:sz="0" w:space="0" w:color="auto"/>
            <w:left w:val="none" w:sz="0" w:space="0" w:color="auto"/>
            <w:bottom w:val="none" w:sz="0" w:space="0" w:color="auto"/>
            <w:right w:val="none" w:sz="0" w:space="0" w:color="auto"/>
          </w:divBdr>
        </w:div>
        <w:div w:id="302930288">
          <w:marLeft w:val="0"/>
          <w:marRight w:val="0"/>
          <w:marTop w:val="0"/>
          <w:marBottom w:val="0"/>
          <w:divBdr>
            <w:top w:val="none" w:sz="0" w:space="0" w:color="auto"/>
            <w:left w:val="none" w:sz="0" w:space="0" w:color="auto"/>
            <w:bottom w:val="none" w:sz="0" w:space="0" w:color="auto"/>
            <w:right w:val="none" w:sz="0" w:space="0" w:color="auto"/>
          </w:divBdr>
        </w:div>
        <w:div w:id="1231161380">
          <w:marLeft w:val="0"/>
          <w:marRight w:val="0"/>
          <w:marTop w:val="0"/>
          <w:marBottom w:val="0"/>
          <w:divBdr>
            <w:top w:val="none" w:sz="0" w:space="0" w:color="auto"/>
            <w:left w:val="none" w:sz="0" w:space="0" w:color="auto"/>
            <w:bottom w:val="none" w:sz="0" w:space="0" w:color="auto"/>
            <w:right w:val="none" w:sz="0" w:space="0" w:color="auto"/>
          </w:divBdr>
        </w:div>
        <w:div w:id="1332105206">
          <w:marLeft w:val="0"/>
          <w:marRight w:val="0"/>
          <w:marTop w:val="0"/>
          <w:marBottom w:val="0"/>
          <w:divBdr>
            <w:top w:val="none" w:sz="0" w:space="0" w:color="auto"/>
            <w:left w:val="none" w:sz="0" w:space="0" w:color="auto"/>
            <w:bottom w:val="none" w:sz="0" w:space="0" w:color="auto"/>
            <w:right w:val="none" w:sz="0" w:space="0" w:color="auto"/>
          </w:divBdr>
        </w:div>
        <w:div w:id="619805025">
          <w:marLeft w:val="0"/>
          <w:marRight w:val="0"/>
          <w:marTop w:val="0"/>
          <w:marBottom w:val="0"/>
          <w:divBdr>
            <w:top w:val="none" w:sz="0" w:space="0" w:color="auto"/>
            <w:left w:val="none" w:sz="0" w:space="0" w:color="auto"/>
            <w:bottom w:val="none" w:sz="0" w:space="0" w:color="auto"/>
            <w:right w:val="none" w:sz="0" w:space="0" w:color="auto"/>
          </w:divBdr>
        </w:div>
        <w:div w:id="777287960">
          <w:marLeft w:val="0"/>
          <w:marRight w:val="0"/>
          <w:marTop w:val="0"/>
          <w:marBottom w:val="0"/>
          <w:divBdr>
            <w:top w:val="none" w:sz="0" w:space="0" w:color="auto"/>
            <w:left w:val="none" w:sz="0" w:space="0" w:color="auto"/>
            <w:bottom w:val="none" w:sz="0" w:space="0" w:color="auto"/>
            <w:right w:val="none" w:sz="0" w:space="0" w:color="auto"/>
          </w:divBdr>
        </w:div>
        <w:div w:id="1079012295">
          <w:marLeft w:val="0"/>
          <w:marRight w:val="0"/>
          <w:marTop w:val="0"/>
          <w:marBottom w:val="0"/>
          <w:divBdr>
            <w:top w:val="none" w:sz="0" w:space="0" w:color="auto"/>
            <w:left w:val="none" w:sz="0" w:space="0" w:color="auto"/>
            <w:bottom w:val="none" w:sz="0" w:space="0" w:color="auto"/>
            <w:right w:val="none" w:sz="0" w:space="0" w:color="auto"/>
          </w:divBdr>
        </w:div>
        <w:div w:id="1460956590">
          <w:marLeft w:val="0"/>
          <w:marRight w:val="0"/>
          <w:marTop w:val="0"/>
          <w:marBottom w:val="0"/>
          <w:divBdr>
            <w:top w:val="none" w:sz="0" w:space="0" w:color="auto"/>
            <w:left w:val="none" w:sz="0" w:space="0" w:color="auto"/>
            <w:bottom w:val="none" w:sz="0" w:space="0" w:color="auto"/>
            <w:right w:val="none" w:sz="0" w:space="0" w:color="auto"/>
          </w:divBdr>
        </w:div>
        <w:div w:id="1625042785">
          <w:marLeft w:val="0"/>
          <w:marRight w:val="0"/>
          <w:marTop w:val="0"/>
          <w:marBottom w:val="0"/>
          <w:divBdr>
            <w:top w:val="none" w:sz="0" w:space="0" w:color="auto"/>
            <w:left w:val="none" w:sz="0" w:space="0" w:color="auto"/>
            <w:bottom w:val="none" w:sz="0" w:space="0" w:color="auto"/>
            <w:right w:val="none" w:sz="0" w:space="0" w:color="auto"/>
          </w:divBdr>
        </w:div>
        <w:div w:id="653066889">
          <w:marLeft w:val="0"/>
          <w:marRight w:val="0"/>
          <w:marTop w:val="0"/>
          <w:marBottom w:val="0"/>
          <w:divBdr>
            <w:top w:val="none" w:sz="0" w:space="0" w:color="auto"/>
            <w:left w:val="none" w:sz="0" w:space="0" w:color="auto"/>
            <w:bottom w:val="none" w:sz="0" w:space="0" w:color="auto"/>
            <w:right w:val="none" w:sz="0" w:space="0" w:color="auto"/>
          </w:divBdr>
        </w:div>
        <w:div w:id="1216165428">
          <w:marLeft w:val="0"/>
          <w:marRight w:val="0"/>
          <w:marTop w:val="0"/>
          <w:marBottom w:val="0"/>
          <w:divBdr>
            <w:top w:val="none" w:sz="0" w:space="0" w:color="auto"/>
            <w:left w:val="none" w:sz="0" w:space="0" w:color="auto"/>
            <w:bottom w:val="none" w:sz="0" w:space="0" w:color="auto"/>
            <w:right w:val="none" w:sz="0" w:space="0" w:color="auto"/>
          </w:divBdr>
        </w:div>
        <w:div w:id="249896774">
          <w:marLeft w:val="0"/>
          <w:marRight w:val="0"/>
          <w:marTop w:val="0"/>
          <w:marBottom w:val="0"/>
          <w:divBdr>
            <w:top w:val="none" w:sz="0" w:space="0" w:color="auto"/>
            <w:left w:val="none" w:sz="0" w:space="0" w:color="auto"/>
            <w:bottom w:val="none" w:sz="0" w:space="0" w:color="auto"/>
            <w:right w:val="none" w:sz="0" w:space="0" w:color="auto"/>
          </w:divBdr>
        </w:div>
        <w:div w:id="1126630193">
          <w:marLeft w:val="0"/>
          <w:marRight w:val="0"/>
          <w:marTop w:val="0"/>
          <w:marBottom w:val="0"/>
          <w:divBdr>
            <w:top w:val="none" w:sz="0" w:space="0" w:color="auto"/>
            <w:left w:val="none" w:sz="0" w:space="0" w:color="auto"/>
            <w:bottom w:val="none" w:sz="0" w:space="0" w:color="auto"/>
            <w:right w:val="none" w:sz="0" w:space="0" w:color="auto"/>
          </w:divBdr>
        </w:div>
        <w:div w:id="1700357393">
          <w:marLeft w:val="0"/>
          <w:marRight w:val="0"/>
          <w:marTop w:val="0"/>
          <w:marBottom w:val="0"/>
          <w:divBdr>
            <w:top w:val="none" w:sz="0" w:space="0" w:color="auto"/>
            <w:left w:val="none" w:sz="0" w:space="0" w:color="auto"/>
            <w:bottom w:val="none" w:sz="0" w:space="0" w:color="auto"/>
            <w:right w:val="none" w:sz="0" w:space="0" w:color="auto"/>
          </w:divBdr>
        </w:div>
        <w:div w:id="1666056261">
          <w:marLeft w:val="0"/>
          <w:marRight w:val="0"/>
          <w:marTop w:val="0"/>
          <w:marBottom w:val="0"/>
          <w:divBdr>
            <w:top w:val="none" w:sz="0" w:space="0" w:color="auto"/>
            <w:left w:val="none" w:sz="0" w:space="0" w:color="auto"/>
            <w:bottom w:val="none" w:sz="0" w:space="0" w:color="auto"/>
            <w:right w:val="none" w:sz="0" w:space="0" w:color="auto"/>
          </w:divBdr>
        </w:div>
        <w:div w:id="1612737354">
          <w:marLeft w:val="0"/>
          <w:marRight w:val="0"/>
          <w:marTop w:val="0"/>
          <w:marBottom w:val="0"/>
          <w:divBdr>
            <w:top w:val="none" w:sz="0" w:space="0" w:color="auto"/>
            <w:left w:val="none" w:sz="0" w:space="0" w:color="auto"/>
            <w:bottom w:val="none" w:sz="0" w:space="0" w:color="auto"/>
            <w:right w:val="none" w:sz="0" w:space="0" w:color="auto"/>
          </w:divBdr>
        </w:div>
        <w:div w:id="461077710">
          <w:marLeft w:val="0"/>
          <w:marRight w:val="0"/>
          <w:marTop w:val="0"/>
          <w:marBottom w:val="0"/>
          <w:divBdr>
            <w:top w:val="none" w:sz="0" w:space="0" w:color="auto"/>
            <w:left w:val="none" w:sz="0" w:space="0" w:color="auto"/>
            <w:bottom w:val="none" w:sz="0" w:space="0" w:color="auto"/>
            <w:right w:val="none" w:sz="0" w:space="0" w:color="auto"/>
          </w:divBdr>
        </w:div>
        <w:div w:id="696084570">
          <w:marLeft w:val="0"/>
          <w:marRight w:val="0"/>
          <w:marTop w:val="0"/>
          <w:marBottom w:val="0"/>
          <w:divBdr>
            <w:top w:val="none" w:sz="0" w:space="0" w:color="auto"/>
            <w:left w:val="none" w:sz="0" w:space="0" w:color="auto"/>
            <w:bottom w:val="none" w:sz="0" w:space="0" w:color="auto"/>
            <w:right w:val="none" w:sz="0" w:space="0" w:color="auto"/>
          </w:divBdr>
        </w:div>
        <w:div w:id="1926450822">
          <w:marLeft w:val="0"/>
          <w:marRight w:val="0"/>
          <w:marTop w:val="0"/>
          <w:marBottom w:val="0"/>
          <w:divBdr>
            <w:top w:val="none" w:sz="0" w:space="0" w:color="auto"/>
            <w:left w:val="none" w:sz="0" w:space="0" w:color="auto"/>
            <w:bottom w:val="none" w:sz="0" w:space="0" w:color="auto"/>
            <w:right w:val="none" w:sz="0" w:space="0" w:color="auto"/>
          </w:divBdr>
        </w:div>
        <w:div w:id="128475912">
          <w:marLeft w:val="0"/>
          <w:marRight w:val="0"/>
          <w:marTop w:val="0"/>
          <w:marBottom w:val="0"/>
          <w:divBdr>
            <w:top w:val="none" w:sz="0" w:space="0" w:color="auto"/>
            <w:left w:val="none" w:sz="0" w:space="0" w:color="auto"/>
            <w:bottom w:val="none" w:sz="0" w:space="0" w:color="auto"/>
            <w:right w:val="none" w:sz="0" w:space="0" w:color="auto"/>
          </w:divBdr>
        </w:div>
        <w:div w:id="1626352485">
          <w:marLeft w:val="0"/>
          <w:marRight w:val="0"/>
          <w:marTop w:val="0"/>
          <w:marBottom w:val="0"/>
          <w:divBdr>
            <w:top w:val="none" w:sz="0" w:space="0" w:color="auto"/>
            <w:left w:val="none" w:sz="0" w:space="0" w:color="auto"/>
            <w:bottom w:val="none" w:sz="0" w:space="0" w:color="auto"/>
            <w:right w:val="none" w:sz="0" w:space="0" w:color="auto"/>
          </w:divBdr>
        </w:div>
        <w:div w:id="1708336835">
          <w:marLeft w:val="0"/>
          <w:marRight w:val="0"/>
          <w:marTop w:val="0"/>
          <w:marBottom w:val="0"/>
          <w:divBdr>
            <w:top w:val="none" w:sz="0" w:space="0" w:color="auto"/>
            <w:left w:val="none" w:sz="0" w:space="0" w:color="auto"/>
            <w:bottom w:val="none" w:sz="0" w:space="0" w:color="auto"/>
            <w:right w:val="none" w:sz="0" w:space="0" w:color="auto"/>
          </w:divBdr>
        </w:div>
        <w:div w:id="711228660">
          <w:marLeft w:val="0"/>
          <w:marRight w:val="0"/>
          <w:marTop w:val="0"/>
          <w:marBottom w:val="0"/>
          <w:divBdr>
            <w:top w:val="none" w:sz="0" w:space="0" w:color="auto"/>
            <w:left w:val="none" w:sz="0" w:space="0" w:color="auto"/>
            <w:bottom w:val="none" w:sz="0" w:space="0" w:color="auto"/>
            <w:right w:val="none" w:sz="0" w:space="0" w:color="auto"/>
          </w:divBdr>
        </w:div>
        <w:div w:id="1092972670">
          <w:marLeft w:val="0"/>
          <w:marRight w:val="0"/>
          <w:marTop w:val="0"/>
          <w:marBottom w:val="0"/>
          <w:divBdr>
            <w:top w:val="none" w:sz="0" w:space="0" w:color="auto"/>
            <w:left w:val="none" w:sz="0" w:space="0" w:color="auto"/>
            <w:bottom w:val="none" w:sz="0" w:space="0" w:color="auto"/>
            <w:right w:val="none" w:sz="0" w:space="0" w:color="auto"/>
          </w:divBdr>
        </w:div>
        <w:div w:id="1028676157">
          <w:marLeft w:val="0"/>
          <w:marRight w:val="0"/>
          <w:marTop w:val="0"/>
          <w:marBottom w:val="0"/>
          <w:divBdr>
            <w:top w:val="none" w:sz="0" w:space="0" w:color="auto"/>
            <w:left w:val="none" w:sz="0" w:space="0" w:color="auto"/>
            <w:bottom w:val="none" w:sz="0" w:space="0" w:color="auto"/>
            <w:right w:val="none" w:sz="0" w:space="0" w:color="auto"/>
          </w:divBdr>
        </w:div>
        <w:div w:id="1855069549">
          <w:marLeft w:val="0"/>
          <w:marRight w:val="0"/>
          <w:marTop w:val="0"/>
          <w:marBottom w:val="0"/>
          <w:divBdr>
            <w:top w:val="none" w:sz="0" w:space="0" w:color="auto"/>
            <w:left w:val="none" w:sz="0" w:space="0" w:color="auto"/>
            <w:bottom w:val="none" w:sz="0" w:space="0" w:color="auto"/>
            <w:right w:val="none" w:sz="0" w:space="0" w:color="auto"/>
          </w:divBdr>
        </w:div>
        <w:div w:id="2080126589">
          <w:marLeft w:val="0"/>
          <w:marRight w:val="0"/>
          <w:marTop w:val="0"/>
          <w:marBottom w:val="0"/>
          <w:divBdr>
            <w:top w:val="none" w:sz="0" w:space="0" w:color="auto"/>
            <w:left w:val="none" w:sz="0" w:space="0" w:color="auto"/>
            <w:bottom w:val="none" w:sz="0" w:space="0" w:color="auto"/>
            <w:right w:val="none" w:sz="0" w:space="0" w:color="auto"/>
          </w:divBdr>
        </w:div>
        <w:div w:id="1875338731">
          <w:marLeft w:val="0"/>
          <w:marRight w:val="0"/>
          <w:marTop w:val="0"/>
          <w:marBottom w:val="0"/>
          <w:divBdr>
            <w:top w:val="none" w:sz="0" w:space="0" w:color="auto"/>
            <w:left w:val="none" w:sz="0" w:space="0" w:color="auto"/>
            <w:bottom w:val="none" w:sz="0" w:space="0" w:color="auto"/>
            <w:right w:val="none" w:sz="0" w:space="0" w:color="auto"/>
          </w:divBdr>
        </w:div>
        <w:div w:id="308898163">
          <w:marLeft w:val="0"/>
          <w:marRight w:val="0"/>
          <w:marTop w:val="0"/>
          <w:marBottom w:val="0"/>
          <w:divBdr>
            <w:top w:val="none" w:sz="0" w:space="0" w:color="auto"/>
            <w:left w:val="none" w:sz="0" w:space="0" w:color="auto"/>
            <w:bottom w:val="none" w:sz="0" w:space="0" w:color="auto"/>
            <w:right w:val="none" w:sz="0" w:space="0" w:color="auto"/>
          </w:divBdr>
        </w:div>
        <w:div w:id="2140147073">
          <w:marLeft w:val="0"/>
          <w:marRight w:val="0"/>
          <w:marTop w:val="0"/>
          <w:marBottom w:val="0"/>
          <w:divBdr>
            <w:top w:val="none" w:sz="0" w:space="0" w:color="auto"/>
            <w:left w:val="none" w:sz="0" w:space="0" w:color="auto"/>
            <w:bottom w:val="none" w:sz="0" w:space="0" w:color="auto"/>
            <w:right w:val="none" w:sz="0" w:space="0" w:color="auto"/>
          </w:divBdr>
        </w:div>
        <w:div w:id="139808431">
          <w:marLeft w:val="0"/>
          <w:marRight w:val="0"/>
          <w:marTop w:val="0"/>
          <w:marBottom w:val="0"/>
          <w:divBdr>
            <w:top w:val="none" w:sz="0" w:space="0" w:color="auto"/>
            <w:left w:val="none" w:sz="0" w:space="0" w:color="auto"/>
            <w:bottom w:val="none" w:sz="0" w:space="0" w:color="auto"/>
            <w:right w:val="none" w:sz="0" w:space="0" w:color="auto"/>
          </w:divBdr>
        </w:div>
        <w:div w:id="1021399524">
          <w:marLeft w:val="0"/>
          <w:marRight w:val="0"/>
          <w:marTop w:val="0"/>
          <w:marBottom w:val="0"/>
          <w:divBdr>
            <w:top w:val="none" w:sz="0" w:space="0" w:color="auto"/>
            <w:left w:val="none" w:sz="0" w:space="0" w:color="auto"/>
            <w:bottom w:val="none" w:sz="0" w:space="0" w:color="auto"/>
            <w:right w:val="none" w:sz="0" w:space="0" w:color="auto"/>
          </w:divBdr>
        </w:div>
        <w:div w:id="1167399449">
          <w:marLeft w:val="0"/>
          <w:marRight w:val="0"/>
          <w:marTop w:val="0"/>
          <w:marBottom w:val="0"/>
          <w:divBdr>
            <w:top w:val="none" w:sz="0" w:space="0" w:color="auto"/>
            <w:left w:val="none" w:sz="0" w:space="0" w:color="auto"/>
            <w:bottom w:val="none" w:sz="0" w:space="0" w:color="auto"/>
            <w:right w:val="none" w:sz="0" w:space="0" w:color="auto"/>
          </w:divBdr>
        </w:div>
        <w:div w:id="1200820847">
          <w:marLeft w:val="0"/>
          <w:marRight w:val="0"/>
          <w:marTop w:val="0"/>
          <w:marBottom w:val="0"/>
          <w:divBdr>
            <w:top w:val="none" w:sz="0" w:space="0" w:color="auto"/>
            <w:left w:val="none" w:sz="0" w:space="0" w:color="auto"/>
            <w:bottom w:val="none" w:sz="0" w:space="0" w:color="auto"/>
            <w:right w:val="none" w:sz="0" w:space="0" w:color="auto"/>
          </w:divBdr>
        </w:div>
        <w:div w:id="834296173">
          <w:marLeft w:val="0"/>
          <w:marRight w:val="0"/>
          <w:marTop w:val="0"/>
          <w:marBottom w:val="0"/>
          <w:divBdr>
            <w:top w:val="none" w:sz="0" w:space="0" w:color="auto"/>
            <w:left w:val="none" w:sz="0" w:space="0" w:color="auto"/>
            <w:bottom w:val="none" w:sz="0" w:space="0" w:color="auto"/>
            <w:right w:val="none" w:sz="0" w:space="0" w:color="auto"/>
          </w:divBdr>
        </w:div>
        <w:div w:id="1347319079">
          <w:marLeft w:val="0"/>
          <w:marRight w:val="0"/>
          <w:marTop w:val="0"/>
          <w:marBottom w:val="0"/>
          <w:divBdr>
            <w:top w:val="none" w:sz="0" w:space="0" w:color="auto"/>
            <w:left w:val="none" w:sz="0" w:space="0" w:color="auto"/>
            <w:bottom w:val="none" w:sz="0" w:space="0" w:color="auto"/>
            <w:right w:val="none" w:sz="0" w:space="0" w:color="auto"/>
          </w:divBdr>
        </w:div>
        <w:div w:id="245379160">
          <w:marLeft w:val="0"/>
          <w:marRight w:val="0"/>
          <w:marTop w:val="0"/>
          <w:marBottom w:val="0"/>
          <w:divBdr>
            <w:top w:val="none" w:sz="0" w:space="0" w:color="auto"/>
            <w:left w:val="none" w:sz="0" w:space="0" w:color="auto"/>
            <w:bottom w:val="none" w:sz="0" w:space="0" w:color="auto"/>
            <w:right w:val="none" w:sz="0" w:space="0" w:color="auto"/>
          </w:divBdr>
        </w:div>
        <w:div w:id="1088189413">
          <w:marLeft w:val="0"/>
          <w:marRight w:val="0"/>
          <w:marTop w:val="0"/>
          <w:marBottom w:val="0"/>
          <w:divBdr>
            <w:top w:val="none" w:sz="0" w:space="0" w:color="auto"/>
            <w:left w:val="none" w:sz="0" w:space="0" w:color="auto"/>
            <w:bottom w:val="none" w:sz="0" w:space="0" w:color="auto"/>
            <w:right w:val="none" w:sz="0" w:space="0" w:color="auto"/>
          </w:divBdr>
        </w:div>
        <w:div w:id="1113015507">
          <w:marLeft w:val="0"/>
          <w:marRight w:val="0"/>
          <w:marTop w:val="0"/>
          <w:marBottom w:val="0"/>
          <w:divBdr>
            <w:top w:val="none" w:sz="0" w:space="0" w:color="auto"/>
            <w:left w:val="none" w:sz="0" w:space="0" w:color="auto"/>
            <w:bottom w:val="none" w:sz="0" w:space="0" w:color="auto"/>
            <w:right w:val="none" w:sz="0" w:space="0" w:color="auto"/>
          </w:divBdr>
        </w:div>
        <w:div w:id="2032686940">
          <w:marLeft w:val="0"/>
          <w:marRight w:val="0"/>
          <w:marTop w:val="0"/>
          <w:marBottom w:val="0"/>
          <w:divBdr>
            <w:top w:val="none" w:sz="0" w:space="0" w:color="auto"/>
            <w:left w:val="none" w:sz="0" w:space="0" w:color="auto"/>
            <w:bottom w:val="none" w:sz="0" w:space="0" w:color="auto"/>
            <w:right w:val="none" w:sz="0" w:space="0" w:color="auto"/>
          </w:divBdr>
        </w:div>
        <w:div w:id="2039038581">
          <w:marLeft w:val="0"/>
          <w:marRight w:val="0"/>
          <w:marTop w:val="0"/>
          <w:marBottom w:val="0"/>
          <w:divBdr>
            <w:top w:val="none" w:sz="0" w:space="0" w:color="auto"/>
            <w:left w:val="none" w:sz="0" w:space="0" w:color="auto"/>
            <w:bottom w:val="none" w:sz="0" w:space="0" w:color="auto"/>
            <w:right w:val="none" w:sz="0" w:space="0" w:color="auto"/>
          </w:divBdr>
        </w:div>
        <w:div w:id="468477781">
          <w:marLeft w:val="0"/>
          <w:marRight w:val="0"/>
          <w:marTop w:val="0"/>
          <w:marBottom w:val="0"/>
          <w:divBdr>
            <w:top w:val="none" w:sz="0" w:space="0" w:color="auto"/>
            <w:left w:val="none" w:sz="0" w:space="0" w:color="auto"/>
            <w:bottom w:val="none" w:sz="0" w:space="0" w:color="auto"/>
            <w:right w:val="none" w:sz="0" w:space="0" w:color="auto"/>
          </w:divBdr>
        </w:div>
        <w:div w:id="1225531191">
          <w:marLeft w:val="0"/>
          <w:marRight w:val="0"/>
          <w:marTop w:val="0"/>
          <w:marBottom w:val="0"/>
          <w:divBdr>
            <w:top w:val="none" w:sz="0" w:space="0" w:color="auto"/>
            <w:left w:val="none" w:sz="0" w:space="0" w:color="auto"/>
            <w:bottom w:val="none" w:sz="0" w:space="0" w:color="auto"/>
            <w:right w:val="none" w:sz="0" w:space="0" w:color="auto"/>
          </w:divBdr>
        </w:div>
        <w:div w:id="256911477">
          <w:marLeft w:val="0"/>
          <w:marRight w:val="0"/>
          <w:marTop w:val="0"/>
          <w:marBottom w:val="0"/>
          <w:divBdr>
            <w:top w:val="none" w:sz="0" w:space="0" w:color="auto"/>
            <w:left w:val="none" w:sz="0" w:space="0" w:color="auto"/>
            <w:bottom w:val="none" w:sz="0" w:space="0" w:color="auto"/>
            <w:right w:val="none" w:sz="0" w:space="0" w:color="auto"/>
          </w:divBdr>
        </w:div>
        <w:div w:id="816537146">
          <w:marLeft w:val="0"/>
          <w:marRight w:val="0"/>
          <w:marTop w:val="0"/>
          <w:marBottom w:val="0"/>
          <w:divBdr>
            <w:top w:val="none" w:sz="0" w:space="0" w:color="auto"/>
            <w:left w:val="none" w:sz="0" w:space="0" w:color="auto"/>
            <w:bottom w:val="none" w:sz="0" w:space="0" w:color="auto"/>
            <w:right w:val="none" w:sz="0" w:space="0" w:color="auto"/>
          </w:divBdr>
        </w:div>
        <w:div w:id="1745956793">
          <w:marLeft w:val="0"/>
          <w:marRight w:val="0"/>
          <w:marTop w:val="0"/>
          <w:marBottom w:val="0"/>
          <w:divBdr>
            <w:top w:val="none" w:sz="0" w:space="0" w:color="auto"/>
            <w:left w:val="none" w:sz="0" w:space="0" w:color="auto"/>
            <w:bottom w:val="none" w:sz="0" w:space="0" w:color="auto"/>
            <w:right w:val="none" w:sz="0" w:space="0" w:color="auto"/>
          </w:divBdr>
        </w:div>
        <w:div w:id="1682850890">
          <w:marLeft w:val="0"/>
          <w:marRight w:val="0"/>
          <w:marTop w:val="0"/>
          <w:marBottom w:val="0"/>
          <w:divBdr>
            <w:top w:val="none" w:sz="0" w:space="0" w:color="auto"/>
            <w:left w:val="none" w:sz="0" w:space="0" w:color="auto"/>
            <w:bottom w:val="none" w:sz="0" w:space="0" w:color="auto"/>
            <w:right w:val="none" w:sz="0" w:space="0" w:color="auto"/>
          </w:divBdr>
        </w:div>
        <w:div w:id="1745562663">
          <w:marLeft w:val="0"/>
          <w:marRight w:val="0"/>
          <w:marTop w:val="0"/>
          <w:marBottom w:val="0"/>
          <w:divBdr>
            <w:top w:val="none" w:sz="0" w:space="0" w:color="auto"/>
            <w:left w:val="none" w:sz="0" w:space="0" w:color="auto"/>
            <w:bottom w:val="none" w:sz="0" w:space="0" w:color="auto"/>
            <w:right w:val="none" w:sz="0" w:space="0" w:color="auto"/>
          </w:divBdr>
        </w:div>
        <w:div w:id="1863282604">
          <w:marLeft w:val="0"/>
          <w:marRight w:val="0"/>
          <w:marTop w:val="0"/>
          <w:marBottom w:val="0"/>
          <w:divBdr>
            <w:top w:val="none" w:sz="0" w:space="0" w:color="auto"/>
            <w:left w:val="none" w:sz="0" w:space="0" w:color="auto"/>
            <w:bottom w:val="none" w:sz="0" w:space="0" w:color="auto"/>
            <w:right w:val="none" w:sz="0" w:space="0" w:color="auto"/>
          </w:divBdr>
        </w:div>
        <w:div w:id="978850154">
          <w:marLeft w:val="0"/>
          <w:marRight w:val="0"/>
          <w:marTop w:val="0"/>
          <w:marBottom w:val="0"/>
          <w:divBdr>
            <w:top w:val="none" w:sz="0" w:space="0" w:color="auto"/>
            <w:left w:val="none" w:sz="0" w:space="0" w:color="auto"/>
            <w:bottom w:val="none" w:sz="0" w:space="0" w:color="auto"/>
            <w:right w:val="none" w:sz="0" w:space="0" w:color="auto"/>
          </w:divBdr>
        </w:div>
        <w:div w:id="199780005">
          <w:marLeft w:val="0"/>
          <w:marRight w:val="0"/>
          <w:marTop w:val="0"/>
          <w:marBottom w:val="0"/>
          <w:divBdr>
            <w:top w:val="none" w:sz="0" w:space="0" w:color="auto"/>
            <w:left w:val="none" w:sz="0" w:space="0" w:color="auto"/>
            <w:bottom w:val="none" w:sz="0" w:space="0" w:color="auto"/>
            <w:right w:val="none" w:sz="0" w:space="0" w:color="auto"/>
          </w:divBdr>
        </w:div>
        <w:div w:id="2142839669">
          <w:marLeft w:val="0"/>
          <w:marRight w:val="0"/>
          <w:marTop w:val="0"/>
          <w:marBottom w:val="0"/>
          <w:divBdr>
            <w:top w:val="none" w:sz="0" w:space="0" w:color="auto"/>
            <w:left w:val="none" w:sz="0" w:space="0" w:color="auto"/>
            <w:bottom w:val="none" w:sz="0" w:space="0" w:color="auto"/>
            <w:right w:val="none" w:sz="0" w:space="0" w:color="auto"/>
          </w:divBdr>
        </w:div>
        <w:div w:id="1071193313">
          <w:marLeft w:val="0"/>
          <w:marRight w:val="0"/>
          <w:marTop w:val="0"/>
          <w:marBottom w:val="0"/>
          <w:divBdr>
            <w:top w:val="none" w:sz="0" w:space="0" w:color="auto"/>
            <w:left w:val="none" w:sz="0" w:space="0" w:color="auto"/>
            <w:bottom w:val="none" w:sz="0" w:space="0" w:color="auto"/>
            <w:right w:val="none" w:sz="0" w:space="0" w:color="auto"/>
          </w:divBdr>
        </w:div>
        <w:div w:id="26836258">
          <w:marLeft w:val="0"/>
          <w:marRight w:val="0"/>
          <w:marTop w:val="0"/>
          <w:marBottom w:val="0"/>
          <w:divBdr>
            <w:top w:val="none" w:sz="0" w:space="0" w:color="auto"/>
            <w:left w:val="none" w:sz="0" w:space="0" w:color="auto"/>
            <w:bottom w:val="none" w:sz="0" w:space="0" w:color="auto"/>
            <w:right w:val="none" w:sz="0" w:space="0" w:color="auto"/>
          </w:divBdr>
        </w:div>
        <w:div w:id="679162520">
          <w:marLeft w:val="0"/>
          <w:marRight w:val="0"/>
          <w:marTop w:val="0"/>
          <w:marBottom w:val="0"/>
          <w:divBdr>
            <w:top w:val="none" w:sz="0" w:space="0" w:color="auto"/>
            <w:left w:val="none" w:sz="0" w:space="0" w:color="auto"/>
            <w:bottom w:val="none" w:sz="0" w:space="0" w:color="auto"/>
            <w:right w:val="none" w:sz="0" w:space="0" w:color="auto"/>
          </w:divBdr>
        </w:div>
        <w:div w:id="143010133">
          <w:marLeft w:val="0"/>
          <w:marRight w:val="0"/>
          <w:marTop w:val="0"/>
          <w:marBottom w:val="0"/>
          <w:divBdr>
            <w:top w:val="none" w:sz="0" w:space="0" w:color="auto"/>
            <w:left w:val="none" w:sz="0" w:space="0" w:color="auto"/>
            <w:bottom w:val="none" w:sz="0" w:space="0" w:color="auto"/>
            <w:right w:val="none" w:sz="0" w:space="0" w:color="auto"/>
          </w:divBdr>
        </w:div>
        <w:div w:id="652489062">
          <w:marLeft w:val="0"/>
          <w:marRight w:val="0"/>
          <w:marTop w:val="0"/>
          <w:marBottom w:val="0"/>
          <w:divBdr>
            <w:top w:val="none" w:sz="0" w:space="0" w:color="auto"/>
            <w:left w:val="none" w:sz="0" w:space="0" w:color="auto"/>
            <w:bottom w:val="none" w:sz="0" w:space="0" w:color="auto"/>
            <w:right w:val="none" w:sz="0" w:space="0" w:color="auto"/>
          </w:divBdr>
        </w:div>
        <w:div w:id="486241385">
          <w:marLeft w:val="0"/>
          <w:marRight w:val="0"/>
          <w:marTop w:val="0"/>
          <w:marBottom w:val="0"/>
          <w:divBdr>
            <w:top w:val="none" w:sz="0" w:space="0" w:color="auto"/>
            <w:left w:val="none" w:sz="0" w:space="0" w:color="auto"/>
            <w:bottom w:val="none" w:sz="0" w:space="0" w:color="auto"/>
            <w:right w:val="none" w:sz="0" w:space="0" w:color="auto"/>
          </w:divBdr>
        </w:div>
        <w:div w:id="2123449979">
          <w:marLeft w:val="0"/>
          <w:marRight w:val="0"/>
          <w:marTop w:val="0"/>
          <w:marBottom w:val="0"/>
          <w:divBdr>
            <w:top w:val="none" w:sz="0" w:space="0" w:color="auto"/>
            <w:left w:val="none" w:sz="0" w:space="0" w:color="auto"/>
            <w:bottom w:val="none" w:sz="0" w:space="0" w:color="auto"/>
            <w:right w:val="none" w:sz="0" w:space="0" w:color="auto"/>
          </w:divBdr>
        </w:div>
        <w:div w:id="1867791629">
          <w:marLeft w:val="0"/>
          <w:marRight w:val="0"/>
          <w:marTop w:val="0"/>
          <w:marBottom w:val="0"/>
          <w:divBdr>
            <w:top w:val="none" w:sz="0" w:space="0" w:color="auto"/>
            <w:left w:val="none" w:sz="0" w:space="0" w:color="auto"/>
            <w:bottom w:val="none" w:sz="0" w:space="0" w:color="auto"/>
            <w:right w:val="none" w:sz="0" w:space="0" w:color="auto"/>
          </w:divBdr>
        </w:div>
        <w:div w:id="1185048619">
          <w:marLeft w:val="0"/>
          <w:marRight w:val="0"/>
          <w:marTop w:val="0"/>
          <w:marBottom w:val="0"/>
          <w:divBdr>
            <w:top w:val="none" w:sz="0" w:space="0" w:color="auto"/>
            <w:left w:val="none" w:sz="0" w:space="0" w:color="auto"/>
            <w:bottom w:val="none" w:sz="0" w:space="0" w:color="auto"/>
            <w:right w:val="none" w:sz="0" w:space="0" w:color="auto"/>
          </w:divBdr>
        </w:div>
        <w:div w:id="1729526122">
          <w:marLeft w:val="0"/>
          <w:marRight w:val="0"/>
          <w:marTop w:val="0"/>
          <w:marBottom w:val="0"/>
          <w:divBdr>
            <w:top w:val="none" w:sz="0" w:space="0" w:color="auto"/>
            <w:left w:val="none" w:sz="0" w:space="0" w:color="auto"/>
            <w:bottom w:val="none" w:sz="0" w:space="0" w:color="auto"/>
            <w:right w:val="none" w:sz="0" w:space="0" w:color="auto"/>
          </w:divBdr>
        </w:div>
        <w:div w:id="256837324">
          <w:marLeft w:val="0"/>
          <w:marRight w:val="0"/>
          <w:marTop w:val="0"/>
          <w:marBottom w:val="0"/>
          <w:divBdr>
            <w:top w:val="none" w:sz="0" w:space="0" w:color="auto"/>
            <w:left w:val="none" w:sz="0" w:space="0" w:color="auto"/>
            <w:bottom w:val="none" w:sz="0" w:space="0" w:color="auto"/>
            <w:right w:val="none" w:sz="0" w:space="0" w:color="auto"/>
          </w:divBdr>
        </w:div>
        <w:div w:id="1372262635">
          <w:marLeft w:val="0"/>
          <w:marRight w:val="0"/>
          <w:marTop w:val="0"/>
          <w:marBottom w:val="0"/>
          <w:divBdr>
            <w:top w:val="none" w:sz="0" w:space="0" w:color="auto"/>
            <w:left w:val="none" w:sz="0" w:space="0" w:color="auto"/>
            <w:bottom w:val="none" w:sz="0" w:space="0" w:color="auto"/>
            <w:right w:val="none" w:sz="0" w:space="0" w:color="auto"/>
          </w:divBdr>
        </w:div>
        <w:div w:id="168524938">
          <w:marLeft w:val="0"/>
          <w:marRight w:val="0"/>
          <w:marTop w:val="0"/>
          <w:marBottom w:val="0"/>
          <w:divBdr>
            <w:top w:val="none" w:sz="0" w:space="0" w:color="auto"/>
            <w:left w:val="none" w:sz="0" w:space="0" w:color="auto"/>
            <w:bottom w:val="none" w:sz="0" w:space="0" w:color="auto"/>
            <w:right w:val="none" w:sz="0" w:space="0" w:color="auto"/>
          </w:divBdr>
        </w:div>
        <w:div w:id="1607809753">
          <w:marLeft w:val="0"/>
          <w:marRight w:val="0"/>
          <w:marTop w:val="0"/>
          <w:marBottom w:val="0"/>
          <w:divBdr>
            <w:top w:val="none" w:sz="0" w:space="0" w:color="auto"/>
            <w:left w:val="none" w:sz="0" w:space="0" w:color="auto"/>
            <w:bottom w:val="none" w:sz="0" w:space="0" w:color="auto"/>
            <w:right w:val="none" w:sz="0" w:space="0" w:color="auto"/>
          </w:divBdr>
        </w:div>
        <w:div w:id="805928053">
          <w:marLeft w:val="0"/>
          <w:marRight w:val="0"/>
          <w:marTop w:val="0"/>
          <w:marBottom w:val="0"/>
          <w:divBdr>
            <w:top w:val="none" w:sz="0" w:space="0" w:color="auto"/>
            <w:left w:val="none" w:sz="0" w:space="0" w:color="auto"/>
            <w:bottom w:val="none" w:sz="0" w:space="0" w:color="auto"/>
            <w:right w:val="none" w:sz="0" w:space="0" w:color="auto"/>
          </w:divBdr>
        </w:div>
        <w:div w:id="828520568">
          <w:marLeft w:val="0"/>
          <w:marRight w:val="0"/>
          <w:marTop w:val="0"/>
          <w:marBottom w:val="0"/>
          <w:divBdr>
            <w:top w:val="none" w:sz="0" w:space="0" w:color="auto"/>
            <w:left w:val="none" w:sz="0" w:space="0" w:color="auto"/>
            <w:bottom w:val="none" w:sz="0" w:space="0" w:color="auto"/>
            <w:right w:val="none" w:sz="0" w:space="0" w:color="auto"/>
          </w:divBdr>
        </w:div>
        <w:div w:id="2014331687">
          <w:marLeft w:val="0"/>
          <w:marRight w:val="0"/>
          <w:marTop w:val="0"/>
          <w:marBottom w:val="0"/>
          <w:divBdr>
            <w:top w:val="none" w:sz="0" w:space="0" w:color="auto"/>
            <w:left w:val="none" w:sz="0" w:space="0" w:color="auto"/>
            <w:bottom w:val="none" w:sz="0" w:space="0" w:color="auto"/>
            <w:right w:val="none" w:sz="0" w:space="0" w:color="auto"/>
          </w:divBdr>
        </w:div>
        <w:div w:id="1219779420">
          <w:marLeft w:val="0"/>
          <w:marRight w:val="0"/>
          <w:marTop w:val="0"/>
          <w:marBottom w:val="0"/>
          <w:divBdr>
            <w:top w:val="none" w:sz="0" w:space="0" w:color="auto"/>
            <w:left w:val="none" w:sz="0" w:space="0" w:color="auto"/>
            <w:bottom w:val="none" w:sz="0" w:space="0" w:color="auto"/>
            <w:right w:val="none" w:sz="0" w:space="0" w:color="auto"/>
          </w:divBdr>
        </w:div>
        <w:div w:id="2038961759">
          <w:marLeft w:val="0"/>
          <w:marRight w:val="0"/>
          <w:marTop w:val="0"/>
          <w:marBottom w:val="0"/>
          <w:divBdr>
            <w:top w:val="none" w:sz="0" w:space="0" w:color="auto"/>
            <w:left w:val="none" w:sz="0" w:space="0" w:color="auto"/>
            <w:bottom w:val="none" w:sz="0" w:space="0" w:color="auto"/>
            <w:right w:val="none" w:sz="0" w:space="0" w:color="auto"/>
          </w:divBdr>
        </w:div>
        <w:div w:id="1392575279">
          <w:marLeft w:val="0"/>
          <w:marRight w:val="0"/>
          <w:marTop w:val="0"/>
          <w:marBottom w:val="0"/>
          <w:divBdr>
            <w:top w:val="none" w:sz="0" w:space="0" w:color="auto"/>
            <w:left w:val="none" w:sz="0" w:space="0" w:color="auto"/>
            <w:bottom w:val="none" w:sz="0" w:space="0" w:color="auto"/>
            <w:right w:val="none" w:sz="0" w:space="0" w:color="auto"/>
          </w:divBdr>
        </w:div>
        <w:div w:id="662197128">
          <w:marLeft w:val="0"/>
          <w:marRight w:val="0"/>
          <w:marTop w:val="0"/>
          <w:marBottom w:val="0"/>
          <w:divBdr>
            <w:top w:val="none" w:sz="0" w:space="0" w:color="auto"/>
            <w:left w:val="none" w:sz="0" w:space="0" w:color="auto"/>
            <w:bottom w:val="none" w:sz="0" w:space="0" w:color="auto"/>
            <w:right w:val="none" w:sz="0" w:space="0" w:color="auto"/>
          </w:divBdr>
        </w:div>
        <w:div w:id="579556487">
          <w:marLeft w:val="0"/>
          <w:marRight w:val="0"/>
          <w:marTop w:val="0"/>
          <w:marBottom w:val="0"/>
          <w:divBdr>
            <w:top w:val="none" w:sz="0" w:space="0" w:color="auto"/>
            <w:left w:val="none" w:sz="0" w:space="0" w:color="auto"/>
            <w:bottom w:val="none" w:sz="0" w:space="0" w:color="auto"/>
            <w:right w:val="none" w:sz="0" w:space="0" w:color="auto"/>
          </w:divBdr>
        </w:div>
        <w:div w:id="1914777832">
          <w:marLeft w:val="0"/>
          <w:marRight w:val="0"/>
          <w:marTop w:val="0"/>
          <w:marBottom w:val="0"/>
          <w:divBdr>
            <w:top w:val="none" w:sz="0" w:space="0" w:color="auto"/>
            <w:left w:val="none" w:sz="0" w:space="0" w:color="auto"/>
            <w:bottom w:val="none" w:sz="0" w:space="0" w:color="auto"/>
            <w:right w:val="none" w:sz="0" w:space="0" w:color="auto"/>
          </w:divBdr>
        </w:div>
        <w:div w:id="1546604811">
          <w:marLeft w:val="0"/>
          <w:marRight w:val="0"/>
          <w:marTop w:val="0"/>
          <w:marBottom w:val="0"/>
          <w:divBdr>
            <w:top w:val="none" w:sz="0" w:space="0" w:color="auto"/>
            <w:left w:val="none" w:sz="0" w:space="0" w:color="auto"/>
            <w:bottom w:val="none" w:sz="0" w:space="0" w:color="auto"/>
            <w:right w:val="none" w:sz="0" w:space="0" w:color="auto"/>
          </w:divBdr>
        </w:div>
        <w:div w:id="938221905">
          <w:marLeft w:val="0"/>
          <w:marRight w:val="0"/>
          <w:marTop w:val="0"/>
          <w:marBottom w:val="0"/>
          <w:divBdr>
            <w:top w:val="none" w:sz="0" w:space="0" w:color="auto"/>
            <w:left w:val="none" w:sz="0" w:space="0" w:color="auto"/>
            <w:bottom w:val="none" w:sz="0" w:space="0" w:color="auto"/>
            <w:right w:val="none" w:sz="0" w:space="0" w:color="auto"/>
          </w:divBdr>
        </w:div>
        <w:div w:id="996687391">
          <w:marLeft w:val="0"/>
          <w:marRight w:val="0"/>
          <w:marTop w:val="0"/>
          <w:marBottom w:val="0"/>
          <w:divBdr>
            <w:top w:val="none" w:sz="0" w:space="0" w:color="auto"/>
            <w:left w:val="none" w:sz="0" w:space="0" w:color="auto"/>
            <w:bottom w:val="none" w:sz="0" w:space="0" w:color="auto"/>
            <w:right w:val="none" w:sz="0" w:space="0" w:color="auto"/>
          </w:divBdr>
        </w:div>
        <w:div w:id="1062556973">
          <w:marLeft w:val="0"/>
          <w:marRight w:val="0"/>
          <w:marTop w:val="0"/>
          <w:marBottom w:val="0"/>
          <w:divBdr>
            <w:top w:val="none" w:sz="0" w:space="0" w:color="auto"/>
            <w:left w:val="none" w:sz="0" w:space="0" w:color="auto"/>
            <w:bottom w:val="none" w:sz="0" w:space="0" w:color="auto"/>
            <w:right w:val="none" w:sz="0" w:space="0" w:color="auto"/>
          </w:divBdr>
        </w:div>
        <w:div w:id="1002666763">
          <w:marLeft w:val="0"/>
          <w:marRight w:val="0"/>
          <w:marTop w:val="0"/>
          <w:marBottom w:val="0"/>
          <w:divBdr>
            <w:top w:val="none" w:sz="0" w:space="0" w:color="auto"/>
            <w:left w:val="none" w:sz="0" w:space="0" w:color="auto"/>
            <w:bottom w:val="none" w:sz="0" w:space="0" w:color="auto"/>
            <w:right w:val="none" w:sz="0" w:space="0" w:color="auto"/>
          </w:divBdr>
        </w:div>
        <w:div w:id="191889998">
          <w:marLeft w:val="0"/>
          <w:marRight w:val="0"/>
          <w:marTop w:val="0"/>
          <w:marBottom w:val="0"/>
          <w:divBdr>
            <w:top w:val="none" w:sz="0" w:space="0" w:color="auto"/>
            <w:left w:val="none" w:sz="0" w:space="0" w:color="auto"/>
            <w:bottom w:val="none" w:sz="0" w:space="0" w:color="auto"/>
            <w:right w:val="none" w:sz="0" w:space="0" w:color="auto"/>
          </w:divBdr>
        </w:div>
        <w:div w:id="1764065245">
          <w:marLeft w:val="0"/>
          <w:marRight w:val="0"/>
          <w:marTop w:val="0"/>
          <w:marBottom w:val="0"/>
          <w:divBdr>
            <w:top w:val="none" w:sz="0" w:space="0" w:color="auto"/>
            <w:left w:val="none" w:sz="0" w:space="0" w:color="auto"/>
            <w:bottom w:val="none" w:sz="0" w:space="0" w:color="auto"/>
            <w:right w:val="none" w:sz="0" w:space="0" w:color="auto"/>
          </w:divBdr>
        </w:div>
        <w:div w:id="1599171985">
          <w:marLeft w:val="0"/>
          <w:marRight w:val="0"/>
          <w:marTop w:val="0"/>
          <w:marBottom w:val="0"/>
          <w:divBdr>
            <w:top w:val="none" w:sz="0" w:space="0" w:color="auto"/>
            <w:left w:val="none" w:sz="0" w:space="0" w:color="auto"/>
            <w:bottom w:val="none" w:sz="0" w:space="0" w:color="auto"/>
            <w:right w:val="none" w:sz="0" w:space="0" w:color="auto"/>
          </w:divBdr>
        </w:div>
        <w:div w:id="1822306434">
          <w:marLeft w:val="0"/>
          <w:marRight w:val="0"/>
          <w:marTop w:val="0"/>
          <w:marBottom w:val="0"/>
          <w:divBdr>
            <w:top w:val="none" w:sz="0" w:space="0" w:color="auto"/>
            <w:left w:val="none" w:sz="0" w:space="0" w:color="auto"/>
            <w:bottom w:val="none" w:sz="0" w:space="0" w:color="auto"/>
            <w:right w:val="none" w:sz="0" w:space="0" w:color="auto"/>
          </w:divBdr>
        </w:div>
        <w:div w:id="133063970">
          <w:marLeft w:val="0"/>
          <w:marRight w:val="0"/>
          <w:marTop w:val="0"/>
          <w:marBottom w:val="0"/>
          <w:divBdr>
            <w:top w:val="none" w:sz="0" w:space="0" w:color="auto"/>
            <w:left w:val="none" w:sz="0" w:space="0" w:color="auto"/>
            <w:bottom w:val="none" w:sz="0" w:space="0" w:color="auto"/>
            <w:right w:val="none" w:sz="0" w:space="0" w:color="auto"/>
          </w:divBdr>
        </w:div>
        <w:div w:id="2063482428">
          <w:marLeft w:val="0"/>
          <w:marRight w:val="0"/>
          <w:marTop w:val="0"/>
          <w:marBottom w:val="0"/>
          <w:divBdr>
            <w:top w:val="none" w:sz="0" w:space="0" w:color="auto"/>
            <w:left w:val="none" w:sz="0" w:space="0" w:color="auto"/>
            <w:bottom w:val="none" w:sz="0" w:space="0" w:color="auto"/>
            <w:right w:val="none" w:sz="0" w:space="0" w:color="auto"/>
          </w:divBdr>
        </w:div>
        <w:div w:id="524951366">
          <w:marLeft w:val="0"/>
          <w:marRight w:val="0"/>
          <w:marTop w:val="0"/>
          <w:marBottom w:val="0"/>
          <w:divBdr>
            <w:top w:val="none" w:sz="0" w:space="0" w:color="auto"/>
            <w:left w:val="none" w:sz="0" w:space="0" w:color="auto"/>
            <w:bottom w:val="none" w:sz="0" w:space="0" w:color="auto"/>
            <w:right w:val="none" w:sz="0" w:space="0" w:color="auto"/>
          </w:divBdr>
        </w:div>
        <w:div w:id="1644430198">
          <w:marLeft w:val="0"/>
          <w:marRight w:val="0"/>
          <w:marTop w:val="0"/>
          <w:marBottom w:val="0"/>
          <w:divBdr>
            <w:top w:val="none" w:sz="0" w:space="0" w:color="auto"/>
            <w:left w:val="none" w:sz="0" w:space="0" w:color="auto"/>
            <w:bottom w:val="none" w:sz="0" w:space="0" w:color="auto"/>
            <w:right w:val="none" w:sz="0" w:space="0" w:color="auto"/>
          </w:divBdr>
        </w:div>
        <w:div w:id="1555238455">
          <w:marLeft w:val="0"/>
          <w:marRight w:val="0"/>
          <w:marTop w:val="0"/>
          <w:marBottom w:val="0"/>
          <w:divBdr>
            <w:top w:val="none" w:sz="0" w:space="0" w:color="auto"/>
            <w:left w:val="none" w:sz="0" w:space="0" w:color="auto"/>
            <w:bottom w:val="none" w:sz="0" w:space="0" w:color="auto"/>
            <w:right w:val="none" w:sz="0" w:space="0" w:color="auto"/>
          </w:divBdr>
        </w:div>
        <w:div w:id="1439375838">
          <w:marLeft w:val="0"/>
          <w:marRight w:val="0"/>
          <w:marTop w:val="0"/>
          <w:marBottom w:val="0"/>
          <w:divBdr>
            <w:top w:val="none" w:sz="0" w:space="0" w:color="auto"/>
            <w:left w:val="none" w:sz="0" w:space="0" w:color="auto"/>
            <w:bottom w:val="none" w:sz="0" w:space="0" w:color="auto"/>
            <w:right w:val="none" w:sz="0" w:space="0" w:color="auto"/>
          </w:divBdr>
        </w:div>
        <w:div w:id="1172917023">
          <w:marLeft w:val="0"/>
          <w:marRight w:val="0"/>
          <w:marTop w:val="0"/>
          <w:marBottom w:val="0"/>
          <w:divBdr>
            <w:top w:val="none" w:sz="0" w:space="0" w:color="auto"/>
            <w:left w:val="none" w:sz="0" w:space="0" w:color="auto"/>
            <w:bottom w:val="none" w:sz="0" w:space="0" w:color="auto"/>
            <w:right w:val="none" w:sz="0" w:space="0" w:color="auto"/>
          </w:divBdr>
        </w:div>
        <w:div w:id="124128626">
          <w:marLeft w:val="0"/>
          <w:marRight w:val="0"/>
          <w:marTop w:val="0"/>
          <w:marBottom w:val="0"/>
          <w:divBdr>
            <w:top w:val="none" w:sz="0" w:space="0" w:color="auto"/>
            <w:left w:val="none" w:sz="0" w:space="0" w:color="auto"/>
            <w:bottom w:val="none" w:sz="0" w:space="0" w:color="auto"/>
            <w:right w:val="none" w:sz="0" w:space="0" w:color="auto"/>
          </w:divBdr>
        </w:div>
        <w:div w:id="1568299834">
          <w:marLeft w:val="0"/>
          <w:marRight w:val="0"/>
          <w:marTop w:val="0"/>
          <w:marBottom w:val="0"/>
          <w:divBdr>
            <w:top w:val="none" w:sz="0" w:space="0" w:color="auto"/>
            <w:left w:val="none" w:sz="0" w:space="0" w:color="auto"/>
            <w:bottom w:val="none" w:sz="0" w:space="0" w:color="auto"/>
            <w:right w:val="none" w:sz="0" w:space="0" w:color="auto"/>
          </w:divBdr>
        </w:div>
        <w:div w:id="1904825073">
          <w:marLeft w:val="0"/>
          <w:marRight w:val="0"/>
          <w:marTop w:val="0"/>
          <w:marBottom w:val="0"/>
          <w:divBdr>
            <w:top w:val="none" w:sz="0" w:space="0" w:color="auto"/>
            <w:left w:val="none" w:sz="0" w:space="0" w:color="auto"/>
            <w:bottom w:val="none" w:sz="0" w:space="0" w:color="auto"/>
            <w:right w:val="none" w:sz="0" w:space="0" w:color="auto"/>
          </w:divBdr>
        </w:div>
        <w:div w:id="57557559">
          <w:marLeft w:val="0"/>
          <w:marRight w:val="0"/>
          <w:marTop w:val="0"/>
          <w:marBottom w:val="0"/>
          <w:divBdr>
            <w:top w:val="none" w:sz="0" w:space="0" w:color="auto"/>
            <w:left w:val="none" w:sz="0" w:space="0" w:color="auto"/>
            <w:bottom w:val="none" w:sz="0" w:space="0" w:color="auto"/>
            <w:right w:val="none" w:sz="0" w:space="0" w:color="auto"/>
          </w:divBdr>
        </w:div>
        <w:div w:id="1581449347">
          <w:marLeft w:val="0"/>
          <w:marRight w:val="0"/>
          <w:marTop w:val="0"/>
          <w:marBottom w:val="0"/>
          <w:divBdr>
            <w:top w:val="none" w:sz="0" w:space="0" w:color="auto"/>
            <w:left w:val="none" w:sz="0" w:space="0" w:color="auto"/>
            <w:bottom w:val="none" w:sz="0" w:space="0" w:color="auto"/>
            <w:right w:val="none" w:sz="0" w:space="0" w:color="auto"/>
          </w:divBdr>
        </w:div>
        <w:div w:id="525949585">
          <w:marLeft w:val="0"/>
          <w:marRight w:val="0"/>
          <w:marTop w:val="0"/>
          <w:marBottom w:val="0"/>
          <w:divBdr>
            <w:top w:val="none" w:sz="0" w:space="0" w:color="auto"/>
            <w:left w:val="none" w:sz="0" w:space="0" w:color="auto"/>
            <w:bottom w:val="none" w:sz="0" w:space="0" w:color="auto"/>
            <w:right w:val="none" w:sz="0" w:space="0" w:color="auto"/>
          </w:divBdr>
        </w:div>
        <w:div w:id="215744549">
          <w:marLeft w:val="0"/>
          <w:marRight w:val="0"/>
          <w:marTop w:val="0"/>
          <w:marBottom w:val="0"/>
          <w:divBdr>
            <w:top w:val="none" w:sz="0" w:space="0" w:color="auto"/>
            <w:left w:val="none" w:sz="0" w:space="0" w:color="auto"/>
            <w:bottom w:val="none" w:sz="0" w:space="0" w:color="auto"/>
            <w:right w:val="none" w:sz="0" w:space="0" w:color="auto"/>
          </w:divBdr>
        </w:div>
        <w:div w:id="610404641">
          <w:marLeft w:val="0"/>
          <w:marRight w:val="0"/>
          <w:marTop w:val="0"/>
          <w:marBottom w:val="0"/>
          <w:divBdr>
            <w:top w:val="none" w:sz="0" w:space="0" w:color="auto"/>
            <w:left w:val="none" w:sz="0" w:space="0" w:color="auto"/>
            <w:bottom w:val="none" w:sz="0" w:space="0" w:color="auto"/>
            <w:right w:val="none" w:sz="0" w:space="0" w:color="auto"/>
          </w:divBdr>
        </w:div>
        <w:div w:id="1208569107">
          <w:marLeft w:val="0"/>
          <w:marRight w:val="0"/>
          <w:marTop w:val="0"/>
          <w:marBottom w:val="0"/>
          <w:divBdr>
            <w:top w:val="none" w:sz="0" w:space="0" w:color="auto"/>
            <w:left w:val="none" w:sz="0" w:space="0" w:color="auto"/>
            <w:bottom w:val="none" w:sz="0" w:space="0" w:color="auto"/>
            <w:right w:val="none" w:sz="0" w:space="0" w:color="auto"/>
          </w:divBdr>
        </w:div>
        <w:div w:id="2113233997">
          <w:marLeft w:val="0"/>
          <w:marRight w:val="0"/>
          <w:marTop w:val="0"/>
          <w:marBottom w:val="0"/>
          <w:divBdr>
            <w:top w:val="none" w:sz="0" w:space="0" w:color="auto"/>
            <w:left w:val="none" w:sz="0" w:space="0" w:color="auto"/>
            <w:bottom w:val="none" w:sz="0" w:space="0" w:color="auto"/>
            <w:right w:val="none" w:sz="0" w:space="0" w:color="auto"/>
          </w:divBdr>
        </w:div>
        <w:div w:id="2030131977">
          <w:marLeft w:val="0"/>
          <w:marRight w:val="0"/>
          <w:marTop w:val="0"/>
          <w:marBottom w:val="0"/>
          <w:divBdr>
            <w:top w:val="none" w:sz="0" w:space="0" w:color="auto"/>
            <w:left w:val="none" w:sz="0" w:space="0" w:color="auto"/>
            <w:bottom w:val="none" w:sz="0" w:space="0" w:color="auto"/>
            <w:right w:val="none" w:sz="0" w:space="0" w:color="auto"/>
          </w:divBdr>
        </w:div>
        <w:div w:id="438723946">
          <w:marLeft w:val="0"/>
          <w:marRight w:val="0"/>
          <w:marTop w:val="0"/>
          <w:marBottom w:val="0"/>
          <w:divBdr>
            <w:top w:val="none" w:sz="0" w:space="0" w:color="auto"/>
            <w:left w:val="none" w:sz="0" w:space="0" w:color="auto"/>
            <w:bottom w:val="none" w:sz="0" w:space="0" w:color="auto"/>
            <w:right w:val="none" w:sz="0" w:space="0" w:color="auto"/>
          </w:divBdr>
        </w:div>
        <w:div w:id="1206721508">
          <w:marLeft w:val="0"/>
          <w:marRight w:val="0"/>
          <w:marTop w:val="0"/>
          <w:marBottom w:val="0"/>
          <w:divBdr>
            <w:top w:val="none" w:sz="0" w:space="0" w:color="auto"/>
            <w:left w:val="none" w:sz="0" w:space="0" w:color="auto"/>
            <w:bottom w:val="none" w:sz="0" w:space="0" w:color="auto"/>
            <w:right w:val="none" w:sz="0" w:space="0" w:color="auto"/>
          </w:divBdr>
        </w:div>
        <w:div w:id="357585361">
          <w:marLeft w:val="0"/>
          <w:marRight w:val="0"/>
          <w:marTop w:val="0"/>
          <w:marBottom w:val="0"/>
          <w:divBdr>
            <w:top w:val="none" w:sz="0" w:space="0" w:color="auto"/>
            <w:left w:val="none" w:sz="0" w:space="0" w:color="auto"/>
            <w:bottom w:val="none" w:sz="0" w:space="0" w:color="auto"/>
            <w:right w:val="none" w:sz="0" w:space="0" w:color="auto"/>
          </w:divBdr>
        </w:div>
        <w:div w:id="1455443045">
          <w:marLeft w:val="0"/>
          <w:marRight w:val="0"/>
          <w:marTop w:val="0"/>
          <w:marBottom w:val="0"/>
          <w:divBdr>
            <w:top w:val="none" w:sz="0" w:space="0" w:color="auto"/>
            <w:left w:val="none" w:sz="0" w:space="0" w:color="auto"/>
            <w:bottom w:val="none" w:sz="0" w:space="0" w:color="auto"/>
            <w:right w:val="none" w:sz="0" w:space="0" w:color="auto"/>
          </w:divBdr>
        </w:div>
        <w:div w:id="1495103122">
          <w:marLeft w:val="0"/>
          <w:marRight w:val="0"/>
          <w:marTop w:val="0"/>
          <w:marBottom w:val="0"/>
          <w:divBdr>
            <w:top w:val="none" w:sz="0" w:space="0" w:color="auto"/>
            <w:left w:val="none" w:sz="0" w:space="0" w:color="auto"/>
            <w:bottom w:val="none" w:sz="0" w:space="0" w:color="auto"/>
            <w:right w:val="none" w:sz="0" w:space="0" w:color="auto"/>
          </w:divBdr>
        </w:div>
        <w:div w:id="1465854445">
          <w:marLeft w:val="0"/>
          <w:marRight w:val="0"/>
          <w:marTop w:val="0"/>
          <w:marBottom w:val="0"/>
          <w:divBdr>
            <w:top w:val="none" w:sz="0" w:space="0" w:color="auto"/>
            <w:left w:val="none" w:sz="0" w:space="0" w:color="auto"/>
            <w:bottom w:val="none" w:sz="0" w:space="0" w:color="auto"/>
            <w:right w:val="none" w:sz="0" w:space="0" w:color="auto"/>
          </w:divBdr>
        </w:div>
        <w:div w:id="2001498041">
          <w:marLeft w:val="0"/>
          <w:marRight w:val="0"/>
          <w:marTop w:val="0"/>
          <w:marBottom w:val="0"/>
          <w:divBdr>
            <w:top w:val="none" w:sz="0" w:space="0" w:color="auto"/>
            <w:left w:val="none" w:sz="0" w:space="0" w:color="auto"/>
            <w:bottom w:val="none" w:sz="0" w:space="0" w:color="auto"/>
            <w:right w:val="none" w:sz="0" w:space="0" w:color="auto"/>
          </w:divBdr>
        </w:div>
        <w:div w:id="710156695">
          <w:marLeft w:val="0"/>
          <w:marRight w:val="0"/>
          <w:marTop w:val="0"/>
          <w:marBottom w:val="0"/>
          <w:divBdr>
            <w:top w:val="none" w:sz="0" w:space="0" w:color="auto"/>
            <w:left w:val="none" w:sz="0" w:space="0" w:color="auto"/>
            <w:bottom w:val="none" w:sz="0" w:space="0" w:color="auto"/>
            <w:right w:val="none" w:sz="0" w:space="0" w:color="auto"/>
          </w:divBdr>
        </w:div>
        <w:div w:id="896934295">
          <w:marLeft w:val="0"/>
          <w:marRight w:val="0"/>
          <w:marTop w:val="0"/>
          <w:marBottom w:val="0"/>
          <w:divBdr>
            <w:top w:val="none" w:sz="0" w:space="0" w:color="auto"/>
            <w:left w:val="none" w:sz="0" w:space="0" w:color="auto"/>
            <w:bottom w:val="none" w:sz="0" w:space="0" w:color="auto"/>
            <w:right w:val="none" w:sz="0" w:space="0" w:color="auto"/>
          </w:divBdr>
        </w:div>
        <w:div w:id="984089743">
          <w:marLeft w:val="0"/>
          <w:marRight w:val="0"/>
          <w:marTop w:val="0"/>
          <w:marBottom w:val="0"/>
          <w:divBdr>
            <w:top w:val="none" w:sz="0" w:space="0" w:color="auto"/>
            <w:left w:val="none" w:sz="0" w:space="0" w:color="auto"/>
            <w:bottom w:val="none" w:sz="0" w:space="0" w:color="auto"/>
            <w:right w:val="none" w:sz="0" w:space="0" w:color="auto"/>
          </w:divBdr>
        </w:div>
        <w:div w:id="1666515095">
          <w:marLeft w:val="0"/>
          <w:marRight w:val="0"/>
          <w:marTop w:val="0"/>
          <w:marBottom w:val="0"/>
          <w:divBdr>
            <w:top w:val="none" w:sz="0" w:space="0" w:color="auto"/>
            <w:left w:val="none" w:sz="0" w:space="0" w:color="auto"/>
            <w:bottom w:val="none" w:sz="0" w:space="0" w:color="auto"/>
            <w:right w:val="none" w:sz="0" w:space="0" w:color="auto"/>
          </w:divBdr>
        </w:div>
        <w:div w:id="695423849">
          <w:marLeft w:val="0"/>
          <w:marRight w:val="0"/>
          <w:marTop w:val="0"/>
          <w:marBottom w:val="0"/>
          <w:divBdr>
            <w:top w:val="none" w:sz="0" w:space="0" w:color="auto"/>
            <w:left w:val="none" w:sz="0" w:space="0" w:color="auto"/>
            <w:bottom w:val="none" w:sz="0" w:space="0" w:color="auto"/>
            <w:right w:val="none" w:sz="0" w:space="0" w:color="auto"/>
          </w:divBdr>
        </w:div>
        <w:div w:id="133647286">
          <w:marLeft w:val="0"/>
          <w:marRight w:val="0"/>
          <w:marTop w:val="0"/>
          <w:marBottom w:val="0"/>
          <w:divBdr>
            <w:top w:val="none" w:sz="0" w:space="0" w:color="auto"/>
            <w:left w:val="none" w:sz="0" w:space="0" w:color="auto"/>
            <w:bottom w:val="none" w:sz="0" w:space="0" w:color="auto"/>
            <w:right w:val="none" w:sz="0" w:space="0" w:color="auto"/>
          </w:divBdr>
        </w:div>
        <w:div w:id="417023007">
          <w:marLeft w:val="0"/>
          <w:marRight w:val="0"/>
          <w:marTop w:val="0"/>
          <w:marBottom w:val="0"/>
          <w:divBdr>
            <w:top w:val="none" w:sz="0" w:space="0" w:color="auto"/>
            <w:left w:val="none" w:sz="0" w:space="0" w:color="auto"/>
            <w:bottom w:val="none" w:sz="0" w:space="0" w:color="auto"/>
            <w:right w:val="none" w:sz="0" w:space="0" w:color="auto"/>
          </w:divBdr>
        </w:div>
        <w:div w:id="2117628662">
          <w:marLeft w:val="0"/>
          <w:marRight w:val="0"/>
          <w:marTop w:val="0"/>
          <w:marBottom w:val="0"/>
          <w:divBdr>
            <w:top w:val="none" w:sz="0" w:space="0" w:color="auto"/>
            <w:left w:val="none" w:sz="0" w:space="0" w:color="auto"/>
            <w:bottom w:val="none" w:sz="0" w:space="0" w:color="auto"/>
            <w:right w:val="none" w:sz="0" w:space="0" w:color="auto"/>
          </w:divBdr>
        </w:div>
        <w:div w:id="1772579399">
          <w:marLeft w:val="0"/>
          <w:marRight w:val="0"/>
          <w:marTop w:val="0"/>
          <w:marBottom w:val="0"/>
          <w:divBdr>
            <w:top w:val="none" w:sz="0" w:space="0" w:color="auto"/>
            <w:left w:val="none" w:sz="0" w:space="0" w:color="auto"/>
            <w:bottom w:val="none" w:sz="0" w:space="0" w:color="auto"/>
            <w:right w:val="none" w:sz="0" w:space="0" w:color="auto"/>
          </w:divBdr>
        </w:div>
        <w:div w:id="1068574720">
          <w:marLeft w:val="0"/>
          <w:marRight w:val="0"/>
          <w:marTop w:val="0"/>
          <w:marBottom w:val="0"/>
          <w:divBdr>
            <w:top w:val="none" w:sz="0" w:space="0" w:color="auto"/>
            <w:left w:val="none" w:sz="0" w:space="0" w:color="auto"/>
            <w:bottom w:val="none" w:sz="0" w:space="0" w:color="auto"/>
            <w:right w:val="none" w:sz="0" w:space="0" w:color="auto"/>
          </w:divBdr>
        </w:div>
        <w:div w:id="461071129">
          <w:marLeft w:val="0"/>
          <w:marRight w:val="0"/>
          <w:marTop w:val="0"/>
          <w:marBottom w:val="0"/>
          <w:divBdr>
            <w:top w:val="none" w:sz="0" w:space="0" w:color="auto"/>
            <w:left w:val="none" w:sz="0" w:space="0" w:color="auto"/>
            <w:bottom w:val="none" w:sz="0" w:space="0" w:color="auto"/>
            <w:right w:val="none" w:sz="0" w:space="0" w:color="auto"/>
          </w:divBdr>
        </w:div>
        <w:div w:id="1683239672">
          <w:marLeft w:val="0"/>
          <w:marRight w:val="0"/>
          <w:marTop w:val="0"/>
          <w:marBottom w:val="0"/>
          <w:divBdr>
            <w:top w:val="none" w:sz="0" w:space="0" w:color="auto"/>
            <w:left w:val="none" w:sz="0" w:space="0" w:color="auto"/>
            <w:bottom w:val="none" w:sz="0" w:space="0" w:color="auto"/>
            <w:right w:val="none" w:sz="0" w:space="0" w:color="auto"/>
          </w:divBdr>
        </w:div>
        <w:div w:id="1963878668">
          <w:marLeft w:val="0"/>
          <w:marRight w:val="0"/>
          <w:marTop w:val="0"/>
          <w:marBottom w:val="0"/>
          <w:divBdr>
            <w:top w:val="none" w:sz="0" w:space="0" w:color="auto"/>
            <w:left w:val="none" w:sz="0" w:space="0" w:color="auto"/>
            <w:bottom w:val="none" w:sz="0" w:space="0" w:color="auto"/>
            <w:right w:val="none" w:sz="0" w:space="0" w:color="auto"/>
          </w:divBdr>
        </w:div>
        <w:div w:id="672489555">
          <w:marLeft w:val="0"/>
          <w:marRight w:val="0"/>
          <w:marTop w:val="0"/>
          <w:marBottom w:val="0"/>
          <w:divBdr>
            <w:top w:val="none" w:sz="0" w:space="0" w:color="auto"/>
            <w:left w:val="none" w:sz="0" w:space="0" w:color="auto"/>
            <w:bottom w:val="none" w:sz="0" w:space="0" w:color="auto"/>
            <w:right w:val="none" w:sz="0" w:space="0" w:color="auto"/>
          </w:divBdr>
        </w:div>
        <w:div w:id="1861772815">
          <w:marLeft w:val="0"/>
          <w:marRight w:val="0"/>
          <w:marTop w:val="0"/>
          <w:marBottom w:val="0"/>
          <w:divBdr>
            <w:top w:val="none" w:sz="0" w:space="0" w:color="auto"/>
            <w:left w:val="none" w:sz="0" w:space="0" w:color="auto"/>
            <w:bottom w:val="none" w:sz="0" w:space="0" w:color="auto"/>
            <w:right w:val="none" w:sz="0" w:space="0" w:color="auto"/>
          </w:divBdr>
        </w:div>
        <w:div w:id="1799880894">
          <w:marLeft w:val="0"/>
          <w:marRight w:val="0"/>
          <w:marTop w:val="0"/>
          <w:marBottom w:val="0"/>
          <w:divBdr>
            <w:top w:val="none" w:sz="0" w:space="0" w:color="auto"/>
            <w:left w:val="none" w:sz="0" w:space="0" w:color="auto"/>
            <w:bottom w:val="none" w:sz="0" w:space="0" w:color="auto"/>
            <w:right w:val="none" w:sz="0" w:space="0" w:color="auto"/>
          </w:divBdr>
        </w:div>
        <w:div w:id="324358904">
          <w:marLeft w:val="0"/>
          <w:marRight w:val="0"/>
          <w:marTop w:val="0"/>
          <w:marBottom w:val="0"/>
          <w:divBdr>
            <w:top w:val="none" w:sz="0" w:space="0" w:color="auto"/>
            <w:left w:val="none" w:sz="0" w:space="0" w:color="auto"/>
            <w:bottom w:val="none" w:sz="0" w:space="0" w:color="auto"/>
            <w:right w:val="none" w:sz="0" w:space="0" w:color="auto"/>
          </w:divBdr>
        </w:div>
        <w:div w:id="350910073">
          <w:marLeft w:val="0"/>
          <w:marRight w:val="0"/>
          <w:marTop w:val="0"/>
          <w:marBottom w:val="0"/>
          <w:divBdr>
            <w:top w:val="none" w:sz="0" w:space="0" w:color="auto"/>
            <w:left w:val="none" w:sz="0" w:space="0" w:color="auto"/>
            <w:bottom w:val="none" w:sz="0" w:space="0" w:color="auto"/>
            <w:right w:val="none" w:sz="0" w:space="0" w:color="auto"/>
          </w:divBdr>
        </w:div>
        <w:div w:id="833956262">
          <w:marLeft w:val="0"/>
          <w:marRight w:val="0"/>
          <w:marTop w:val="0"/>
          <w:marBottom w:val="0"/>
          <w:divBdr>
            <w:top w:val="none" w:sz="0" w:space="0" w:color="auto"/>
            <w:left w:val="none" w:sz="0" w:space="0" w:color="auto"/>
            <w:bottom w:val="none" w:sz="0" w:space="0" w:color="auto"/>
            <w:right w:val="none" w:sz="0" w:space="0" w:color="auto"/>
          </w:divBdr>
        </w:div>
        <w:div w:id="1508247900">
          <w:marLeft w:val="0"/>
          <w:marRight w:val="0"/>
          <w:marTop w:val="0"/>
          <w:marBottom w:val="0"/>
          <w:divBdr>
            <w:top w:val="none" w:sz="0" w:space="0" w:color="auto"/>
            <w:left w:val="none" w:sz="0" w:space="0" w:color="auto"/>
            <w:bottom w:val="none" w:sz="0" w:space="0" w:color="auto"/>
            <w:right w:val="none" w:sz="0" w:space="0" w:color="auto"/>
          </w:divBdr>
        </w:div>
        <w:div w:id="560361593">
          <w:marLeft w:val="0"/>
          <w:marRight w:val="0"/>
          <w:marTop w:val="0"/>
          <w:marBottom w:val="0"/>
          <w:divBdr>
            <w:top w:val="none" w:sz="0" w:space="0" w:color="auto"/>
            <w:left w:val="none" w:sz="0" w:space="0" w:color="auto"/>
            <w:bottom w:val="none" w:sz="0" w:space="0" w:color="auto"/>
            <w:right w:val="none" w:sz="0" w:space="0" w:color="auto"/>
          </w:divBdr>
        </w:div>
        <w:div w:id="1782990687">
          <w:marLeft w:val="0"/>
          <w:marRight w:val="0"/>
          <w:marTop w:val="0"/>
          <w:marBottom w:val="0"/>
          <w:divBdr>
            <w:top w:val="none" w:sz="0" w:space="0" w:color="auto"/>
            <w:left w:val="none" w:sz="0" w:space="0" w:color="auto"/>
            <w:bottom w:val="none" w:sz="0" w:space="0" w:color="auto"/>
            <w:right w:val="none" w:sz="0" w:space="0" w:color="auto"/>
          </w:divBdr>
        </w:div>
        <w:div w:id="525483941">
          <w:marLeft w:val="0"/>
          <w:marRight w:val="0"/>
          <w:marTop w:val="0"/>
          <w:marBottom w:val="0"/>
          <w:divBdr>
            <w:top w:val="none" w:sz="0" w:space="0" w:color="auto"/>
            <w:left w:val="none" w:sz="0" w:space="0" w:color="auto"/>
            <w:bottom w:val="none" w:sz="0" w:space="0" w:color="auto"/>
            <w:right w:val="none" w:sz="0" w:space="0" w:color="auto"/>
          </w:divBdr>
        </w:div>
        <w:div w:id="773980179">
          <w:marLeft w:val="0"/>
          <w:marRight w:val="0"/>
          <w:marTop w:val="0"/>
          <w:marBottom w:val="0"/>
          <w:divBdr>
            <w:top w:val="none" w:sz="0" w:space="0" w:color="auto"/>
            <w:left w:val="none" w:sz="0" w:space="0" w:color="auto"/>
            <w:bottom w:val="none" w:sz="0" w:space="0" w:color="auto"/>
            <w:right w:val="none" w:sz="0" w:space="0" w:color="auto"/>
          </w:divBdr>
        </w:div>
        <w:div w:id="1546334834">
          <w:marLeft w:val="0"/>
          <w:marRight w:val="0"/>
          <w:marTop w:val="0"/>
          <w:marBottom w:val="0"/>
          <w:divBdr>
            <w:top w:val="none" w:sz="0" w:space="0" w:color="auto"/>
            <w:left w:val="none" w:sz="0" w:space="0" w:color="auto"/>
            <w:bottom w:val="none" w:sz="0" w:space="0" w:color="auto"/>
            <w:right w:val="none" w:sz="0" w:space="0" w:color="auto"/>
          </w:divBdr>
        </w:div>
        <w:div w:id="1340156197">
          <w:marLeft w:val="0"/>
          <w:marRight w:val="0"/>
          <w:marTop w:val="0"/>
          <w:marBottom w:val="0"/>
          <w:divBdr>
            <w:top w:val="none" w:sz="0" w:space="0" w:color="auto"/>
            <w:left w:val="none" w:sz="0" w:space="0" w:color="auto"/>
            <w:bottom w:val="none" w:sz="0" w:space="0" w:color="auto"/>
            <w:right w:val="none" w:sz="0" w:space="0" w:color="auto"/>
          </w:divBdr>
        </w:div>
        <w:div w:id="2079283059">
          <w:marLeft w:val="0"/>
          <w:marRight w:val="0"/>
          <w:marTop w:val="0"/>
          <w:marBottom w:val="0"/>
          <w:divBdr>
            <w:top w:val="none" w:sz="0" w:space="0" w:color="auto"/>
            <w:left w:val="none" w:sz="0" w:space="0" w:color="auto"/>
            <w:bottom w:val="none" w:sz="0" w:space="0" w:color="auto"/>
            <w:right w:val="none" w:sz="0" w:space="0" w:color="auto"/>
          </w:divBdr>
        </w:div>
        <w:div w:id="20866429">
          <w:marLeft w:val="0"/>
          <w:marRight w:val="0"/>
          <w:marTop w:val="0"/>
          <w:marBottom w:val="0"/>
          <w:divBdr>
            <w:top w:val="none" w:sz="0" w:space="0" w:color="auto"/>
            <w:left w:val="none" w:sz="0" w:space="0" w:color="auto"/>
            <w:bottom w:val="none" w:sz="0" w:space="0" w:color="auto"/>
            <w:right w:val="none" w:sz="0" w:space="0" w:color="auto"/>
          </w:divBdr>
        </w:div>
        <w:div w:id="617177137">
          <w:marLeft w:val="0"/>
          <w:marRight w:val="0"/>
          <w:marTop w:val="0"/>
          <w:marBottom w:val="0"/>
          <w:divBdr>
            <w:top w:val="none" w:sz="0" w:space="0" w:color="auto"/>
            <w:left w:val="none" w:sz="0" w:space="0" w:color="auto"/>
            <w:bottom w:val="none" w:sz="0" w:space="0" w:color="auto"/>
            <w:right w:val="none" w:sz="0" w:space="0" w:color="auto"/>
          </w:divBdr>
        </w:div>
        <w:div w:id="1419254700">
          <w:marLeft w:val="0"/>
          <w:marRight w:val="0"/>
          <w:marTop w:val="0"/>
          <w:marBottom w:val="0"/>
          <w:divBdr>
            <w:top w:val="none" w:sz="0" w:space="0" w:color="auto"/>
            <w:left w:val="none" w:sz="0" w:space="0" w:color="auto"/>
            <w:bottom w:val="none" w:sz="0" w:space="0" w:color="auto"/>
            <w:right w:val="none" w:sz="0" w:space="0" w:color="auto"/>
          </w:divBdr>
        </w:div>
        <w:div w:id="680006517">
          <w:marLeft w:val="0"/>
          <w:marRight w:val="0"/>
          <w:marTop w:val="0"/>
          <w:marBottom w:val="0"/>
          <w:divBdr>
            <w:top w:val="none" w:sz="0" w:space="0" w:color="auto"/>
            <w:left w:val="none" w:sz="0" w:space="0" w:color="auto"/>
            <w:bottom w:val="none" w:sz="0" w:space="0" w:color="auto"/>
            <w:right w:val="none" w:sz="0" w:space="0" w:color="auto"/>
          </w:divBdr>
        </w:div>
        <w:div w:id="2084719520">
          <w:marLeft w:val="0"/>
          <w:marRight w:val="0"/>
          <w:marTop w:val="0"/>
          <w:marBottom w:val="0"/>
          <w:divBdr>
            <w:top w:val="none" w:sz="0" w:space="0" w:color="auto"/>
            <w:left w:val="none" w:sz="0" w:space="0" w:color="auto"/>
            <w:bottom w:val="none" w:sz="0" w:space="0" w:color="auto"/>
            <w:right w:val="none" w:sz="0" w:space="0" w:color="auto"/>
          </w:divBdr>
        </w:div>
        <w:div w:id="1234855431">
          <w:marLeft w:val="0"/>
          <w:marRight w:val="0"/>
          <w:marTop w:val="0"/>
          <w:marBottom w:val="0"/>
          <w:divBdr>
            <w:top w:val="none" w:sz="0" w:space="0" w:color="auto"/>
            <w:left w:val="none" w:sz="0" w:space="0" w:color="auto"/>
            <w:bottom w:val="none" w:sz="0" w:space="0" w:color="auto"/>
            <w:right w:val="none" w:sz="0" w:space="0" w:color="auto"/>
          </w:divBdr>
        </w:div>
        <w:div w:id="983583778">
          <w:marLeft w:val="0"/>
          <w:marRight w:val="0"/>
          <w:marTop w:val="0"/>
          <w:marBottom w:val="0"/>
          <w:divBdr>
            <w:top w:val="none" w:sz="0" w:space="0" w:color="auto"/>
            <w:left w:val="none" w:sz="0" w:space="0" w:color="auto"/>
            <w:bottom w:val="none" w:sz="0" w:space="0" w:color="auto"/>
            <w:right w:val="none" w:sz="0" w:space="0" w:color="auto"/>
          </w:divBdr>
        </w:div>
        <w:div w:id="1408117636">
          <w:marLeft w:val="0"/>
          <w:marRight w:val="0"/>
          <w:marTop w:val="0"/>
          <w:marBottom w:val="0"/>
          <w:divBdr>
            <w:top w:val="none" w:sz="0" w:space="0" w:color="auto"/>
            <w:left w:val="none" w:sz="0" w:space="0" w:color="auto"/>
            <w:bottom w:val="none" w:sz="0" w:space="0" w:color="auto"/>
            <w:right w:val="none" w:sz="0" w:space="0" w:color="auto"/>
          </w:divBdr>
        </w:div>
        <w:div w:id="1762532732">
          <w:marLeft w:val="0"/>
          <w:marRight w:val="0"/>
          <w:marTop w:val="0"/>
          <w:marBottom w:val="0"/>
          <w:divBdr>
            <w:top w:val="none" w:sz="0" w:space="0" w:color="auto"/>
            <w:left w:val="none" w:sz="0" w:space="0" w:color="auto"/>
            <w:bottom w:val="none" w:sz="0" w:space="0" w:color="auto"/>
            <w:right w:val="none" w:sz="0" w:space="0" w:color="auto"/>
          </w:divBdr>
        </w:div>
        <w:div w:id="1099446980">
          <w:marLeft w:val="0"/>
          <w:marRight w:val="0"/>
          <w:marTop w:val="0"/>
          <w:marBottom w:val="0"/>
          <w:divBdr>
            <w:top w:val="none" w:sz="0" w:space="0" w:color="auto"/>
            <w:left w:val="none" w:sz="0" w:space="0" w:color="auto"/>
            <w:bottom w:val="none" w:sz="0" w:space="0" w:color="auto"/>
            <w:right w:val="none" w:sz="0" w:space="0" w:color="auto"/>
          </w:divBdr>
        </w:div>
        <w:div w:id="328100387">
          <w:marLeft w:val="0"/>
          <w:marRight w:val="0"/>
          <w:marTop w:val="0"/>
          <w:marBottom w:val="0"/>
          <w:divBdr>
            <w:top w:val="none" w:sz="0" w:space="0" w:color="auto"/>
            <w:left w:val="none" w:sz="0" w:space="0" w:color="auto"/>
            <w:bottom w:val="none" w:sz="0" w:space="0" w:color="auto"/>
            <w:right w:val="none" w:sz="0" w:space="0" w:color="auto"/>
          </w:divBdr>
        </w:div>
        <w:div w:id="1871184383">
          <w:marLeft w:val="0"/>
          <w:marRight w:val="0"/>
          <w:marTop w:val="0"/>
          <w:marBottom w:val="0"/>
          <w:divBdr>
            <w:top w:val="none" w:sz="0" w:space="0" w:color="auto"/>
            <w:left w:val="none" w:sz="0" w:space="0" w:color="auto"/>
            <w:bottom w:val="none" w:sz="0" w:space="0" w:color="auto"/>
            <w:right w:val="none" w:sz="0" w:space="0" w:color="auto"/>
          </w:divBdr>
        </w:div>
        <w:div w:id="656344142">
          <w:marLeft w:val="0"/>
          <w:marRight w:val="0"/>
          <w:marTop w:val="0"/>
          <w:marBottom w:val="0"/>
          <w:divBdr>
            <w:top w:val="none" w:sz="0" w:space="0" w:color="auto"/>
            <w:left w:val="none" w:sz="0" w:space="0" w:color="auto"/>
            <w:bottom w:val="none" w:sz="0" w:space="0" w:color="auto"/>
            <w:right w:val="none" w:sz="0" w:space="0" w:color="auto"/>
          </w:divBdr>
        </w:div>
        <w:div w:id="575214676">
          <w:marLeft w:val="0"/>
          <w:marRight w:val="0"/>
          <w:marTop w:val="0"/>
          <w:marBottom w:val="0"/>
          <w:divBdr>
            <w:top w:val="none" w:sz="0" w:space="0" w:color="auto"/>
            <w:left w:val="none" w:sz="0" w:space="0" w:color="auto"/>
            <w:bottom w:val="none" w:sz="0" w:space="0" w:color="auto"/>
            <w:right w:val="none" w:sz="0" w:space="0" w:color="auto"/>
          </w:divBdr>
        </w:div>
        <w:div w:id="2004118659">
          <w:marLeft w:val="0"/>
          <w:marRight w:val="0"/>
          <w:marTop w:val="0"/>
          <w:marBottom w:val="0"/>
          <w:divBdr>
            <w:top w:val="none" w:sz="0" w:space="0" w:color="auto"/>
            <w:left w:val="none" w:sz="0" w:space="0" w:color="auto"/>
            <w:bottom w:val="none" w:sz="0" w:space="0" w:color="auto"/>
            <w:right w:val="none" w:sz="0" w:space="0" w:color="auto"/>
          </w:divBdr>
        </w:div>
        <w:div w:id="23337545">
          <w:marLeft w:val="0"/>
          <w:marRight w:val="0"/>
          <w:marTop w:val="0"/>
          <w:marBottom w:val="0"/>
          <w:divBdr>
            <w:top w:val="none" w:sz="0" w:space="0" w:color="auto"/>
            <w:left w:val="none" w:sz="0" w:space="0" w:color="auto"/>
            <w:bottom w:val="none" w:sz="0" w:space="0" w:color="auto"/>
            <w:right w:val="none" w:sz="0" w:space="0" w:color="auto"/>
          </w:divBdr>
        </w:div>
        <w:div w:id="2060472167">
          <w:marLeft w:val="0"/>
          <w:marRight w:val="0"/>
          <w:marTop w:val="0"/>
          <w:marBottom w:val="0"/>
          <w:divBdr>
            <w:top w:val="none" w:sz="0" w:space="0" w:color="auto"/>
            <w:left w:val="none" w:sz="0" w:space="0" w:color="auto"/>
            <w:bottom w:val="none" w:sz="0" w:space="0" w:color="auto"/>
            <w:right w:val="none" w:sz="0" w:space="0" w:color="auto"/>
          </w:divBdr>
        </w:div>
        <w:div w:id="1108743947">
          <w:marLeft w:val="0"/>
          <w:marRight w:val="0"/>
          <w:marTop w:val="0"/>
          <w:marBottom w:val="0"/>
          <w:divBdr>
            <w:top w:val="none" w:sz="0" w:space="0" w:color="auto"/>
            <w:left w:val="none" w:sz="0" w:space="0" w:color="auto"/>
            <w:bottom w:val="none" w:sz="0" w:space="0" w:color="auto"/>
            <w:right w:val="none" w:sz="0" w:space="0" w:color="auto"/>
          </w:divBdr>
        </w:div>
        <w:div w:id="185407985">
          <w:marLeft w:val="0"/>
          <w:marRight w:val="0"/>
          <w:marTop w:val="0"/>
          <w:marBottom w:val="0"/>
          <w:divBdr>
            <w:top w:val="none" w:sz="0" w:space="0" w:color="auto"/>
            <w:left w:val="none" w:sz="0" w:space="0" w:color="auto"/>
            <w:bottom w:val="none" w:sz="0" w:space="0" w:color="auto"/>
            <w:right w:val="none" w:sz="0" w:space="0" w:color="auto"/>
          </w:divBdr>
        </w:div>
        <w:div w:id="1350834786">
          <w:marLeft w:val="0"/>
          <w:marRight w:val="0"/>
          <w:marTop w:val="0"/>
          <w:marBottom w:val="0"/>
          <w:divBdr>
            <w:top w:val="none" w:sz="0" w:space="0" w:color="auto"/>
            <w:left w:val="none" w:sz="0" w:space="0" w:color="auto"/>
            <w:bottom w:val="none" w:sz="0" w:space="0" w:color="auto"/>
            <w:right w:val="none" w:sz="0" w:space="0" w:color="auto"/>
          </w:divBdr>
        </w:div>
        <w:div w:id="534079279">
          <w:marLeft w:val="0"/>
          <w:marRight w:val="0"/>
          <w:marTop w:val="0"/>
          <w:marBottom w:val="0"/>
          <w:divBdr>
            <w:top w:val="none" w:sz="0" w:space="0" w:color="auto"/>
            <w:left w:val="none" w:sz="0" w:space="0" w:color="auto"/>
            <w:bottom w:val="none" w:sz="0" w:space="0" w:color="auto"/>
            <w:right w:val="none" w:sz="0" w:space="0" w:color="auto"/>
          </w:divBdr>
        </w:div>
        <w:div w:id="556085589">
          <w:marLeft w:val="0"/>
          <w:marRight w:val="0"/>
          <w:marTop w:val="0"/>
          <w:marBottom w:val="0"/>
          <w:divBdr>
            <w:top w:val="none" w:sz="0" w:space="0" w:color="auto"/>
            <w:left w:val="none" w:sz="0" w:space="0" w:color="auto"/>
            <w:bottom w:val="none" w:sz="0" w:space="0" w:color="auto"/>
            <w:right w:val="none" w:sz="0" w:space="0" w:color="auto"/>
          </w:divBdr>
        </w:div>
        <w:div w:id="737560120">
          <w:marLeft w:val="0"/>
          <w:marRight w:val="0"/>
          <w:marTop w:val="0"/>
          <w:marBottom w:val="0"/>
          <w:divBdr>
            <w:top w:val="none" w:sz="0" w:space="0" w:color="auto"/>
            <w:left w:val="none" w:sz="0" w:space="0" w:color="auto"/>
            <w:bottom w:val="none" w:sz="0" w:space="0" w:color="auto"/>
            <w:right w:val="none" w:sz="0" w:space="0" w:color="auto"/>
          </w:divBdr>
        </w:div>
        <w:div w:id="1813210509">
          <w:marLeft w:val="0"/>
          <w:marRight w:val="0"/>
          <w:marTop w:val="0"/>
          <w:marBottom w:val="0"/>
          <w:divBdr>
            <w:top w:val="none" w:sz="0" w:space="0" w:color="auto"/>
            <w:left w:val="none" w:sz="0" w:space="0" w:color="auto"/>
            <w:bottom w:val="none" w:sz="0" w:space="0" w:color="auto"/>
            <w:right w:val="none" w:sz="0" w:space="0" w:color="auto"/>
          </w:divBdr>
        </w:div>
        <w:div w:id="64113318">
          <w:marLeft w:val="0"/>
          <w:marRight w:val="0"/>
          <w:marTop w:val="0"/>
          <w:marBottom w:val="0"/>
          <w:divBdr>
            <w:top w:val="none" w:sz="0" w:space="0" w:color="auto"/>
            <w:left w:val="none" w:sz="0" w:space="0" w:color="auto"/>
            <w:bottom w:val="none" w:sz="0" w:space="0" w:color="auto"/>
            <w:right w:val="none" w:sz="0" w:space="0" w:color="auto"/>
          </w:divBdr>
        </w:div>
        <w:div w:id="1704094925">
          <w:marLeft w:val="0"/>
          <w:marRight w:val="0"/>
          <w:marTop w:val="0"/>
          <w:marBottom w:val="0"/>
          <w:divBdr>
            <w:top w:val="none" w:sz="0" w:space="0" w:color="auto"/>
            <w:left w:val="none" w:sz="0" w:space="0" w:color="auto"/>
            <w:bottom w:val="none" w:sz="0" w:space="0" w:color="auto"/>
            <w:right w:val="none" w:sz="0" w:space="0" w:color="auto"/>
          </w:divBdr>
        </w:div>
        <w:div w:id="407314800">
          <w:marLeft w:val="0"/>
          <w:marRight w:val="0"/>
          <w:marTop w:val="0"/>
          <w:marBottom w:val="0"/>
          <w:divBdr>
            <w:top w:val="none" w:sz="0" w:space="0" w:color="auto"/>
            <w:left w:val="none" w:sz="0" w:space="0" w:color="auto"/>
            <w:bottom w:val="none" w:sz="0" w:space="0" w:color="auto"/>
            <w:right w:val="none" w:sz="0" w:space="0" w:color="auto"/>
          </w:divBdr>
        </w:div>
        <w:div w:id="1456486074">
          <w:marLeft w:val="0"/>
          <w:marRight w:val="0"/>
          <w:marTop w:val="0"/>
          <w:marBottom w:val="0"/>
          <w:divBdr>
            <w:top w:val="none" w:sz="0" w:space="0" w:color="auto"/>
            <w:left w:val="none" w:sz="0" w:space="0" w:color="auto"/>
            <w:bottom w:val="none" w:sz="0" w:space="0" w:color="auto"/>
            <w:right w:val="none" w:sz="0" w:space="0" w:color="auto"/>
          </w:divBdr>
        </w:div>
        <w:div w:id="565799565">
          <w:marLeft w:val="0"/>
          <w:marRight w:val="0"/>
          <w:marTop w:val="0"/>
          <w:marBottom w:val="0"/>
          <w:divBdr>
            <w:top w:val="none" w:sz="0" w:space="0" w:color="auto"/>
            <w:left w:val="none" w:sz="0" w:space="0" w:color="auto"/>
            <w:bottom w:val="none" w:sz="0" w:space="0" w:color="auto"/>
            <w:right w:val="none" w:sz="0" w:space="0" w:color="auto"/>
          </w:divBdr>
        </w:div>
        <w:div w:id="1547182811">
          <w:marLeft w:val="0"/>
          <w:marRight w:val="0"/>
          <w:marTop w:val="0"/>
          <w:marBottom w:val="0"/>
          <w:divBdr>
            <w:top w:val="none" w:sz="0" w:space="0" w:color="auto"/>
            <w:left w:val="none" w:sz="0" w:space="0" w:color="auto"/>
            <w:bottom w:val="none" w:sz="0" w:space="0" w:color="auto"/>
            <w:right w:val="none" w:sz="0" w:space="0" w:color="auto"/>
          </w:divBdr>
        </w:div>
        <w:div w:id="1353533189">
          <w:marLeft w:val="0"/>
          <w:marRight w:val="0"/>
          <w:marTop w:val="0"/>
          <w:marBottom w:val="0"/>
          <w:divBdr>
            <w:top w:val="none" w:sz="0" w:space="0" w:color="auto"/>
            <w:left w:val="none" w:sz="0" w:space="0" w:color="auto"/>
            <w:bottom w:val="none" w:sz="0" w:space="0" w:color="auto"/>
            <w:right w:val="none" w:sz="0" w:space="0" w:color="auto"/>
          </w:divBdr>
        </w:div>
        <w:div w:id="621108704">
          <w:marLeft w:val="0"/>
          <w:marRight w:val="0"/>
          <w:marTop w:val="0"/>
          <w:marBottom w:val="0"/>
          <w:divBdr>
            <w:top w:val="none" w:sz="0" w:space="0" w:color="auto"/>
            <w:left w:val="none" w:sz="0" w:space="0" w:color="auto"/>
            <w:bottom w:val="none" w:sz="0" w:space="0" w:color="auto"/>
            <w:right w:val="none" w:sz="0" w:space="0" w:color="auto"/>
          </w:divBdr>
        </w:div>
        <w:div w:id="124198334">
          <w:marLeft w:val="0"/>
          <w:marRight w:val="0"/>
          <w:marTop w:val="0"/>
          <w:marBottom w:val="0"/>
          <w:divBdr>
            <w:top w:val="none" w:sz="0" w:space="0" w:color="auto"/>
            <w:left w:val="none" w:sz="0" w:space="0" w:color="auto"/>
            <w:bottom w:val="none" w:sz="0" w:space="0" w:color="auto"/>
            <w:right w:val="none" w:sz="0" w:space="0" w:color="auto"/>
          </w:divBdr>
        </w:div>
        <w:div w:id="542598053">
          <w:marLeft w:val="0"/>
          <w:marRight w:val="0"/>
          <w:marTop w:val="0"/>
          <w:marBottom w:val="0"/>
          <w:divBdr>
            <w:top w:val="none" w:sz="0" w:space="0" w:color="auto"/>
            <w:left w:val="none" w:sz="0" w:space="0" w:color="auto"/>
            <w:bottom w:val="none" w:sz="0" w:space="0" w:color="auto"/>
            <w:right w:val="none" w:sz="0" w:space="0" w:color="auto"/>
          </w:divBdr>
        </w:div>
        <w:div w:id="1218010742">
          <w:marLeft w:val="0"/>
          <w:marRight w:val="0"/>
          <w:marTop w:val="0"/>
          <w:marBottom w:val="0"/>
          <w:divBdr>
            <w:top w:val="none" w:sz="0" w:space="0" w:color="auto"/>
            <w:left w:val="none" w:sz="0" w:space="0" w:color="auto"/>
            <w:bottom w:val="none" w:sz="0" w:space="0" w:color="auto"/>
            <w:right w:val="none" w:sz="0" w:space="0" w:color="auto"/>
          </w:divBdr>
        </w:div>
        <w:div w:id="1759206661">
          <w:marLeft w:val="0"/>
          <w:marRight w:val="0"/>
          <w:marTop w:val="0"/>
          <w:marBottom w:val="0"/>
          <w:divBdr>
            <w:top w:val="none" w:sz="0" w:space="0" w:color="auto"/>
            <w:left w:val="none" w:sz="0" w:space="0" w:color="auto"/>
            <w:bottom w:val="none" w:sz="0" w:space="0" w:color="auto"/>
            <w:right w:val="none" w:sz="0" w:space="0" w:color="auto"/>
          </w:divBdr>
        </w:div>
        <w:div w:id="935938556">
          <w:marLeft w:val="0"/>
          <w:marRight w:val="0"/>
          <w:marTop w:val="0"/>
          <w:marBottom w:val="0"/>
          <w:divBdr>
            <w:top w:val="none" w:sz="0" w:space="0" w:color="auto"/>
            <w:left w:val="none" w:sz="0" w:space="0" w:color="auto"/>
            <w:bottom w:val="none" w:sz="0" w:space="0" w:color="auto"/>
            <w:right w:val="none" w:sz="0" w:space="0" w:color="auto"/>
          </w:divBdr>
        </w:div>
        <w:div w:id="1475831340">
          <w:marLeft w:val="0"/>
          <w:marRight w:val="0"/>
          <w:marTop w:val="0"/>
          <w:marBottom w:val="0"/>
          <w:divBdr>
            <w:top w:val="none" w:sz="0" w:space="0" w:color="auto"/>
            <w:left w:val="none" w:sz="0" w:space="0" w:color="auto"/>
            <w:bottom w:val="none" w:sz="0" w:space="0" w:color="auto"/>
            <w:right w:val="none" w:sz="0" w:space="0" w:color="auto"/>
          </w:divBdr>
        </w:div>
        <w:div w:id="1255044920">
          <w:marLeft w:val="0"/>
          <w:marRight w:val="0"/>
          <w:marTop w:val="0"/>
          <w:marBottom w:val="0"/>
          <w:divBdr>
            <w:top w:val="none" w:sz="0" w:space="0" w:color="auto"/>
            <w:left w:val="none" w:sz="0" w:space="0" w:color="auto"/>
            <w:bottom w:val="none" w:sz="0" w:space="0" w:color="auto"/>
            <w:right w:val="none" w:sz="0" w:space="0" w:color="auto"/>
          </w:divBdr>
        </w:div>
        <w:div w:id="1007906771">
          <w:marLeft w:val="0"/>
          <w:marRight w:val="0"/>
          <w:marTop w:val="0"/>
          <w:marBottom w:val="0"/>
          <w:divBdr>
            <w:top w:val="none" w:sz="0" w:space="0" w:color="auto"/>
            <w:left w:val="none" w:sz="0" w:space="0" w:color="auto"/>
            <w:bottom w:val="none" w:sz="0" w:space="0" w:color="auto"/>
            <w:right w:val="none" w:sz="0" w:space="0" w:color="auto"/>
          </w:divBdr>
        </w:div>
        <w:div w:id="474837296">
          <w:marLeft w:val="0"/>
          <w:marRight w:val="0"/>
          <w:marTop w:val="0"/>
          <w:marBottom w:val="0"/>
          <w:divBdr>
            <w:top w:val="none" w:sz="0" w:space="0" w:color="auto"/>
            <w:left w:val="none" w:sz="0" w:space="0" w:color="auto"/>
            <w:bottom w:val="none" w:sz="0" w:space="0" w:color="auto"/>
            <w:right w:val="none" w:sz="0" w:space="0" w:color="auto"/>
          </w:divBdr>
        </w:div>
        <w:div w:id="1431856073">
          <w:marLeft w:val="0"/>
          <w:marRight w:val="0"/>
          <w:marTop w:val="0"/>
          <w:marBottom w:val="0"/>
          <w:divBdr>
            <w:top w:val="none" w:sz="0" w:space="0" w:color="auto"/>
            <w:left w:val="none" w:sz="0" w:space="0" w:color="auto"/>
            <w:bottom w:val="none" w:sz="0" w:space="0" w:color="auto"/>
            <w:right w:val="none" w:sz="0" w:space="0" w:color="auto"/>
          </w:divBdr>
        </w:div>
        <w:div w:id="1151755759">
          <w:marLeft w:val="0"/>
          <w:marRight w:val="0"/>
          <w:marTop w:val="0"/>
          <w:marBottom w:val="0"/>
          <w:divBdr>
            <w:top w:val="none" w:sz="0" w:space="0" w:color="auto"/>
            <w:left w:val="none" w:sz="0" w:space="0" w:color="auto"/>
            <w:bottom w:val="none" w:sz="0" w:space="0" w:color="auto"/>
            <w:right w:val="none" w:sz="0" w:space="0" w:color="auto"/>
          </w:divBdr>
        </w:div>
        <w:div w:id="544830415">
          <w:marLeft w:val="0"/>
          <w:marRight w:val="0"/>
          <w:marTop w:val="0"/>
          <w:marBottom w:val="0"/>
          <w:divBdr>
            <w:top w:val="none" w:sz="0" w:space="0" w:color="auto"/>
            <w:left w:val="none" w:sz="0" w:space="0" w:color="auto"/>
            <w:bottom w:val="none" w:sz="0" w:space="0" w:color="auto"/>
            <w:right w:val="none" w:sz="0" w:space="0" w:color="auto"/>
          </w:divBdr>
        </w:div>
        <w:div w:id="1938361682">
          <w:marLeft w:val="0"/>
          <w:marRight w:val="0"/>
          <w:marTop w:val="0"/>
          <w:marBottom w:val="0"/>
          <w:divBdr>
            <w:top w:val="none" w:sz="0" w:space="0" w:color="auto"/>
            <w:left w:val="none" w:sz="0" w:space="0" w:color="auto"/>
            <w:bottom w:val="none" w:sz="0" w:space="0" w:color="auto"/>
            <w:right w:val="none" w:sz="0" w:space="0" w:color="auto"/>
          </w:divBdr>
        </w:div>
        <w:div w:id="427240008">
          <w:marLeft w:val="0"/>
          <w:marRight w:val="0"/>
          <w:marTop w:val="0"/>
          <w:marBottom w:val="0"/>
          <w:divBdr>
            <w:top w:val="none" w:sz="0" w:space="0" w:color="auto"/>
            <w:left w:val="none" w:sz="0" w:space="0" w:color="auto"/>
            <w:bottom w:val="none" w:sz="0" w:space="0" w:color="auto"/>
            <w:right w:val="none" w:sz="0" w:space="0" w:color="auto"/>
          </w:divBdr>
        </w:div>
        <w:div w:id="376514884">
          <w:marLeft w:val="0"/>
          <w:marRight w:val="0"/>
          <w:marTop w:val="0"/>
          <w:marBottom w:val="0"/>
          <w:divBdr>
            <w:top w:val="none" w:sz="0" w:space="0" w:color="auto"/>
            <w:left w:val="none" w:sz="0" w:space="0" w:color="auto"/>
            <w:bottom w:val="none" w:sz="0" w:space="0" w:color="auto"/>
            <w:right w:val="none" w:sz="0" w:space="0" w:color="auto"/>
          </w:divBdr>
        </w:div>
        <w:div w:id="394938253">
          <w:marLeft w:val="0"/>
          <w:marRight w:val="0"/>
          <w:marTop w:val="0"/>
          <w:marBottom w:val="0"/>
          <w:divBdr>
            <w:top w:val="none" w:sz="0" w:space="0" w:color="auto"/>
            <w:left w:val="none" w:sz="0" w:space="0" w:color="auto"/>
            <w:bottom w:val="none" w:sz="0" w:space="0" w:color="auto"/>
            <w:right w:val="none" w:sz="0" w:space="0" w:color="auto"/>
          </w:divBdr>
        </w:div>
        <w:div w:id="328870401">
          <w:marLeft w:val="0"/>
          <w:marRight w:val="0"/>
          <w:marTop w:val="0"/>
          <w:marBottom w:val="0"/>
          <w:divBdr>
            <w:top w:val="none" w:sz="0" w:space="0" w:color="auto"/>
            <w:left w:val="none" w:sz="0" w:space="0" w:color="auto"/>
            <w:bottom w:val="none" w:sz="0" w:space="0" w:color="auto"/>
            <w:right w:val="none" w:sz="0" w:space="0" w:color="auto"/>
          </w:divBdr>
        </w:div>
        <w:div w:id="199755496">
          <w:marLeft w:val="0"/>
          <w:marRight w:val="0"/>
          <w:marTop w:val="0"/>
          <w:marBottom w:val="0"/>
          <w:divBdr>
            <w:top w:val="none" w:sz="0" w:space="0" w:color="auto"/>
            <w:left w:val="none" w:sz="0" w:space="0" w:color="auto"/>
            <w:bottom w:val="none" w:sz="0" w:space="0" w:color="auto"/>
            <w:right w:val="none" w:sz="0" w:space="0" w:color="auto"/>
          </w:divBdr>
        </w:div>
        <w:div w:id="206650331">
          <w:marLeft w:val="0"/>
          <w:marRight w:val="0"/>
          <w:marTop w:val="0"/>
          <w:marBottom w:val="0"/>
          <w:divBdr>
            <w:top w:val="none" w:sz="0" w:space="0" w:color="auto"/>
            <w:left w:val="none" w:sz="0" w:space="0" w:color="auto"/>
            <w:bottom w:val="none" w:sz="0" w:space="0" w:color="auto"/>
            <w:right w:val="none" w:sz="0" w:space="0" w:color="auto"/>
          </w:divBdr>
        </w:div>
        <w:div w:id="1614021959">
          <w:marLeft w:val="0"/>
          <w:marRight w:val="0"/>
          <w:marTop w:val="0"/>
          <w:marBottom w:val="0"/>
          <w:divBdr>
            <w:top w:val="none" w:sz="0" w:space="0" w:color="auto"/>
            <w:left w:val="none" w:sz="0" w:space="0" w:color="auto"/>
            <w:bottom w:val="none" w:sz="0" w:space="0" w:color="auto"/>
            <w:right w:val="none" w:sz="0" w:space="0" w:color="auto"/>
          </w:divBdr>
        </w:div>
        <w:div w:id="261189027">
          <w:marLeft w:val="0"/>
          <w:marRight w:val="0"/>
          <w:marTop w:val="0"/>
          <w:marBottom w:val="0"/>
          <w:divBdr>
            <w:top w:val="none" w:sz="0" w:space="0" w:color="auto"/>
            <w:left w:val="none" w:sz="0" w:space="0" w:color="auto"/>
            <w:bottom w:val="none" w:sz="0" w:space="0" w:color="auto"/>
            <w:right w:val="none" w:sz="0" w:space="0" w:color="auto"/>
          </w:divBdr>
        </w:div>
        <w:div w:id="717627689">
          <w:marLeft w:val="0"/>
          <w:marRight w:val="0"/>
          <w:marTop w:val="0"/>
          <w:marBottom w:val="0"/>
          <w:divBdr>
            <w:top w:val="none" w:sz="0" w:space="0" w:color="auto"/>
            <w:left w:val="none" w:sz="0" w:space="0" w:color="auto"/>
            <w:bottom w:val="none" w:sz="0" w:space="0" w:color="auto"/>
            <w:right w:val="none" w:sz="0" w:space="0" w:color="auto"/>
          </w:divBdr>
        </w:div>
        <w:div w:id="992025113">
          <w:marLeft w:val="0"/>
          <w:marRight w:val="0"/>
          <w:marTop w:val="0"/>
          <w:marBottom w:val="0"/>
          <w:divBdr>
            <w:top w:val="none" w:sz="0" w:space="0" w:color="auto"/>
            <w:left w:val="none" w:sz="0" w:space="0" w:color="auto"/>
            <w:bottom w:val="none" w:sz="0" w:space="0" w:color="auto"/>
            <w:right w:val="none" w:sz="0" w:space="0" w:color="auto"/>
          </w:divBdr>
        </w:div>
        <w:div w:id="938368208">
          <w:marLeft w:val="0"/>
          <w:marRight w:val="0"/>
          <w:marTop w:val="0"/>
          <w:marBottom w:val="0"/>
          <w:divBdr>
            <w:top w:val="none" w:sz="0" w:space="0" w:color="auto"/>
            <w:left w:val="none" w:sz="0" w:space="0" w:color="auto"/>
            <w:bottom w:val="none" w:sz="0" w:space="0" w:color="auto"/>
            <w:right w:val="none" w:sz="0" w:space="0" w:color="auto"/>
          </w:divBdr>
        </w:div>
        <w:div w:id="1210997216">
          <w:marLeft w:val="0"/>
          <w:marRight w:val="0"/>
          <w:marTop w:val="0"/>
          <w:marBottom w:val="0"/>
          <w:divBdr>
            <w:top w:val="none" w:sz="0" w:space="0" w:color="auto"/>
            <w:left w:val="none" w:sz="0" w:space="0" w:color="auto"/>
            <w:bottom w:val="none" w:sz="0" w:space="0" w:color="auto"/>
            <w:right w:val="none" w:sz="0" w:space="0" w:color="auto"/>
          </w:divBdr>
        </w:div>
        <w:div w:id="193231256">
          <w:marLeft w:val="0"/>
          <w:marRight w:val="0"/>
          <w:marTop w:val="0"/>
          <w:marBottom w:val="0"/>
          <w:divBdr>
            <w:top w:val="none" w:sz="0" w:space="0" w:color="auto"/>
            <w:left w:val="none" w:sz="0" w:space="0" w:color="auto"/>
            <w:bottom w:val="none" w:sz="0" w:space="0" w:color="auto"/>
            <w:right w:val="none" w:sz="0" w:space="0" w:color="auto"/>
          </w:divBdr>
        </w:div>
        <w:div w:id="1580361259">
          <w:marLeft w:val="0"/>
          <w:marRight w:val="0"/>
          <w:marTop w:val="0"/>
          <w:marBottom w:val="0"/>
          <w:divBdr>
            <w:top w:val="none" w:sz="0" w:space="0" w:color="auto"/>
            <w:left w:val="none" w:sz="0" w:space="0" w:color="auto"/>
            <w:bottom w:val="none" w:sz="0" w:space="0" w:color="auto"/>
            <w:right w:val="none" w:sz="0" w:space="0" w:color="auto"/>
          </w:divBdr>
        </w:div>
        <w:div w:id="638075242">
          <w:marLeft w:val="0"/>
          <w:marRight w:val="0"/>
          <w:marTop w:val="0"/>
          <w:marBottom w:val="0"/>
          <w:divBdr>
            <w:top w:val="none" w:sz="0" w:space="0" w:color="auto"/>
            <w:left w:val="none" w:sz="0" w:space="0" w:color="auto"/>
            <w:bottom w:val="none" w:sz="0" w:space="0" w:color="auto"/>
            <w:right w:val="none" w:sz="0" w:space="0" w:color="auto"/>
          </w:divBdr>
        </w:div>
        <w:div w:id="354383351">
          <w:marLeft w:val="0"/>
          <w:marRight w:val="0"/>
          <w:marTop w:val="0"/>
          <w:marBottom w:val="0"/>
          <w:divBdr>
            <w:top w:val="none" w:sz="0" w:space="0" w:color="auto"/>
            <w:left w:val="none" w:sz="0" w:space="0" w:color="auto"/>
            <w:bottom w:val="none" w:sz="0" w:space="0" w:color="auto"/>
            <w:right w:val="none" w:sz="0" w:space="0" w:color="auto"/>
          </w:divBdr>
        </w:div>
        <w:div w:id="625936933">
          <w:marLeft w:val="0"/>
          <w:marRight w:val="0"/>
          <w:marTop w:val="0"/>
          <w:marBottom w:val="0"/>
          <w:divBdr>
            <w:top w:val="none" w:sz="0" w:space="0" w:color="auto"/>
            <w:left w:val="none" w:sz="0" w:space="0" w:color="auto"/>
            <w:bottom w:val="none" w:sz="0" w:space="0" w:color="auto"/>
            <w:right w:val="none" w:sz="0" w:space="0" w:color="auto"/>
          </w:divBdr>
        </w:div>
        <w:div w:id="690226725">
          <w:marLeft w:val="0"/>
          <w:marRight w:val="0"/>
          <w:marTop w:val="0"/>
          <w:marBottom w:val="0"/>
          <w:divBdr>
            <w:top w:val="none" w:sz="0" w:space="0" w:color="auto"/>
            <w:left w:val="none" w:sz="0" w:space="0" w:color="auto"/>
            <w:bottom w:val="none" w:sz="0" w:space="0" w:color="auto"/>
            <w:right w:val="none" w:sz="0" w:space="0" w:color="auto"/>
          </w:divBdr>
        </w:div>
        <w:div w:id="832456720">
          <w:marLeft w:val="0"/>
          <w:marRight w:val="0"/>
          <w:marTop w:val="0"/>
          <w:marBottom w:val="0"/>
          <w:divBdr>
            <w:top w:val="none" w:sz="0" w:space="0" w:color="auto"/>
            <w:left w:val="none" w:sz="0" w:space="0" w:color="auto"/>
            <w:bottom w:val="none" w:sz="0" w:space="0" w:color="auto"/>
            <w:right w:val="none" w:sz="0" w:space="0" w:color="auto"/>
          </w:divBdr>
        </w:div>
        <w:div w:id="619191388">
          <w:marLeft w:val="0"/>
          <w:marRight w:val="0"/>
          <w:marTop w:val="0"/>
          <w:marBottom w:val="0"/>
          <w:divBdr>
            <w:top w:val="none" w:sz="0" w:space="0" w:color="auto"/>
            <w:left w:val="none" w:sz="0" w:space="0" w:color="auto"/>
            <w:bottom w:val="none" w:sz="0" w:space="0" w:color="auto"/>
            <w:right w:val="none" w:sz="0" w:space="0" w:color="auto"/>
          </w:divBdr>
        </w:div>
        <w:div w:id="163936809">
          <w:marLeft w:val="0"/>
          <w:marRight w:val="0"/>
          <w:marTop w:val="0"/>
          <w:marBottom w:val="0"/>
          <w:divBdr>
            <w:top w:val="none" w:sz="0" w:space="0" w:color="auto"/>
            <w:left w:val="none" w:sz="0" w:space="0" w:color="auto"/>
            <w:bottom w:val="none" w:sz="0" w:space="0" w:color="auto"/>
            <w:right w:val="none" w:sz="0" w:space="0" w:color="auto"/>
          </w:divBdr>
        </w:div>
        <w:div w:id="861936620">
          <w:marLeft w:val="0"/>
          <w:marRight w:val="0"/>
          <w:marTop w:val="0"/>
          <w:marBottom w:val="0"/>
          <w:divBdr>
            <w:top w:val="none" w:sz="0" w:space="0" w:color="auto"/>
            <w:left w:val="none" w:sz="0" w:space="0" w:color="auto"/>
            <w:bottom w:val="none" w:sz="0" w:space="0" w:color="auto"/>
            <w:right w:val="none" w:sz="0" w:space="0" w:color="auto"/>
          </w:divBdr>
        </w:div>
        <w:div w:id="970019867">
          <w:marLeft w:val="0"/>
          <w:marRight w:val="0"/>
          <w:marTop w:val="0"/>
          <w:marBottom w:val="0"/>
          <w:divBdr>
            <w:top w:val="none" w:sz="0" w:space="0" w:color="auto"/>
            <w:left w:val="none" w:sz="0" w:space="0" w:color="auto"/>
            <w:bottom w:val="none" w:sz="0" w:space="0" w:color="auto"/>
            <w:right w:val="none" w:sz="0" w:space="0" w:color="auto"/>
          </w:divBdr>
        </w:div>
        <w:div w:id="810319560">
          <w:marLeft w:val="0"/>
          <w:marRight w:val="0"/>
          <w:marTop w:val="0"/>
          <w:marBottom w:val="0"/>
          <w:divBdr>
            <w:top w:val="none" w:sz="0" w:space="0" w:color="auto"/>
            <w:left w:val="none" w:sz="0" w:space="0" w:color="auto"/>
            <w:bottom w:val="none" w:sz="0" w:space="0" w:color="auto"/>
            <w:right w:val="none" w:sz="0" w:space="0" w:color="auto"/>
          </w:divBdr>
        </w:div>
        <w:div w:id="1940679711">
          <w:marLeft w:val="0"/>
          <w:marRight w:val="0"/>
          <w:marTop w:val="0"/>
          <w:marBottom w:val="0"/>
          <w:divBdr>
            <w:top w:val="none" w:sz="0" w:space="0" w:color="auto"/>
            <w:left w:val="none" w:sz="0" w:space="0" w:color="auto"/>
            <w:bottom w:val="none" w:sz="0" w:space="0" w:color="auto"/>
            <w:right w:val="none" w:sz="0" w:space="0" w:color="auto"/>
          </w:divBdr>
        </w:div>
        <w:div w:id="2089959159">
          <w:marLeft w:val="0"/>
          <w:marRight w:val="0"/>
          <w:marTop w:val="0"/>
          <w:marBottom w:val="0"/>
          <w:divBdr>
            <w:top w:val="none" w:sz="0" w:space="0" w:color="auto"/>
            <w:left w:val="none" w:sz="0" w:space="0" w:color="auto"/>
            <w:bottom w:val="none" w:sz="0" w:space="0" w:color="auto"/>
            <w:right w:val="none" w:sz="0" w:space="0" w:color="auto"/>
          </w:divBdr>
        </w:div>
        <w:div w:id="442455307">
          <w:marLeft w:val="0"/>
          <w:marRight w:val="0"/>
          <w:marTop w:val="0"/>
          <w:marBottom w:val="0"/>
          <w:divBdr>
            <w:top w:val="none" w:sz="0" w:space="0" w:color="auto"/>
            <w:left w:val="none" w:sz="0" w:space="0" w:color="auto"/>
            <w:bottom w:val="none" w:sz="0" w:space="0" w:color="auto"/>
            <w:right w:val="none" w:sz="0" w:space="0" w:color="auto"/>
          </w:divBdr>
        </w:div>
        <w:div w:id="811823122">
          <w:marLeft w:val="0"/>
          <w:marRight w:val="0"/>
          <w:marTop w:val="0"/>
          <w:marBottom w:val="0"/>
          <w:divBdr>
            <w:top w:val="none" w:sz="0" w:space="0" w:color="auto"/>
            <w:left w:val="none" w:sz="0" w:space="0" w:color="auto"/>
            <w:bottom w:val="none" w:sz="0" w:space="0" w:color="auto"/>
            <w:right w:val="none" w:sz="0" w:space="0" w:color="auto"/>
          </w:divBdr>
        </w:div>
        <w:div w:id="2143497409">
          <w:marLeft w:val="0"/>
          <w:marRight w:val="0"/>
          <w:marTop w:val="0"/>
          <w:marBottom w:val="0"/>
          <w:divBdr>
            <w:top w:val="none" w:sz="0" w:space="0" w:color="auto"/>
            <w:left w:val="none" w:sz="0" w:space="0" w:color="auto"/>
            <w:bottom w:val="none" w:sz="0" w:space="0" w:color="auto"/>
            <w:right w:val="none" w:sz="0" w:space="0" w:color="auto"/>
          </w:divBdr>
        </w:div>
        <w:div w:id="1902206447">
          <w:marLeft w:val="0"/>
          <w:marRight w:val="0"/>
          <w:marTop w:val="0"/>
          <w:marBottom w:val="0"/>
          <w:divBdr>
            <w:top w:val="none" w:sz="0" w:space="0" w:color="auto"/>
            <w:left w:val="none" w:sz="0" w:space="0" w:color="auto"/>
            <w:bottom w:val="none" w:sz="0" w:space="0" w:color="auto"/>
            <w:right w:val="none" w:sz="0" w:space="0" w:color="auto"/>
          </w:divBdr>
        </w:div>
        <w:div w:id="926304712">
          <w:marLeft w:val="0"/>
          <w:marRight w:val="0"/>
          <w:marTop w:val="0"/>
          <w:marBottom w:val="0"/>
          <w:divBdr>
            <w:top w:val="none" w:sz="0" w:space="0" w:color="auto"/>
            <w:left w:val="none" w:sz="0" w:space="0" w:color="auto"/>
            <w:bottom w:val="none" w:sz="0" w:space="0" w:color="auto"/>
            <w:right w:val="none" w:sz="0" w:space="0" w:color="auto"/>
          </w:divBdr>
        </w:div>
        <w:div w:id="223294673">
          <w:marLeft w:val="0"/>
          <w:marRight w:val="0"/>
          <w:marTop w:val="0"/>
          <w:marBottom w:val="0"/>
          <w:divBdr>
            <w:top w:val="none" w:sz="0" w:space="0" w:color="auto"/>
            <w:left w:val="none" w:sz="0" w:space="0" w:color="auto"/>
            <w:bottom w:val="none" w:sz="0" w:space="0" w:color="auto"/>
            <w:right w:val="none" w:sz="0" w:space="0" w:color="auto"/>
          </w:divBdr>
        </w:div>
        <w:div w:id="1271234441">
          <w:marLeft w:val="0"/>
          <w:marRight w:val="0"/>
          <w:marTop w:val="0"/>
          <w:marBottom w:val="0"/>
          <w:divBdr>
            <w:top w:val="none" w:sz="0" w:space="0" w:color="auto"/>
            <w:left w:val="none" w:sz="0" w:space="0" w:color="auto"/>
            <w:bottom w:val="none" w:sz="0" w:space="0" w:color="auto"/>
            <w:right w:val="none" w:sz="0" w:space="0" w:color="auto"/>
          </w:divBdr>
        </w:div>
        <w:div w:id="1768889595">
          <w:marLeft w:val="0"/>
          <w:marRight w:val="0"/>
          <w:marTop w:val="0"/>
          <w:marBottom w:val="0"/>
          <w:divBdr>
            <w:top w:val="none" w:sz="0" w:space="0" w:color="auto"/>
            <w:left w:val="none" w:sz="0" w:space="0" w:color="auto"/>
            <w:bottom w:val="none" w:sz="0" w:space="0" w:color="auto"/>
            <w:right w:val="none" w:sz="0" w:space="0" w:color="auto"/>
          </w:divBdr>
        </w:div>
        <w:div w:id="1570381929">
          <w:marLeft w:val="0"/>
          <w:marRight w:val="0"/>
          <w:marTop w:val="0"/>
          <w:marBottom w:val="0"/>
          <w:divBdr>
            <w:top w:val="none" w:sz="0" w:space="0" w:color="auto"/>
            <w:left w:val="none" w:sz="0" w:space="0" w:color="auto"/>
            <w:bottom w:val="none" w:sz="0" w:space="0" w:color="auto"/>
            <w:right w:val="none" w:sz="0" w:space="0" w:color="auto"/>
          </w:divBdr>
        </w:div>
        <w:div w:id="1619799768">
          <w:marLeft w:val="0"/>
          <w:marRight w:val="0"/>
          <w:marTop w:val="0"/>
          <w:marBottom w:val="0"/>
          <w:divBdr>
            <w:top w:val="none" w:sz="0" w:space="0" w:color="auto"/>
            <w:left w:val="none" w:sz="0" w:space="0" w:color="auto"/>
            <w:bottom w:val="none" w:sz="0" w:space="0" w:color="auto"/>
            <w:right w:val="none" w:sz="0" w:space="0" w:color="auto"/>
          </w:divBdr>
        </w:div>
        <w:div w:id="795414533">
          <w:marLeft w:val="0"/>
          <w:marRight w:val="0"/>
          <w:marTop w:val="0"/>
          <w:marBottom w:val="0"/>
          <w:divBdr>
            <w:top w:val="none" w:sz="0" w:space="0" w:color="auto"/>
            <w:left w:val="none" w:sz="0" w:space="0" w:color="auto"/>
            <w:bottom w:val="none" w:sz="0" w:space="0" w:color="auto"/>
            <w:right w:val="none" w:sz="0" w:space="0" w:color="auto"/>
          </w:divBdr>
        </w:div>
        <w:div w:id="470756242">
          <w:marLeft w:val="0"/>
          <w:marRight w:val="0"/>
          <w:marTop w:val="0"/>
          <w:marBottom w:val="0"/>
          <w:divBdr>
            <w:top w:val="none" w:sz="0" w:space="0" w:color="auto"/>
            <w:left w:val="none" w:sz="0" w:space="0" w:color="auto"/>
            <w:bottom w:val="none" w:sz="0" w:space="0" w:color="auto"/>
            <w:right w:val="none" w:sz="0" w:space="0" w:color="auto"/>
          </w:divBdr>
        </w:div>
        <w:div w:id="659308895">
          <w:marLeft w:val="0"/>
          <w:marRight w:val="0"/>
          <w:marTop w:val="0"/>
          <w:marBottom w:val="0"/>
          <w:divBdr>
            <w:top w:val="none" w:sz="0" w:space="0" w:color="auto"/>
            <w:left w:val="none" w:sz="0" w:space="0" w:color="auto"/>
            <w:bottom w:val="none" w:sz="0" w:space="0" w:color="auto"/>
            <w:right w:val="none" w:sz="0" w:space="0" w:color="auto"/>
          </w:divBdr>
        </w:div>
        <w:div w:id="1753312314">
          <w:marLeft w:val="0"/>
          <w:marRight w:val="0"/>
          <w:marTop w:val="0"/>
          <w:marBottom w:val="0"/>
          <w:divBdr>
            <w:top w:val="none" w:sz="0" w:space="0" w:color="auto"/>
            <w:left w:val="none" w:sz="0" w:space="0" w:color="auto"/>
            <w:bottom w:val="none" w:sz="0" w:space="0" w:color="auto"/>
            <w:right w:val="none" w:sz="0" w:space="0" w:color="auto"/>
          </w:divBdr>
        </w:div>
        <w:div w:id="156698504">
          <w:marLeft w:val="0"/>
          <w:marRight w:val="0"/>
          <w:marTop w:val="0"/>
          <w:marBottom w:val="0"/>
          <w:divBdr>
            <w:top w:val="none" w:sz="0" w:space="0" w:color="auto"/>
            <w:left w:val="none" w:sz="0" w:space="0" w:color="auto"/>
            <w:bottom w:val="none" w:sz="0" w:space="0" w:color="auto"/>
            <w:right w:val="none" w:sz="0" w:space="0" w:color="auto"/>
          </w:divBdr>
        </w:div>
        <w:div w:id="1714767924">
          <w:marLeft w:val="0"/>
          <w:marRight w:val="0"/>
          <w:marTop w:val="0"/>
          <w:marBottom w:val="0"/>
          <w:divBdr>
            <w:top w:val="none" w:sz="0" w:space="0" w:color="auto"/>
            <w:left w:val="none" w:sz="0" w:space="0" w:color="auto"/>
            <w:bottom w:val="none" w:sz="0" w:space="0" w:color="auto"/>
            <w:right w:val="none" w:sz="0" w:space="0" w:color="auto"/>
          </w:divBdr>
        </w:div>
        <w:div w:id="455877015">
          <w:marLeft w:val="0"/>
          <w:marRight w:val="0"/>
          <w:marTop w:val="0"/>
          <w:marBottom w:val="0"/>
          <w:divBdr>
            <w:top w:val="none" w:sz="0" w:space="0" w:color="auto"/>
            <w:left w:val="none" w:sz="0" w:space="0" w:color="auto"/>
            <w:bottom w:val="none" w:sz="0" w:space="0" w:color="auto"/>
            <w:right w:val="none" w:sz="0" w:space="0" w:color="auto"/>
          </w:divBdr>
        </w:div>
        <w:div w:id="1033264562">
          <w:marLeft w:val="0"/>
          <w:marRight w:val="0"/>
          <w:marTop w:val="0"/>
          <w:marBottom w:val="0"/>
          <w:divBdr>
            <w:top w:val="none" w:sz="0" w:space="0" w:color="auto"/>
            <w:left w:val="none" w:sz="0" w:space="0" w:color="auto"/>
            <w:bottom w:val="none" w:sz="0" w:space="0" w:color="auto"/>
            <w:right w:val="none" w:sz="0" w:space="0" w:color="auto"/>
          </w:divBdr>
        </w:div>
        <w:div w:id="340857182">
          <w:marLeft w:val="0"/>
          <w:marRight w:val="0"/>
          <w:marTop w:val="0"/>
          <w:marBottom w:val="0"/>
          <w:divBdr>
            <w:top w:val="none" w:sz="0" w:space="0" w:color="auto"/>
            <w:left w:val="none" w:sz="0" w:space="0" w:color="auto"/>
            <w:bottom w:val="none" w:sz="0" w:space="0" w:color="auto"/>
            <w:right w:val="none" w:sz="0" w:space="0" w:color="auto"/>
          </w:divBdr>
        </w:div>
        <w:div w:id="1548302583">
          <w:marLeft w:val="0"/>
          <w:marRight w:val="0"/>
          <w:marTop w:val="0"/>
          <w:marBottom w:val="0"/>
          <w:divBdr>
            <w:top w:val="none" w:sz="0" w:space="0" w:color="auto"/>
            <w:left w:val="none" w:sz="0" w:space="0" w:color="auto"/>
            <w:bottom w:val="none" w:sz="0" w:space="0" w:color="auto"/>
            <w:right w:val="none" w:sz="0" w:space="0" w:color="auto"/>
          </w:divBdr>
        </w:div>
        <w:div w:id="1692494615">
          <w:marLeft w:val="0"/>
          <w:marRight w:val="0"/>
          <w:marTop w:val="0"/>
          <w:marBottom w:val="0"/>
          <w:divBdr>
            <w:top w:val="none" w:sz="0" w:space="0" w:color="auto"/>
            <w:left w:val="none" w:sz="0" w:space="0" w:color="auto"/>
            <w:bottom w:val="none" w:sz="0" w:space="0" w:color="auto"/>
            <w:right w:val="none" w:sz="0" w:space="0" w:color="auto"/>
          </w:divBdr>
        </w:div>
        <w:div w:id="90513512">
          <w:marLeft w:val="0"/>
          <w:marRight w:val="0"/>
          <w:marTop w:val="0"/>
          <w:marBottom w:val="0"/>
          <w:divBdr>
            <w:top w:val="none" w:sz="0" w:space="0" w:color="auto"/>
            <w:left w:val="none" w:sz="0" w:space="0" w:color="auto"/>
            <w:bottom w:val="none" w:sz="0" w:space="0" w:color="auto"/>
            <w:right w:val="none" w:sz="0" w:space="0" w:color="auto"/>
          </w:divBdr>
        </w:div>
        <w:div w:id="1518108163">
          <w:marLeft w:val="0"/>
          <w:marRight w:val="0"/>
          <w:marTop w:val="0"/>
          <w:marBottom w:val="0"/>
          <w:divBdr>
            <w:top w:val="none" w:sz="0" w:space="0" w:color="auto"/>
            <w:left w:val="none" w:sz="0" w:space="0" w:color="auto"/>
            <w:bottom w:val="none" w:sz="0" w:space="0" w:color="auto"/>
            <w:right w:val="none" w:sz="0" w:space="0" w:color="auto"/>
          </w:divBdr>
        </w:div>
        <w:div w:id="1763985864">
          <w:marLeft w:val="0"/>
          <w:marRight w:val="0"/>
          <w:marTop w:val="0"/>
          <w:marBottom w:val="0"/>
          <w:divBdr>
            <w:top w:val="none" w:sz="0" w:space="0" w:color="auto"/>
            <w:left w:val="none" w:sz="0" w:space="0" w:color="auto"/>
            <w:bottom w:val="none" w:sz="0" w:space="0" w:color="auto"/>
            <w:right w:val="none" w:sz="0" w:space="0" w:color="auto"/>
          </w:divBdr>
        </w:div>
        <w:div w:id="342440341">
          <w:marLeft w:val="0"/>
          <w:marRight w:val="0"/>
          <w:marTop w:val="0"/>
          <w:marBottom w:val="0"/>
          <w:divBdr>
            <w:top w:val="none" w:sz="0" w:space="0" w:color="auto"/>
            <w:left w:val="none" w:sz="0" w:space="0" w:color="auto"/>
            <w:bottom w:val="none" w:sz="0" w:space="0" w:color="auto"/>
            <w:right w:val="none" w:sz="0" w:space="0" w:color="auto"/>
          </w:divBdr>
        </w:div>
        <w:div w:id="263077557">
          <w:marLeft w:val="0"/>
          <w:marRight w:val="0"/>
          <w:marTop w:val="0"/>
          <w:marBottom w:val="0"/>
          <w:divBdr>
            <w:top w:val="none" w:sz="0" w:space="0" w:color="auto"/>
            <w:left w:val="none" w:sz="0" w:space="0" w:color="auto"/>
            <w:bottom w:val="none" w:sz="0" w:space="0" w:color="auto"/>
            <w:right w:val="none" w:sz="0" w:space="0" w:color="auto"/>
          </w:divBdr>
        </w:div>
        <w:div w:id="885488534">
          <w:marLeft w:val="0"/>
          <w:marRight w:val="0"/>
          <w:marTop w:val="0"/>
          <w:marBottom w:val="0"/>
          <w:divBdr>
            <w:top w:val="none" w:sz="0" w:space="0" w:color="auto"/>
            <w:left w:val="none" w:sz="0" w:space="0" w:color="auto"/>
            <w:bottom w:val="none" w:sz="0" w:space="0" w:color="auto"/>
            <w:right w:val="none" w:sz="0" w:space="0" w:color="auto"/>
          </w:divBdr>
        </w:div>
        <w:div w:id="1263798600">
          <w:marLeft w:val="0"/>
          <w:marRight w:val="0"/>
          <w:marTop w:val="0"/>
          <w:marBottom w:val="0"/>
          <w:divBdr>
            <w:top w:val="none" w:sz="0" w:space="0" w:color="auto"/>
            <w:left w:val="none" w:sz="0" w:space="0" w:color="auto"/>
            <w:bottom w:val="none" w:sz="0" w:space="0" w:color="auto"/>
            <w:right w:val="none" w:sz="0" w:space="0" w:color="auto"/>
          </w:divBdr>
        </w:div>
        <w:div w:id="271861167">
          <w:marLeft w:val="0"/>
          <w:marRight w:val="0"/>
          <w:marTop w:val="0"/>
          <w:marBottom w:val="0"/>
          <w:divBdr>
            <w:top w:val="none" w:sz="0" w:space="0" w:color="auto"/>
            <w:left w:val="none" w:sz="0" w:space="0" w:color="auto"/>
            <w:bottom w:val="none" w:sz="0" w:space="0" w:color="auto"/>
            <w:right w:val="none" w:sz="0" w:space="0" w:color="auto"/>
          </w:divBdr>
        </w:div>
        <w:div w:id="2014069610">
          <w:marLeft w:val="0"/>
          <w:marRight w:val="0"/>
          <w:marTop w:val="0"/>
          <w:marBottom w:val="0"/>
          <w:divBdr>
            <w:top w:val="none" w:sz="0" w:space="0" w:color="auto"/>
            <w:left w:val="none" w:sz="0" w:space="0" w:color="auto"/>
            <w:bottom w:val="none" w:sz="0" w:space="0" w:color="auto"/>
            <w:right w:val="none" w:sz="0" w:space="0" w:color="auto"/>
          </w:divBdr>
        </w:div>
        <w:div w:id="1505123746">
          <w:marLeft w:val="0"/>
          <w:marRight w:val="0"/>
          <w:marTop w:val="0"/>
          <w:marBottom w:val="0"/>
          <w:divBdr>
            <w:top w:val="none" w:sz="0" w:space="0" w:color="auto"/>
            <w:left w:val="none" w:sz="0" w:space="0" w:color="auto"/>
            <w:bottom w:val="none" w:sz="0" w:space="0" w:color="auto"/>
            <w:right w:val="none" w:sz="0" w:space="0" w:color="auto"/>
          </w:divBdr>
        </w:div>
        <w:div w:id="880288755">
          <w:marLeft w:val="0"/>
          <w:marRight w:val="0"/>
          <w:marTop w:val="0"/>
          <w:marBottom w:val="0"/>
          <w:divBdr>
            <w:top w:val="none" w:sz="0" w:space="0" w:color="auto"/>
            <w:left w:val="none" w:sz="0" w:space="0" w:color="auto"/>
            <w:bottom w:val="none" w:sz="0" w:space="0" w:color="auto"/>
            <w:right w:val="none" w:sz="0" w:space="0" w:color="auto"/>
          </w:divBdr>
        </w:div>
        <w:div w:id="717363679">
          <w:marLeft w:val="0"/>
          <w:marRight w:val="0"/>
          <w:marTop w:val="0"/>
          <w:marBottom w:val="0"/>
          <w:divBdr>
            <w:top w:val="none" w:sz="0" w:space="0" w:color="auto"/>
            <w:left w:val="none" w:sz="0" w:space="0" w:color="auto"/>
            <w:bottom w:val="none" w:sz="0" w:space="0" w:color="auto"/>
            <w:right w:val="none" w:sz="0" w:space="0" w:color="auto"/>
          </w:divBdr>
        </w:div>
        <w:div w:id="283344667">
          <w:marLeft w:val="0"/>
          <w:marRight w:val="0"/>
          <w:marTop w:val="0"/>
          <w:marBottom w:val="0"/>
          <w:divBdr>
            <w:top w:val="none" w:sz="0" w:space="0" w:color="auto"/>
            <w:left w:val="none" w:sz="0" w:space="0" w:color="auto"/>
            <w:bottom w:val="none" w:sz="0" w:space="0" w:color="auto"/>
            <w:right w:val="none" w:sz="0" w:space="0" w:color="auto"/>
          </w:divBdr>
        </w:div>
        <w:div w:id="1483159460">
          <w:marLeft w:val="0"/>
          <w:marRight w:val="0"/>
          <w:marTop w:val="0"/>
          <w:marBottom w:val="0"/>
          <w:divBdr>
            <w:top w:val="none" w:sz="0" w:space="0" w:color="auto"/>
            <w:left w:val="none" w:sz="0" w:space="0" w:color="auto"/>
            <w:bottom w:val="none" w:sz="0" w:space="0" w:color="auto"/>
            <w:right w:val="none" w:sz="0" w:space="0" w:color="auto"/>
          </w:divBdr>
        </w:div>
        <w:div w:id="917404995">
          <w:marLeft w:val="0"/>
          <w:marRight w:val="0"/>
          <w:marTop w:val="0"/>
          <w:marBottom w:val="0"/>
          <w:divBdr>
            <w:top w:val="none" w:sz="0" w:space="0" w:color="auto"/>
            <w:left w:val="none" w:sz="0" w:space="0" w:color="auto"/>
            <w:bottom w:val="none" w:sz="0" w:space="0" w:color="auto"/>
            <w:right w:val="none" w:sz="0" w:space="0" w:color="auto"/>
          </w:divBdr>
        </w:div>
        <w:div w:id="230434555">
          <w:marLeft w:val="0"/>
          <w:marRight w:val="0"/>
          <w:marTop w:val="0"/>
          <w:marBottom w:val="0"/>
          <w:divBdr>
            <w:top w:val="none" w:sz="0" w:space="0" w:color="auto"/>
            <w:left w:val="none" w:sz="0" w:space="0" w:color="auto"/>
            <w:bottom w:val="none" w:sz="0" w:space="0" w:color="auto"/>
            <w:right w:val="none" w:sz="0" w:space="0" w:color="auto"/>
          </w:divBdr>
        </w:div>
        <w:div w:id="2069910421">
          <w:marLeft w:val="0"/>
          <w:marRight w:val="0"/>
          <w:marTop w:val="0"/>
          <w:marBottom w:val="0"/>
          <w:divBdr>
            <w:top w:val="none" w:sz="0" w:space="0" w:color="auto"/>
            <w:left w:val="none" w:sz="0" w:space="0" w:color="auto"/>
            <w:bottom w:val="none" w:sz="0" w:space="0" w:color="auto"/>
            <w:right w:val="none" w:sz="0" w:space="0" w:color="auto"/>
          </w:divBdr>
        </w:div>
        <w:div w:id="221329420">
          <w:marLeft w:val="0"/>
          <w:marRight w:val="0"/>
          <w:marTop w:val="0"/>
          <w:marBottom w:val="0"/>
          <w:divBdr>
            <w:top w:val="none" w:sz="0" w:space="0" w:color="auto"/>
            <w:left w:val="none" w:sz="0" w:space="0" w:color="auto"/>
            <w:bottom w:val="none" w:sz="0" w:space="0" w:color="auto"/>
            <w:right w:val="none" w:sz="0" w:space="0" w:color="auto"/>
          </w:divBdr>
        </w:div>
        <w:div w:id="954024019">
          <w:marLeft w:val="0"/>
          <w:marRight w:val="0"/>
          <w:marTop w:val="0"/>
          <w:marBottom w:val="0"/>
          <w:divBdr>
            <w:top w:val="none" w:sz="0" w:space="0" w:color="auto"/>
            <w:left w:val="none" w:sz="0" w:space="0" w:color="auto"/>
            <w:bottom w:val="none" w:sz="0" w:space="0" w:color="auto"/>
            <w:right w:val="none" w:sz="0" w:space="0" w:color="auto"/>
          </w:divBdr>
        </w:div>
        <w:div w:id="1433471234">
          <w:marLeft w:val="0"/>
          <w:marRight w:val="0"/>
          <w:marTop w:val="0"/>
          <w:marBottom w:val="0"/>
          <w:divBdr>
            <w:top w:val="none" w:sz="0" w:space="0" w:color="auto"/>
            <w:left w:val="none" w:sz="0" w:space="0" w:color="auto"/>
            <w:bottom w:val="none" w:sz="0" w:space="0" w:color="auto"/>
            <w:right w:val="none" w:sz="0" w:space="0" w:color="auto"/>
          </w:divBdr>
        </w:div>
        <w:div w:id="225914894">
          <w:marLeft w:val="0"/>
          <w:marRight w:val="0"/>
          <w:marTop w:val="0"/>
          <w:marBottom w:val="0"/>
          <w:divBdr>
            <w:top w:val="none" w:sz="0" w:space="0" w:color="auto"/>
            <w:left w:val="none" w:sz="0" w:space="0" w:color="auto"/>
            <w:bottom w:val="none" w:sz="0" w:space="0" w:color="auto"/>
            <w:right w:val="none" w:sz="0" w:space="0" w:color="auto"/>
          </w:divBdr>
        </w:div>
        <w:div w:id="211506349">
          <w:marLeft w:val="0"/>
          <w:marRight w:val="0"/>
          <w:marTop w:val="0"/>
          <w:marBottom w:val="0"/>
          <w:divBdr>
            <w:top w:val="none" w:sz="0" w:space="0" w:color="auto"/>
            <w:left w:val="none" w:sz="0" w:space="0" w:color="auto"/>
            <w:bottom w:val="none" w:sz="0" w:space="0" w:color="auto"/>
            <w:right w:val="none" w:sz="0" w:space="0" w:color="auto"/>
          </w:divBdr>
        </w:div>
        <w:div w:id="2134516302">
          <w:marLeft w:val="0"/>
          <w:marRight w:val="0"/>
          <w:marTop w:val="0"/>
          <w:marBottom w:val="0"/>
          <w:divBdr>
            <w:top w:val="none" w:sz="0" w:space="0" w:color="auto"/>
            <w:left w:val="none" w:sz="0" w:space="0" w:color="auto"/>
            <w:bottom w:val="none" w:sz="0" w:space="0" w:color="auto"/>
            <w:right w:val="none" w:sz="0" w:space="0" w:color="auto"/>
          </w:divBdr>
        </w:div>
        <w:div w:id="266157860">
          <w:marLeft w:val="0"/>
          <w:marRight w:val="0"/>
          <w:marTop w:val="0"/>
          <w:marBottom w:val="0"/>
          <w:divBdr>
            <w:top w:val="none" w:sz="0" w:space="0" w:color="auto"/>
            <w:left w:val="none" w:sz="0" w:space="0" w:color="auto"/>
            <w:bottom w:val="none" w:sz="0" w:space="0" w:color="auto"/>
            <w:right w:val="none" w:sz="0" w:space="0" w:color="auto"/>
          </w:divBdr>
        </w:div>
        <w:div w:id="1342001455">
          <w:marLeft w:val="0"/>
          <w:marRight w:val="0"/>
          <w:marTop w:val="0"/>
          <w:marBottom w:val="0"/>
          <w:divBdr>
            <w:top w:val="none" w:sz="0" w:space="0" w:color="auto"/>
            <w:left w:val="none" w:sz="0" w:space="0" w:color="auto"/>
            <w:bottom w:val="none" w:sz="0" w:space="0" w:color="auto"/>
            <w:right w:val="none" w:sz="0" w:space="0" w:color="auto"/>
          </w:divBdr>
        </w:div>
        <w:div w:id="388499933">
          <w:marLeft w:val="0"/>
          <w:marRight w:val="0"/>
          <w:marTop w:val="0"/>
          <w:marBottom w:val="0"/>
          <w:divBdr>
            <w:top w:val="none" w:sz="0" w:space="0" w:color="auto"/>
            <w:left w:val="none" w:sz="0" w:space="0" w:color="auto"/>
            <w:bottom w:val="none" w:sz="0" w:space="0" w:color="auto"/>
            <w:right w:val="none" w:sz="0" w:space="0" w:color="auto"/>
          </w:divBdr>
        </w:div>
        <w:div w:id="1751611625">
          <w:marLeft w:val="0"/>
          <w:marRight w:val="0"/>
          <w:marTop w:val="0"/>
          <w:marBottom w:val="0"/>
          <w:divBdr>
            <w:top w:val="none" w:sz="0" w:space="0" w:color="auto"/>
            <w:left w:val="none" w:sz="0" w:space="0" w:color="auto"/>
            <w:bottom w:val="none" w:sz="0" w:space="0" w:color="auto"/>
            <w:right w:val="none" w:sz="0" w:space="0" w:color="auto"/>
          </w:divBdr>
        </w:div>
        <w:div w:id="560671859">
          <w:marLeft w:val="0"/>
          <w:marRight w:val="0"/>
          <w:marTop w:val="0"/>
          <w:marBottom w:val="0"/>
          <w:divBdr>
            <w:top w:val="none" w:sz="0" w:space="0" w:color="auto"/>
            <w:left w:val="none" w:sz="0" w:space="0" w:color="auto"/>
            <w:bottom w:val="none" w:sz="0" w:space="0" w:color="auto"/>
            <w:right w:val="none" w:sz="0" w:space="0" w:color="auto"/>
          </w:divBdr>
        </w:div>
        <w:div w:id="1210067160">
          <w:marLeft w:val="0"/>
          <w:marRight w:val="0"/>
          <w:marTop w:val="0"/>
          <w:marBottom w:val="0"/>
          <w:divBdr>
            <w:top w:val="none" w:sz="0" w:space="0" w:color="auto"/>
            <w:left w:val="none" w:sz="0" w:space="0" w:color="auto"/>
            <w:bottom w:val="none" w:sz="0" w:space="0" w:color="auto"/>
            <w:right w:val="none" w:sz="0" w:space="0" w:color="auto"/>
          </w:divBdr>
        </w:div>
        <w:div w:id="210652900">
          <w:marLeft w:val="0"/>
          <w:marRight w:val="0"/>
          <w:marTop w:val="0"/>
          <w:marBottom w:val="0"/>
          <w:divBdr>
            <w:top w:val="none" w:sz="0" w:space="0" w:color="auto"/>
            <w:left w:val="none" w:sz="0" w:space="0" w:color="auto"/>
            <w:bottom w:val="none" w:sz="0" w:space="0" w:color="auto"/>
            <w:right w:val="none" w:sz="0" w:space="0" w:color="auto"/>
          </w:divBdr>
        </w:div>
        <w:div w:id="673532194">
          <w:marLeft w:val="0"/>
          <w:marRight w:val="0"/>
          <w:marTop w:val="0"/>
          <w:marBottom w:val="0"/>
          <w:divBdr>
            <w:top w:val="none" w:sz="0" w:space="0" w:color="auto"/>
            <w:left w:val="none" w:sz="0" w:space="0" w:color="auto"/>
            <w:bottom w:val="none" w:sz="0" w:space="0" w:color="auto"/>
            <w:right w:val="none" w:sz="0" w:space="0" w:color="auto"/>
          </w:divBdr>
        </w:div>
        <w:div w:id="890920253">
          <w:marLeft w:val="0"/>
          <w:marRight w:val="0"/>
          <w:marTop w:val="0"/>
          <w:marBottom w:val="0"/>
          <w:divBdr>
            <w:top w:val="none" w:sz="0" w:space="0" w:color="auto"/>
            <w:left w:val="none" w:sz="0" w:space="0" w:color="auto"/>
            <w:bottom w:val="none" w:sz="0" w:space="0" w:color="auto"/>
            <w:right w:val="none" w:sz="0" w:space="0" w:color="auto"/>
          </w:divBdr>
        </w:div>
        <w:div w:id="591932068">
          <w:marLeft w:val="0"/>
          <w:marRight w:val="0"/>
          <w:marTop w:val="0"/>
          <w:marBottom w:val="0"/>
          <w:divBdr>
            <w:top w:val="none" w:sz="0" w:space="0" w:color="auto"/>
            <w:left w:val="none" w:sz="0" w:space="0" w:color="auto"/>
            <w:bottom w:val="none" w:sz="0" w:space="0" w:color="auto"/>
            <w:right w:val="none" w:sz="0" w:space="0" w:color="auto"/>
          </w:divBdr>
        </w:div>
        <w:div w:id="1529828058">
          <w:marLeft w:val="0"/>
          <w:marRight w:val="0"/>
          <w:marTop w:val="0"/>
          <w:marBottom w:val="0"/>
          <w:divBdr>
            <w:top w:val="none" w:sz="0" w:space="0" w:color="auto"/>
            <w:left w:val="none" w:sz="0" w:space="0" w:color="auto"/>
            <w:bottom w:val="none" w:sz="0" w:space="0" w:color="auto"/>
            <w:right w:val="none" w:sz="0" w:space="0" w:color="auto"/>
          </w:divBdr>
        </w:div>
        <w:div w:id="507254818">
          <w:marLeft w:val="0"/>
          <w:marRight w:val="0"/>
          <w:marTop w:val="0"/>
          <w:marBottom w:val="0"/>
          <w:divBdr>
            <w:top w:val="none" w:sz="0" w:space="0" w:color="auto"/>
            <w:left w:val="none" w:sz="0" w:space="0" w:color="auto"/>
            <w:bottom w:val="none" w:sz="0" w:space="0" w:color="auto"/>
            <w:right w:val="none" w:sz="0" w:space="0" w:color="auto"/>
          </w:divBdr>
        </w:div>
        <w:div w:id="1680303801">
          <w:marLeft w:val="0"/>
          <w:marRight w:val="0"/>
          <w:marTop w:val="0"/>
          <w:marBottom w:val="0"/>
          <w:divBdr>
            <w:top w:val="none" w:sz="0" w:space="0" w:color="auto"/>
            <w:left w:val="none" w:sz="0" w:space="0" w:color="auto"/>
            <w:bottom w:val="none" w:sz="0" w:space="0" w:color="auto"/>
            <w:right w:val="none" w:sz="0" w:space="0" w:color="auto"/>
          </w:divBdr>
        </w:div>
        <w:div w:id="1981615541">
          <w:marLeft w:val="0"/>
          <w:marRight w:val="0"/>
          <w:marTop w:val="0"/>
          <w:marBottom w:val="0"/>
          <w:divBdr>
            <w:top w:val="none" w:sz="0" w:space="0" w:color="auto"/>
            <w:left w:val="none" w:sz="0" w:space="0" w:color="auto"/>
            <w:bottom w:val="none" w:sz="0" w:space="0" w:color="auto"/>
            <w:right w:val="none" w:sz="0" w:space="0" w:color="auto"/>
          </w:divBdr>
        </w:div>
        <w:div w:id="1491629370">
          <w:marLeft w:val="0"/>
          <w:marRight w:val="0"/>
          <w:marTop w:val="0"/>
          <w:marBottom w:val="0"/>
          <w:divBdr>
            <w:top w:val="none" w:sz="0" w:space="0" w:color="auto"/>
            <w:left w:val="none" w:sz="0" w:space="0" w:color="auto"/>
            <w:bottom w:val="none" w:sz="0" w:space="0" w:color="auto"/>
            <w:right w:val="none" w:sz="0" w:space="0" w:color="auto"/>
          </w:divBdr>
        </w:div>
        <w:div w:id="1758208822">
          <w:marLeft w:val="0"/>
          <w:marRight w:val="0"/>
          <w:marTop w:val="0"/>
          <w:marBottom w:val="0"/>
          <w:divBdr>
            <w:top w:val="none" w:sz="0" w:space="0" w:color="auto"/>
            <w:left w:val="none" w:sz="0" w:space="0" w:color="auto"/>
            <w:bottom w:val="none" w:sz="0" w:space="0" w:color="auto"/>
            <w:right w:val="none" w:sz="0" w:space="0" w:color="auto"/>
          </w:divBdr>
        </w:div>
        <w:div w:id="1685520692">
          <w:marLeft w:val="0"/>
          <w:marRight w:val="0"/>
          <w:marTop w:val="0"/>
          <w:marBottom w:val="0"/>
          <w:divBdr>
            <w:top w:val="none" w:sz="0" w:space="0" w:color="auto"/>
            <w:left w:val="none" w:sz="0" w:space="0" w:color="auto"/>
            <w:bottom w:val="none" w:sz="0" w:space="0" w:color="auto"/>
            <w:right w:val="none" w:sz="0" w:space="0" w:color="auto"/>
          </w:divBdr>
        </w:div>
        <w:div w:id="494152123">
          <w:marLeft w:val="0"/>
          <w:marRight w:val="0"/>
          <w:marTop w:val="0"/>
          <w:marBottom w:val="0"/>
          <w:divBdr>
            <w:top w:val="none" w:sz="0" w:space="0" w:color="auto"/>
            <w:left w:val="none" w:sz="0" w:space="0" w:color="auto"/>
            <w:bottom w:val="none" w:sz="0" w:space="0" w:color="auto"/>
            <w:right w:val="none" w:sz="0" w:space="0" w:color="auto"/>
          </w:divBdr>
        </w:div>
        <w:div w:id="271523858">
          <w:marLeft w:val="0"/>
          <w:marRight w:val="0"/>
          <w:marTop w:val="0"/>
          <w:marBottom w:val="0"/>
          <w:divBdr>
            <w:top w:val="none" w:sz="0" w:space="0" w:color="auto"/>
            <w:left w:val="none" w:sz="0" w:space="0" w:color="auto"/>
            <w:bottom w:val="none" w:sz="0" w:space="0" w:color="auto"/>
            <w:right w:val="none" w:sz="0" w:space="0" w:color="auto"/>
          </w:divBdr>
        </w:div>
        <w:div w:id="1896119379">
          <w:marLeft w:val="0"/>
          <w:marRight w:val="0"/>
          <w:marTop w:val="0"/>
          <w:marBottom w:val="0"/>
          <w:divBdr>
            <w:top w:val="none" w:sz="0" w:space="0" w:color="auto"/>
            <w:left w:val="none" w:sz="0" w:space="0" w:color="auto"/>
            <w:bottom w:val="none" w:sz="0" w:space="0" w:color="auto"/>
            <w:right w:val="none" w:sz="0" w:space="0" w:color="auto"/>
          </w:divBdr>
        </w:div>
        <w:div w:id="682782815">
          <w:marLeft w:val="0"/>
          <w:marRight w:val="0"/>
          <w:marTop w:val="0"/>
          <w:marBottom w:val="0"/>
          <w:divBdr>
            <w:top w:val="none" w:sz="0" w:space="0" w:color="auto"/>
            <w:left w:val="none" w:sz="0" w:space="0" w:color="auto"/>
            <w:bottom w:val="none" w:sz="0" w:space="0" w:color="auto"/>
            <w:right w:val="none" w:sz="0" w:space="0" w:color="auto"/>
          </w:divBdr>
        </w:div>
        <w:div w:id="54089994">
          <w:marLeft w:val="0"/>
          <w:marRight w:val="0"/>
          <w:marTop w:val="0"/>
          <w:marBottom w:val="0"/>
          <w:divBdr>
            <w:top w:val="none" w:sz="0" w:space="0" w:color="auto"/>
            <w:left w:val="none" w:sz="0" w:space="0" w:color="auto"/>
            <w:bottom w:val="none" w:sz="0" w:space="0" w:color="auto"/>
            <w:right w:val="none" w:sz="0" w:space="0" w:color="auto"/>
          </w:divBdr>
        </w:div>
        <w:div w:id="1742563274">
          <w:marLeft w:val="0"/>
          <w:marRight w:val="0"/>
          <w:marTop w:val="0"/>
          <w:marBottom w:val="0"/>
          <w:divBdr>
            <w:top w:val="none" w:sz="0" w:space="0" w:color="auto"/>
            <w:left w:val="none" w:sz="0" w:space="0" w:color="auto"/>
            <w:bottom w:val="none" w:sz="0" w:space="0" w:color="auto"/>
            <w:right w:val="none" w:sz="0" w:space="0" w:color="auto"/>
          </w:divBdr>
        </w:div>
        <w:div w:id="1738895162">
          <w:marLeft w:val="0"/>
          <w:marRight w:val="0"/>
          <w:marTop w:val="0"/>
          <w:marBottom w:val="0"/>
          <w:divBdr>
            <w:top w:val="none" w:sz="0" w:space="0" w:color="auto"/>
            <w:left w:val="none" w:sz="0" w:space="0" w:color="auto"/>
            <w:bottom w:val="none" w:sz="0" w:space="0" w:color="auto"/>
            <w:right w:val="none" w:sz="0" w:space="0" w:color="auto"/>
          </w:divBdr>
        </w:div>
        <w:div w:id="1068839522">
          <w:marLeft w:val="0"/>
          <w:marRight w:val="0"/>
          <w:marTop w:val="0"/>
          <w:marBottom w:val="0"/>
          <w:divBdr>
            <w:top w:val="none" w:sz="0" w:space="0" w:color="auto"/>
            <w:left w:val="none" w:sz="0" w:space="0" w:color="auto"/>
            <w:bottom w:val="none" w:sz="0" w:space="0" w:color="auto"/>
            <w:right w:val="none" w:sz="0" w:space="0" w:color="auto"/>
          </w:divBdr>
        </w:div>
        <w:div w:id="1753967585">
          <w:marLeft w:val="0"/>
          <w:marRight w:val="0"/>
          <w:marTop w:val="0"/>
          <w:marBottom w:val="0"/>
          <w:divBdr>
            <w:top w:val="none" w:sz="0" w:space="0" w:color="auto"/>
            <w:left w:val="none" w:sz="0" w:space="0" w:color="auto"/>
            <w:bottom w:val="none" w:sz="0" w:space="0" w:color="auto"/>
            <w:right w:val="none" w:sz="0" w:space="0" w:color="auto"/>
          </w:divBdr>
        </w:div>
        <w:div w:id="976178743">
          <w:marLeft w:val="0"/>
          <w:marRight w:val="0"/>
          <w:marTop w:val="0"/>
          <w:marBottom w:val="0"/>
          <w:divBdr>
            <w:top w:val="none" w:sz="0" w:space="0" w:color="auto"/>
            <w:left w:val="none" w:sz="0" w:space="0" w:color="auto"/>
            <w:bottom w:val="none" w:sz="0" w:space="0" w:color="auto"/>
            <w:right w:val="none" w:sz="0" w:space="0" w:color="auto"/>
          </w:divBdr>
        </w:div>
        <w:div w:id="1162698880">
          <w:marLeft w:val="0"/>
          <w:marRight w:val="0"/>
          <w:marTop w:val="0"/>
          <w:marBottom w:val="0"/>
          <w:divBdr>
            <w:top w:val="none" w:sz="0" w:space="0" w:color="auto"/>
            <w:left w:val="none" w:sz="0" w:space="0" w:color="auto"/>
            <w:bottom w:val="none" w:sz="0" w:space="0" w:color="auto"/>
            <w:right w:val="none" w:sz="0" w:space="0" w:color="auto"/>
          </w:divBdr>
        </w:div>
        <w:div w:id="972177449">
          <w:marLeft w:val="0"/>
          <w:marRight w:val="0"/>
          <w:marTop w:val="0"/>
          <w:marBottom w:val="0"/>
          <w:divBdr>
            <w:top w:val="none" w:sz="0" w:space="0" w:color="auto"/>
            <w:left w:val="none" w:sz="0" w:space="0" w:color="auto"/>
            <w:bottom w:val="none" w:sz="0" w:space="0" w:color="auto"/>
            <w:right w:val="none" w:sz="0" w:space="0" w:color="auto"/>
          </w:divBdr>
        </w:div>
        <w:div w:id="2144688058">
          <w:marLeft w:val="0"/>
          <w:marRight w:val="0"/>
          <w:marTop w:val="0"/>
          <w:marBottom w:val="0"/>
          <w:divBdr>
            <w:top w:val="none" w:sz="0" w:space="0" w:color="auto"/>
            <w:left w:val="none" w:sz="0" w:space="0" w:color="auto"/>
            <w:bottom w:val="none" w:sz="0" w:space="0" w:color="auto"/>
            <w:right w:val="none" w:sz="0" w:space="0" w:color="auto"/>
          </w:divBdr>
        </w:div>
        <w:div w:id="175315501">
          <w:marLeft w:val="0"/>
          <w:marRight w:val="0"/>
          <w:marTop w:val="0"/>
          <w:marBottom w:val="0"/>
          <w:divBdr>
            <w:top w:val="none" w:sz="0" w:space="0" w:color="auto"/>
            <w:left w:val="none" w:sz="0" w:space="0" w:color="auto"/>
            <w:bottom w:val="none" w:sz="0" w:space="0" w:color="auto"/>
            <w:right w:val="none" w:sz="0" w:space="0" w:color="auto"/>
          </w:divBdr>
        </w:div>
        <w:div w:id="756051512">
          <w:marLeft w:val="0"/>
          <w:marRight w:val="0"/>
          <w:marTop w:val="0"/>
          <w:marBottom w:val="0"/>
          <w:divBdr>
            <w:top w:val="none" w:sz="0" w:space="0" w:color="auto"/>
            <w:left w:val="none" w:sz="0" w:space="0" w:color="auto"/>
            <w:bottom w:val="none" w:sz="0" w:space="0" w:color="auto"/>
            <w:right w:val="none" w:sz="0" w:space="0" w:color="auto"/>
          </w:divBdr>
        </w:div>
        <w:div w:id="158609">
          <w:marLeft w:val="0"/>
          <w:marRight w:val="0"/>
          <w:marTop w:val="0"/>
          <w:marBottom w:val="0"/>
          <w:divBdr>
            <w:top w:val="none" w:sz="0" w:space="0" w:color="auto"/>
            <w:left w:val="none" w:sz="0" w:space="0" w:color="auto"/>
            <w:bottom w:val="none" w:sz="0" w:space="0" w:color="auto"/>
            <w:right w:val="none" w:sz="0" w:space="0" w:color="auto"/>
          </w:divBdr>
        </w:div>
        <w:div w:id="989748870">
          <w:marLeft w:val="0"/>
          <w:marRight w:val="0"/>
          <w:marTop w:val="0"/>
          <w:marBottom w:val="0"/>
          <w:divBdr>
            <w:top w:val="none" w:sz="0" w:space="0" w:color="auto"/>
            <w:left w:val="none" w:sz="0" w:space="0" w:color="auto"/>
            <w:bottom w:val="none" w:sz="0" w:space="0" w:color="auto"/>
            <w:right w:val="none" w:sz="0" w:space="0" w:color="auto"/>
          </w:divBdr>
        </w:div>
        <w:div w:id="1471828134">
          <w:marLeft w:val="0"/>
          <w:marRight w:val="0"/>
          <w:marTop w:val="0"/>
          <w:marBottom w:val="0"/>
          <w:divBdr>
            <w:top w:val="none" w:sz="0" w:space="0" w:color="auto"/>
            <w:left w:val="none" w:sz="0" w:space="0" w:color="auto"/>
            <w:bottom w:val="none" w:sz="0" w:space="0" w:color="auto"/>
            <w:right w:val="none" w:sz="0" w:space="0" w:color="auto"/>
          </w:divBdr>
        </w:div>
        <w:div w:id="93090990">
          <w:marLeft w:val="0"/>
          <w:marRight w:val="0"/>
          <w:marTop w:val="0"/>
          <w:marBottom w:val="0"/>
          <w:divBdr>
            <w:top w:val="none" w:sz="0" w:space="0" w:color="auto"/>
            <w:left w:val="none" w:sz="0" w:space="0" w:color="auto"/>
            <w:bottom w:val="none" w:sz="0" w:space="0" w:color="auto"/>
            <w:right w:val="none" w:sz="0" w:space="0" w:color="auto"/>
          </w:divBdr>
        </w:div>
        <w:div w:id="1491673441">
          <w:marLeft w:val="0"/>
          <w:marRight w:val="0"/>
          <w:marTop w:val="0"/>
          <w:marBottom w:val="0"/>
          <w:divBdr>
            <w:top w:val="none" w:sz="0" w:space="0" w:color="auto"/>
            <w:left w:val="none" w:sz="0" w:space="0" w:color="auto"/>
            <w:bottom w:val="none" w:sz="0" w:space="0" w:color="auto"/>
            <w:right w:val="none" w:sz="0" w:space="0" w:color="auto"/>
          </w:divBdr>
        </w:div>
        <w:div w:id="390154898">
          <w:marLeft w:val="0"/>
          <w:marRight w:val="0"/>
          <w:marTop w:val="0"/>
          <w:marBottom w:val="0"/>
          <w:divBdr>
            <w:top w:val="none" w:sz="0" w:space="0" w:color="auto"/>
            <w:left w:val="none" w:sz="0" w:space="0" w:color="auto"/>
            <w:bottom w:val="none" w:sz="0" w:space="0" w:color="auto"/>
            <w:right w:val="none" w:sz="0" w:space="0" w:color="auto"/>
          </w:divBdr>
        </w:div>
        <w:div w:id="1442915685">
          <w:marLeft w:val="0"/>
          <w:marRight w:val="0"/>
          <w:marTop w:val="0"/>
          <w:marBottom w:val="0"/>
          <w:divBdr>
            <w:top w:val="none" w:sz="0" w:space="0" w:color="auto"/>
            <w:left w:val="none" w:sz="0" w:space="0" w:color="auto"/>
            <w:bottom w:val="none" w:sz="0" w:space="0" w:color="auto"/>
            <w:right w:val="none" w:sz="0" w:space="0" w:color="auto"/>
          </w:divBdr>
        </w:div>
        <w:div w:id="519971665">
          <w:marLeft w:val="0"/>
          <w:marRight w:val="0"/>
          <w:marTop w:val="0"/>
          <w:marBottom w:val="0"/>
          <w:divBdr>
            <w:top w:val="none" w:sz="0" w:space="0" w:color="auto"/>
            <w:left w:val="none" w:sz="0" w:space="0" w:color="auto"/>
            <w:bottom w:val="none" w:sz="0" w:space="0" w:color="auto"/>
            <w:right w:val="none" w:sz="0" w:space="0" w:color="auto"/>
          </w:divBdr>
        </w:div>
        <w:div w:id="1740203885">
          <w:marLeft w:val="0"/>
          <w:marRight w:val="0"/>
          <w:marTop w:val="0"/>
          <w:marBottom w:val="0"/>
          <w:divBdr>
            <w:top w:val="none" w:sz="0" w:space="0" w:color="auto"/>
            <w:left w:val="none" w:sz="0" w:space="0" w:color="auto"/>
            <w:bottom w:val="none" w:sz="0" w:space="0" w:color="auto"/>
            <w:right w:val="none" w:sz="0" w:space="0" w:color="auto"/>
          </w:divBdr>
        </w:div>
        <w:div w:id="1801529720">
          <w:marLeft w:val="0"/>
          <w:marRight w:val="0"/>
          <w:marTop w:val="0"/>
          <w:marBottom w:val="0"/>
          <w:divBdr>
            <w:top w:val="none" w:sz="0" w:space="0" w:color="auto"/>
            <w:left w:val="none" w:sz="0" w:space="0" w:color="auto"/>
            <w:bottom w:val="none" w:sz="0" w:space="0" w:color="auto"/>
            <w:right w:val="none" w:sz="0" w:space="0" w:color="auto"/>
          </w:divBdr>
        </w:div>
        <w:div w:id="1712069147">
          <w:marLeft w:val="0"/>
          <w:marRight w:val="0"/>
          <w:marTop w:val="0"/>
          <w:marBottom w:val="0"/>
          <w:divBdr>
            <w:top w:val="none" w:sz="0" w:space="0" w:color="auto"/>
            <w:left w:val="none" w:sz="0" w:space="0" w:color="auto"/>
            <w:bottom w:val="none" w:sz="0" w:space="0" w:color="auto"/>
            <w:right w:val="none" w:sz="0" w:space="0" w:color="auto"/>
          </w:divBdr>
        </w:div>
        <w:div w:id="249775683">
          <w:marLeft w:val="0"/>
          <w:marRight w:val="0"/>
          <w:marTop w:val="0"/>
          <w:marBottom w:val="0"/>
          <w:divBdr>
            <w:top w:val="none" w:sz="0" w:space="0" w:color="auto"/>
            <w:left w:val="none" w:sz="0" w:space="0" w:color="auto"/>
            <w:bottom w:val="none" w:sz="0" w:space="0" w:color="auto"/>
            <w:right w:val="none" w:sz="0" w:space="0" w:color="auto"/>
          </w:divBdr>
        </w:div>
        <w:div w:id="213007989">
          <w:marLeft w:val="0"/>
          <w:marRight w:val="0"/>
          <w:marTop w:val="0"/>
          <w:marBottom w:val="0"/>
          <w:divBdr>
            <w:top w:val="none" w:sz="0" w:space="0" w:color="auto"/>
            <w:left w:val="none" w:sz="0" w:space="0" w:color="auto"/>
            <w:bottom w:val="none" w:sz="0" w:space="0" w:color="auto"/>
            <w:right w:val="none" w:sz="0" w:space="0" w:color="auto"/>
          </w:divBdr>
        </w:div>
        <w:div w:id="707225336">
          <w:marLeft w:val="0"/>
          <w:marRight w:val="0"/>
          <w:marTop w:val="0"/>
          <w:marBottom w:val="0"/>
          <w:divBdr>
            <w:top w:val="none" w:sz="0" w:space="0" w:color="auto"/>
            <w:left w:val="none" w:sz="0" w:space="0" w:color="auto"/>
            <w:bottom w:val="none" w:sz="0" w:space="0" w:color="auto"/>
            <w:right w:val="none" w:sz="0" w:space="0" w:color="auto"/>
          </w:divBdr>
        </w:div>
        <w:div w:id="1586187549">
          <w:marLeft w:val="0"/>
          <w:marRight w:val="0"/>
          <w:marTop w:val="0"/>
          <w:marBottom w:val="0"/>
          <w:divBdr>
            <w:top w:val="none" w:sz="0" w:space="0" w:color="auto"/>
            <w:left w:val="none" w:sz="0" w:space="0" w:color="auto"/>
            <w:bottom w:val="none" w:sz="0" w:space="0" w:color="auto"/>
            <w:right w:val="none" w:sz="0" w:space="0" w:color="auto"/>
          </w:divBdr>
        </w:div>
        <w:div w:id="2084637442">
          <w:marLeft w:val="0"/>
          <w:marRight w:val="0"/>
          <w:marTop w:val="0"/>
          <w:marBottom w:val="0"/>
          <w:divBdr>
            <w:top w:val="none" w:sz="0" w:space="0" w:color="auto"/>
            <w:left w:val="none" w:sz="0" w:space="0" w:color="auto"/>
            <w:bottom w:val="none" w:sz="0" w:space="0" w:color="auto"/>
            <w:right w:val="none" w:sz="0" w:space="0" w:color="auto"/>
          </w:divBdr>
        </w:div>
        <w:div w:id="1351375464">
          <w:marLeft w:val="0"/>
          <w:marRight w:val="0"/>
          <w:marTop w:val="0"/>
          <w:marBottom w:val="0"/>
          <w:divBdr>
            <w:top w:val="none" w:sz="0" w:space="0" w:color="auto"/>
            <w:left w:val="none" w:sz="0" w:space="0" w:color="auto"/>
            <w:bottom w:val="none" w:sz="0" w:space="0" w:color="auto"/>
            <w:right w:val="none" w:sz="0" w:space="0" w:color="auto"/>
          </w:divBdr>
        </w:div>
        <w:div w:id="1587566834">
          <w:marLeft w:val="0"/>
          <w:marRight w:val="0"/>
          <w:marTop w:val="0"/>
          <w:marBottom w:val="0"/>
          <w:divBdr>
            <w:top w:val="none" w:sz="0" w:space="0" w:color="auto"/>
            <w:left w:val="none" w:sz="0" w:space="0" w:color="auto"/>
            <w:bottom w:val="none" w:sz="0" w:space="0" w:color="auto"/>
            <w:right w:val="none" w:sz="0" w:space="0" w:color="auto"/>
          </w:divBdr>
        </w:div>
        <w:div w:id="1407803170">
          <w:marLeft w:val="0"/>
          <w:marRight w:val="0"/>
          <w:marTop w:val="0"/>
          <w:marBottom w:val="0"/>
          <w:divBdr>
            <w:top w:val="none" w:sz="0" w:space="0" w:color="auto"/>
            <w:left w:val="none" w:sz="0" w:space="0" w:color="auto"/>
            <w:bottom w:val="none" w:sz="0" w:space="0" w:color="auto"/>
            <w:right w:val="none" w:sz="0" w:space="0" w:color="auto"/>
          </w:divBdr>
        </w:div>
        <w:div w:id="1280793467">
          <w:marLeft w:val="0"/>
          <w:marRight w:val="0"/>
          <w:marTop w:val="0"/>
          <w:marBottom w:val="0"/>
          <w:divBdr>
            <w:top w:val="none" w:sz="0" w:space="0" w:color="auto"/>
            <w:left w:val="none" w:sz="0" w:space="0" w:color="auto"/>
            <w:bottom w:val="none" w:sz="0" w:space="0" w:color="auto"/>
            <w:right w:val="none" w:sz="0" w:space="0" w:color="auto"/>
          </w:divBdr>
        </w:div>
        <w:div w:id="715012940">
          <w:marLeft w:val="0"/>
          <w:marRight w:val="0"/>
          <w:marTop w:val="0"/>
          <w:marBottom w:val="0"/>
          <w:divBdr>
            <w:top w:val="none" w:sz="0" w:space="0" w:color="auto"/>
            <w:left w:val="none" w:sz="0" w:space="0" w:color="auto"/>
            <w:bottom w:val="none" w:sz="0" w:space="0" w:color="auto"/>
            <w:right w:val="none" w:sz="0" w:space="0" w:color="auto"/>
          </w:divBdr>
        </w:div>
        <w:div w:id="1716613814">
          <w:marLeft w:val="0"/>
          <w:marRight w:val="0"/>
          <w:marTop w:val="0"/>
          <w:marBottom w:val="0"/>
          <w:divBdr>
            <w:top w:val="none" w:sz="0" w:space="0" w:color="auto"/>
            <w:left w:val="none" w:sz="0" w:space="0" w:color="auto"/>
            <w:bottom w:val="none" w:sz="0" w:space="0" w:color="auto"/>
            <w:right w:val="none" w:sz="0" w:space="0" w:color="auto"/>
          </w:divBdr>
        </w:div>
        <w:div w:id="1591769868">
          <w:marLeft w:val="0"/>
          <w:marRight w:val="0"/>
          <w:marTop w:val="0"/>
          <w:marBottom w:val="0"/>
          <w:divBdr>
            <w:top w:val="none" w:sz="0" w:space="0" w:color="auto"/>
            <w:left w:val="none" w:sz="0" w:space="0" w:color="auto"/>
            <w:bottom w:val="none" w:sz="0" w:space="0" w:color="auto"/>
            <w:right w:val="none" w:sz="0" w:space="0" w:color="auto"/>
          </w:divBdr>
        </w:div>
        <w:div w:id="787314452">
          <w:marLeft w:val="0"/>
          <w:marRight w:val="0"/>
          <w:marTop w:val="0"/>
          <w:marBottom w:val="0"/>
          <w:divBdr>
            <w:top w:val="none" w:sz="0" w:space="0" w:color="auto"/>
            <w:left w:val="none" w:sz="0" w:space="0" w:color="auto"/>
            <w:bottom w:val="none" w:sz="0" w:space="0" w:color="auto"/>
            <w:right w:val="none" w:sz="0" w:space="0" w:color="auto"/>
          </w:divBdr>
        </w:div>
        <w:div w:id="1666399041">
          <w:marLeft w:val="0"/>
          <w:marRight w:val="0"/>
          <w:marTop w:val="0"/>
          <w:marBottom w:val="0"/>
          <w:divBdr>
            <w:top w:val="none" w:sz="0" w:space="0" w:color="auto"/>
            <w:left w:val="none" w:sz="0" w:space="0" w:color="auto"/>
            <w:bottom w:val="none" w:sz="0" w:space="0" w:color="auto"/>
            <w:right w:val="none" w:sz="0" w:space="0" w:color="auto"/>
          </w:divBdr>
        </w:div>
        <w:div w:id="1043018847">
          <w:marLeft w:val="0"/>
          <w:marRight w:val="0"/>
          <w:marTop w:val="0"/>
          <w:marBottom w:val="0"/>
          <w:divBdr>
            <w:top w:val="none" w:sz="0" w:space="0" w:color="auto"/>
            <w:left w:val="none" w:sz="0" w:space="0" w:color="auto"/>
            <w:bottom w:val="none" w:sz="0" w:space="0" w:color="auto"/>
            <w:right w:val="none" w:sz="0" w:space="0" w:color="auto"/>
          </w:divBdr>
        </w:div>
        <w:div w:id="752359076">
          <w:marLeft w:val="0"/>
          <w:marRight w:val="0"/>
          <w:marTop w:val="0"/>
          <w:marBottom w:val="0"/>
          <w:divBdr>
            <w:top w:val="none" w:sz="0" w:space="0" w:color="auto"/>
            <w:left w:val="none" w:sz="0" w:space="0" w:color="auto"/>
            <w:bottom w:val="none" w:sz="0" w:space="0" w:color="auto"/>
            <w:right w:val="none" w:sz="0" w:space="0" w:color="auto"/>
          </w:divBdr>
        </w:div>
        <w:div w:id="779648797">
          <w:marLeft w:val="0"/>
          <w:marRight w:val="0"/>
          <w:marTop w:val="0"/>
          <w:marBottom w:val="0"/>
          <w:divBdr>
            <w:top w:val="none" w:sz="0" w:space="0" w:color="auto"/>
            <w:left w:val="none" w:sz="0" w:space="0" w:color="auto"/>
            <w:bottom w:val="none" w:sz="0" w:space="0" w:color="auto"/>
            <w:right w:val="none" w:sz="0" w:space="0" w:color="auto"/>
          </w:divBdr>
        </w:div>
        <w:div w:id="715741861">
          <w:marLeft w:val="0"/>
          <w:marRight w:val="0"/>
          <w:marTop w:val="0"/>
          <w:marBottom w:val="0"/>
          <w:divBdr>
            <w:top w:val="none" w:sz="0" w:space="0" w:color="auto"/>
            <w:left w:val="none" w:sz="0" w:space="0" w:color="auto"/>
            <w:bottom w:val="none" w:sz="0" w:space="0" w:color="auto"/>
            <w:right w:val="none" w:sz="0" w:space="0" w:color="auto"/>
          </w:divBdr>
        </w:div>
        <w:div w:id="567376982">
          <w:marLeft w:val="0"/>
          <w:marRight w:val="0"/>
          <w:marTop w:val="0"/>
          <w:marBottom w:val="0"/>
          <w:divBdr>
            <w:top w:val="none" w:sz="0" w:space="0" w:color="auto"/>
            <w:left w:val="none" w:sz="0" w:space="0" w:color="auto"/>
            <w:bottom w:val="none" w:sz="0" w:space="0" w:color="auto"/>
            <w:right w:val="none" w:sz="0" w:space="0" w:color="auto"/>
          </w:divBdr>
        </w:div>
        <w:div w:id="173998214">
          <w:marLeft w:val="0"/>
          <w:marRight w:val="0"/>
          <w:marTop w:val="0"/>
          <w:marBottom w:val="0"/>
          <w:divBdr>
            <w:top w:val="none" w:sz="0" w:space="0" w:color="auto"/>
            <w:left w:val="none" w:sz="0" w:space="0" w:color="auto"/>
            <w:bottom w:val="none" w:sz="0" w:space="0" w:color="auto"/>
            <w:right w:val="none" w:sz="0" w:space="0" w:color="auto"/>
          </w:divBdr>
        </w:div>
        <w:div w:id="256836934">
          <w:marLeft w:val="0"/>
          <w:marRight w:val="0"/>
          <w:marTop w:val="0"/>
          <w:marBottom w:val="0"/>
          <w:divBdr>
            <w:top w:val="none" w:sz="0" w:space="0" w:color="auto"/>
            <w:left w:val="none" w:sz="0" w:space="0" w:color="auto"/>
            <w:bottom w:val="none" w:sz="0" w:space="0" w:color="auto"/>
            <w:right w:val="none" w:sz="0" w:space="0" w:color="auto"/>
          </w:divBdr>
        </w:div>
        <w:div w:id="1792626756">
          <w:marLeft w:val="0"/>
          <w:marRight w:val="0"/>
          <w:marTop w:val="0"/>
          <w:marBottom w:val="0"/>
          <w:divBdr>
            <w:top w:val="none" w:sz="0" w:space="0" w:color="auto"/>
            <w:left w:val="none" w:sz="0" w:space="0" w:color="auto"/>
            <w:bottom w:val="none" w:sz="0" w:space="0" w:color="auto"/>
            <w:right w:val="none" w:sz="0" w:space="0" w:color="auto"/>
          </w:divBdr>
        </w:div>
        <w:div w:id="1935238230">
          <w:marLeft w:val="0"/>
          <w:marRight w:val="0"/>
          <w:marTop w:val="0"/>
          <w:marBottom w:val="0"/>
          <w:divBdr>
            <w:top w:val="none" w:sz="0" w:space="0" w:color="auto"/>
            <w:left w:val="none" w:sz="0" w:space="0" w:color="auto"/>
            <w:bottom w:val="none" w:sz="0" w:space="0" w:color="auto"/>
            <w:right w:val="none" w:sz="0" w:space="0" w:color="auto"/>
          </w:divBdr>
        </w:div>
        <w:div w:id="1621034547">
          <w:marLeft w:val="0"/>
          <w:marRight w:val="0"/>
          <w:marTop w:val="0"/>
          <w:marBottom w:val="0"/>
          <w:divBdr>
            <w:top w:val="none" w:sz="0" w:space="0" w:color="auto"/>
            <w:left w:val="none" w:sz="0" w:space="0" w:color="auto"/>
            <w:bottom w:val="none" w:sz="0" w:space="0" w:color="auto"/>
            <w:right w:val="none" w:sz="0" w:space="0" w:color="auto"/>
          </w:divBdr>
        </w:div>
        <w:div w:id="1626083134">
          <w:marLeft w:val="0"/>
          <w:marRight w:val="0"/>
          <w:marTop w:val="0"/>
          <w:marBottom w:val="0"/>
          <w:divBdr>
            <w:top w:val="none" w:sz="0" w:space="0" w:color="auto"/>
            <w:left w:val="none" w:sz="0" w:space="0" w:color="auto"/>
            <w:bottom w:val="none" w:sz="0" w:space="0" w:color="auto"/>
            <w:right w:val="none" w:sz="0" w:space="0" w:color="auto"/>
          </w:divBdr>
        </w:div>
        <w:div w:id="1252813408">
          <w:marLeft w:val="0"/>
          <w:marRight w:val="0"/>
          <w:marTop w:val="0"/>
          <w:marBottom w:val="0"/>
          <w:divBdr>
            <w:top w:val="none" w:sz="0" w:space="0" w:color="auto"/>
            <w:left w:val="none" w:sz="0" w:space="0" w:color="auto"/>
            <w:bottom w:val="none" w:sz="0" w:space="0" w:color="auto"/>
            <w:right w:val="none" w:sz="0" w:space="0" w:color="auto"/>
          </w:divBdr>
        </w:div>
        <w:div w:id="438138960">
          <w:marLeft w:val="0"/>
          <w:marRight w:val="0"/>
          <w:marTop w:val="0"/>
          <w:marBottom w:val="0"/>
          <w:divBdr>
            <w:top w:val="none" w:sz="0" w:space="0" w:color="auto"/>
            <w:left w:val="none" w:sz="0" w:space="0" w:color="auto"/>
            <w:bottom w:val="none" w:sz="0" w:space="0" w:color="auto"/>
            <w:right w:val="none" w:sz="0" w:space="0" w:color="auto"/>
          </w:divBdr>
        </w:div>
        <w:div w:id="1095321348">
          <w:marLeft w:val="0"/>
          <w:marRight w:val="0"/>
          <w:marTop w:val="0"/>
          <w:marBottom w:val="0"/>
          <w:divBdr>
            <w:top w:val="none" w:sz="0" w:space="0" w:color="auto"/>
            <w:left w:val="none" w:sz="0" w:space="0" w:color="auto"/>
            <w:bottom w:val="none" w:sz="0" w:space="0" w:color="auto"/>
            <w:right w:val="none" w:sz="0" w:space="0" w:color="auto"/>
          </w:divBdr>
        </w:div>
        <w:div w:id="164132148">
          <w:marLeft w:val="0"/>
          <w:marRight w:val="0"/>
          <w:marTop w:val="0"/>
          <w:marBottom w:val="0"/>
          <w:divBdr>
            <w:top w:val="none" w:sz="0" w:space="0" w:color="auto"/>
            <w:left w:val="none" w:sz="0" w:space="0" w:color="auto"/>
            <w:bottom w:val="none" w:sz="0" w:space="0" w:color="auto"/>
            <w:right w:val="none" w:sz="0" w:space="0" w:color="auto"/>
          </w:divBdr>
        </w:div>
        <w:div w:id="134376483">
          <w:marLeft w:val="0"/>
          <w:marRight w:val="0"/>
          <w:marTop w:val="0"/>
          <w:marBottom w:val="0"/>
          <w:divBdr>
            <w:top w:val="none" w:sz="0" w:space="0" w:color="auto"/>
            <w:left w:val="none" w:sz="0" w:space="0" w:color="auto"/>
            <w:bottom w:val="none" w:sz="0" w:space="0" w:color="auto"/>
            <w:right w:val="none" w:sz="0" w:space="0" w:color="auto"/>
          </w:divBdr>
        </w:div>
        <w:div w:id="469135852">
          <w:marLeft w:val="0"/>
          <w:marRight w:val="0"/>
          <w:marTop w:val="0"/>
          <w:marBottom w:val="0"/>
          <w:divBdr>
            <w:top w:val="none" w:sz="0" w:space="0" w:color="auto"/>
            <w:left w:val="none" w:sz="0" w:space="0" w:color="auto"/>
            <w:bottom w:val="none" w:sz="0" w:space="0" w:color="auto"/>
            <w:right w:val="none" w:sz="0" w:space="0" w:color="auto"/>
          </w:divBdr>
        </w:div>
        <w:div w:id="352920469">
          <w:marLeft w:val="0"/>
          <w:marRight w:val="0"/>
          <w:marTop w:val="0"/>
          <w:marBottom w:val="0"/>
          <w:divBdr>
            <w:top w:val="none" w:sz="0" w:space="0" w:color="auto"/>
            <w:left w:val="none" w:sz="0" w:space="0" w:color="auto"/>
            <w:bottom w:val="none" w:sz="0" w:space="0" w:color="auto"/>
            <w:right w:val="none" w:sz="0" w:space="0" w:color="auto"/>
          </w:divBdr>
        </w:div>
        <w:div w:id="197206206">
          <w:marLeft w:val="0"/>
          <w:marRight w:val="0"/>
          <w:marTop w:val="0"/>
          <w:marBottom w:val="0"/>
          <w:divBdr>
            <w:top w:val="none" w:sz="0" w:space="0" w:color="auto"/>
            <w:left w:val="none" w:sz="0" w:space="0" w:color="auto"/>
            <w:bottom w:val="none" w:sz="0" w:space="0" w:color="auto"/>
            <w:right w:val="none" w:sz="0" w:space="0" w:color="auto"/>
          </w:divBdr>
        </w:div>
        <w:div w:id="809522835">
          <w:marLeft w:val="0"/>
          <w:marRight w:val="0"/>
          <w:marTop w:val="0"/>
          <w:marBottom w:val="0"/>
          <w:divBdr>
            <w:top w:val="none" w:sz="0" w:space="0" w:color="auto"/>
            <w:left w:val="none" w:sz="0" w:space="0" w:color="auto"/>
            <w:bottom w:val="none" w:sz="0" w:space="0" w:color="auto"/>
            <w:right w:val="none" w:sz="0" w:space="0" w:color="auto"/>
          </w:divBdr>
        </w:div>
        <w:div w:id="1544444739">
          <w:marLeft w:val="0"/>
          <w:marRight w:val="0"/>
          <w:marTop w:val="0"/>
          <w:marBottom w:val="0"/>
          <w:divBdr>
            <w:top w:val="none" w:sz="0" w:space="0" w:color="auto"/>
            <w:left w:val="none" w:sz="0" w:space="0" w:color="auto"/>
            <w:bottom w:val="none" w:sz="0" w:space="0" w:color="auto"/>
            <w:right w:val="none" w:sz="0" w:space="0" w:color="auto"/>
          </w:divBdr>
        </w:div>
        <w:div w:id="910190555">
          <w:marLeft w:val="0"/>
          <w:marRight w:val="0"/>
          <w:marTop w:val="0"/>
          <w:marBottom w:val="0"/>
          <w:divBdr>
            <w:top w:val="none" w:sz="0" w:space="0" w:color="auto"/>
            <w:left w:val="none" w:sz="0" w:space="0" w:color="auto"/>
            <w:bottom w:val="none" w:sz="0" w:space="0" w:color="auto"/>
            <w:right w:val="none" w:sz="0" w:space="0" w:color="auto"/>
          </w:divBdr>
        </w:div>
        <w:div w:id="1697779030">
          <w:marLeft w:val="0"/>
          <w:marRight w:val="0"/>
          <w:marTop w:val="0"/>
          <w:marBottom w:val="0"/>
          <w:divBdr>
            <w:top w:val="none" w:sz="0" w:space="0" w:color="auto"/>
            <w:left w:val="none" w:sz="0" w:space="0" w:color="auto"/>
            <w:bottom w:val="none" w:sz="0" w:space="0" w:color="auto"/>
            <w:right w:val="none" w:sz="0" w:space="0" w:color="auto"/>
          </w:divBdr>
        </w:div>
        <w:div w:id="738671183">
          <w:marLeft w:val="0"/>
          <w:marRight w:val="0"/>
          <w:marTop w:val="0"/>
          <w:marBottom w:val="0"/>
          <w:divBdr>
            <w:top w:val="none" w:sz="0" w:space="0" w:color="auto"/>
            <w:left w:val="none" w:sz="0" w:space="0" w:color="auto"/>
            <w:bottom w:val="none" w:sz="0" w:space="0" w:color="auto"/>
            <w:right w:val="none" w:sz="0" w:space="0" w:color="auto"/>
          </w:divBdr>
        </w:div>
        <w:div w:id="215047622">
          <w:marLeft w:val="0"/>
          <w:marRight w:val="0"/>
          <w:marTop w:val="0"/>
          <w:marBottom w:val="0"/>
          <w:divBdr>
            <w:top w:val="none" w:sz="0" w:space="0" w:color="auto"/>
            <w:left w:val="none" w:sz="0" w:space="0" w:color="auto"/>
            <w:bottom w:val="none" w:sz="0" w:space="0" w:color="auto"/>
            <w:right w:val="none" w:sz="0" w:space="0" w:color="auto"/>
          </w:divBdr>
        </w:div>
        <w:div w:id="439956153">
          <w:marLeft w:val="0"/>
          <w:marRight w:val="0"/>
          <w:marTop w:val="0"/>
          <w:marBottom w:val="0"/>
          <w:divBdr>
            <w:top w:val="none" w:sz="0" w:space="0" w:color="auto"/>
            <w:left w:val="none" w:sz="0" w:space="0" w:color="auto"/>
            <w:bottom w:val="none" w:sz="0" w:space="0" w:color="auto"/>
            <w:right w:val="none" w:sz="0" w:space="0" w:color="auto"/>
          </w:divBdr>
        </w:div>
        <w:div w:id="109127025">
          <w:marLeft w:val="0"/>
          <w:marRight w:val="0"/>
          <w:marTop w:val="0"/>
          <w:marBottom w:val="0"/>
          <w:divBdr>
            <w:top w:val="none" w:sz="0" w:space="0" w:color="auto"/>
            <w:left w:val="none" w:sz="0" w:space="0" w:color="auto"/>
            <w:bottom w:val="none" w:sz="0" w:space="0" w:color="auto"/>
            <w:right w:val="none" w:sz="0" w:space="0" w:color="auto"/>
          </w:divBdr>
        </w:div>
        <w:div w:id="1951426866">
          <w:marLeft w:val="0"/>
          <w:marRight w:val="0"/>
          <w:marTop w:val="0"/>
          <w:marBottom w:val="0"/>
          <w:divBdr>
            <w:top w:val="none" w:sz="0" w:space="0" w:color="auto"/>
            <w:left w:val="none" w:sz="0" w:space="0" w:color="auto"/>
            <w:bottom w:val="none" w:sz="0" w:space="0" w:color="auto"/>
            <w:right w:val="none" w:sz="0" w:space="0" w:color="auto"/>
          </w:divBdr>
        </w:div>
        <w:div w:id="1197818323">
          <w:marLeft w:val="0"/>
          <w:marRight w:val="0"/>
          <w:marTop w:val="0"/>
          <w:marBottom w:val="0"/>
          <w:divBdr>
            <w:top w:val="none" w:sz="0" w:space="0" w:color="auto"/>
            <w:left w:val="none" w:sz="0" w:space="0" w:color="auto"/>
            <w:bottom w:val="none" w:sz="0" w:space="0" w:color="auto"/>
            <w:right w:val="none" w:sz="0" w:space="0" w:color="auto"/>
          </w:divBdr>
        </w:div>
        <w:div w:id="1747873134">
          <w:marLeft w:val="0"/>
          <w:marRight w:val="0"/>
          <w:marTop w:val="0"/>
          <w:marBottom w:val="0"/>
          <w:divBdr>
            <w:top w:val="none" w:sz="0" w:space="0" w:color="auto"/>
            <w:left w:val="none" w:sz="0" w:space="0" w:color="auto"/>
            <w:bottom w:val="none" w:sz="0" w:space="0" w:color="auto"/>
            <w:right w:val="none" w:sz="0" w:space="0" w:color="auto"/>
          </w:divBdr>
        </w:div>
        <w:div w:id="847402853">
          <w:marLeft w:val="0"/>
          <w:marRight w:val="0"/>
          <w:marTop w:val="0"/>
          <w:marBottom w:val="0"/>
          <w:divBdr>
            <w:top w:val="none" w:sz="0" w:space="0" w:color="auto"/>
            <w:left w:val="none" w:sz="0" w:space="0" w:color="auto"/>
            <w:bottom w:val="none" w:sz="0" w:space="0" w:color="auto"/>
            <w:right w:val="none" w:sz="0" w:space="0" w:color="auto"/>
          </w:divBdr>
        </w:div>
        <w:div w:id="1914853401">
          <w:marLeft w:val="0"/>
          <w:marRight w:val="0"/>
          <w:marTop w:val="0"/>
          <w:marBottom w:val="0"/>
          <w:divBdr>
            <w:top w:val="none" w:sz="0" w:space="0" w:color="auto"/>
            <w:left w:val="none" w:sz="0" w:space="0" w:color="auto"/>
            <w:bottom w:val="none" w:sz="0" w:space="0" w:color="auto"/>
            <w:right w:val="none" w:sz="0" w:space="0" w:color="auto"/>
          </w:divBdr>
        </w:div>
        <w:div w:id="1460026459">
          <w:marLeft w:val="0"/>
          <w:marRight w:val="0"/>
          <w:marTop w:val="0"/>
          <w:marBottom w:val="0"/>
          <w:divBdr>
            <w:top w:val="none" w:sz="0" w:space="0" w:color="auto"/>
            <w:left w:val="none" w:sz="0" w:space="0" w:color="auto"/>
            <w:bottom w:val="none" w:sz="0" w:space="0" w:color="auto"/>
            <w:right w:val="none" w:sz="0" w:space="0" w:color="auto"/>
          </w:divBdr>
        </w:div>
        <w:div w:id="151217272">
          <w:marLeft w:val="0"/>
          <w:marRight w:val="0"/>
          <w:marTop w:val="0"/>
          <w:marBottom w:val="0"/>
          <w:divBdr>
            <w:top w:val="none" w:sz="0" w:space="0" w:color="auto"/>
            <w:left w:val="none" w:sz="0" w:space="0" w:color="auto"/>
            <w:bottom w:val="none" w:sz="0" w:space="0" w:color="auto"/>
            <w:right w:val="none" w:sz="0" w:space="0" w:color="auto"/>
          </w:divBdr>
        </w:div>
        <w:div w:id="2006591716">
          <w:marLeft w:val="0"/>
          <w:marRight w:val="0"/>
          <w:marTop w:val="0"/>
          <w:marBottom w:val="0"/>
          <w:divBdr>
            <w:top w:val="none" w:sz="0" w:space="0" w:color="auto"/>
            <w:left w:val="none" w:sz="0" w:space="0" w:color="auto"/>
            <w:bottom w:val="none" w:sz="0" w:space="0" w:color="auto"/>
            <w:right w:val="none" w:sz="0" w:space="0" w:color="auto"/>
          </w:divBdr>
        </w:div>
        <w:div w:id="1246500429">
          <w:marLeft w:val="0"/>
          <w:marRight w:val="0"/>
          <w:marTop w:val="0"/>
          <w:marBottom w:val="0"/>
          <w:divBdr>
            <w:top w:val="none" w:sz="0" w:space="0" w:color="auto"/>
            <w:left w:val="none" w:sz="0" w:space="0" w:color="auto"/>
            <w:bottom w:val="none" w:sz="0" w:space="0" w:color="auto"/>
            <w:right w:val="none" w:sz="0" w:space="0" w:color="auto"/>
          </w:divBdr>
        </w:div>
        <w:div w:id="547186591">
          <w:marLeft w:val="0"/>
          <w:marRight w:val="0"/>
          <w:marTop w:val="0"/>
          <w:marBottom w:val="0"/>
          <w:divBdr>
            <w:top w:val="none" w:sz="0" w:space="0" w:color="auto"/>
            <w:left w:val="none" w:sz="0" w:space="0" w:color="auto"/>
            <w:bottom w:val="none" w:sz="0" w:space="0" w:color="auto"/>
            <w:right w:val="none" w:sz="0" w:space="0" w:color="auto"/>
          </w:divBdr>
        </w:div>
        <w:div w:id="1901331758">
          <w:marLeft w:val="0"/>
          <w:marRight w:val="0"/>
          <w:marTop w:val="0"/>
          <w:marBottom w:val="0"/>
          <w:divBdr>
            <w:top w:val="none" w:sz="0" w:space="0" w:color="auto"/>
            <w:left w:val="none" w:sz="0" w:space="0" w:color="auto"/>
            <w:bottom w:val="none" w:sz="0" w:space="0" w:color="auto"/>
            <w:right w:val="none" w:sz="0" w:space="0" w:color="auto"/>
          </w:divBdr>
        </w:div>
        <w:div w:id="997225603">
          <w:marLeft w:val="0"/>
          <w:marRight w:val="0"/>
          <w:marTop w:val="0"/>
          <w:marBottom w:val="0"/>
          <w:divBdr>
            <w:top w:val="none" w:sz="0" w:space="0" w:color="auto"/>
            <w:left w:val="none" w:sz="0" w:space="0" w:color="auto"/>
            <w:bottom w:val="none" w:sz="0" w:space="0" w:color="auto"/>
            <w:right w:val="none" w:sz="0" w:space="0" w:color="auto"/>
          </w:divBdr>
        </w:div>
        <w:div w:id="1815491135">
          <w:marLeft w:val="0"/>
          <w:marRight w:val="0"/>
          <w:marTop w:val="0"/>
          <w:marBottom w:val="0"/>
          <w:divBdr>
            <w:top w:val="none" w:sz="0" w:space="0" w:color="auto"/>
            <w:left w:val="none" w:sz="0" w:space="0" w:color="auto"/>
            <w:bottom w:val="none" w:sz="0" w:space="0" w:color="auto"/>
            <w:right w:val="none" w:sz="0" w:space="0" w:color="auto"/>
          </w:divBdr>
        </w:div>
        <w:div w:id="856389870">
          <w:marLeft w:val="0"/>
          <w:marRight w:val="0"/>
          <w:marTop w:val="0"/>
          <w:marBottom w:val="0"/>
          <w:divBdr>
            <w:top w:val="none" w:sz="0" w:space="0" w:color="auto"/>
            <w:left w:val="none" w:sz="0" w:space="0" w:color="auto"/>
            <w:bottom w:val="none" w:sz="0" w:space="0" w:color="auto"/>
            <w:right w:val="none" w:sz="0" w:space="0" w:color="auto"/>
          </w:divBdr>
        </w:div>
        <w:div w:id="1649943779">
          <w:marLeft w:val="0"/>
          <w:marRight w:val="0"/>
          <w:marTop w:val="0"/>
          <w:marBottom w:val="0"/>
          <w:divBdr>
            <w:top w:val="none" w:sz="0" w:space="0" w:color="auto"/>
            <w:left w:val="none" w:sz="0" w:space="0" w:color="auto"/>
            <w:bottom w:val="none" w:sz="0" w:space="0" w:color="auto"/>
            <w:right w:val="none" w:sz="0" w:space="0" w:color="auto"/>
          </w:divBdr>
        </w:div>
        <w:div w:id="982351641">
          <w:marLeft w:val="0"/>
          <w:marRight w:val="0"/>
          <w:marTop w:val="0"/>
          <w:marBottom w:val="0"/>
          <w:divBdr>
            <w:top w:val="none" w:sz="0" w:space="0" w:color="auto"/>
            <w:left w:val="none" w:sz="0" w:space="0" w:color="auto"/>
            <w:bottom w:val="none" w:sz="0" w:space="0" w:color="auto"/>
            <w:right w:val="none" w:sz="0" w:space="0" w:color="auto"/>
          </w:divBdr>
        </w:div>
        <w:div w:id="288896447">
          <w:marLeft w:val="0"/>
          <w:marRight w:val="0"/>
          <w:marTop w:val="0"/>
          <w:marBottom w:val="0"/>
          <w:divBdr>
            <w:top w:val="none" w:sz="0" w:space="0" w:color="auto"/>
            <w:left w:val="none" w:sz="0" w:space="0" w:color="auto"/>
            <w:bottom w:val="none" w:sz="0" w:space="0" w:color="auto"/>
            <w:right w:val="none" w:sz="0" w:space="0" w:color="auto"/>
          </w:divBdr>
        </w:div>
        <w:div w:id="1748645977">
          <w:marLeft w:val="0"/>
          <w:marRight w:val="0"/>
          <w:marTop w:val="0"/>
          <w:marBottom w:val="0"/>
          <w:divBdr>
            <w:top w:val="none" w:sz="0" w:space="0" w:color="auto"/>
            <w:left w:val="none" w:sz="0" w:space="0" w:color="auto"/>
            <w:bottom w:val="none" w:sz="0" w:space="0" w:color="auto"/>
            <w:right w:val="none" w:sz="0" w:space="0" w:color="auto"/>
          </w:divBdr>
        </w:div>
        <w:div w:id="943459780">
          <w:marLeft w:val="0"/>
          <w:marRight w:val="0"/>
          <w:marTop w:val="0"/>
          <w:marBottom w:val="0"/>
          <w:divBdr>
            <w:top w:val="none" w:sz="0" w:space="0" w:color="auto"/>
            <w:left w:val="none" w:sz="0" w:space="0" w:color="auto"/>
            <w:bottom w:val="none" w:sz="0" w:space="0" w:color="auto"/>
            <w:right w:val="none" w:sz="0" w:space="0" w:color="auto"/>
          </w:divBdr>
        </w:div>
        <w:div w:id="413472570">
          <w:marLeft w:val="0"/>
          <w:marRight w:val="0"/>
          <w:marTop w:val="0"/>
          <w:marBottom w:val="0"/>
          <w:divBdr>
            <w:top w:val="none" w:sz="0" w:space="0" w:color="auto"/>
            <w:left w:val="none" w:sz="0" w:space="0" w:color="auto"/>
            <w:bottom w:val="none" w:sz="0" w:space="0" w:color="auto"/>
            <w:right w:val="none" w:sz="0" w:space="0" w:color="auto"/>
          </w:divBdr>
        </w:div>
        <w:div w:id="178545973">
          <w:marLeft w:val="0"/>
          <w:marRight w:val="0"/>
          <w:marTop w:val="0"/>
          <w:marBottom w:val="0"/>
          <w:divBdr>
            <w:top w:val="none" w:sz="0" w:space="0" w:color="auto"/>
            <w:left w:val="none" w:sz="0" w:space="0" w:color="auto"/>
            <w:bottom w:val="none" w:sz="0" w:space="0" w:color="auto"/>
            <w:right w:val="none" w:sz="0" w:space="0" w:color="auto"/>
          </w:divBdr>
        </w:div>
        <w:div w:id="1217622837">
          <w:marLeft w:val="0"/>
          <w:marRight w:val="0"/>
          <w:marTop w:val="0"/>
          <w:marBottom w:val="0"/>
          <w:divBdr>
            <w:top w:val="none" w:sz="0" w:space="0" w:color="auto"/>
            <w:left w:val="none" w:sz="0" w:space="0" w:color="auto"/>
            <w:bottom w:val="none" w:sz="0" w:space="0" w:color="auto"/>
            <w:right w:val="none" w:sz="0" w:space="0" w:color="auto"/>
          </w:divBdr>
        </w:div>
        <w:div w:id="1660033426">
          <w:marLeft w:val="0"/>
          <w:marRight w:val="0"/>
          <w:marTop w:val="0"/>
          <w:marBottom w:val="0"/>
          <w:divBdr>
            <w:top w:val="none" w:sz="0" w:space="0" w:color="auto"/>
            <w:left w:val="none" w:sz="0" w:space="0" w:color="auto"/>
            <w:bottom w:val="none" w:sz="0" w:space="0" w:color="auto"/>
            <w:right w:val="none" w:sz="0" w:space="0" w:color="auto"/>
          </w:divBdr>
        </w:div>
        <w:div w:id="374040913">
          <w:marLeft w:val="0"/>
          <w:marRight w:val="0"/>
          <w:marTop w:val="0"/>
          <w:marBottom w:val="0"/>
          <w:divBdr>
            <w:top w:val="none" w:sz="0" w:space="0" w:color="auto"/>
            <w:left w:val="none" w:sz="0" w:space="0" w:color="auto"/>
            <w:bottom w:val="none" w:sz="0" w:space="0" w:color="auto"/>
            <w:right w:val="none" w:sz="0" w:space="0" w:color="auto"/>
          </w:divBdr>
        </w:div>
        <w:div w:id="1898206495">
          <w:marLeft w:val="0"/>
          <w:marRight w:val="0"/>
          <w:marTop w:val="0"/>
          <w:marBottom w:val="0"/>
          <w:divBdr>
            <w:top w:val="none" w:sz="0" w:space="0" w:color="auto"/>
            <w:left w:val="none" w:sz="0" w:space="0" w:color="auto"/>
            <w:bottom w:val="none" w:sz="0" w:space="0" w:color="auto"/>
            <w:right w:val="none" w:sz="0" w:space="0" w:color="auto"/>
          </w:divBdr>
        </w:div>
        <w:div w:id="698700472">
          <w:marLeft w:val="0"/>
          <w:marRight w:val="0"/>
          <w:marTop w:val="0"/>
          <w:marBottom w:val="0"/>
          <w:divBdr>
            <w:top w:val="none" w:sz="0" w:space="0" w:color="auto"/>
            <w:left w:val="none" w:sz="0" w:space="0" w:color="auto"/>
            <w:bottom w:val="none" w:sz="0" w:space="0" w:color="auto"/>
            <w:right w:val="none" w:sz="0" w:space="0" w:color="auto"/>
          </w:divBdr>
        </w:div>
        <w:div w:id="1980768961">
          <w:marLeft w:val="0"/>
          <w:marRight w:val="0"/>
          <w:marTop w:val="0"/>
          <w:marBottom w:val="0"/>
          <w:divBdr>
            <w:top w:val="none" w:sz="0" w:space="0" w:color="auto"/>
            <w:left w:val="none" w:sz="0" w:space="0" w:color="auto"/>
            <w:bottom w:val="none" w:sz="0" w:space="0" w:color="auto"/>
            <w:right w:val="none" w:sz="0" w:space="0" w:color="auto"/>
          </w:divBdr>
        </w:div>
        <w:div w:id="1501508362">
          <w:marLeft w:val="0"/>
          <w:marRight w:val="0"/>
          <w:marTop w:val="0"/>
          <w:marBottom w:val="0"/>
          <w:divBdr>
            <w:top w:val="none" w:sz="0" w:space="0" w:color="auto"/>
            <w:left w:val="none" w:sz="0" w:space="0" w:color="auto"/>
            <w:bottom w:val="none" w:sz="0" w:space="0" w:color="auto"/>
            <w:right w:val="none" w:sz="0" w:space="0" w:color="auto"/>
          </w:divBdr>
        </w:div>
        <w:div w:id="303777694">
          <w:marLeft w:val="0"/>
          <w:marRight w:val="0"/>
          <w:marTop w:val="0"/>
          <w:marBottom w:val="0"/>
          <w:divBdr>
            <w:top w:val="none" w:sz="0" w:space="0" w:color="auto"/>
            <w:left w:val="none" w:sz="0" w:space="0" w:color="auto"/>
            <w:bottom w:val="none" w:sz="0" w:space="0" w:color="auto"/>
            <w:right w:val="none" w:sz="0" w:space="0" w:color="auto"/>
          </w:divBdr>
        </w:div>
        <w:div w:id="395977477">
          <w:marLeft w:val="0"/>
          <w:marRight w:val="0"/>
          <w:marTop w:val="0"/>
          <w:marBottom w:val="0"/>
          <w:divBdr>
            <w:top w:val="none" w:sz="0" w:space="0" w:color="auto"/>
            <w:left w:val="none" w:sz="0" w:space="0" w:color="auto"/>
            <w:bottom w:val="none" w:sz="0" w:space="0" w:color="auto"/>
            <w:right w:val="none" w:sz="0" w:space="0" w:color="auto"/>
          </w:divBdr>
        </w:div>
        <w:div w:id="141435631">
          <w:marLeft w:val="0"/>
          <w:marRight w:val="0"/>
          <w:marTop w:val="0"/>
          <w:marBottom w:val="0"/>
          <w:divBdr>
            <w:top w:val="none" w:sz="0" w:space="0" w:color="auto"/>
            <w:left w:val="none" w:sz="0" w:space="0" w:color="auto"/>
            <w:bottom w:val="none" w:sz="0" w:space="0" w:color="auto"/>
            <w:right w:val="none" w:sz="0" w:space="0" w:color="auto"/>
          </w:divBdr>
        </w:div>
        <w:div w:id="1012299506">
          <w:marLeft w:val="0"/>
          <w:marRight w:val="0"/>
          <w:marTop w:val="0"/>
          <w:marBottom w:val="0"/>
          <w:divBdr>
            <w:top w:val="none" w:sz="0" w:space="0" w:color="auto"/>
            <w:left w:val="none" w:sz="0" w:space="0" w:color="auto"/>
            <w:bottom w:val="none" w:sz="0" w:space="0" w:color="auto"/>
            <w:right w:val="none" w:sz="0" w:space="0" w:color="auto"/>
          </w:divBdr>
        </w:div>
        <w:div w:id="1012801586">
          <w:marLeft w:val="0"/>
          <w:marRight w:val="0"/>
          <w:marTop w:val="0"/>
          <w:marBottom w:val="0"/>
          <w:divBdr>
            <w:top w:val="none" w:sz="0" w:space="0" w:color="auto"/>
            <w:left w:val="none" w:sz="0" w:space="0" w:color="auto"/>
            <w:bottom w:val="none" w:sz="0" w:space="0" w:color="auto"/>
            <w:right w:val="none" w:sz="0" w:space="0" w:color="auto"/>
          </w:divBdr>
        </w:div>
        <w:div w:id="1006008972">
          <w:marLeft w:val="0"/>
          <w:marRight w:val="0"/>
          <w:marTop w:val="0"/>
          <w:marBottom w:val="0"/>
          <w:divBdr>
            <w:top w:val="none" w:sz="0" w:space="0" w:color="auto"/>
            <w:left w:val="none" w:sz="0" w:space="0" w:color="auto"/>
            <w:bottom w:val="none" w:sz="0" w:space="0" w:color="auto"/>
            <w:right w:val="none" w:sz="0" w:space="0" w:color="auto"/>
          </w:divBdr>
        </w:div>
        <w:div w:id="88426158">
          <w:marLeft w:val="0"/>
          <w:marRight w:val="0"/>
          <w:marTop w:val="0"/>
          <w:marBottom w:val="0"/>
          <w:divBdr>
            <w:top w:val="none" w:sz="0" w:space="0" w:color="auto"/>
            <w:left w:val="none" w:sz="0" w:space="0" w:color="auto"/>
            <w:bottom w:val="none" w:sz="0" w:space="0" w:color="auto"/>
            <w:right w:val="none" w:sz="0" w:space="0" w:color="auto"/>
          </w:divBdr>
        </w:div>
        <w:div w:id="794180938">
          <w:marLeft w:val="0"/>
          <w:marRight w:val="0"/>
          <w:marTop w:val="0"/>
          <w:marBottom w:val="0"/>
          <w:divBdr>
            <w:top w:val="none" w:sz="0" w:space="0" w:color="auto"/>
            <w:left w:val="none" w:sz="0" w:space="0" w:color="auto"/>
            <w:bottom w:val="none" w:sz="0" w:space="0" w:color="auto"/>
            <w:right w:val="none" w:sz="0" w:space="0" w:color="auto"/>
          </w:divBdr>
        </w:div>
        <w:div w:id="1347487309">
          <w:marLeft w:val="0"/>
          <w:marRight w:val="0"/>
          <w:marTop w:val="0"/>
          <w:marBottom w:val="0"/>
          <w:divBdr>
            <w:top w:val="none" w:sz="0" w:space="0" w:color="auto"/>
            <w:left w:val="none" w:sz="0" w:space="0" w:color="auto"/>
            <w:bottom w:val="none" w:sz="0" w:space="0" w:color="auto"/>
            <w:right w:val="none" w:sz="0" w:space="0" w:color="auto"/>
          </w:divBdr>
        </w:div>
        <w:div w:id="898397003">
          <w:marLeft w:val="0"/>
          <w:marRight w:val="0"/>
          <w:marTop w:val="0"/>
          <w:marBottom w:val="0"/>
          <w:divBdr>
            <w:top w:val="none" w:sz="0" w:space="0" w:color="auto"/>
            <w:left w:val="none" w:sz="0" w:space="0" w:color="auto"/>
            <w:bottom w:val="none" w:sz="0" w:space="0" w:color="auto"/>
            <w:right w:val="none" w:sz="0" w:space="0" w:color="auto"/>
          </w:divBdr>
        </w:div>
      </w:divsChild>
    </w:div>
    <w:div w:id="746221737">
      <w:bodyDiv w:val="1"/>
      <w:marLeft w:val="0"/>
      <w:marRight w:val="0"/>
      <w:marTop w:val="0"/>
      <w:marBottom w:val="0"/>
      <w:divBdr>
        <w:top w:val="none" w:sz="0" w:space="0" w:color="auto"/>
        <w:left w:val="none" w:sz="0" w:space="0" w:color="auto"/>
        <w:bottom w:val="none" w:sz="0" w:space="0" w:color="auto"/>
        <w:right w:val="none" w:sz="0" w:space="0" w:color="auto"/>
      </w:divBdr>
      <w:divsChild>
        <w:div w:id="888491275">
          <w:marLeft w:val="0"/>
          <w:marRight w:val="0"/>
          <w:marTop w:val="0"/>
          <w:marBottom w:val="0"/>
          <w:divBdr>
            <w:top w:val="none" w:sz="0" w:space="0" w:color="auto"/>
            <w:left w:val="none" w:sz="0" w:space="0" w:color="auto"/>
            <w:bottom w:val="none" w:sz="0" w:space="0" w:color="auto"/>
            <w:right w:val="none" w:sz="0" w:space="0" w:color="auto"/>
          </w:divBdr>
        </w:div>
        <w:div w:id="1160392972">
          <w:marLeft w:val="0"/>
          <w:marRight w:val="0"/>
          <w:marTop w:val="0"/>
          <w:marBottom w:val="0"/>
          <w:divBdr>
            <w:top w:val="none" w:sz="0" w:space="0" w:color="auto"/>
            <w:left w:val="none" w:sz="0" w:space="0" w:color="auto"/>
            <w:bottom w:val="none" w:sz="0" w:space="0" w:color="auto"/>
            <w:right w:val="none" w:sz="0" w:space="0" w:color="auto"/>
          </w:divBdr>
        </w:div>
        <w:div w:id="771509820">
          <w:marLeft w:val="0"/>
          <w:marRight w:val="0"/>
          <w:marTop w:val="0"/>
          <w:marBottom w:val="0"/>
          <w:divBdr>
            <w:top w:val="none" w:sz="0" w:space="0" w:color="auto"/>
            <w:left w:val="none" w:sz="0" w:space="0" w:color="auto"/>
            <w:bottom w:val="none" w:sz="0" w:space="0" w:color="auto"/>
            <w:right w:val="none" w:sz="0" w:space="0" w:color="auto"/>
          </w:divBdr>
        </w:div>
        <w:div w:id="1017541443">
          <w:marLeft w:val="0"/>
          <w:marRight w:val="0"/>
          <w:marTop w:val="0"/>
          <w:marBottom w:val="0"/>
          <w:divBdr>
            <w:top w:val="none" w:sz="0" w:space="0" w:color="auto"/>
            <w:left w:val="none" w:sz="0" w:space="0" w:color="auto"/>
            <w:bottom w:val="none" w:sz="0" w:space="0" w:color="auto"/>
            <w:right w:val="none" w:sz="0" w:space="0" w:color="auto"/>
          </w:divBdr>
        </w:div>
        <w:div w:id="1404840635">
          <w:marLeft w:val="0"/>
          <w:marRight w:val="0"/>
          <w:marTop w:val="0"/>
          <w:marBottom w:val="0"/>
          <w:divBdr>
            <w:top w:val="none" w:sz="0" w:space="0" w:color="auto"/>
            <w:left w:val="none" w:sz="0" w:space="0" w:color="auto"/>
            <w:bottom w:val="none" w:sz="0" w:space="0" w:color="auto"/>
            <w:right w:val="none" w:sz="0" w:space="0" w:color="auto"/>
          </w:divBdr>
        </w:div>
        <w:div w:id="1731536580">
          <w:marLeft w:val="0"/>
          <w:marRight w:val="0"/>
          <w:marTop w:val="0"/>
          <w:marBottom w:val="0"/>
          <w:divBdr>
            <w:top w:val="none" w:sz="0" w:space="0" w:color="auto"/>
            <w:left w:val="none" w:sz="0" w:space="0" w:color="auto"/>
            <w:bottom w:val="none" w:sz="0" w:space="0" w:color="auto"/>
            <w:right w:val="none" w:sz="0" w:space="0" w:color="auto"/>
          </w:divBdr>
        </w:div>
        <w:div w:id="923681789">
          <w:marLeft w:val="0"/>
          <w:marRight w:val="0"/>
          <w:marTop w:val="0"/>
          <w:marBottom w:val="0"/>
          <w:divBdr>
            <w:top w:val="none" w:sz="0" w:space="0" w:color="auto"/>
            <w:left w:val="none" w:sz="0" w:space="0" w:color="auto"/>
            <w:bottom w:val="none" w:sz="0" w:space="0" w:color="auto"/>
            <w:right w:val="none" w:sz="0" w:space="0" w:color="auto"/>
          </w:divBdr>
        </w:div>
        <w:div w:id="1450856752">
          <w:marLeft w:val="0"/>
          <w:marRight w:val="0"/>
          <w:marTop w:val="0"/>
          <w:marBottom w:val="0"/>
          <w:divBdr>
            <w:top w:val="none" w:sz="0" w:space="0" w:color="auto"/>
            <w:left w:val="none" w:sz="0" w:space="0" w:color="auto"/>
            <w:bottom w:val="none" w:sz="0" w:space="0" w:color="auto"/>
            <w:right w:val="none" w:sz="0" w:space="0" w:color="auto"/>
          </w:divBdr>
        </w:div>
        <w:div w:id="182938345">
          <w:marLeft w:val="0"/>
          <w:marRight w:val="0"/>
          <w:marTop w:val="0"/>
          <w:marBottom w:val="0"/>
          <w:divBdr>
            <w:top w:val="none" w:sz="0" w:space="0" w:color="auto"/>
            <w:left w:val="none" w:sz="0" w:space="0" w:color="auto"/>
            <w:bottom w:val="none" w:sz="0" w:space="0" w:color="auto"/>
            <w:right w:val="none" w:sz="0" w:space="0" w:color="auto"/>
          </w:divBdr>
        </w:div>
        <w:div w:id="233585954">
          <w:marLeft w:val="0"/>
          <w:marRight w:val="0"/>
          <w:marTop w:val="0"/>
          <w:marBottom w:val="0"/>
          <w:divBdr>
            <w:top w:val="none" w:sz="0" w:space="0" w:color="auto"/>
            <w:left w:val="none" w:sz="0" w:space="0" w:color="auto"/>
            <w:bottom w:val="none" w:sz="0" w:space="0" w:color="auto"/>
            <w:right w:val="none" w:sz="0" w:space="0" w:color="auto"/>
          </w:divBdr>
        </w:div>
        <w:div w:id="1705136995">
          <w:marLeft w:val="0"/>
          <w:marRight w:val="0"/>
          <w:marTop w:val="0"/>
          <w:marBottom w:val="0"/>
          <w:divBdr>
            <w:top w:val="none" w:sz="0" w:space="0" w:color="auto"/>
            <w:left w:val="none" w:sz="0" w:space="0" w:color="auto"/>
            <w:bottom w:val="none" w:sz="0" w:space="0" w:color="auto"/>
            <w:right w:val="none" w:sz="0" w:space="0" w:color="auto"/>
          </w:divBdr>
        </w:div>
        <w:div w:id="602225196">
          <w:marLeft w:val="0"/>
          <w:marRight w:val="0"/>
          <w:marTop w:val="0"/>
          <w:marBottom w:val="0"/>
          <w:divBdr>
            <w:top w:val="none" w:sz="0" w:space="0" w:color="auto"/>
            <w:left w:val="none" w:sz="0" w:space="0" w:color="auto"/>
            <w:bottom w:val="none" w:sz="0" w:space="0" w:color="auto"/>
            <w:right w:val="none" w:sz="0" w:space="0" w:color="auto"/>
          </w:divBdr>
        </w:div>
        <w:div w:id="968046444">
          <w:marLeft w:val="0"/>
          <w:marRight w:val="0"/>
          <w:marTop w:val="0"/>
          <w:marBottom w:val="0"/>
          <w:divBdr>
            <w:top w:val="none" w:sz="0" w:space="0" w:color="auto"/>
            <w:left w:val="none" w:sz="0" w:space="0" w:color="auto"/>
            <w:bottom w:val="none" w:sz="0" w:space="0" w:color="auto"/>
            <w:right w:val="none" w:sz="0" w:space="0" w:color="auto"/>
          </w:divBdr>
        </w:div>
        <w:div w:id="1265962191">
          <w:marLeft w:val="0"/>
          <w:marRight w:val="0"/>
          <w:marTop w:val="0"/>
          <w:marBottom w:val="0"/>
          <w:divBdr>
            <w:top w:val="none" w:sz="0" w:space="0" w:color="auto"/>
            <w:left w:val="none" w:sz="0" w:space="0" w:color="auto"/>
            <w:bottom w:val="none" w:sz="0" w:space="0" w:color="auto"/>
            <w:right w:val="none" w:sz="0" w:space="0" w:color="auto"/>
          </w:divBdr>
        </w:div>
        <w:div w:id="2093693195">
          <w:marLeft w:val="0"/>
          <w:marRight w:val="0"/>
          <w:marTop w:val="0"/>
          <w:marBottom w:val="0"/>
          <w:divBdr>
            <w:top w:val="none" w:sz="0" w:space="0" w:color="auto"/>
            <w:left w:val="none" w:sz="0" w:space="0" w:color="auto"/>
            <w:bottom w:val="none" w:sz="0" w:space="0" w:color="auto"/>
            <w:right w:val="none" w:sz="0" w:space="0" w:color="auto"/>
          </w:divBdr>
        </w:div>
        <w:div w:id="2047216484">
          <w:marLeft w:val="0"/>
          <w:marRight w:val="0"/>
          <w:marTop w:val="0"/>
          <w:marBottom w:val="0"/>
          <w:divBdr>
            <w:top w:val="none" w:sz="0" w:space="0" w:color="auto"/>
            <w:left w:val="none" w:sz="0" w:space="0" w:color="auto"/>
            <w:bottom w:val="none" w:sz="0" w:space="0" w:color="auto"/>
            <w:right w:val="none" w:sz="0" w:space="0" w:color="auto"/>
          </w:divBdr>
        </w:div>
        <w:div w:id="229314753">
          <w:marLeft w:val="0"/>
          <w:marRight w:val="0"/>
          <w:marTop w:val="0"/>
          <w:marBottom w:val="0"/>
          <w:divBdr>
            <w:top w:val="none" w:sz="0" w:space="0" w:color="auto"/>
            <w:left w:val="none" w:sz="0" w:space="0" w:color="auto"/>
            <w:bottom w:val="none" w:sz="0" w:space="0" w:color="auto"/>
            <w:right w:val="none" w:sz="0" w:space="0" w:color="auto"/>
          </w:divBdr>
        </w:div>
        <w:div w:id="1331369666">
          <w:marLeft w:val="0"/>
          <w:marRight w:val="0"/>
          <w:marTop w:val="0"/>
          <w:marBottom w:val="0"/>
          <w:divBdr>
            <w:top w:val="none" w:sz="0" w:space="0" w:color="auto"/>
            <w:left w:val="none" w:sz="0" w:space="0" w:color="auto"/>
            <w:bottom w:val="none" w:sz="0" w:space="0" w:color="auto"/>
            <w:right w:val="none" w:sz="0" w:space="0" w:color="auto"/>
          </w:divBdr>
        </w:div>
        <w:div w:id="365832001">
          <w:marLeft w:val="0"/>
          <w:marRight w:val="0"/>
          <w:marTop w:val="0"/>
          <w:marBottom w:val="0"/>
          <w:divBdr>
            <w:top w:val="none" w:sz="0" w:space="0" w:color="auto"/>
            <w:left w:val="none" w:sz="0" w:space="0" w:color="auto"/>
            <w:bottom w:val="none" w:sz="0" w:space="0" w:color="auto"/>
            <w:right w:val="none" w:sz="0" w:space="0" w:color="auto"/>
          </w:divBdr>
        </w:div>
        <w:div w:id="1769034305">
          <w:marLeft w:val="0"/>
          <w:marRight w:val="0"/>
          <w:marTop w:val="0"/>
          <w:marBottom w:val="0"/>
          <w:divBdr>
            <w:top w:val="none" w:sz="0" w:space="0" w:color="auto"/>
            <w:left w:val="none" w:sz="0" w:space="0" w:color="auto"/>
            <w:bottom w:val="none" w:sz="0" w:space="0" w:color="auto"/>
            <w:right w:val="none" w:sz="0" w:space="0" w:color="auto"/>
          </w:divBdr>
        </w:div>
        <w:div w:id="831143903">
          <w:marLeft w:val="0"/>
          <w:marRight w:val="0"/>
          <w:marTop w:val="0"/>
          <w:marBottom w:val="0"/>
          <w:divBdr>
            <w:top w:val="none" w:sz="0" w:space="0" w:color="auto"/>
            <w:left w:val="none" w:sz="0" w:space="0" w:color="auto"/>
            <w:bottom w:val="none" w:sz="0" w:space="0" w:color="auto"/>
            <w:right w:val="none" w:sz="0" w:space="0" w:color="auto"/>
          </w:divBdr>
        </w:div>
        <w:div w:id="1535539513">
          <w:marLeft w:val="0"/>
          <w:marRight w:val="0"/>
          <w:marTop w:val="0"/>
          <w:marBottom w:val="0"/>
          <w:divBdr>
            <w:top w:val="none" w:sz="0" w:space="0" w:color="auto"/>
            <w:left w:val="none" w:sz="0" w:space="0" w:color="auto"/>
            <w:bottom w:val="none" w:sz="0" w:space="0" w:color="auto"/>
            <w:right w:val="none" w:sz="0" w:space="0" w:color="auto"/>
          </w:divBdr>
        </w:div>
        <w:div w:id="790629769">
          <w:marLeft w:val="0"/>
          <w:marRight w:val="0"/>
          <w:marTop w:val="0"/>
          <w:marBottom w:val="0"/>
          <w:divBdr>
            <w:top w:val="none" w:sz="0" w:space="0" w:color="auto"/>
            <w:left w:val="none" w:sz="0" w:space="0" w:color="auto"/>
            <w:bottom w:val="none" w:sz="0" w:space="0" w:color="auto"/>
            <w:right w:val="none" w:sz="0" w:space="0" w:color="auto"/>
          </w:divBdr>
        </w:div>
        <w:div w:id="1141538196">
          <w:marLeft w:val="0"/>
          <w:marRight w:val="0"/>
          <w:marTop w:val="0"/>
          <w:marBottom w:val="0"/>
          <w:divBdr>
            <w:top w:val="none" w:sz="0" w:space="0" w:color="auto"/>
            <w:left w:val="none" w:sz="0" w:space="0" w:color="auto"/>
            <w:bottom w:val="none" w:sz="0" w:space="0" w:color="auto"/>
            <w:right w:val="none" w:sz="0" w:space="0" w:color="auto"/>
          </w:divBdr>
        </w:div>
        <w:div w:id="1149446191">
          <w:marLeft w:val="0"/>
          <w:marRight w:val="0"/>
          <w:marTop w:val="0"/>
          <w:marBottom w:val="0"/>
          <w:divBdr>
            <w:top w:val="none" w:sz="0" w:space="0" w:color="auto"/>
            <w:left w:val="none" w:sz="0" w:space="0" w:color="auto"/>
            <w:bottom w:val="none" w:sz="0" w:space="0" w:color="auto"/>
            <w:right w:val="none" w:sz="0" w:space="0" w:color="auto"/>
          </w:divBdr>
        </w:div>
        <w:div w:id="371851673">
          <w:marLeft w:val="0"/>
          <w:marRight w:val="0"/>
          <w:marTop w:val="0"/>
          <w:marBottom w:val="0"/>
          <w:divBdr>
            <w:top w:val="none" w:sz="0" w:space="0" w:color="auto"/>
            <w:left w:val="none" w:sz="0" w:space="0" w:color="auto"/>
            <w:bottom w:val="none" w:sz="0" w:space="0" w:color="auto"/>
            <w:right w:val="none" w:sz="0" w:space="0" w:color="auto"/>
          </w:divBdr>
        </w:div>
        <w:div w:id="1174419939">
          <w:marLeft w:val="0"/>
          <w:marRight w:val="0"/>
          <w:marTop w:val="0"/>
          <w:marBottom w:val="0"/>
          <w:divBdr>
            <w:top w:val="none" w:sz="0" w:space="0" w:color="auto"/>
            <w:left w:val="none" w:sz="0" w:space="0" w:color="auto"/>
            <w:bottom w:val="none" w:sz="0" w:space="0" w:color="auto"/>
            <w:right w:val="none" w:sz="0" w:space="0" w:color="auto"/>
          </w:divBdr>
        </w:div>
        <w:div w:id="1354067632">
          <w:marLeft w:val="0"/>
          <w:marRight w:val="0"/>
          <w:marTop w:val="0"/>
          <w:marBottom w:val="0"/>
          <w:divBdr>
            <w:top w:val="none" w:sz="0" w:space="0" w:color="auto"/>
            <w:left w:val="none" w:sz="0" w:space="0" w:color="auto"/>
            <w:bottom w:val="none" w:sz="0" w:space="0" w:color="auto"/>
            <w:right w:val="none" w:sz="0" w:space="0" w:color="auto"/>
          </w:divBdr>
        </w:div>
        <w:div w:id="291178845">
          <w:marLeft w:val="0"/>
          <w:marRight w:val="0"/>
          <w:marTop w:val="0"/>
          <w:marBottom w:val="0"/>
          <w:divBdr>
            <w:top w:val="none" w:sz="0" w:space="0" w:color="auto"/>
            <w:left w:val="none" w:sz="0" w:space="0" w:color="auto"/>
            <w:bottom w:val="none" w:sz="0" w:space="0" w:color="auto"/>
            <w:right w:val="none" w:sz="0" w:space="0" w:color="auto"/>
          </w:divBdr>
        </w:div>
        <w:div w:id="1764688477">
          <w:marLeft w:val="0"/>
          <w:marRight w:val="0"/>
          <w:marTop w:val="0"/>
          <w:marBottom w:val="0"/>
          <w:divBdr>
            <w:top w:val="none" w:sz="0" w:space="0" w:color="auto"/>
            <w:left w:val="none" w:sz="0" w:space="0" w:color="auto"/>
            <w:bottom w:val="none" w:sz="0" w:space="0" w:color="auto"/>
            <w:right w:val="none" w:sz="0" w:space="0" w:color="auto"/>
          </w:divBdr>
        </w:div>
        <w:div w:id="581640861">
          <w:marLeft w:val="0"/>
          <w:marRight w:val="0"/>
          <w:marTop w:val="0"/>
          <w:marBottom w:val="0"/>
          <w:divBdr>
            <w:top w:val="none" w:sz="0" w:space="0" w:color="auto"/>
            <w:left w:val="none" w:sz="0" w:space="0" w:color="auto"/>
            <w:bottom w:val="none" w:sz="0" w:space="0" w:color="auto"/>
            <w:right w:val="none" w:sz="0" w:space="0" w:color="auto"/>
          </w:divBdr>
        </w:div>
        <w:div w:id="1704817230">
          <w:marLeft w:val="0"/>
          <w:marRight w:val="0"/>
          <w:marTop w:val="0"/>
          <w:marBottom w:val="0"/>
          <w:divBdr>
            <w:top w:val="none" w:sz="0" w:space="0" w:color="auto"/>
            <w:left w:val="none" w:sz="0" w:space="0" w:color="auto"/>
            <w:bottom w:val="none" w:sz="0" w:space="0" w:color="auto"/>
            <w:right w:val="none" w:sz="0" w:space="0" w:color="auto"/>
          </w:divBdr>
        </w:div>
        <w:div w:id="1126893727">
          <w:marLeft w:val="0"/>
          <w:marRight w:val="0"/>
          <w:marTop w:val="0"/>
          <w:marBottom w:val="0"/>
          <w:divBdr>
            <w:top w:val="none" w:sz="0" w:space="0" w:color="auto"/>
            <w:left w:val="none" w:sz="0" w:space="0" w:color="auto"/>
            <w:bottom w:val="none" w:sz="0" w:space="0" w:color="auto"/>
            <w:right w:val="none" w:sz="0" w:space="0" w:color="auto"/>
          </w:divBdr>
        </w:div>
        <w:div w:id="1385180595">
          <w:marLeft w:val="0"/>
          <w:marRight w:val="0"/>
          <w:marTop w:val="0"/>
          <w:marBottom w:val="0"/>
          <w:divBdr>
            <w:top w:val="none" w:sz="0" w:space="0" w:color="auto"/>
            <w:left w:val="none" w:sz="0" w:space="0" w:color="auto"/>
            <w:bottom w:val="none" w:sz="0" w:space="0" w:color="auto"/>
            <w:right w:val="none" w:sz="0" w:space="0" w:color="auto"/>
          </w:divBdr>
        </w:div>
        <w:div w:id="881094596">
          <w:marLeft w:val="0"/>
          <w:marRight w:val="0"/>
          <w:marTop w:val="0"/>
          <w:marBottom w:val="0"/>
          <w:divBdr>
            <w:top w:val="none" w:sz="0" w:space="0" w:color="auto"/>
            <w:left w:val="none" w:sz="0" w:space="0" w:color="auto"/>
            <w:bottom w:val="none" w:sz="0" w:space="0" w:color="auto"/>
            <w:right w:val="none" w:sz="0" w:space="0" w:color="auto"/>
          </w:divBdr>
        </w:div>
        <w:div w:id="1832527084">
          <w:marLeft w:val="0"/>
          <w:marRight w:val="0"/>
          <w:marTop w:val="0"/>
          <w:marBottom w:val="0"/>
          <w:divBdr>
            <w:top w:val="none" w:sz="0" w:space="0" w:color="auto"/>
            <w:left w:val="none" w:sz="0" w:space="0" w:color="auto"/>
            <w:bottom w:val="none" w:sz="0" w:space="0" w:color="auto"/>
            <w:right w:val="none" w:sz="0" w:space="0" w:color="auto"/>
          </w:divBdr>
        </w:div>
        <w:div w:id="1940941485">
          <w:marLeft w:val="0"/>
          <w:marRight w:val="0"/>
          <w:marTop w:val="0"/>
          <w:marBottom w:val="0"/>
          <w:divBdr>
            <w:top w:val="none" w:sz="0" w:space="0" w:color="auto"/>
            <w:left w:val="none" w:sz="0" w:space="0" w:color="auto"/>
            <w:bottom w:val="none" w:sz="0" w:space="0" w:color="auto"/>
            <w:right w:val="none" w:sz="0" w:space="0" w:color="auto"/>
          </w:divBdr>
        </w:div>
        <w:div w:id="682316291">
          <w:marLeft w:val="0"/>
          <w:marRight w:val="0"/>
          <w:marTop w:val="0"/>
          <w:marBottom w:val="0"/>
          <w:divBdr>
            <w:top w:val="none" w:sz="0" w:space="0" w:color="auto"/>
            <w:left w:val="none" w:sz="0" w:space="0" w:color="auto"/>
            <w:bottom w:val="none" w:sz="0" w:space="0" w:color="auto"/>
            <w:right w:val="none" w:sz="0" w:space="0" w:color="auto"/>
          </w:divBdr>
        </w:div>
        <w:div w:id="1658924529">
          <w:marLeft w:val="0"/>
          <w:marRight w:val="0"/>
          <w:marTop w:val="0"/>
          <w:marBottom w:val="0"/>
          <w:divBdr>
            <w:top w:val="none" w:sz="0" w:space="0" w:color="auto"/>
            <w:left w:val="none" w:sz="0" w:space="0" w:color="auto"/>
            <w:bottom w:val="none" w:sz="0" w:space="0" w:color="auto"/>
            <w:right w:val="none" w:sz="0" w:space="0" w:color="auto"/>
          </w:divBdr>
        </w:div>
        <w:div w:id="482696770">
          <w:marLeft w:val="0"/>
          <w:marRight w:val="0"/>
          <w:marTop w:val="0"/>
          <w:marBottom w:val="0"/>
          <w:divBdr>
            <w:top w:val="none" w:sz="0" w:space="0" w:color="auto"/>
            <w:left w:val="none" w:sz="0" w:space="0" w:color="auto"/>
            <w:bottom w:val="none" w:sz="0" w:space="0" w:color="auto"/>
            <w:right w:val="none" w:sz="0" w:space="0" w:color="auto"/>
          </w:divBdr>
        </w:div>
        <w:div w:id="570426166">
          <w:marLeft w:val="0"/>
          <w:marRight w:val="0"/>
          <w:marTop w:val="0"/>
          <w:marBottom w:val="0"/>
          <w:divBdr>
            <w:top w:val="none" w:sz="0" w:space="0" w:color="auto"/>
            <w:left w:val="none" w:sz="0" w:space="0" w:color="auto"/>
            <w:bottom w:val="none" w:sz="0" w:space="0" w:color="auto"/>
            <w:right w:val="none" w:sz="0" w:space="0" w:color="auto"/>
          </w:divBdr>
        </w:div>
        <w:div w:id="912350968">
          <w:marLeft w:val="0"/>
          <w:marRight w:val="0"/>
          <w:marTop w:val="0"/>
          <w:marBottom w:val="0"/>
          <w:divBdr>
            <w:top w:val="none" w:sz="0" w:space="0" w:color="auto"/>
            <w:left w:val="none" w:sz="0" w:space="0" w:color="auto"/>
            <w:bottom w:val="none" w:sz="0" w:space="0" w:color="auto"/>
            <w:right w:val="none" w:sz="0" w:space="0" w:color="auto"/>
          </w:divBdr>
        </w:div>
        <w:div w:id="1741173338">
          <w:marLeft w:val="0"/>
          <w:marRight w:val="0"/>
          <w:marTop w:val="0"/>
          <w:marBottom w:val="0"/>
          <w:divBdr>
            <w:top w:val="none" w:sz="0" w:space="0" w:color="auto"/>
            <w:left w:val="none" w:sz="0" w:space="0" w:color="auto"/>
            <w:bottom w:val="none" w:sz="0" w:space="0" w:color="auto"/>
            <w:right w:val="none" w:sz="0" w:space="0" w:color="auto"/>
          </w:divBdr>
        </w:div>
        <w:div w:id="1341931554">
          <w:marLeft w:val="0"/>
          <w:marRight w:val="0"/>
          <w:marTop w:val="0"/>
          <w:marBottom w:val="0"/>
          <w:divBdr>
            <w:top w:val="none" w:sz="0" w:space="0" w:color="auto"/>
            <w:left w:val="none" w:sz="0" w:space="0" w:color="auto"/>
            <w:bottom w:val="none" w:sz="0" w:space="0" w:color="auto"/>
            <w:right w:val="none" w:sz="0" w:space="0" w:color="auto"/>
          </w:divBdr>
        </w:div>
        <w:div w:id="1946571368">
          <w:marLeft w:val="0"/>
          <w:marRight w:val="0"/>
          <w:marTop w:val="0"/>
          <w:marBottom w:val="0"/>
          <w:divBdr>
            <w:top w:val="none" w:sz="0" w:space="0" w:color="auto"/>
            <w:left w:val="none" w:sz="0" w:space="0" w:color="auto"/>
            <w:bottom w:val="none" w:sz="0" w:space="0" w:color="auto"/>
            <w:right w:val="none" w:sz="0" w:space="0" w:color="auto"/>
          </w:divBdr>
        </w:div>
        <w:div w:id="1833639879">
          <w:marLeft w:val="0"/>
          <w:marRight w:val="0"/>
          <w:marTop w:val="0"/>
          <w:marBottom w:val="0"/>
          <w:divBdr>
            <w:top w:val="none" w:sz="0" w:space="0" w:color="auto"/>
            <w:left w:val="none" w:sz="0" w:space="0" w:color="auto"/>
            <w:bottom w:val="none" w:sz="0" w:space="0" w:color="auto"/>
            <w:right w:val="none" w:sz="0" w:space="0" w:color="auto"/>
          </w:divBdr>
        </w:div>
        <w:div w:id="696124784">
          <w:marLeft w:val="0"/>
          <w:marRight w:val="0"/>
          <w:marTop w:val="0"/>
          <w:marBottom w:val="0"/>
          <w:divBdr>
            <w:top w:val="none" w:sz="0" w:space="0" w:color="auto"/>
            <w:left w:val="none" w:sz="0" w:space="0" w:color="auto"/>
            <w:bottom w:val="none" w:sz="0" w:space="0" w:color="auto"/>
            <w:right w:val="none" w:sz="0" w:space="0" w:color="auto"/>
          </w:divBdr>
        </w:div>
        <w:div w:id="824515036">
          <w:marLeft w:val="0"/>
          <w:marRight w:val="0"/>
          <w:marTop w:val="0"/>
          <w:marBottom w:val="0"/>
          <w:divBdr>
            <w:top w:val="none" w:sz="0" w:space="0" w:color="auto"/>
            <w:left w:val="none" w:sz="0" w:space="0" w:color="auto"/>
            <w:bottom w:val="none" w:sz="0" w:space="0" w:color="auto"/>
            <w:right w:val="none" w:sz="0" w:space="0" w:color="auto"/>
          </w:divBdr>
        </w:div>
        <w:div w:id="704329470">
          <w:marLeft w:val="0"/>
          <w:marRight w:val="0"/>
          <w:marTop w:val="0"/>
          <w:marBottom w:val="0"/>
          <w:divBdr>
            <w:top w:val="none" w:sz="0" w:space="0" w:color="auto"/>
            <w:left w:val="none" w:sz="0" w:space="0" w:color="auto"/>
            <w:bottom w:val="none" w:sz="0" w:space="0" w:color="auto"/>
            <w:right w:val="none" w:sz="0" w:space="0" w:color="auto"/>
          </w:divBdr>
        </w:div>
        <w:div w:id="1418289443">
          <w:marLeft w:val="0"/>
          <w:marRight w:val="0"/>
          <w:marTop w:val="0"/>
          <w:marBottom w:val="0"/>
          <w:divBdr>
            <w:top w:val="none" w:sz="0" w:space="0" w:color="auto"/>
            <w:left w:val="none" w:sz="0" w:space="0" w:color="auto"/>
            <w:bottom w:val="none" w:sz="0" w:space="0" w:color="auto"/>
            <w:right w:val="none" w:sz="0" w:space="0" w:color="auto"/>
          </w:divBdr>
        </w:div>
        <w:div w:id="467280801">
          <w:marLeft w:val="0"/>
          <w:marRight w:val="0"/>
          <w:marTop w:val="0"/>
          <w:marBottom w:val="0"/>
          <w:divBdr>
            <w:top w:val="none" w:sz="0" w:space="0" w:color="auto"/>
            <w:left w:val="none" w:sz="0" w:space="0" w:color="auto"/>
            <w:bottom w:val="none" w:sz="0" w:space="0" w:color="auto"/>
            <w:right w:val="none" w:sz="0" w:space="0" w:color="auto"/>
          </w:divBdr>
        </w:div>
        <w:div w:id="2063091419">
          <w:marLeft w:val="0"/>
          <w:marRight w:val="0"/>
          <w:marTop w:val="0"/>
          <w:marBottom w:val="0"/>
          <w:divBdr>
            <w:top w:val="none" w:sz="0" w:space="0" w:color="auto"/>
            <w:left w:val="none" w:sz="0" w:space="0" w:color="auto"/>
            <w:bottom w:val="none" w:sz="0" w:space="0" w:color="auto"/>
            <w:right w:val="none" w:sz="0" w:space="0" w:color="auto"/>
          </w:divBdr>
        </w:div>
        <w:div w:id="1531990836">
          <w:marLeft w:val="0"/>
          <w:marRight w:val="0"/>
          <w:marTop w:val="0"/>
          <w:marBottom w:val="0"/>
          <w:divBdr>
            <w:top w:val="none" w:sz="0" w:space="0" w:color="auto"/>
            <w:left w:val="none" w:sz="0" w:space="0" w:color="auto"/>
            <w:bottom w:val="none" w:sz="0" w:space="0" w:color="auto"/>
            <w:right w:val="none" w:sz="0" w:space="0" w:color="auto"/>
          </w:divBdr>
        </w:div>
        <w:div w:id="184952618">
          <w:marLeft w:val="0"/>
          <w:marRight w:val="0"/>
          <w:marTop w:val="0"/>
          <w:marBottom w:val="0"/>
          <w:divBdr>
            <w:top w:val="none" w:sz="0" w:space="0" w:color="auto"/>
            <w:left w:val="none" w:sz="0" w:space="0" w:color="auto"/>
            <w:bottom w:val="none" w:sz="0" w:space="0" w:color="auto"/>
            <w:right w:val="none" w:sz="0" w:space="0" w:color="auto"/>
          </w:divBdr>
        </w:div>
        <w:div w:id="338584801">
          <w:marLeft w:val="0"/>
          <w:marRight w:val="0"/>
          <w:marTop w:val="0"/>
          <w:marBottom w:val="0"/>
          <w:divBdr>
            <w:top w:val="none" w:sz="0" w:space="0" w:color="auto"/>
            <w:left w:val="none" w:sz="0" w:space="0" w:color="auto"/>
            <w:bottom w:val="none" w:sz="0" w:space="0" w:color="auto"/>
            <w:right w:val="none" w:sz="0" w:space="0" w:color="auto"/>
          </w:divBdr>
        </w:div>
        <w:div w:id="661275707">
          <w:marLeft w:val="0"/>
          <w:marRight w:val="0"/>
          <w:marTop w:val="0"/>
          <w:marBottom w:val="0"/>
          <w:divBdr>
            <w:top w:val="none" w:sz="0" w:space="0" w:color="auto"/>
            <w:left w:val="none" w:sz="0" w:space="0" w:color="auto"/>
            <w:bottom w:val="none" w:sz="0" w:space="0" w:color="auto"/>
            <w:right w:val="none" w:sz="0" w:space="0" w:color="auto"/>
          </w:divBdr>
        </w:div>
        <w:div w:id="940796046">
          <w:marLeft w:val="0"/>
          <w:marRight w:val="0"/>
          <w:marTop w:val="0"/>
          <w:marBottom w:val="0"/>
          <w:divBdr>
            <w:top w:val="none" w:sz="0" w:space="0" w:color="auto"/>
            <w:left w:val="none" w:sz="0" w:space="0" w:color="auto"/>
            <w:bottom w:val="none" w:sz="0" w:space="0" w:color="auto"/>
            <w:right w:val="none" w:sz="0" w:space="0" w:color="auto"/>
          </w:divBdr>
        </w:div>
        <w:div w:id="824130474">
          <w:marLeft w:val="0"/>
          <w:marRight w:val="0"/>
          <w:marTop w:val="0"/>
          <w:marBottom w:val="0"/>
          <w:divBdr>
            <w:top w:val="none" w:sz="0" w:space="0" w:color="auto"/>
            <w:left w:val="none" w:sz="0" w:space="0" w:color="auto"/>
            <w:bottom w:val="none" w:sz="0" w:space="0" w:color="auto"/>
            <w:right w:val="none" w:sz="0" w:space="0" w:color="auto"/>
          </w:divBdr>
        </w:div>
        <w:div w:id="144510555">
          <w:marLeft w:val="0"/>
          <w:marRight w:val="0"/>
          <w:marTop w:val="0"/>
          <w:marBottom w:val="0"/>
          <w:divBdr>
            <w:top w:val="none" w:sz="0" w:space="0" w:color="auto"/>
            <w:left w:val="none" w:sz="0" w:space="0" w:color="auto"/>
            <w:bottom w:val="none" w:sz="0" w:space="0" w:color="auto"/>
            <w:right w:val="none" w:sz="0" w:space="0" w:color="auto"/>
          </w:divBdr>
        </w:div>
        <w:div w:id="1376661676">
          <w:marLeft w:val="0"/>
          <w:marRight w:val="0"/>
          <w:marTop w:val="0"/>
          <w:marBottom w:val="0"/>
          <w:divBdr>
            <w:top w:val="none" w:sz="0" w:space="0" w:color="auto"/>
            <w:left w:val="none" w:sz="0" w:space="0" w:color="auto"/>
            <w:bottom w:val="none" w:sz="0" w:space="0" w:color="auto"/>
            <w:right w:val="none" w:sz="0" w:space="0" w:color="auto"/>
          </w:divBdr>
        </w:div>
        <w:div w:id="1022171572">
          <w:marLeft w:val="0"/>
          <w:marRight w:val="0"/>
          <w:marTop w:val="0"/>
          <w:marBottom w:val="0"/>
          <w:divBdr>
            <w:top w:val="none" w:sz="0" w:space="0" w:color="auto"/>
            <w:left w:val="none" w:sz="0" w:space="0" w:color="auto"/>
            <w:bottom w:val="none" w:sz="0" w:space="0" w:color="auto"/>
            <w:right w:val="none" w:sz="0" w:space="0" w:color="auto"/>
          </w:divBdr>
        </w:div>
        <w:div w:id="611328012">
          <w:marLeft w:val="0"/>
          <w:marRight w:val="0"/>
          <w:marTop w:val="0"/>
          <w:marBottom w:val="0"/>
          <w:divBdr>
            <w:top w:val="none" w:sz="0" w:space="0" w:color="auto"/>
            <w:left w:val="none" w:sz="0" w:space="0" w:color="auto"/>
            <w:bottom w:val="none" w:sz="0" w:space="0" w:color="auto"/>
            <w:right w:val="none" w:sz="0" w:space="0" w:color="auto"/>
          </w:divBdr>
        </w:div>
        <w:div w:id="1981762844">
          <w:marLeft w:val="0"/>
          <w:marRight w:val="0"/>
          <w:marTop w:val="0"/>
          <w:marBottom w:val="0"/>
          <w:divBdr>
            <w:top w:val="none" w:sz="0" w:space="0" w:color="auto"/>
            <w:left w:val="none" w:sz="0" w:space="0" w:color="auto"/>
            <w:bottom w:val="none" w:sz="0" w:space="0" w:color="auto"/>
            <w:right w:val="none" w:sz="0" w:space="0" w:color="auto"/>
          </w:divBdr>
        </w:div>
        <w:div w:id="1347170227">
          <w:marLeft w:val="0"/>
          <w:marRight w:val="0"/>
          <w:marTop w:val="0"/>
          <w:marBottom w:val="0"/>
          <w:divBdr>
            <w:top w:val="none" w:sz="0" w:space="0" w:color="auto"/>
            <w:left w:val="none" w:sz="0" w:space="0" w:color="auto"/>
            <w:bottom w:val="none" w:sz="0" w:space="0" w:color="auto"/>
            <w:right w:val="none" w:sz="0" w:space="0" w:color="auto"/>
          </w:divBdr>
        </w:div>
        <w:div w:id="2026857481">
          <w:marLeft w:val="0"/>
          <w:marRight w:val="0"/>
          <w:marTop w:val="0"/>
          <w:marBottom w:val="0"/>
          <w:divBdr>
            <w:top w:val="none" w:sz="0" w:space="0" w:color="auto"/>
            <w:left w:val="none" w:sz="0" w:space="0" w:color="auto"/>
            <w:bottom w:val="none" w:sz="0" w:space="0" w:color="auto"/>
            <w:right w:val="none" w:sz="0" w:space="0" w:color="auto"/>
          </w:divBdr>
        </w:div>
        <w:div w:id="1422482091">
          <w:marLeft w:val="0"/>
          <w:marRight w:val="0"/>
          <w:marTop w:val="0"/>
          <w:marBottom w:val="0"/>
          <w:divBdr>
            <w:top w:val="none" w:sz="0" w:space="0" w:color="auto"/>
            <w:left w:val="none" w:sz="0" w:space="0" w:color="auto"/>
            <w:bottom w:val="none" w:sz="0" w:space="0" w:color="auto"/>
            <w:right w:val="none" w:sz="0" w:space="0" w:color="auto"/>
          </w:divBdr>
        </w:div>
        <w:div w:id="1944263972">
          <w:marLeft w:val="0"/>
          <w:marRight w:val="0"/>
          <w:marTop w:val="0"/>
          <w:marBottom w:val="0"/>
          <w:divBdr>
            <w:top w:val="none" w:sz="0" w:space="0" w:color="auto"/>
            <w:left w:val="none" w:sz="0" w:space="0" w:color="auto"/>
            <w:bottom w:val="none" w:sz="0" w:space="0" w:color="auto"/>
            <w:right w:val="none" w:sz="0" w:space="0" w:color="auto"/>
          </w:divBdr>
        </w:div>
        <w:div w:id="1926913328">
          <w:marLeft w:val="0"/>
          <w:marRight w:val="0"/>
          <w:marTop w:val="0"/>
          <w:marBottom w:val="0"/>
          <w:divBdr>
            <w:top w:val="none" w:sz="0" w:space="0" w:color="auto"/>
            <w:left w:val="none" w:sz="0" w:space="0" w:color="auto"/>
            <w:bottom w:val="none" w:sz="0" w:space="0" w:color="auto"/>
            <w:right w:val="none" w:sz="0" w:space="0" w:color="auto"/>
          </w:divBdr>
        </w:div>
        <w:div w:id="323319386">
          <w:marLeft w:val="0"/>
          <w:marRight w:val="0"/>
          <w:marTop w:val="0"/>
          <w:marBottom w:val="0"/>
          <w:divBdr>
            <w:top w:val="none" w:sz="0" w:space="0" w:color="auto"/>
            <w:left w:val="none" w:sz="0" w:space="0" w:color="auto"/>
            <w:bottom w:val="none" w:sz="0" w:space="0" w:color="auto"/>
            <w:right w:val="none" w:sz="0" w:space="0" w:color="auto"/>
          </w:divBdr>
        </w:div>
        <w:div w:id="2080244947">
          <w:marLeft w:val="0"/>
          <w:marRight w:val="0"/>
          <w:marTop w:val="0"/>
          <w:marBottom w:val="0"/>
          <w:divBdr>
            <w:top w:val="none" w:sz="0" w:space="0" w:color="auto"/>
            <w:left w:val="none" w:sz="0" w:space="0" w:color="auto"/>
            <w:bottom w:val="none" w:sz="0" w:space="0" w:color="auto"/>
            <w:right w:val="none" w:sz="0" w:space="0" w:color="auto"/>
          </w:divBdr>
        </w:div>
        <w:div w:id="177693254">
          <w:marLeft w:val="0"/>
          <w:marRight w:val="0"/>
          <w:marTop w:val="0"/>
          <w:marBottom w:val="0"/>
          <w:divBdr>
            <w:top w:val="none" w:sz="0" w:space="0" w:color="auto"/>
            <w:left w:val="none" w:sz="0" w:space="0" w:color="auto"/>
            <w:bottom w:val="none" w:sz="0" w:space="0" w:color="auto"/>
            <w:right w:val="none" w:sz="0" w:space="0" w:color="auto"/>
          </w:divBdr>
        </w:div>
        <w:div w:id="1257666093">
          <w:marLeft w:val="0"/>
          <w:marRight w:val="0"/>
          <w:marTop w:val="0"/>
          <w:marBottom w:val="0"/>
          <w:divBdr>
            <w:top w:val="none" w:sz="0" w:space="0" w:color="auto"/>
            <w:left w:val="none" w:sz="0" w:space="0" w:color="auto"/>
            <w:bottom w:val="none" w:sz="0" w:space="0" w:color="auto"/>
            <w:right w:val="none" w:sz="0" w:space="0" w:color="auto"/>
          </w:divBdr>
        </w:div>
        <w:div w:id="1284194268">
          <w:marLeft w:val="0"/>
          <w:marRight w:val="0"/>
          <w:marTop w:val="0"/>
          <w:marBottom w:val="0"/>
          <w:divBdr>
            <w:top w:val="none" w:sz="0" w:space="0" w:color="auto"/>
            <w:left w:val="none" w:sz="0" w:space="0" w:color="auto"/>
            <w:bottom w:val="none" w:sz="0" w:space="0" w:color="auto"/>
            <w:right w:val="none" w:sz="0" w:space="0" w:color="auto"/>
          </w:divBdr>
        </w:div>
        <w:div w:id="2105949914">
          <w:marLeft w:val="0"/>
          <w:marRight w:val="0"/>
          <w:marTop w:val="0"/>
          <w:marBottom w:val="0"/>
          <w:divBdr>
            <w:top w:val="none" w:sz="0" w:space="0" w:color="auto"/>
            <w:left w:val="none" w:sz="0" w:space="0" w:color="auto"/>
            <w:bottom w:val="none" w:sz="0" w:space="0" w:color="auto"/>
            <w:right w:val="none" w:sz="0" w:space="0" w:color="auto"/>
          </w:divBdr>
        </w:div>
        <w:div w:id="1551914964">
          <w:marLeft w:val="0"/>
          <w:marRight w:val="0"/>
          <w:marTop w:val="0"/>
          <w:marBottom w:val="0"/>
          <w:divBdr>
            <w:top w:val="none" w:sz="0" w:space="0" w:color="auto"/>
            <w:left w:val="none" w:sz="0" w:space="0" w:color="auto"/>
            <w:bottom w:val="none" w:sz="0" w:space="0" w:color="auto"/>
            <w:right w:val="none" w:sz="0" w:space="0" w:color="auto"/>
          </w:divBdr>
        </w:div>
        <w:div w:id="1874270573">
          <w:marLeft w:val="0"/>
          <w:marRight w:val="0"/>
          <w:marTop w:val="0"/>
          <w:marBottom w:val="0"/>
          <w:divBdr>
            <w:top w:val="none" w:sz="0" w:space="0" w:color="auto"/>
            <w:left w:val="none" w:sz="0" w:space="0" w:color="auto"/>
            <w:bottom w:val="none" w:sz="0" w:space="0" w:color="auto"/>
            <w:right w:val="none" w:sz="0" w:space="0" w:color="auto"/>
          </w:divBdr>
        </w:div>
        <w:div w:id="2097748901">
          <w:marLeft w:val="0"/>
          <w:marRight w:val="0"/>
          <w:marTop w:val="0"/>
          <w:marBottom w:val="0"/>
          <w:divBdr>
            <w:top w:val="none" w:sz="0" w:space="0" w:color="auto"/>
            <w:left w:val="none" w:sz="0" w:space="0" w:color="auto"/>
            <w:bottom w:val="none" w:sz="0" w:space="0" w:color="auto"/>
            <w:right w:val="none" w:sz="0" w:space="0" w:color="auto"/>
          </w:divBdr>
        </w:div>
        <w:div w:id="364793093">
          <w:marLeft w:val="0"/>
          <w:marRight w:val="0"/>
          <w:marTop w:val="0"/>
          <w:marBottom w:val="0"/>
          <w:divBdr>
            <w:top w:val="none" w:sz="0" w:space="0" w:color="auto"/>
            <w:left w:val="none" w:sz="0" w:space="0" w:color="auto"/>
            <w:bottom w:val="none" w:sz="0" w:space="0" w:color="auto"/>
            <w:right w:val="none" w:sz="0" w:space="0" w:color="auto"/>
          </w:divBdr>
        </w:div>
        <w:div w:id="1707177174">
          <w:marLeft w:val="0"/>
          <w:marRight w:val="0"/>
          <w:marTop w:val="0"/>
          <w:marBottom w:val="0"/>
          <w:divBdr>
            <w:top w:val="none" w:sz="0" w:space="0" w:color="auto"/>
            <w:left w:val="none" w:sz="0" w:space="0" w:color="auto"/>
            <w:bottom w:val="none" w:sz="0" w:space="0" w:color="auto"/>
            <w:right w:val="none" w:sz="0" w:space="0" w:color="auto"/>
          </w:divBdr>
        </w:div>
        <w:div w:id="1870676193">
          <w:marLeft w:val="0"/>
          <w:marRight w:val="0"/>
          <w:marTop w:val="0"/>
          <w:marBottom w:val="0"/>
          <w:divBdr>
            <w:top w:val="none" w:sz="0" w:space="0" w:color="auto"/>
            <w:left w:val="none" w:sz="0" w:space="0" w:color="auto"/>
            <w:bottom w:val="none" w:sz="0" w:space="0" w:color="auto"/>
            <w:right w:val="none" w:sz="0" w:space="0" w:color="auto"/>
          </w:divBdr>
        </w:div>
        <w:div w:id="269896036">
          <w:marLeft w:val="0"/>
          <w:marRight w:val="0"/>
          <w:marTop w:val="0"/>
          <w:marBottom w:val="0"/>
          <w:divBdr>
            <w:top w:val="none" w:sz="0" w:space="0" w:color="auto"/>
            <w:left w:val="none" w:sz="0" w:space="0" w:color="auto"/>
            <w:bottom w:val="none" w:sz="0" w:space="0" w:color="auto"/>
            <w:right w:val="none" w:sz="0" w:space="0" w:color="auto"/>
          </w:divBdr>
        </w:div>
        <w:div w:id="589434427">
          <w:marLeft w:val="0"/>
          <w:marRight w:val="0"/>
          <w:marTop w:val="0"/>
          <w:marBottom w:val="0"/>
          <w:divBdr>
            <w:top w:val="none" w:sz="0" w:space="0" w:color="auto"/>
            <w:left w:val="none" w:sz="0" w:space="0" w:color="auto"/>
            <w:bottom w:val="none" w:sz="0" w:space="0" w:color="auto"/>
            <w:right w:val="none" w:sz="0" w:space="0" w:color="auto"/>
          </w:divBdr>
        </w:div>
        <w:div w:id="1971276556">
          <w:marLeft w:val="0"/>
          <w:marRight w:val="0"/>
          <w:marTop w:val="0"/>
          <w:marBottom w:val="0"/>
          <w:divBdr>
            <w:top w:val="none" w:sz="0" w:space="0" w:color="auto"/>
            <w:left w:val="none" w:sz="0" w:space="0" w:color="auto"/>
            <w:bottom w:val="none" w:sz="0" w:space="0" w:color="auto"/>
            <w:right w:val="none" w:sz="0" w:space="0" w:color="auto"/>
          </w:divBdr>
        </w:div>
        <w:div w:id="919677343">
          <w:marLeft w:val="0"/>
          <w:marRight w:val="0"/>
          <w:marTop w:val="0"/>
          <w:marBottom w:val="0"/>
          <w:divBdr>
            <w:top w:val="none" w:sz="0" w:space="0" w:color="auto"/>
            <w:left w:val="none" w:sz="0" w:space="0" w:color="auto"/>
            <w:bottom w:val="none" w:sz="0" w:space="0" w:color="auto"/>
            <w:right w:val="none" w:sz="0" w:space="0" w:color="auto"/>
          </w:divBdr>
        </w:div>
        <w:div w:id="1440753851">
          <w:marLeft w:val="0"/>
          <w:marRight w:val="0"/>
          <w:marTop w:val="0"/>
          <w:marBottom w:val="0"/>
          <w:divBdr>
            <w:top w:val="none" w:sz="0" w:space="0" w:color="auto"/>
            <w:left w:val="none" w:sz="0" w:space="0" w:color="auto"/>
            <w:bottom w:val="none" w:sz="0" w:space="0" w:color="auto"/>
            <w:right w:val="none" w:sz="0" w:space="0" w:color="auto"/>
          </w:divBdr>
        </w:div>
        <w:div w:id="564606499">
          <w:marLeft w:val="0"/>
          <w:marRight w:val="0"/>
          <w:marTop w:val="0"/>
          <w:marBottom w:val="0"/>
          <w:divBdr>
            <w:top w:val="none" w:sz="0" w:space="0" w:color="auto"/>
            <w:left w:val="none" w:sz="0" w:space="0" w:color="auto"/>
            <w:bottom w:val="none" w:sz="0" w:space="0" w:color="auto"/>
            <w:right w:val="none" w:sz="0" w:space="0" w:color="auto"/>
          </w:divBdr>
        </w:div>
        <w:div w:id="1849952178">
          <w:marLeft w:val="0"/>
          <w:marRight w:val="0"/>
          <w:marTop w:val="0"/>
          <w:marBottom w:val="0"/>
          <w:divBdr>
            <w:top w:val="none" w:sz="0" w:space="0" w:color="auto"/>
            <w:left w:val="none" w:sz="0" w:space="0" w:color="auto"/>
            <w:bottom w:val="none" w:sz="0" w:space="0" w:color="auto"/>
            <w:right w:val="none" w:sz="0" w:space="0" w:color="auto"/>
          </w:divBdr>
        </w:div>
        <w:div w:id="960915407">
          <w:marLeft w:val="0"/>
          <w:marRight w:val="0"/>
          <w:marTop w:val="0"/>
          <w:marBottom w:val="0"/>
          <w:divBdr>
            <w:top w:val="none" w:sz="0" w:space="0" w:color="auto"/>
            <w:left w:val="none" w:sz="0" w:space="0" w:color="auto"/>
            <w:bottom w:val="none" w:sz="0" w:space="0" w:color="auto"/>
            <w:right w:val="none" w:sz="0" w:space="0" w:color="auto"/>
          </w:divBdr>
        </w:div>
        <w:div w:id="83110832">
          <w:marLeft w:val="0"/>
          <w:marRight w:val="0"/>
          <w:marTop w:val="0"/>
          <w:marBottom w:val="0"/>
          <w:divBdr>
            <w:top w:val="none" w:sz="0" w:space="0" w:color="auto"/>
            <w:left w:val="none" w:sz="0" w:space="0" w:color="auto"/>
            <w:bottom w:val="none" w:sz="0" w:space="0" w:color="auto"/>
            <w:right w:val="none" w:sz="0" w:space="0" w:color="auto"/>
          </w:divBdr>
        </w:div>
        <w:div w:id="518088757">
          <w:marLeft w:val="0"/>
          <w:marRight w:val="0"/>
          <w:marTop w:val="0"/>
          <w:marBottom w:val="0"/>
          <w:divBdr>
            <w:top w:val="none" w:sz="0" w:space="0" w:color="auto"/>
            <w:left w:val="none" w:sz="0" w:space="0" w:color="auto"/>
            <w:bottom w:val="none" w:sz="0" w:space="0" w:color="auto"/>
            <w:right w:val="none" w:sz="0" w:space="0" w:color="auto"/>
          </w:divBdr>
        </w:div>
        <w:div w:id="1435856834">
          <w:marLeft w:val="0"/>
          <w:marRight w:val="0"/>
          <w:marTop w:val="0"/>
          <w:marBottom w:val="0"/>
          <w:divBdr>
            <w:top w:val="none" w:sz="0" w:space="0" w:color="auto"/>
            <w:left w:val="none" w:sz="0" w:space="0" w:color="auto"/>
            <w:bottom w:val="none" w:sz="0" w:space="0" w:color="auto"/>
            <w:right w:val="none" w:sz="0" w:space="0" w:color="auto"/>
          </w:divBdr>
        </w:div>
        <w:div w:id="35664563">
          <w:marLeft w:val="0"/>
          <w:marRight w:val="0"/>
          <w:marTop w:val="0"/>
          <w:marBottom w:val="0"/>
          <w:divBdr>
            <w:top w:val="none" w:sz="0" w:space="0" w:color="auto"/>
            <w:left w:val="none" w:sz="0" w:space="0" w:color="auto"/>
            <w:bottom w:val="none" w:sz="0" w:space="0" w:color="auto"/>
            <w:right w:val="none" w:sz="0" w:space="0" w:color="auto"/>
          </w:divBdr>
        </w:div>
        <w:div w:id="320428016">
          <w:marLeft w:val="0"/>
          <w:marRight w:val="0"/>
          <w:marTop w:val="0"/>
          <w:marBottom w:val="0"/>
          <w:divBdr>
            <w:top w:val="none" w:sz="0" w:space="0" w:color="auto"/>
            <w:left w:val="none" w:sz="0" w:space="0" w:color="auto"/>
            <w:bottom w:val="none" w:sz="0" w:space="0" w:color="auto"/>
            <w:right w:val="none" w:sz="0" w:space="0" w:color="auto"/>
          </w:divBdr>
        </w:div>
        <w:div w:id="1045762567">
          <w:marLeft w:val="0"/>
          <w:marRight w:val="0"/>
          <w:marTop w:val="0"/>
          <w:marBottom w:val="0"/>
          <w:divBdr>
            <w:top w:val="none" w:sz="0" w:space="0" w:color="auto"/>
            <w:left w:val="none" w:sz="0" w:space="0" w:color="auto"/>
            <w:bottom w:val="none" w:sz="0" w:space="0" w:color="auto"/>
            <w:right w:val="none" w:sz="0" w:space="0" w:color="auto"/>
          </w:divBdr>
        </w:div>
        <w:div w:id="390232474">
          <w:marLeft w:val="0"/>
          <w:marRight w:val="0"/>
          <w:marTop w:val="0"/>
          <w:marBottom w:val="0"/>
          <w:divBdr>
            <w:top w:val="none" w:sz="0" w:space="0" w:color="auto"/>
            <w:left w:val="none" w:sz="0" w:space="0" w:color="auto"/>
            <w:bottom w:val="none" w:sz="0" w:space="0" w:color="auto"/>
            <w:right w:val="none" w:sz="0" w:space="0" w:color="auto"/>
          </w:divBdr>
        </w:div>
        <w:div w:id="991788671">
          <w:marLeft w:val="0"/>
          <w:marRight w:val="0"/>
          <w:marTop w:val="0"/>
          <w:marBottom w:val="0"/>
          <w:divBdr>
            <w:top w:val="none" w:sz="0" w:space="0" w:color="auto"/>
            <w:left w:val="none" w:sz="0" w:space="0" w:color="auto"/>
            <w:bottom w:val="none" w:sz="0" w:space="0" w:color="auto"/>
            <w:right w:val="none" w:sz="0" w:space="0" w:color="auto"/>
          </w:divBdr>
        </w:div>
        <w:div w:id="2033146539">
          <w:marLeft w:val="0"/>
          <w:marRight w:val="0"/>
          <w:marTop w:val="0"/>
          <w:marBottom w:val="0"/>
          <w:divBdr>
            <w:top w:val="none" w:sz="0" w:space="0" w:color="auto"/>
            <w:left w:val="none" w:sz="0" w:space="0" w:color="auto"/>
            <w:bottom w:val="none" w:sz="0" w:space="0" w:color="auto"/>
            <w:right w:val="none" w:sz="0" w:space="0" w:color="auto"/>
          </w:divBdr>
        </w:div>
        <w:div w:id="2107459776">
          <w:marLeft w:val="0"/>
          <w:marRight w:val="0"/>
          <w:marTop w:val="0"/>
          <w:marBottom w:val="0"/>
          <w:divBdr>
            <w:top w:val="none" w:sz="0" w:space="0" w:color="auto"/>
            <w:left w:val="none" w:sz="0" w:space="0" w:color="auto"/>
            <w:bottom w:val="none" w:sz="0" w:space="0" w:color="auto"/>
            <w:right w:val="none" w:sz="0" w:space="0" w:color="auto"/>
          </w:divBdr>
        </w:div>
        <w:div w:id="227614835">
          <w:marLeft w:val="0"/>
          <w:marRight w:val="0"/>
          <w:marTop w:val="0"/>
          <w:marBottom w:val="0"/>
          <w:divBdr>
            <w:top w:val="none" w:sz="0" w:space="0" w:color="auto"/>
            <w:left w:val="none" w:sz="0" w:space="0" w:color="auto"/>
            <w:bottom w:val="none" w:sz="0" w:space="0" w:color="auto"/>
            <w:right w:val="none" w:sz="0" w:space="0" w:color="auto"/>
          </w:divBdr>
        </w:div>
        <w:div w:id="1736932840">
          <w:marLeft w:val="0"/>
          <w:marRight w:val="0"/>
          <w:marTop w:val="0"/>
          <w:marBottom w:val="0"/>
          <w:divBdr>
            <w:top w:val="none" w:sz="0" w:space="0" w:color="auto"/>
            <w:left w:val="none" w:sz="0" w:space="0" w:color="auto"/>
            <w:bottom w:val="none" w:sz="0" w:space="0" w:color="auto"/>
            <w:right w:val="none" w:sz="0" w:space="0" w:color="auto"/>
          </w:divBdr>
        </w:div>
        <w:div w:id="49307415">
          <w:marLeft w:val="0"/>
          <w:marRight w:val="0"/>
          <w:marTop w:val="0"/>
          <w:marBottom w:val="0"/>
          <w:divBdr>
            <w:top w:val="none" w:sz="0" w:space="0" w:color="auto"/>
            <w:left w:val="none" w:sz="0" w:space="0" w:color="auto"/>
            <w:bottom w:val="none" w:sz="0" w:space="0" w:color="auto"/>
            <w:right w:val="none" w:sz="0" w:space="0" w:color="auto"/>
          </w:divBdr>
        </w:div>
        <w:div w:id="528840870">
          <w:marLeft w:val="0"/>
          <w:marRight w:val="0"/>
          <w:marTop w:val="0"/>
          <w:marBottom w:val="0"/>
          <w:divBdr>
            <w:top w:val="none" w:sz="0" w:space="0" w:color="auto"/>
            <w:left w:val="none" w:sz="0" w:space="0" w:color="auto"/>
            <w:bottom w:val="none" w:sz="0" w:space="0" w:color="auto"/>
            <w:right w:val="none" w:sz="0" w:space="0" w:color="auto"/>
          </w:divBdr>
        </w:div>
        <w:div w:id="861818087">
          <w:marLeft w:val="0"/>
          <w:marRight w:val="0"/>
          <w:marTop w:val="0"/>
          <w:marBottom w:val="0"/>
          <w:divBdr>
            <w:top w:val="none" w:sz="0" w:space="0" w:color="auto"/>
            <w:left w:val="none" w:sz="0" w:space="0" w:color="auto"/>
            <w:bottom w:val="none" w:sz="0" w:space="0" w:color="auto"/>
            <w:right w:val="none" w:sz="0" w:space="0" w:color="auto"/>
          </w:divBdr>
        </w:div>
        <w:div w:id="1441485290">
          <w:marLeft w:val="0"/>
          <w:marRight w:val="0"/>
          <w:marTop w:val="0"/>
          <w:marBottom w:val="0"/>
          <w:divBdr>
            <w:top w:val="none" w:sz="0" w:space="0" w:color="auto"/>
            <w:left w:val="none" w:sz="0" w:space="0" w:color="auto"/>
            <w:bottom w:val="none" w:sz="0" w:space="0" w:color="auto"/>
            <w:right w:val="none" w:sz="0" w:space="0" w:color="auto"/>
          </w:divBdr>
        </w:div>
        <w:div w:id="709451657">
          <w:marLeft w:val="0"/>
          <w:marRight w:val="0"/>
          <w:marTop w:val="0"/>
          <w:marBottom w:val="0"/>
          <w:divBdr>
            <w:top w:val="none" w:sz="0" w:space="0" w:color="auto"/>
            <w:left w:val="none" w:sz="0" w:space="0" w:color="auto"/>
            <w:bottom w:val="none" w:sz="0" w:space="0" w:color="auto"/>
            <w:right w:val="none" w:sz="0" w:space="0" w:color="auto"/>
          </w:divBdr>
        </w:div>
        <w:div w:id="982126114">
          <w:marLeft w:val="0"/>
          <w:marRight w:val="0"/>
          <w:marTop w:val="0"/>
          <w:marBottom w:val="0"/>
          <w:divBdr>
            <w:top w:val="none" w:sz="0" w:space="0" w:color="auto"/>
            <w:left w:val="none" w:sz="0" w:space="0" w:color="auto"/>
            <w:bottom w:val="none" w:sz="0" w:space="0" w:color="auto"/>
            <w:right w:val="none" w:sz="0" w:space="0" w:color="auto"/>
          </w:divBdr>
        </w:div>
        <w:div w:id="1081177253">
          <w:marLeft w:val="0"/>
          <w:marRight w:val="0"/>
          <w:marTop w:val="0"/>
          <w:marBottom w:val="0"/>
          <w:divBdr>
            <w:top w:val="none" w:sz="0" w:space="0" w:color="auto"/>
            <w:left w:val="none" w:sz="0" w:space="0" w:color="auto"/>
            <w:bottom w:val="none" w:sz="0" w:space="0" w:color="auto"/>
            <w:right w:val="none" w:sz="0" w:space="0" w:color="auto"/>
          </w:divBdr>
        </w:div>
        <w:div w:id="2034382984">
          <w:marLeft w:val="0"/>
          <w:marRight w:val="0"/>
          <w:marTop w:val="0"/>
          <w:marBottom w:val="0"/>
          <w:divBdr>
            <w:top w:val="none" w:sz="0" w:space="0" w:color="auto"/>
            <w:left w:val="none" w:sz="0" w:space="0" w:color="auto"/>
            <w:bottom w:val="none" w:sz="0" w:space="0" w:color="auto"/>
            <w:right w:val="none" w:sz="0" w:space="0" w:color="auto"/>
          </w:divBdr>
        </w:div>
        <w:div w:id="1280986757">
          <w:marLeft w:val="0"/>
          <w:marRight w:val="0"/>
          <w:marTop w:val="0"/>
          <w:marBottom w:val="0"/>
          <w:divBdr>
            <w:top w:val="none" w:sz="0" w:space="0" w:color="auto"/>
            <w:left w:val="none" w:sz="0" w:space="0" w:color="auto"/>
            <w:bottom w:val="none" w:sz="0" w:space="0" w:color="auto"/>
            <w:right w:val="none" w:sz="0" w:space="0" w:color="auto"/>
          </w:divBdr>
        </w:div>
        <w:div w:id="1502507578">
          <w:marLeft w:val="0"/>
          <w:marRight w:val="0"/>
          <w:marTop w:val="0"/>
          <w:marBottom w:val="0"/>
          <w:divBdr>
            <w:top w:val="none" w:sz="0" w:space="0" w:color="auto"/>
            <w:left w:val="none" w:sz="0" w:space="0" w:color="auto"/>
            <w:bottom w:val="none" w:sz="0" w:space="0" w:color="auto"/>
            <w:right w:val="none" w:sz="0" w:space="0" w:color="auto"/>
          </w:divBdr>
        </w:div>
        <w:div w:id="913049048">
          <w:marLeft w:val="0"/>
          <w:marRight w:val="0"/>
          <w:marTop w:val="0"/>
          <w:marBottom w:val="0"/>
          <w:divBdr>
            <w:top w:val="none" w:sz="0" w:space="0" w:color="auto"/>
            <w:left w:val="none" w:sz="0" w:space="0" w:color="auto"/>
            <w:bottom w:val="none" w:sz="0" w:space="0" w:color="auto"/>
            <w:right w:val="none" w:sz="0" w:space="0" w:color="auto"/>
          </w:divBdr>
        </w:div>
        <w:div w:id="1174032719">
          <w:marLeft w:val="0"/>
          <w:marRight w:val="0"/>
          <w:marTop w:val="0"/>
          <w:marBottom w:val="0"/>
          <w:divBdr>
            <w:top w:val="none" w:sz="0" w:space="0" w:color="auto"/>
            <w:left w:val="none" w:sz="0" w:space="0" w:color="auto"/>
            <w:bottom w:val="none" w:sz="0" w:space="0" w:color="auto"/>
            <w:right w:val="none" w:sz="0" w:space="0" w:color="auto"/>
          </w:divBdr>
        </w:div>
        <w:div w:id="1899238778">
          <w:marLeft w:val="0"/>
          <w:marRight w:val="0"/>
          <w:marTop w:val="0"/>
          <w:marBottom w:val="0"/>
          <w:divBdr>
            <w:top w:val="none" w:sz="0" w:space="0" w:color="auto"/>
            <w:left w:val="none" w:sz="0" w:space="0" w:color="auto"/>
            <w:bottom w:val="none" w:sz="0" w:space="0" w:color="auto"/>
            <w:right w:val="none" w:sz="0" w:space="0" w:color="auto"/>
          </w:divBdr>
        </w:div>
        <w:div w:id="2112779919">
          <w:marLeft w:val="0"/>
          <w:marRight w:val="0"/>
          <w:marTop w:val="0"/>
          <w:marBottom w:val="0"/>
          <w:divBdr>
            <w:top w:val="none" w:sz="0" w:space="0" w:color="auto"/>
            <w:left w:val="none" w:sz="0" w:space="0" w:color="auto"/>
            <w:bottom w:val="none" w:sz="0" w:space="0" w:color="auto"/>
            <w:right w:val="none" w:sz="0" w:space="0" w:color="auto"/>
          </w:divBdr>
        </w:div>
        <w:div w:id="2074035765">
          <w:marLeft w:val="0"/>
          <w:marRight w:val="0"/>
          <w:marTop w:val="0"/>
          <w:marBottom w:val="0"/>
          <w:divBdr>
            <w:top w:val="none" w:sz="0" w:space="0" w:color="auto"/>
            <w:left w:val="none" w:sz="0" w:space="0" w:color="auto"/>
            <w:bottom w:val="none" w:sz="0" w:space="0" w:color="auto"/>
            <w:right w:val="none" w:sz="0" w:space="0" w:color="auto"/>
          </w:divBdr>
        </w:div>
        <w:div w:id="1901597058">
          <w:marLeft w:val="0"/>
          <w:marRight w:val="0"/>
          <w:marTop w:val="0"/>
          <w:marBottom w:val="0"/>
          <w:divBdr>
            <w:top w:val="none" w:sz="0" w:space="0" w:color="auto"/>
            <w:left w:val="none" w:sz="0" w:space="0" w:color="auto"/>
            <w:bottom w:val="none" w:sz="0" w:space="0" w:color="auto"/>
            <w:right w:val="none" w:sz="0" w:space="0" w:color="auto"/>
          </w:divBdr>
        </w:div>
        <w:div w:id="1768773114">
          <w:marLeft w:val="0"/>
          <w:marRight w:val="0"/>
          <w:marTop w:val="0"/>
          <w:marBottom w:val="0"/>
          <w:divBdr>
            <w:top w:val="none" w:sz="0" w:space="0" w:color="auto"/>
            <w:left w:val="none" w:sz="0" w:space="0" w:color="auto"/>
            <w:bottom w:val="none" w:sz="0" w:space="0" w:color="auto"/>
            <w:right w:val="none" w:sz="0" w:space="0" w:color="auto"/>
          </w:divBdr>
        </w:div>
        <w:div w:id="154422028">
          <w:marLeft w:val="0"/>
          <w:marRight w:val="0"/>
          <w:marTop w:val="0"/>
          <w:marBottom w:val="0"/>
          <w:divBdr>
            <w:top w:val="none" w:sz="0" w:space="0" w:color="auto"/>
            <w:left w:val="none" w:sz="0" w:space="0" w:color="auto"/>
            <w:bottom w:val="none" w:sz="0" w:space="0" w:color="auto"/>
            <w:right w:val="none" w:sz="0" w:space="0" w:color="auto"/>
          </w:divBdr>
        </w:div>
        <w:div w:id="984312265">
          <w:marLeft w:val="0"/>
          <w:marRight w:val="0"/>
          <w:marTop w:val="0"/>
          <w:marBottom w:val="0"/>
          <w:divBdr>
            <w:top w:val="none" w:sz="0" w:space="0" w:color="auto"/>
            <w:left w:val="none" w:sz="0" w:space="0" w:color="auto"/>
            <w:bottom w:val="none" w:sz="0" w:space="0" w:color="auto"/>
            <w:right w:val="none" w:sz="0" w:space="0" w:color="auto"/>
          </w:divBdr>
        </w:div>
        <w:div w:id="1555584374">
          <w:marLeft w:val="0"/>
          <w:marRight w:val="0"/>
          <w:marTop w:val="0"/>
          <w:marBottom w:val="0"/>
          <w:divBdr>
            <w:top w:val="none" w:sz="0" w:space="0" w:color="auto"/>
            <w:left w:val="none" w:sz="0" w:space="0" w:color="auto"/>
            <w:bottom w:val="none" w:sz="0" w:space="0" w:color="auto"/>
            <w:right w:val="none" w:sz="0" w:space="0" w:color="auto"/>
          </w:divBdr>
        </w:div>
        <w:div w:id="949819532">
          <w:marLeft w:val="0"/>
          <w:marRight w:val="0"/>
          <w:marTop w:val="0"/>
          <w:marBottom w:val="0"/>
          <w:divBdr>
            <w:top w:val="none" w:sz="0" w:space="0" w:color="auto"/>
            <w:left w:val="none" w:sz="0" w:space="0" w:color="auto"/>
            <w:bottom w:val="none" w:sz="0" w:space="0" w:color="auto"/>
            <w:right w:val="none" w:sz="0" w:space="0" w:color="auto"/>
          </w:divBdr>
        </w:div>
        <w:div w:id="1324972846">
          <w:marLeft w:val="0"/>
          <w:marRight w:val="0"/>
          <w:marTop w:val="0"/>
          <w:marBottom w:val="0"/>
          <w:divBdr>
            <w:top w:val="none" w:sz="0" w:space="0" w:color="auto"/>
            <w:left w:val="none" w:sz="0" w:space="0" w:color="auto"/>
            <w:bottom w:val="none" w:sz="0" w:space="0" w:color="auto"/>
            <w:right w:val="none" w:sz="0" w:space="0" w:color="auto"/>
          </w:divBdr>
        </w:div>
        <w:div w:id="1056321502">
          <w:marLeft w:val="0"/>
          <w:marRight w:val="0"/>
          <w:marTop w:val="0"/>
          <w:marBottom w:val="0"/>
          <w:divBdr>
            <w:top w:val="none" w:sz="0" w:space="0" w:color="auto"/>
            <w:left w:val="none" w:sz="0" w:space="0" w:color="auto"/>
            <w:bottom w:val="none" w:sz="0" w:space="0" w:color="auto"/>
            <w:right w:val="none" w:sz="0" w:space="0" w:color="auto"/>
          </w:divBdr>
        </w:div>
        <w:div w:id="2124492704">
          <w:marLeft w:val="0"/>
          <w:marRight w:val="0"/>
          <w:marTop w:val="0"/>
          <w:marBottom w:val="0"/>
          <w:divBdr>
            <w:top w:val="none" w:sz="0" w:space="0" w:color="auto"/>
            <w:left w:val="none" w:sz="0" w:space="0" w:color="auto"/>
            <w:bottom w:val="none" w:sz="0" w:space="0" w:color="auto"/>
            <w:right w:val="none" w:sz="0" w:space="0" w:color="auto"/>
          </w:divBdr>
        </w:div>
        <w:div w:id="336035299">
          <w:marLeft w:val="0"/>
          <w:marRight w:val="0"/>
          <w:marTop w:val="0"/>
          <w:marBottom w:val="0"/>
          <w:divBdr>
            <w:top w:val="none" w:sz="0" w:space="0" w:color="auto"/>
            <w:left w:val="none" w:sz="0" w:space="0" w:color="auto"/>
            <w:bottom w:val="none" w:sz="0" w:space="0" w:color="auto"/>
            <w:right w:val="none" w:sz="0" w:space="0" w:color="auto"/>
          </w:divBdr>
        </w:div>
        <w:div w:id="286817829">
          <w:marLeft w:val="0"/>
          <w:marRight w:val="0"/>
          <w:marTop w:val="0"/>
          <w:marBottom w:val="0"/>
          <w:divBdr>
            <w:top w:val="none" w:sz="0" w:space="0" w:color="auto"/>
            <w:left w:val="none" w:sz="0" w:space="0" w:color="auto"/>
            <w:bottom w:val="none" w:sz="0" w:space="0" w:color="auto"/>
            <w:right w:val="none" w:sz="0" w:space="0" w:color="auto"/>
          </w:divBdr>
        </w:div>
        <w:div w:id="2145655048">
          <w:marLeft w:val="0"/>
          <w:marRight w:val="0"/>
          <w:marTop w:val="0"/>
          <w:marBottom w:val="0"/>
          <w:divBdr>
            <w:top w:val="none" w:sz="0" w:space="0" w:color="auto"/>
            <w:left w:val="none" w:sz="0" w:space="0" w:color="auto"/>
            <w:bottom w:val="none" w:sz="0" w:space="0" w:color="auto"/>
            <w:right w:val="none" w:sz="0" w:space="0" w:color="auto"/>
          </w:divBdr>
        </w:div>
        <w:div w:id="1518154898">
          <w:marLeft w:val="0"/>
          <w:marRight w:val="0"/>
          <w:marTop w:val="0"/>
          <w:marBottom w:val="0"/>
          <w:divBdr>
            <w:top w:val="none" w:sz="0" w:space="0" w:color="auto"/>
            <w:left w:val="none" w:sz="0" w:space="0" w:color="auto"/>
            <w:bottom w:val="none" w:sz="0" w:space="0" w:color="auto"/>
            <w:right w:val="none" w:sz="0" w:space="0" w:color="auto"/>
          </w:divBdr>
        </w:div>
        <w:div w:id="1345785827">
          <w:marLeft w:val="0"/>
          <w:marRight w:val="0"/>
          <w:marTop w:val="0"/>
          <w:marBottom w:val="0"/>
          <w:divBdr>
            <w:top w:val="none" w:sz="0" w:space="0" w:color="auto"/>
            <w:left w:val="none" w:sz="0" w:space="0" w:color="auto"/>
            <w:bottom w:val="none" w:sz="0" w:space="0" w:color="auto"/>
            <w:right w:val="none" w:sz="0" w:space="0" w:color="auto"/>
          </w:divBdr>
        </w:div>
        <w:div w:id="349064600">
          <w:marLeft w:val="0"/>
          <w:marRight w:val="0"/>
          <w:marTop w:val="0"/>
          <w:marBottom w:val="0"/>
          <w:divBdr>
            <w:top w:val="none" w:sz="0" w:space="0" w:color="auto"/>
            <w:left w:val="none" w:sz="0" w:space="0" w:color="auto"/>
            <w:bottom w:val="none" w:sz="0" w:space="0" w:color="auto"/>
            <w:right w:val="none" w:sz="0" w:space="0" w:color="auto"/>
          </w:divBdr>
        </w:div>
        <w:div w:id="1513765342">
          <w:marLeft w:val="0"/>
          <w:marRight w:val="0"/>
          <w:marTop w:val="0"/>
          <w:marBottom w:val="0"/>
          <w:divBdr>
            <w:top w:val="none" w:sz="0" w:space="0" w:color="auto"/>
            <w:left w:val="none" w:sz="0" w:space="0" w:color="auto"/>
            <w:bottom w:val="none" w:sz="0" w:space="0" w:color="auto"/>
            <w:right w:val="none" w:sz="0" w:space="0" w:color="auto"/>
          </w:divBdr>
        </w:div>
        <w:div w:id="1443266252">
          <w:marLeft w:val="0"/>
          <w:marRight w:val="0"/>
          <w:marTop w:val="0"/>
          <w:marBottom w:val="0"/>
          <w:divBdr>
            <w:top w:val="none" w:sz="0" w:space="0" w:color="auto"/>
            <w:left w:val="none" w:sz="0" w:space="0" w:color="auto"/>
            <w:bottom w:val="none" w:sz="0" w:space="0" w:color="auto"/>
            <w:right w:val="none" w:sz="0" w:space="0" w:color="auto"/>
          </w:divBdr>
        </w:div>
        <w:div w:id="261574403">
          <w:marLeft w:val="0"/>
          <w:marRight w:val="0"/>
          <w:marTop w:val="0"/>
          <w:marBottom w:val="0"/>
          <w:divBdr>
            <w:top w:val="none" w:sz="0" w:space="0" w:color="auto"/>
            <w:left w:val="none" w:sz="0" w:space="0" w:color="auto"/>
            <w:bottom w:val="none" w:sz="0" w:space="0" w:color="auto"/>
            <w:right w:val="none" w:sz="0" w:space="0" w:color="auto"/>
          </w:divBdr>
        </w:div>
        <w:div w:id="1173179058">
          <w:marLeft w:val="0"/>
          <w:marRight w:val="0"/>
          <w:marTop w:val="0"/>
          <w:marBottom w:val="0"/>
          <w:divBdr>
            <w:top w:val="none" w:sz="0" w:space="0" w:color="auto"/>
            <w:left w:val="none" w:sz="0" w:space="0" w:color="auto"/>
            <w:bottom w:val="none" w:sz="0" w:space="0" w:color="auto"/>
            <w:right w:val="none" w:sz="0" w:space="0" w:color="auto"/>
          </w:divBdr>
        </w:div>
        <w:div w:id="667174230">
          <w:marLeft w:val="0"/>
          <w:marRight w:val="0"/>
          <w:marTop w:val="0"/>
          <w:marBottom w:val="0"/>
          <w:divBdr>
            <w:top w:val="none" w:sz="0" w:space="0" w:color="auto"/>
            <w:left w:val="none" w:sz="0" w:space="0" w:color="auto"/>
            <w:bottom w:val="none" w:sz="0" w:space="0" w:color="auto"/>
            <w:right w:val="none" w:sz="0" w:space="0" w:color="auto"/>
          </w:divBdr>
        </w:div>
        <w:div w:id="299116025">
          <w:marLeft w:val="0"/>
          <w:marRight w:val="0"/>
          <w:marTop w:val="0"/>
          <w:marBottom w:val="0"/>
          <w:divBdr>
            <w:top w:val="none" w:sz="0" w:space="0" w:color="auto"/>
            <w:left w:val="none" w:sz="0" w:space="0" w:color="auto"/>
            <w:bottom w:val="none" w:sz="0" w:space="0" w:color="auto"/>
            <w:right w:val="none" w:sz="0" w:space="0" w:color="auto"/>
          </w:divBdr>
        </w:div>
        <w:div w:id="1356610936">
          <w:marLeft w:val="0"/>
          <w:marRight w:val="0"/>
          <w:marTop w:val="0"/>
          <w:marBottom w:val="0"/>
          <w:divBdr>
            <w:top w:val="none" w:sz="0" w:space="0" w:color="auto"/>
            <w:left w:val="none" w:sz="0" w:space="0" w:color="auto"/>
            <w:bottom w:val="none" w:sz="0" w:space="0" w:color="auto"/>
            <w:right w:val="none" w:sz="0" w:space="0" w:color="auto"/>
          </w:divBdr>
        </w:div>
        <w:div w:id="1366246088">
          <w:marLeft w:val="0"/>
          <w:marRight w:val="0"/>
          <w:marTop w:val="0"/>
          <w:marBottom w:val="0"/>
          <w:divBdr>
            <w:top w:val="none" w:sz="0" w:space="0" w:color="auto"/>
            <w:left w:val="none" w:sz="0" w:space="0" w:color="auto"/>
            <w:bottom w:val="none" w:sz="0" w:space="0" w:color="auto"/>
            <w:right w:val="none" w:sz="0" w:space="0" w:color="auto"/>
          </w:divBdr>
        </w:div>
        <w:div w:id="363285452">
          <w:marLeft w:val="0"/>
          <w:marRight w:val="0"/>
          <w:marTop w:val="0"/>
          <w:marBottom w:val="0"/>
          <w:divBdr>
            <w:top w:val="none" w:sz="0" w:space="0" w:color="auto"/>
            <w:left w:val="none" w:sz="0" w:space="0" w:color="auto"/>
            <w:bottom w:val="none" w:sz="0" w:space="0" w:color="auto"/>
            <w:right w:val="none" w:sz="0" w:space="0" w:color="auto"/>
          </w:divBdr>
        </w:div>
        <w:div w:id="1914244185">
          <w:marLeft w:val="0"/>
          <w:marRight w:val="0"/>
          <w:marTop w:val="0"/>
          <w:marBottom w:val="0"/>
          <w:divBdr>
            <w:top w:val="none" w:sz="0" w:space="0" w:color="auto"/>
            <w:left w:val="none" w:sz="0" w:space="0" w:color="auto"/>
            <w:bottom w:val="none" w:sz="0" w:space="0" w:color="auto"/>
            <w:right w:val="none" w:sz="0" w:space="0" w:color="auto"/>
          </w:divBdr>
        </w:div>
        <w:div w:id="800151986">
          <w:marLeft w:val="0"/>
          <w:marRight w:val="0"/>
          <w:marTop w:val="0"/>
          <w:marBottom w:val="0"/>
          <w:divBdr>
            <w:top w:val="none" w:sz="0" w:space="0" w:color="auto"/>
            <w:left w:val="none" w:sz="0" w:space="0" w:color="auto"/>
            <w:bottom w:val="none" w:sz="0" w:space="0" w:color="auto"/>
            <w:right w:val="none" w:sz="0" w:space="0" w:color="auto"/>
          </w:divBdr>
        </w:div>
        <w:div w:id="625350254">
          <w:marLeft w:val="0"/>
          <w:marRight w:val="0"/>
          <w:marTop w:val="0"/>
          <w:marBottom w:val="0"/>
          <w:divBdr>
            <w:top w:val="none" w:sz="0" w:space="0" w:color="auto"/>
            <w:left w:val="none" w:sz="0" w:space="0" w:color="auto"/>
            <w:bottom w:val="none" w:sz="0" w:space="0" w:color="auto"/>
            <w:right w:val="none" w:sz="0" w:space="0" w:color="auto"/>
          </w:divBdr>
        </w:div>
        <w:div w:id="432634166">
          <w:marLeft w:val="0"/>
          <w:marRight w:val="0"/>
          <w:marTop w:val="0"/>
          <w:marBottom w:val="0"/>
          <w:divBdr>
            <w:top w:val="none" w:sz="0" w:space="0" w:color="auto"/>
            <w:left w:val="none" w:sz="0" w:space="0" w:color="auto"/>
            <w:bottom w:val="none" w:sz="0" w:space="0" w:color="auto"/>
            <w:right w:val="none" w:sz="0" w:space="0" w:color="auto"/>
          </w:divBdr>
        </w:div>
        <w:div w:id="698120253">
          <w:marLeft w:val="0"/>
          <w:marRight w:val="0"/>
          <w:marTop w:val="0"/>
          <w:marBottom w:val="0"/>
          <w:divBdr>
            <w:top w:val="none" w:sz="0" w:space="0" w:color="auto"/>
            <w:left w:val="none" w:sz="0" w:space="0" w:color="auto"/>
            <w:bottom w:val="none" w:sz="0" w:space="0" w:color="auto"/>
            <w:right w:val="none" w:sz="0" w:space="0" w:color="auto"/>
          </w:divBdr>
        </w:div>
        <w:div w:id="867723204">
          <w:marLeft w:val="0"/>
          <w:marRight w:val="0"/>
          <w:marTop w:val="0"/>
          <w:marBottom w:val="0"/>
          <w:divBdr>
            <w:top w:val="none" w:sz="0" w:space="0" w:color="auto"/>
            <w:left w:val="none" w:sz="0" w:space="0" w:color="auto"/>
            <w:bottom w:val="none" w:sz="0" w:space="0" w:color="auto"/>
            <w:right w:val="none" w:sz="0" w:space="0" w:color="auto"/>
          </w:divBdr>
        </w:div>
        <w:div w:id="1996568565">
          <w:marLeft w:val="0"/>
          <w:marRight w:val="0"/>
          <w:marTop w:val="0"/>
          <w:marBottom w:val="0"/>
          <w:divBdr>
            <w:top w:val="none" w:sz="0" w:space="0" w:color="auto"/>
            <w:left w:val="none" w:sz="0" w:space="0" w:color="auto"/>
            <w:bottom w:val="none" w:sz="0" w:space="0" w:color="auto"/>
            <w:right w:val="none" w:sz="0" w:space="0" w:color="auto"/>
          </w:divBdr>
        </w:div>
        <w:div w:id="978193607">
          <w:marLeft w:val="0"/>
          <w:marRight w:val="0"/>
          <w:marTop w:val="0"/>
          <w:marBottom w:val="0"/>
          <w:divBdr>
            <w:top w:val="none" w:sz="0" w:space="0" w:color="auto"/>
            <w:left w:val="none" w:sz="0" w:space="0" w:color="auto"/>
            <w:bottom w:val="none" w:sz="0" w:space="0" w:color="auto"/>
            <w:right w:val="none" w:sz="0" w:space="0" w:color="auto"/>
          </w:divBdr>
        </w:div>
        <w:div w:id="753163871">
          <w:marLeft w:val="0"/>
          <w:marRight w:val="0"/>
          <w:marTop w:val="0"/>
          <w:marBottom w:val="0"/>
          <w:divBdr>
            <w:top w:val="none" w:sz="0" w:space="0" w:color="auto"/>
            <w:left w:val="none" w:sz="0" w:space="0" w:color="auto"/>
            <w:bottom w:val="none" w:sz="0" w:space="0" w:color="auto"/>
            <w:right w:val="none" w:sz="0" w:space="0" w:color="auto"/>
          </w:divBdr>
        </w:div>
        <w:div w:id="107698384">
          <w:marLeft w:val="0"/>
          <w:marRight w:val="0"/>
          <w:marTop w:val="0"/>
          <w:marBottom w:val="0"/>
          <w:divBdr>
            <w:top w:val="none" w:sz="0" w:space="0" w:color="auto"/>
            <w:left w:val="none" w:sz="0" w:space="0" w:color="auto"/>
            <w:bottom w:val="none" w:sz="0" w:space="0" w:color="auto"/>
            <w:right w:val="none" w:sz="0" w:space="0" w:color="auto"/>
          </w:divBdr>
        </w:div>
        <w:div w:id="1032075112">
          <w:marLeft w:val="0"/>
          <w:marRight w:val="0"/>
          <w:marTop w:val="0"/>
          <w:marBottom w:val="0"/>
          <w:divBdr>
            <w:top w:val="none" w:sz="0" w:space="0" w:color="auto"/>
            <w:left w:val="none" w:sz="0" w:space="0" w:color="auto"/>
            <w:bottom w:val="none" w:sz="0" w:space="0" w:color="auto"/>
            <w:right w:val="none" w:sz="0" w:space="0" w:color="auto"/>
          </w:divBdr>
        </w:div>
        <w:div w:id="680550808">
          <w:marLeft w:val="0"/>
          <w:marRight w:val="0"/>
          <w:marTop w:val="0"/>
          <w:marBottom w:val="0"/>
          <w:divBdr>
            <w:top w:val="none" w:sz="0" w:space="0" w:color="auto"/>
            <w:left w:val="none" w:sz="0" w:space="0" w:color="auto"/>
            <w:bottom w:val="none" w:sz="0" w:space="0" w:color="auto"/>
            <w:right w:val="none" w:sz="0" w:space="0" w:color="auto"/>
          </w:divBdr>
        </w:div>
        <w:div w:id="763305285">
          <w:marLeft w:val="0"/>
          <w:marRight w:val="0"/>
          <w:marTop w:val="0"/>
          <w:marBottom w:val="0"/>
          <w:divBdr>
            <w:top w:val="none" w:sz="0" w:space="0" w:color="auto"/>
            <w:left w:val="none" w:sz="0" w:space="0" w:color="auto"/>
            <w:bottom w:val="none" w:sz="0" w:space="0" w:color="auto"/>
            <w:right w:val="none" w:sz="0" w:space="0" w:color="auto"/>
          </w:divBdr>
        </w:div>
        <w:div w:id="1936480611">
          <w:marLeft w:val="0"/>
          <w:marRight w:val="0"/>
          <w:marTop w:val="0"/>
          <w:marBottom w:val="0"/>
          <w:divBdr>
            <w:top w:val="none" w:sz="0" w:space="0" w:color="auto"/>
            <w:left w:val="none" w:sz="0" w:space="0" w:color="auto"/>
            <w:bottom w:val="none" w:sz="0" w:space="0" w:color="auto"/>
            <w:right w:val="none" w:sz="0" w:space="0" w:color="auto"/>
          </w:divBdr>
        </w:div>
        <w:div w:id="1225949140">
          <w:marLeft w:val="0"/>
          <w:marRight w:val="0"/>
          <w:marTop w:val="0"/>
          <w:marBottom w:val="0"/>
          <w:divBdr>
            <w:top w:val="none" w:sz="0" w:space="0" w:color="auto"/>
            <w:left w:val="none" w:sz="0" w:space="0" w:color="auto"/>
            <w:bottom w:val="none" w:sz="0" w:space="0" w:color="auto"/>
            <w:right w:val="none" w:sz="0" w:space="0" w:color="auto"/>
          </w:divBdr>
        </w:div>
        <w:div w:id="597911147">
          <w:marLeft w:val="0"/>
          <w:marRight w:val="0"/>
          <w:marTop w:val="0"/>
          <w:marBottom w:val="0"/>
          <w:divBdr>
            <w:top w:val="none" w:sz="0" w:space="0" w:color="auto"/>
            <w:left w:val="none" w:sz="0" w:space="0" w:color="auto"/>
            <w:bottom w:val="none" w:sz="0" w:space="0" w:color="auto"/>
            <w:right w:val="none" w:sz="0" w:space="0" w:color="auto"/>
          </w:divBdr>
        </w:div>
        <w:div w:id="396174006">
          <w:marLeft w:val="0"/>
          <w:marRight w:val="0"/>
          <w:marTop w:val="0"/>
          <w:marBottom w:val="0"/>
          <w:divBdr>
            <w:top w:val="none" w:sz="0" w:space="0" w:color="auto"/>
            <w:left w:val="none" w:sz="0" w:space="0" w:color="auto"/>
            <w:bottom w:val="none" w:sz="0" w:space="0" w:color="auto"/>
            <w:right w:val="none" w:sz="0" w:space="0" w:color="auto"/>
          </w:divBdr>
        </w:div>
        <w:div w:id="26418803">
          <w:marLeft w:val="0"/>
          <w:marRight w:val="0"/>
          <w:marTop w:val="0"/>
          <w:marBottom w:val="0"/>
          <w:divBdr>
            <w:top w:val="none" w:sz="0" w:space="0" w:color="auto"/>
            <w:left w:val="none" w:sz="0" w:space="0" w:color="auto"/>
            <w:bottom w:val="none" w:sz="0" w:space="0" w:color="auto"/>
            <w:right w:val="none" w:sz="0" w:space="0" w:color="auto"/>
          </w:divBdr>
        </w:div>
      </w:divsChild>
    </w:div>
    <w:div w:id="790830147">
      <w:bodyDiv w:val="1"/>
      <w:marLeft w:val="0"/>
      <w:marRight w:val="0"/>
      <w:marTop w:val="0"/>
      <w:marBottom w:val="0"/>
      <w:divBdr>
        <w:top w:val="none" w:sz="0" w:space="0" w:color="auto"/>
        <w:left w:val="none" w:sz="0" w:space="0" w:color="auto"/>
        <w:bottom w:val="none" w:sz="0" w:space="0" w:color="auto"/>
        <w:right w:val="none" w:sz="0" w:space="0" w:color="auto"/>
      </w:divBdr>
      <w:divsChild>
        <w:div w:id="1447852874">
          <w:marLeft w:val="0"/>
          <w:marRight w:val="0"/>
          <w:marTop w:val="0"/>
          <w:marBottom w:val="0"/>
          <w:divBdr>
            <w:top w:val="none" w:sz="0" w:space="0" w:color="auto"/>
            <w:left w:val="none" w:sz="0" w:space="0" w:color="auto"/>
            <w:bottom w:val="none" w:sz="0" w:space="0" w:color="auto"/>
            <w:right w:val="none" w:sz="0" w:space="0" w:color="auto"/>
          </w:divBdr>
        </w:div>
        <w:div w:id="1773745673">
          <w:marLeft w:val="0"/>
          <w:marRight w:val="0"/>
          <w:marTop w:val="0"/>
          <w:marBottom w:val="0"/>
          <w:divBdr>
            <w:top w:val="none" w:sz="0" w:space="0" w:color="auto"/>
            <w:left w:val="none" w:sz="0" w:space="0" w:color="auto"/>
            <w:bottom w:val="none" w:sz="0" w:space="0" w:color="auto"/>
            <w:right w:val="none" w:sz="0" w:space="0" w:color="auto"/>
          </w:divBdr>
        </w:div>
        <w:div w:id="477260713">
          <w:marLeft w:val="0"/>
          <w:marRight w:val="0"/>
          <w:marTop w:val="0"/>
          <w:marBottom w:val="0"/>
          <w:divBdr>
            <w:top w:val="none" w:sz="0" w:space="0" w:color="auto"/>
            <w:left w:val="none" w:sz="0" w:space="0" w:color="auto"/>
            <w:bottom w:val="none" w:sz="0" w:space="0" w:color="auto"/>
            <w:right w:val="none" w:sz="0" w:space="0" w:color="auto"/>
          </w:divBdr>
        </w:div>
        <w:div w:id="1640961390">
          <w:marLeft w:val="0"/>
          <w:marRight w:val="0"/>
          <w:marTop w:val="0"/>
          <w:marBottom w:val="0"/>
          <w:divBdr>
            <w:top w:val="none" w:sz="0" w:space="0" w:color="auto"/>
            <w:left w:val="none" w:sz="0" w:space="0" w:color="auto"/>
            <w:bottom w:val="none" w:sz="0" w:space="0" w:color="auto"/>
            <w:right w:val="none" w:sz="0" w:space="0" w:color="auto"/>
          </w:divBdr>
        </w:div>
        <w:div w:id="710150548">
          <w:marLeft w:val="0"/>
          <w:marRight w:val="0"/>
          <w:marTop w:val="0"/>
          <w:marBottom w:val="0"/>
          <w:divBdr>
            <w:top w:val="none" w:sz="0" w:space="0" w:color="auto"/>
            <w:left w:val="none" w:sz="0" w:space="0" w:color="auto"/>
            <w:bottom w:val="none" w:sz="0" w:space="0" w:color="auto"/>
            <w:right w:val="none" w:sz="0" w:space="0" w:color="auto"/>
          </w:divBdr>
        </w:div>
        <w:div w:id="2058701495">
          <w:marLeft w:val="0"/>
          <w:marRight w:val="0"/>
          <w:marTop w:val="0"/>
          <w:marBottom w:val="0"/>
          <w:divBdr>
            <w:top w:val="none" w:sz="0" w:space="0" w:color="auto"/>
            <w:left w:val="none" w:sz="0" w:space="0" w:color="auto"/>
            <w:bottom w:val="none" w:sz="0" w:space="0" w:color="auto"/>
            <w:right w:val="none" w:sz="0" w:space="0" w:color="auto"/>
          </w:divBdr>
        </w:div>
        <w:div w:id="1543051551">
          <w:marLeft w:val="0"/>
          <w:marRight w:val="0"/>
          <w:marTop w:val="0"/>
          <w:marBottom w:val="0"/>
          <w:divBdr>
            <w:top w:val="none" w:sz="0" w:space="0" w:color="auto"/>
            <w:left w:val="none" w:sz="0" w:space="0" w:color="auto"/>
            <w:bottom w:val="none" w:sz="0" w:space="0" w:color="auto"/>
            <w:right w:val="none" w:sz="0" w:space="0" w:color="auto"/>
          </w:divBdr>
        </w:div>
        <w:div w:id="1537621319">
          <w:marLeft w:val="0"/>
          <w:marRight w:val="0"/>
          <w:marTop w:val="0"/>
          <w:marBottom w:val="0"/>
          <w:divBdr>
            <w:top w:val="none" w:sz="0" w:space="0" w:color="auto"/>
            <w:left w:val="none" w:sz="0" w:space="0" w:color="auto"/>
            <w:bottom w:val="none" w:sz="0" w:space="0" w:color="auto"/>
            <w:right w:val="none" w:sz="0" w:space="0" w:color="auto"/>
          </w:divBdr>
        </w:div>
        <w:div w:id="1425221273">
          <w:marLeft w:val="0"/>
          <w:marRight w:val="0"/>
          <w:marTop w:val="0"/>
          <w:marBottom w:val="0"/>
          <w:divBdr>
            <w:top w:val="none" w:sz="0" w:space="0" w:color="auto"/>
            <w:left w:val="none" w:sz="0" w:space="0" w:color="auto"/>
            <w:bottom w:val="none" w:sz="0" w:space="0" w:color="auto"/>
            <w:right w:val="none" w:sz="0" w:space="0" w:color="auto"/>
          </w:divBdr>
        </w:div>
        <w:div w:id="1090079571">
          <w:marLeft w:val="0"/>
          <w:marRight w:val="0"/>
          <w:marTop w:val="0"/>
          <w:marBottom w:val="0"/>
          <w:divBdr>
            <w:top w:val="none" w:sz="0" w:space="0" w:color="auto"/>
            <w:left w:val="none" w:sz="0" w:space="0" w:color="auto"/>
            <w:bottom w:val="none" w:sz="0" w:space="0" w:color="auto"/>
            <w:right w:val="none" w:sz="0" w:space="0" w:color="auto"/>
          </w:divBdr>
        </w:div>
        <w:div w:id="1293441013">
          <w:marLeft w:val="0"/>
          <w:marRight w:val="0"/>
          <w:marTop w:val="0"/>
          <w:marBottom w:val="0"/>
          <w:divBdr>
            <w:top w:val="none" w:sz="0" w:space="0" w:color="auto"/>
            <w:left w:val="none" w:sz="0" w:space="0" w:color="auto"/>
            <w:bottom w:val="none" w:sz="0" w:space="0" w:color="auto"/>
            <w:right w:val="none" w:sz="0" w:space="0" w:color="auto"/>
          </w:divBdr>
        </w:div>
        <w:div w:id="2108386437">
          <w:marLeft w:val="0"/>
          <w:marRight w:val="0"/>
          <w:marTop w:val="0"/>
          <w:marBottom w:val="0"/>
          <w:divBdr>
            <w:top w:val="none" w:sz="0" w:space="0" w:color="auto"/>
            <w:left w:val="none" w:sz="0" w:space="0" w:color="auto"/>
            <w:bottom w:val="none" w:sz="0" w:space="0" w:color="auto"/>
            <w:right w:val="none" w:sz="0" w:space="0" w:color="auto"/>
          </w:divBdr>
        </w:div>
        <w:div w:id="1453207250">
          <w:marLeft w:val="0"/>
          <w:marRight w:val="0"/>
          <w:marTop w:val="0"/>
          <w:marBottom w:val="0"/>
          <w:divBdr>
            <w:top w:val="none" w:sz="0" w:space="0" w:color="auto"/>
            <w:left w:val="none" w:sz="0" w:space="0" w:color="auto"/>
            <w:bottom w:val="none" w:sz="0" w:space="0" w:color="auto"/>
            <w:right w:val="none" w:sz="0" w:space="0" w:color="auto"/>
          </w:divBdr>
        </w:div>
        <w:div w:id="1424449710">
          <w:marLeft w:val="0"/>
          <w:marRight w:val="0"/>
          <w:marTop w:val="0"/>
          <w:marBottom w:val="0"/>
          <w:divBdr>
            <w:top w:val="none" w:sz="0" w:space="0" w:color="auto"/>
            <w:left w:val="none" w:sz="0" w:space="0" w:color="auto"/>
            <w:bottom w:val="none" w:sz="0" w:space="0" w:color="auto"/>
            <w:right w:val="none" w:sz="0" w:space="0" w:color="auto"/>
          </w:divBdr>
        </w:div>
        <w:div w:id="680089146">
          <w:marLeft w:val="0"/>
          <w:marRight w:val="0"/>
          <w:marTop w:val="0"/>
          <w:marBottom w:val="0"/>
          <w:divBdr>
            <w:top w:val="none" w:sz="0" w:space="0" w:color="auto"/>
            <w:left w:val="none" w:sz="0" w:space="0" w:color="auto"/>
            <w:bottom w:val="none" w:sz="0" w:space="0" w:color="auto"/>
            <w:right w:val="none" w:sz="0" w:space="0" w:color="auto"/>
          </w:divBdr>
        </w:div>
        <w:div w:id="163671427">
          <w:marLeft w:val="0"/>
          <w:marRight w:val="0"/>
          <w:marTop w:val="0"/>
          <w:marBottom w:val="0"/>
          <w:divBdr>
            <w:top w:val="none" w:sz="0" w:space="0" w:color="auto"/>
            <w:left w:val="none" w:sz="0" w:space="0" w:color="auto"/>
            <w:bottom w:val="none" w:sz="0" w:space="0" w:color="auto"/>
            <w:right w:val="none" w:sz="0" w:space="0" w:color="auto"/>
          </w:divBdr>
        </w:div>
        <w:div w:id="1746338778">
          <w:marLeft w:val="0"/>
          <w:marRight w:val="0"/>
          <w:marTop w:val="0"/>
          <w:marBottom w:val="0"/>
          <w:divBdr>
            <w:top w:val="none" w:sz="0" w:space="0" w:color="auto"/>
            <w:left w:val="none" w:sz="0" w:space="0" w:color="auto"/>
            <w:bottom w:val="none" w:sz="0" w:space="0" w:color="auto"/>
            <w:right w:val="none" w:sz="0" w:space="0" w:color="auto"/>
          </w:divBdr>
        </w:div>
        <w:div w:id="1256984239">
          <w:marLeft w:val="0"/>
          <w:marRight w:val="0"/>
          <w:marTop w:val="0"/>
          <w:marBottom w:val="0"/>
          <w:divBdr>
            <w:top w:val="none" w:sz="0" w:space="0" w:color="auto"/>
            <w:left w:val="none" w:sz="0" w:space="0" w:color="auto"/>
            <w:bottom w:val="none" w:sz="0" w:space="0" w:color="auto"/>
            <w:right w:val="none" w:sz="0" w:space="0" w:color="auto"/>
          </w:divBdr>
        </w:div>
        <w:div w:id="1497265879">
          <w:marLeft w:val="0"/>
          <w:marRight w:val="0"/>
          <w:marTop w:val="0"/>
          <w:marBottom w:val="0"/>
          <w:divBdr>
            <w:top w:val="none" w:sz="0" w:space="0" w:color="auto"/>
            <w:left w:val="none" w:sz="0" w:space="0" w:color="auto"/>
            <w:bottom w:val="none" w:sz="0" w:space="0" w:color="auto"/>
            <w:right w:val="none" w:sz="0" w:space="0" w:color="auto"/>
          </w:divBdr>
        </w:div>
        <w:div w:id="796140715">
          <w:marLeft w:val="0"/>
          <w:marRight w:val="0"/>
          <w:marTop w:val="0"/>
          <w:marBottom w:val="0"/>
          <w:divBdr>
            <w:top w:val="none" w:sz="0" w:space="0" w:color="auto"/>
            <w:left w:val="none" w:sz="0" w:space="0" w:color="auto"/>
            <w:bottom w:val="none" w:sz="0" w:space="0" w:color="auto"/>
            <w:right w:val="none" w:sz="0" w:space="0" w:color="auto"/>
          </w:divBdr>
        </w:div>
        <w:div w:id="910699538">
          <w:marLeft w:val="0"/>
          <w:marRight w:val="0"/>
          <w:marTop w:val="0"/>
          <w:marBottom w:val="0"/>
          <w:divBdr>
            <w:top w:val="none" w:sz="0" w:space="0" w:color="auto"/>
            <w:left w:val="none" w:sz="0" w:space="0" w:color="auto"/>
            <w:bottom w:val="none" w:sz="0" w:space="0" w:color="auto"/>
            <w:right w:val="none" w:sz="0" w:space="0" w:color="auto"/>
          </w:divBdr>
        </w:div>
        <w:div w:id="875236129">
          <w:marLeft w:val="0"/>
          <w:marRight w:val="0"/>
          <w:marTop w:val="0"/>
          <w:marBottom w:val="0"/>
          <w:divBdr>
            <w:top w:val="none" w:sz="0" w:space="0" w:color="auto"/>
            <w:left w:val="none" w:sz="0" w:space="0" w:color="auto"/>
            <w:bottom w:val="none" w:sz="0" w:space="0" w:color="auto"/>
            <w:right w:val="none" w:sz="0" w:space="0" w:color="auto"/>
          </w:divBdr>
        </w:div>
        <w:div w:id="1806195947">
          <w:marLeft w:val="0"/>
          <w:marRight w:val="0"/>
          <w:marTop w:val="0"/>
          <w:marBottom w:val="0"/>
          <w:divBdr>
            <w:top w:val="none" w:sz="0" w:space="0" w:color="auto"/>
            <w:left w:val="none" w:sz="0" w:space="0" w:color="auto"/>
            <w:bottom w:val="none" w:sz="0" w:space="0" w:color="auto"/>
            <w:right w:val="none" w:sz="0" w:space="0" w:color="auto"/>
          </w:divBdr>
        </w:div>
        <w:div w:id="929460923">
          <w:marLeft w:val="0"/>
          <w:marRight w:val="0"/>
          <w:marTop w:val="0"/>
          <w:marBottom w:val="0"/>
          <w:divBdr>
            <w:top w:val="none" w:sz="0" w:space="0" w:color="auto"/>
            <w:left w:val="none" w:sz="0" w:space="0" w:color="auto"/>
            <w:bottom w:val="none" w:sz="0" w:space="0" w:color="auto"/>
            <w:right w:val="none" w:sz="0" w:space="0" w:color="auto"/>
          </w:divBdr>
        </w:div>
        <w:div w:id="711617680">
          <w:marLeft w:val="0"/>
          <w:marRight w:val="0"/>
          <w:marTop w:val="0"/>
          <w:marBottom w:val="0"/>
          <w:divBdr>
            <w:top w:val="none" w:sz="0" w:space="0" w:color="auto"/>
            <w:left w:val="none" w:sz="0" w:space="0" w:color="auto"/>
            <w:bottom w:val="none" w:sz="0" w:space="0" w:color="auto"/>
            <w:right w:val="none" w:sz="0" w:space="0" w:color="auto"/>
          </w:divBdr>
        </w:div>
        <w:div w:id="123617887">
          <w:marLeft w:val="0"/>
          <w:marRight w:val="0"/>
          <w:marTop w:val="0"/>
          <w:marBottom w:val="0"/>
          <w:divBdr>
            <w:top w:val="none" w:sz="0" w:space="0" w:color="auto"/>
            <w:left w:val="none" w:sz="0" w:space="0" w:color="auto"/>
            <w:bottom w:val="none" w:sz="0" w:space="0" w:color="auto"/>
            <w:right w:val="none" w:sz="0" w:space="0" w:color="auto"/>
          </w:divBdr>
        </w:div>
        <w:div w:id="1561599412">
          <w:marLeft w:val="0"/>
          <w:marRight w:val="0"/>
          <w:marTop w:val="0"/>
          <w:marBottom w:val="0"/>
          <w:divBdr>
            <w:top w:val="none" w:sz="0" w:space="0" w:color="auto"/>
            <w:left w:val="none" w:sz="0" w:space="0" w:color="auto"/>
            <w:bottom w:val="none" w:sz="0" w:space="0" w:color="auto"/>
            <w:right w:val="none" w:sz="0" w:space="0" w:color="auto"/>
          </w:divBdr>
        </w:div>
        <w:div w:id="414668659">
          <w:marLeft w:val="0"/>
          <w:marRight w:val="0"/>
          <w:marTop w:val="0"/>
          <w:marBottom w:val="0"/>
          <w:divBdr>
            <w:top w:val="none" w:sz="0" w:space="0" w:color="auto"/>
            <w:left w:val="none" w:sz="0" w:space="0" w:color="auto"/>
            <w:bottom w:val="none" w:sz="0" w:space="0" w:color="auto"/>
            <w:right w:val="none" w:sz="0" w:space="0" w:color="auto"/>
          </w:divBdr>
        </w:div>
        <w:div w:id="1823503205">
          <w:marLeft w:val="0"/>
          <w:marRight w:val="0"/>
          <w:marTop w:val="0"/>
          <w:marBottom w:val="0"/>
          <w:divBdr>
            <w:top w:val="none" w:sz="0" w:space="0" w:color="auto"/>
            <w:left w:val="none" w:sz="0" w:space="0" w:color="auto"/>
            <w:bottom w:val="none" w:sz="0" w:space="0" w:color="auto"/>
            <w:right w:val="none" w:sz="0" w:space="0" w:color="auto"/>
          </w:divBdr>
        </w:div>
        <w:div w:id="34474164">
          <w:marLeft w:val="0"/>
          <w:marRight w:val="0"/>
          <w:marTop w:val="0"/>
          <w:marBottom w:val="0"/>
          <w:divBdr>
            <w:top w:val="none" w:sz="0" w:space="0" w:color="auto"/>
            <w:left w:val="none" w:sz="0" w:space="0" w:color="auto"/>
            <w:bottom w:val="none" w:sz="0" w:space="0" w:color="auto"/>
            <w:right w:val="none" w:sz="0" w:space="0" w:color="auto"/>
          </w:divBdr>
        </w:div>
        <w:div w:id="1542476876">
          <w:marLeft w:val="0"/>
          <w:marRight w:val="0"/>
          <w:marTop w:val="0"/>
          <w:marBottom w:val="0"/>
          <w:divBdr>
            <w:top w:val="none" w:sz="0" w:space="0" w:color="auto"/>
            <w:left w:val="none" w:sz="0" w:space="0" w:color="auto"/>
            <w:bottom w:val="none" w:sz="0" w:space="0" w:color="auto"/>
            <w:right w:val="none" w:sz="0" w:space="0" w:color="auto"/>
          </w:divBdr>
        </w:div>
        <w:div w:id="2055346336">
          <w:marLeft w:val="0"/>
          <w:marRight w:val="0"/>
          <w:marTop w:val="0"/>
          <w:marBottom w:val="0"/>
          <w:divBdr>
            <w:top w:val="none" w:sz="0" w:space="0" w:color="auto"/>
            <w:left w:val="none" w:sz="0" w:space="0" w:color="auto"/>
            <w:bottom w:val="none" w:sz="0" w:space="0" w:color="auto"/>
            <w:right w:val="none" w:sz="0" w:space="0" w:color="auto"/>
          </w:divBdr>
        </w:div>
        <w:div w:id="869991972">
          <w:marLeft w:val="0"/>
          <w:marRight w:val="0"/>
          <w:marTop w:val="0"/>
          <w:marBottom w:val="0"/>
          <w:divBdr>
            <w:top w:val="none" w:sz="0" w:space="0" w:color="auto"/>
            <w:left w:val="none" w:sz="0" w:space="0" w:color="auto"/>
            <w:bottom w:val="none" w:sz="0" w:space="0" w:color="auto"/>
            <w:right w:val="none" w:sz="0" w:space="0" w:color="auto"/>
          </w:divBdr>
        </w:div>
        <w:div w:id="246698483">
          <w:marLeft w:val="0"/>
          <w:marRight w:val="0"/>
          <w:marTop w:val="0"/>
          <w:marBottom w:val="0"/>
          <w:divBdr>
            <w:top w:val="none" w:sz="0" w:space="0" w:color="auto"/>
            <w:left w:val="none" w:sz="0" w:space="0" w:color="auto"/>
            <w:bottom w:val="none" w:sz="0" w:space="0" w:color="auto"/>
            <w:right w:val="none" w:sz="0" w:space="0" w:color="auto"/>
          </w:divBdr>
        </w:div>
        <w:div w:id="1736392311">
          <w:marLeft w:val="0"/>
          <w:marRight w:val="0"/>
          <w:marTop w:val="0"/>
          <w:marBottom w:val="0"/>
          <w:divBdr>
            <w:top w:val="none" w:sz="0" w:space="0" w:color="auto"/>
            <w:left w:val="none" w:sz="0" w:space="0" w:color="auto"/>
            <w:bottom w:val="none" w:sz="0" w:space="0" w:color="auto"/>
            <w:right w:val="none" w:sz="0" w:space="0" w:color="auto"/>
          </w:divBdr>
        </w:div>
        <w:div w:id="1743600718">
          <w:marLeft w:val="0"/>
          <w:marRight w:val="0"/>
          <w:marTop w:val="0"/>
          <w:marBottom w:val="0"/>
          <w:divBdr>
            <w:top w:val="none" w:sz="0" w:space="0" w:color="auto"/>
            <w:left w:val="none" w:sz="0" w:space="0" w:color="auto"/>
            <w:bottom w:val="none" w:sz="0" w:space="0" w:color="auto"/>
            <w:right w:val="none" w:sz="0" w:space="0" w:color="auto"/>
          </w:divBdr>
        </w:div>
        <w:div w:id="481853191">
          <w:marLeft w:val="0"/>
          <w:marRight w:val="0"/>
          <w:marTop w:val="0"/>
          <w:marBottom w:val="0"/>
          <w:divBdr>
            <w:top w:val="none" w:sz="0" w:space="0" w:color="auto"/>
            <w:left w:val="none" w:sz="0" w:space="0" w:color="auto"/>
            <w:bottom w:val="none" w:sz="0" w:space="0" w:color="auto"/>
            <w:right w:val="none" w:sz="0" w:space="0" w:color="auto"/>
          </w:divBdr>
        </w:div>
        <w:div w:id="1546529404">
          <w:marLeft w:val="0"/>
          <w:marRight w:val="0"/>
          <w:marTop w:val="0"/>
          <w:marBottom w:val="0"/>
          <w:divBdr>
            <w:top w:val="none" w:sz="0" w:space="0" w:color="auto"/>
            <w:left w:val="none" w:sz="0" w:space="0" w:color="auto"/>
            <w:bottom w:val="none" w:sz="0" w:space="0" w:color="auto"/>
            <w:right w:val="none" w:sz="0" w:space="0" w:color="auto"/>
          </w:divBdr>
        </w:div>
        <w:div w:id="1663393742">
          <w:marLeft w:val="0"/>
          <w:marRight w:val="0"/>
          <w:marTop w:val="0"/>
          <w:marBottom w:val="0"/>
          <w:divBdr>
            <w:top w:val="none" w:sz="0" w:space="0" w:color="auto"/>
            <w:left w:val="none" w:sz="0" w:space="0" w:color="auto"/>
            <w:bottom w:val="none" w:sz="0" w:space="0" w:color="auto"/>
            <w:right w:val="none" w:sz="0" w:space="0" w:color="auto"/>
          </w:divBdr>
        </w:div>
        <w:div w:id="21441513">
          <w:marLeft w:val="0"/>
          <w:marRight w:val="0"/>
          <w:marTop w:val="0"/>
          <w:marBottom w:val="0"/>
          <w:divBdr>
            <w:top w:val="none" w:sz="0" w:space="0" w:color="auto"/>
            <w:left w:val="none" w:sz="0" w:space="0" w:color="auto"/>
            <w:bottom w:val="none" w:sz="0" w:space="0" w:color="auto"/>
            <w:right w:val="none" w:sz="0" w:space="0" w:color="auto"/>
          </w:divBdr>
        </w:div>
        <w:div w:id="613249255">
          <w:marLeft w:val="0"/>
          <w:marRight w:val="0"/>
          <w:marTop w:val="0"/>
          <w:marBottom w:val="0"/>
          <w:divBdr>
            <w:top w:val="none" w:sz="0" w:space="0" w:color="auto"/>
            <w:left w:val="none" w:sz="0" w:space="0" w:color="auto"/>
            <w:bottom w:val="none" w:sz="0" w:space="0" w:color="auto"/>
            <w:right w:val="none" w:sz="0" w:space="0" w:color="auto"/>
          </w:divBdr>
        </w:div>
        <w:div w:id="1713840234">
          <w:marLeft w:val="0"/>
          <w:marRight w:val="0"/>
          <w:marTop w:val="0"/>
          <w:marBottom w:val="0"/>
          <w:divBdr>
            <w:top w:val="none" w:sz="0" w:space="0" w:color="auto"/>
            <w:left w:val="none" w:sz="0" w:space="0" w:color="auto"/>
            <w:bottom w:val="none" w:sz="0" w:space="0" w:color="auto"/>
            <w:right w:val="none" w:sz="0" w:space="0" w:color="auto"/>
          </w:divBdr>
        </w:div>
        <w:div w:id="70935734">
          <w:marLeft w:val="0"/>
          <w:marRight w:val="0"/>
          <w:marTop w:val="0"/>
          <w:marBottom w:val="0"/>
          <w:divBdr>
            <w:top w:val="none" w:sz="0" w:space="0" w:color="auto"/>
            <w:left w:val="none" w:sz="0" w:space="0" w:color="auto"/>
            <w:bottom w:val="none" w:sz="0" w:space="0" w:color="auto"/>
            <w:right w:val="none" w:sz="0" w:space="0" w:color="auto"/>
          </w:divBdr>
        </w:div>
        <w:div w:id="1323966718">
          <w:marLeft w:val="0"/>
          <w:marRight w:val="0"/>
          <w:marTop w:val="0"/>
          <w:marBottom w:val="0"/>
          <w:divBdr>
            <w:top w:val="none" w:sz="0" w:space="0" w:color="auto"/>
            <w:left w:val="none" w:sz="0" w:space="0" w:color="auto"/>
            <w:bottom w:val="none" w:sz="0" w:space="0" w:color="auto"/>
            <w:right w:val="none" w:sz="0" w:space="0" w:color="auto"/>
          </w:divBdr>
        </w:div>
        <w:div w:id="981228920">
          <w:marLeft w:val="0"/>
          <w:marRight w:val="0"/>
          <w:marTop w:val="0"/>
          <w:marBottom w:val="0"/>
          <w:divBdr>
            <w:top w:val="none" w:sz="0" w:space="0" w:color="auto"/>
            <w:left w:val="none" w:sz="0" w:space="0" w:color="auto"/>
            <w:bottom w:val="none" w:sz="0" w:space="0" w:color="auto"/>
            <w:right w:val="none" w:sz="0" w:space="0" w:color="auto"/>
          </w:divBdr>
        </w:div>
        <w:div w:id="1779791420">
          <w:marLeft w:val="0"/>
          <w:marRight w:val="0"/>
          <w:marTop w:val="0"/>
          <w:marBottom w:val="0"/>
          <w:divBdr>
            <w:top w:val="none" w:sz="0" w:space="0" w:color="auto"/>
            <w:left w:val="none" w:sz="0" w:space="0" w:color="auto"/>
            <w:bottom w:val="none" w:sz="0" w:space="0" w:color="auto"/>
            <w:right w:val="none" w:sz="0" w:space="0" w:color="auto"/>
          </w:divBdr>
        </w:div>
        <w:div w:id="45224145">
          <w:marLeft w:val="0"/>
          <w:marRight w:val="0"/>
          <w:marTop w:val="0"/>
          <w:marBottom w:val="0"/>
          <w:divBdr>
            <w:top w:val="none" w:sz="0" w:space="0" w:color="auto"/>
            <w:left w:val="none" w:sz="0" w:space="0" w:color="auto"/>
            <w:bottom w:val="none" w:sz="0" w:space="0" w:color="auto"/>
            <w:right w:val="none" w:sz="0" w:space="0" w:color="auto"/>
          </w:divBdr>
        </w:div>
        <w:div w:id="775370861">
          <w:marLeft w:val="0"/>
          <w:marRight w:val="0"/>
          <w:marTop w:val="0"/>
          <w:marBottom w:val="0"/>
          <w:divBdr>
            <w:top w:val="none" w:sz="0" w:space="0" w:color="auto"/>
            <w:left w:val="none" w:sz="0" w:space="0" w:color="auto"/>
            <w:bottom w:val="none" w:sz="0" w:space="0" w:color="auto"/>
            <w:right w:val="none" w:sz="0" w:space="0" w:color="auto"/>
          </w:divBdr>
        </w:div>
        <w:div w:id="898130657">
          <w:marLeft w:val="0"/>
          <w:marRight w:val="0"/>
          <w:marTop w:val="0"/>
          <w:marBottom w:val="0"/>
          <w:divBdr>
            <w:top w:val="none" w:sz="0" w:space="0" w:color="auto"/>
            <w:left w:val="none" w:sz="0" w:space="0" w:color="auto"/>
            <w:bottom w:val="none" w:sz="0" w:space="0" w:color="auto"/>
            <w:right w:val="none" w:sz="0" w:space="0" w:color="auto"/>
          </w:divBdr>
        </w:div>
        <w:div w:id="1793132089">
          <w:marLeft w:val="0"/>
          <w:marRight w:val="0"/>
          <w:marTop w:val="0"/>
          <w:marBottom w:val="0"/>
          <w:divBdr>
            <w:top w:val="none" w:sz="0" w:space="0" w:color="auto"/>
            <w:left w:val="none" w:sz="0" w:space="0" w:color="auto"/>
            <w:bottom w:val="none" w:sz="0" w:space="0" w:color="auto"/>
            <w:right w:val="none" w:sz="0" w:space="0" w:color="auto"/>
          </w:divBdr>
        </w:div>
        <w:div w:id="858546111">
          <w:marLeft w:val="0"/>
          <w:marRight w:val="0"/>
          <w:marTop w:val="0"/>
          <w:marBottom w:val="0"/>
          <w:divBdr>
            <w:top w:val="none" w:sz="0" w:space="0" w:color="auto"/>
            <w:left w:val="none" w:sz="0" w:space="0" w:color="auto"/>
            <w:bottom w:val="none" w:sz="0" w:space="0" w:color="auto"/>
            <w:right w:val="none" w:sz="0" w:space="0" w:color="auto"/>
          </w:divBdr>
        </w:div>
        <w:div w:id="1461336863">
          <w:marLeft w:val="0"/>
          <w:marRight w:val="0"/>
          <w:marTop w:val="0"/>
          <w:marBottom w:val="0"/>
          <w:divBdr>
            <w:top w:val="none" w:sz="0" w:space="0" w:color="auto"/>
            <w:left w:val="none" w:sz="0" w:space="0" w:color="auto"/>
            <w:bottom w:val="none" w:sz="0" w:space="0" w:color="auto"/>
            <w:right w:val="none" w:sz="0" w:space="0" w:color="auto"/>
          </w:divBdr>
        </w:div>
        <w:div w:id="569073666">
          <w:marLeft w:val="0"/>
          <w:marRight w:val="0"/>
          <w:marTop w:val="0"/>
          <w:marBottom w:val="0"/>
          <w:divBdr>
            <w:top w:val="none" w:sz="0" w:space="0" w:color="auto"/>
            <w:left w:val="none" w:sz="0" w:space="0" w:color="auto"/>
            <w:bottom w:val="none" w:sz="0" w:space="0" w:color="auto"/>
            <w:right w:val="none" w:sz="0" w:space="0" w:color="auto"/>
          </w:divBdr>
        </w:div>
        <w:div w:id="1400206883">
          <w:marLeft w:val="0"/>
          <w:marRight w:val="0"/>
          <w:marTop w:val="0"/>
          <w:marBottom w:val="0"/>
          <w:divBdr>
            <w:top w:val="none" w:sz="0" w:space="0" w:color="auto"/>
            <w:left w:val="none" w:sz="0" w:space="0" w:color="auto"/>
            <w:bottom w:val="none" w:sz="0" w:space="0" w:color="auto"/>
            <w:right w:val="none" w:sz="0" w:space="0" w:color="auto"/>
          </w:divBdr>
        </w:div>
        <w:div w:id="1370642153">
          <w:marLeft w:val="0"/>
          <w:marRight w:val="0"/>
          <w:marTop w:val="0"/>
          <w:marBottom w:val="0"/>
          <w:divBdr>
            <w:top w:val="none" w:sz="0" w:space="0" w:color="auto"/>
            <w:left w:val="none" w:sz="0" w:space="0" w:color="auto"/>
            <w:bottom w:val="none" w:sz="0" w:space="0" w:color="auto"/>
            <w:right w:val="none" w:sz="0" w:space="0" w:color="auto"/>
          </w:divBdr>
        </w:div>
        <w:div w:id="1404528943">
          <w:marLeft w:val="0"/>
          <w:marRight w:val="0"/>
          <w:marTop w:val="0"/>
          <w:marBottom w:val="0"/>
          <w:divBdr>
            <w:top w:val="none" w:sz="0" w:space="0" w:color="auto"/>
            <w:left w:val="none" w:sz="0" w:space="0" w:color="auto"/>
            <w:bottom w:val="none" w:sz="0" w:space="0" w:color="auto"/>
            <w:right w:val="none" w:sz="0" w:space="0" w:color="auto"/>
          </w:divBdr>
        </w:div>
        <w:div w:id="1448426952">
          <w:marLeft w:val="0"/>
          <w:marRight w:val="0"/>
          <w:marTop w:val="0"/>
          <w:marBottom w:val="0"/>
          <w:divBdr>
            <w:top w:val="none" w:sz="0" w:space="0" w:color="auto"/>
            <w:left w:val="none" w:sz="0" w:space="0" w:color="auto"/>
            <w:bottom w:val="none" w:sz="0" w:space="0" w:color="auto"/>
            <w:right w:val="none" w:sz="0" w:space="0" w:color="auto"/>
          </w:divBdr>
        </w:div>
        <w:div w:id="1220747509">
          <w:marLeft w:val="0"/>
          <w:marRight w:val="0"/>
          <w:marTop w:val="0"/>
          <w:marBottom w:val="0"/>
          <w:divBdr>
            <w:top w:val="none" w:sz="0" w:space="0" w:color="auto"/>
            <w:left w:val="none" w:sz="0" w:space="0" w:color="auto"/>
            <w:bottom w:val="none" w:sz="0" w:space="0" w:color="auto"/>
            <w:right w:val="none" w:sz="0" w:space="0" w:color="auto"/>
          </w:divBdr>
        </w:div>
        <w:div w:id="1687367675">
          <w:marLeft w:val="0"/>
          <w:marRight w:val="0"/>
          <w:marTop w:val="0"/>
          <w:marBottom w:val="0"/>
          <w:divBdr>
            <w:top w:val="none" w:sz="0" w:space="0" w:color="auto"/>
            <w:left w:val="none" w:sz="0" w:space="0" w:color="auto"/>
            <w:bottom w:val="none" w:sz="0" w:space="0" w:color="auto"/>
            <w:right w:val="none" w:sz="0" w:space="0" w:color="auto"/>
          </w:divBdr>
        </w:div>
        <w:div w:id="1461341983">
          <w:marLeft w:val="0"/>
          <w:marRight w:val="0"/>
          <w:marTop w:val="0"/>
          <w:marBottom w:val="0"/>
          <w:divBdr>
            <w:top w:val="none" w:sz="0" w:space="0" w:color="auto"/>
            <w:left w:val="none" w:sz="0" w:space="0" w:color="auto"/>
            <w:bottom w:val="none" w:sz="0" w:space="0" w:color="auto"/>
            <w:right w:val="none" w:sz="0" w:space="0" w:color="auto"/>
          </w:divBdr>
        </w:div>
        <w:div w:id="6903794">
          <w:marLeft w:val="0"/>
          <w:marRight w:val="0"/>
          <w:marTop w:val="0"/>
          <w:marBottom w:val="0"/>
          <w:divBdr>
            <w:top w:val="none" w:sz="0" w:space="0" w:color="auto"/>
            <w:left w:val="none" w:sz="0" w:space="0" w:color="auto"/>
            <w:bottom w:val="none" w:sz="0" w:space="0" w:color="auto"/>
            <w:right w:val="none" w:sz="0" w:space="0" w:color="auto"/>
          </w:divBdr>
        </w:div>
        <w:div w:id="1847862840">
          <w:marLeft w:val="0"/>
          <w:marRight w:val="0"/>
          <w:marTop w:val="0"/>
          <w:marBottom w:val="0"/>
          <w:divBdr>
            <w:top w:val="none" w:sz="0" w:space="0" w:color="auto"/>
            <w:left w:val="none" w:sz="0" w:space="0" w:color="auto"/>
            <w:bottom w:val="none" w:sz="0" w:space="0" w:color="auto"/>
            <w:right w:val="none" w:sz="0" w:space="0" w:color="auto"/>
          </w:divBdr>
        </w:div>
        <w:div w:id="1438939222">
          <w:marLeft w:val="0"/>
          <w:marRight w:val="0"/>
          <w:marTop w:val="0"/>
          <w:marBottom w:val="0"/>
          <w:divBdr>
            <w:top w:val="none" w:sz="0" w:space="0" w:color="auto"/>
            <w:left w:val="none" w:sz="0" w:space="0" w:color="auto"/>
            <w:bottom w:val="none" w:sz="0" w:space="0" w:color="auto"/>
            <w:right w:val="none" w:sz="0" w:space="0" w:color="auto"/>
          </w:divBdr>
        </w:div>
        <w:div w:id="532615596">
          <w:marLeft w:val="0"/>
          <w:marRight w:val="0"/>
          <w:marTop w:val="0"/>
          <w:marBottom w:val="0"/>
          <w:divBdr>
            <w:top w:val="none" w:sz="0" w:space="0" w:color="auto"/>
            <w:left w:val="none" w:sz="0" w:space="0" w:color="auto"/>
            <w:bottom w:val="none" w:sz="0" w:space="0" w:color="auto"/>
            <w:right w:val="none" w:sz="0" w:space="0" w:color="auto"/>
          </w:divBdr>
        </w:div>
        <w:div w:id="1937053604">
          <w:marLeft w:val="0"/>
          <w:marRight w:val="0"/>
          <w:marTop w:val="0"/>
          <w:marBottom w:val="0"/>
          <w:divBdr>
            <w:top w:val="none" w:sz="0" w:space="0" w:color="auto"/>
            <w:left w:val="none" w:sz="0" w:space="0" w:color="auto"/>
            <w:bottom w:val="none" w:sz="0" w:space="0" w:color="auto"/>
            <w:right w:val="none" w:sz="0" w:space="0" w:color="auto"/>
          </w:divBdr>
        </w:div>
        <w:div w:id="38627533">
          <w:marLeft w:val="0"/>
          <w:marRight w:val="0"/>
          <w:marTop w:val="0"/>
          <w:marBottom w:val="0"/>
          <w:divBdr>
            <w:top w:val="none" w:sz="0" w:space="0" w:color="auto"/>
            <w:left w:val="none" w:sz="0" w:space="0" w:color="auto"/>
            <w:bottom w:val="none" w:sz="0" w:space="0" w:color="auto"/>
            <w:right w:val="none" w:sz="0" w:space="0" w:color="auto"/>
          </w:divBdr>
        </w:div>
        <w:div w:id="712847700">
          <w:marLeft w:val="0"/>
          <w:marRight w:val="0"/>
          <w:marTop w:val="0"/>
          <w:marBottom w:val="0"/>
          <w:divBdr>
            <w:top w:val="none" w:sz="0" w:space="0" w:color="auto"/>
            <w:left w:val="none" w:sz="0" w:space="0" w:color="auto"/>
            <w:bottom w:val="none" w:sz="0" w:space="0" w:color="auto"/>
            <w:right w:val="none" w:sz="0" w:space="0" w:color="auto"/>
          </w:divBdr>
        </w:div>
        <w:div w:id="166333085">
          <w:marLeft w:val="0"/>
          <w:marRight w:val="0"/>
          <w:marTop w:val="0"/>
          <w:marBottom w:val="0"/>
          <w:divBdr>
            <w:top w:val="none" w:sz="0" w:space="0" w:color="auto"/>
            <w:left w:val="none" w:sz="0" w:space="0" w:color="auto"/>
            <w:bottom w:val="none" w:sz="0" w:space="0" w:color="auto"/>
            <w:right w:val="none" w:sz="0" w:space="0" w:color="auto"/>
          </w:divBdr>
        </w:div>
        <w:div w:id="705764337">
          <w:marLeft w:val="0"/>
          <w:marRight w:val="0"/>
          <w:marTop w:val="0"/>
          <w:marBottom w:val="0"/>
          <w:divBdr>
            <w:top w:val="none" w:sz="0" w:space="0" w:color="auto"/>
            <w:left w:val="none" w:sz="0" w:space="0" w:color="auto"/>
            <w:bottom w:val="none" w:sz="0" w:space="0" w:color="auto"/>
            <w:right w:val="none" w:sz="0" w:space="0" w:color="auto"/>
          </w:divBdr>
        </w:div>
        <w:div w:id="5905222">
          <w:marLeft w:val="0"/>
          <w:marRight w:val="0"/>
          <w:marTop w:val="0"/>
          <w:marBottom w:val="0"/>
          <w:divBdr>
            <w:top w:val="none" w:sz="0" w:space="0" w:color="auto"/>
            <w:left w:val="none" w:sz="0" w:space="0" w:color="auto"/>
            <w:bottom w:val="none" w:sz="0" w:space="0" w:color="auto"/>
            <w:right w:val="none" w:sz="0" w:space="0" w:color="auto"/>
          </w:divBdr>
        </w:div>
        <w:div w:id="1270503382">
          <w:marLeft w:val="0"/>
          <w:marRight w:val="0"/>
          <w:marTop w:val="0"/>
          <w:marBottom w:val="0"/>
          <w:divBdr>
            <w:top w:val="none" w:sz="0" w:space="0" w:color="auto"/>
            <w:left w:val="none" w:sz="0" w:space="0" w:color="auto"/>
            <w:bottom w:val="none" w:sz="0" w:space="0" w:color="auto"/>
            <w:right w:val="none" w:sz="0" w:space="0" w:color="auto"/>
          </w:divBdr>
        </w:div>
        <w:div w:id="1610773963">
          <w:marLeft w:val="0"/>
          <w:marRight w:val="0"/>
          <w:marTop w:val="0"/>
          <w:marBottom w:val="0"/>
          <w:divBdr>
            <w:top w:val="none" w:sz="0" w:space="0" w:color="auto"/>
            <w:left w:val="none" w:sz="0" w:space="0" w:color="auto"/>
            <w:bottom w:val="none" w:sz="0" w:space="0" w:color="auto"/>
            <w:right w:val="none" w:sz="0" w:space="0" w:color="auto"/>
          </w:divBdr>
        </w:div>
        <w:div w:id="113211682">
          <w:marLeft w:val="0"/>
          <w:marRight w:val="0"/>
          <w:marTop w:val="0"/>
          <w:marBottom w:val="0"/>
          <w:divBdr>
            <w:top w:val="none" w:sz="0" w:space="0" w:color="auto"/>
            <w:left w:val="none" w:sz="0" w:space="0" w:color="auto"/>
            <w:bottom w:val="none" w:sz="0" w:space="0" w:color="auto"/>
            <w:right w:val="none" w:sz="0" w:space="0" w:color="auto"/>
          </w:divBdr>
        </w:div>
        <w:div w:id="1179808751">
          <w:marLeft w:val="0"/>
          <w:marRight w:val="0"/>
          <w:marTop w:val="0"/>
          <w:marBottom w:val="0"/>
          <w:divBdr>
            <w:top w:val="none" w:sz="0" w:space="0" w:color="auto"/>
            <w:left w:val="none" w:sz="0" w:space="0" w:color="auto"/>
            <w:bottom w:val="none" w:sz="0" w:space="0" w:color="auto"/>
            <w:right w:val="none" w:sz="0" w:space="0" w:color="auto"/>
          </w:divBdr>
        </w:div>
        <w:div w:id="1401370386">
          <w:marLeft w:val="0"/>
          <w:marRight w:val="0"/>
          <w:marTop w:val="0"/>
          <w:marBottom w:val="0"/>
          <w:divBdr>
            <w:top w:val="none" w:sz="0" w:space="0" w:color="auto"/>
            <w:left w:val="none" w:sz="0" w:space="0" w:color="auto"/>
            <w:bottom w:val="none" w:sz="0" w:space="0" w:color="auto"/>
            <w:right w:val="none" w:sz="0" w:space="0" w:color="auto"/>
          </w:divBdr>
        </w:div>
        <w:div w:id="1240479505">
          <w:marLeft w:val="0"/>
          <w:marRight w:val="0"/>
          <w:marTop w:val="0"/>
          <w:marBottom w:val="0"/>
          <w:divBdr>
            <w:top w:val="none" w:sz="0" w:space="0" w:color="auto"/>
            <w:left w:val="none" w:sz="0" w:space="0" w:color="auto"/>
            <w:bottom w:val="none" w:sz="0" w:space="0" w:color="auto"/>
            <w:right w:val="none" w:sz="0" w:space="0" w:color="auto"/>
          </w:divBdr>
        </w:div>
        <w:div w:id="469636726">
          <w:marLeft w:val="0"/>
          <w:marRight w:val="0"/>
          <w:marTop w:val="0"/>
          <w:marBottom w:val="0"/>
          <w:divBdr>
            <w:top w:val="none" w:sz="0" w:space="0" w:color="auto"/>
            <w:left w:val="none" w:sz="0" w:space="0" w:color="auto"/>
            <w:bottom w:val="none" w:sz="0" w:space="0" w:color="auto"/>
            <w:right w:val="none" w:sz="0" w:space="0" w:color="auto"/>
          </w:divBdr>
        </w:div>
        <w:div w:id="1148941395">
          <w:marLeft w:val="0"/>
          <w:marRight w:val="0"/>
          <w:marTop w:val="0"/>
          <w:marBottom w:val="0"/>
          <w:divBdr>
            <w:top w:val="none" w:sz="0" w:space="0" w:color="auto"/>
            <w:left w:val="none" w:sz="0" w:space="0" w:color="auto"/>
            <w:bottom w:val="none" w:sz="0" w:space="0" w:color="auto"/>
            <w:right w:val="none" w:sz="0" w:space="0" w:color="auto"/>
          </w:divBdr>
        </w:div>
        <w:div w:id="1215123461">
          <w:marLeft w:val="0"/>
          <w:marRight w:val="0"/>
          <w:marTop w:val="0"/>
          <w:marBottom w:val="0"/>
          <w:divBdr>
            <w:top w:val="none" w:sz="0" w:space="0" w:color="auto"/>
            <w:left w:val="none" w:sz="0" w:space="0" w:color="auto"/>
            <w:bottom w:val="none" w:sz="0" w:space="0" w:color="auto"/>
            <w:right w:val="none" w:sz="0" w:space="0" w:color="auto"/>
          </w:divBdr>
        </w:div>
        <w:div w:id="1628705671">
          <w:marLeft w:val="0"/>
          <w:marRight w:val="0"/>
          <w:marTop w:val="0"/>
          <w:marBottom w:val="0"/>
          <w:divBdr>
            <w:top w:val="none" w:sz="0" w:space="0" w:color="auto"/>
            <w:left w:val="none" w:sz="0" w:space="0" w:color="auto"/>
            <w:bottom w:val="none" w:sz="0" w:space="0" w:color="auto"/>
            <w:right w:val="none" w:sz="0" w:space="0" w:color="auto"/>
          </w:divBdr>
        </w:div>
        <w:div w:id="621613093">
          <w:marLeft w:val="0"/>
          <w:marRight w:val="0"/>
          <w:marTop w:val="0"/>
          <w:marBottom w:val="0"/>
          <w:divBdr>
            <w:top w:val="none" w:sz="0" w:space="0" w:color="auto"/>
            <w:left w:val="none" w:sz="0" w:space="0" w:color="auto"/>
            <w:bottom w:val="none" w:sz="0" w:space="0" w:color="auto"/>
            <w:right w:val="none" w:sz="0" w:space="0" w:color="auto"/>
          </w:divBdr>
        </w:div>
        <w:div w:id="1477918248">
          <w:marLeft w:val="0"/>
          <w:marRight w:val="0"/>
          <w:marTop w:val="0"/>
          <w:marBottom w:val="0"/>
          <w:divBdr>
            <w:top w:val="none" w:sz="0" w:space="0" w:color="auto"/>
            <w:left w:val="none" w:sz="0" w:space="0" w:color="auto"/>
            <w:bottom w:val="none" w:sz="0" w:space="0" w:color="auto"/>
            <w:right w:val="none" w:sz="0" w:space="0" w:color="auto"/>
          </w:divBdr>
        </w:div>
        <w:div w:id="598178815">
          <w:marLeft w:val="0"/>
          <w:marRight w:val="0"/>
          <w:marTop w:val="0"/>
          <w:marBottom w:val="0"/>
          <w:divBdr>
            <w:top w:val="none" w:sz="0" w:space="0" w:color="auto"/>
            <w:left w:val="none" w:sz="0" w:space="0" w:color="auto"/>
            <w:bottom w:val="none" w:sz="0" w:space="0" w:color="auto"/>
            <w:right w:val="none" w:sz="0" w:space="0" w:color="auto"/>
          </w:divBdr>
        </w:div>
        <w:div w:id="941449968">
          <w:marLeft w:val="0"/>
          <w:marRight w:val="0"/>
          <w:marTop w:val="0"/>
          <w:marBottom w:val="0"/>
          <w:divBdr>
            <w:top w:val="none" w:sz="0" w:space="0" w:color="auto"/>
            <w:left w:val="none" w:sz="0" w:space="0" w:color="auto"/>
            <w:bottom w:val="none" w:sz="0" w:space="0" w:color="auto"/>
            <w:right w:val="none" w:sz="0" w:space="0" w:color="auto"/>
          </w:divBdr>
        </w:div>
        <w:div w:id="971909719">
          <w:marLeft w:val="0"/>
          <w:marRight w:val="0"/>
          <w:marTop w:val="0"/>
          <w:marBottom w:val="0"/>
          <w:divBdr>
            <w:top w:val="none" w:sz="0" w:space="0" w:color="auto"/>
            <w:left w:val="none" w:sz="0" w:space="0" w:color="auto"/>
            <w:bottom w:val="none" w:sz="0" w:space="0" w:color="auto"/>
            <w:right w:val="none" w:sz="0" w:space="0" w:color="auto"/>
          </w:divBdr>
        </w:div>
        <w:div w:id="1543666262">
          <w:marLeft w:val="0"/>
          <w:marRight w:val="0"/>
          <w:marTop w:val="0"/>
          <w:marBottom w:val="0"/>
          <w:divBdr>
            <w:top w:val="none" w:sz="0" w:space="0" w:color="auto"/>
            <w:left w:val="none" w:sz="0" w:space="0" w:color="auto"/>
            <w:bottom w:val="none" w:sz="0" w:space="0" w:color="auto"/>
            <w:right w:val="none" w:sz="0" w:space="0" w:color="auto"/>
          </w:divBdr>
        </w:div>
        <w:div w:id="1711490508">
          <w:marLeft w:val="0"/>
          <w:marRight w:val="0"/>
          <w:marTop w:val="0"/>
          <w:marBottom w:val="0"/>
          <w:divBdr>
            <w:top w:val="none" w:sz="0" w:space="0" w:color="auto"/>
            <w:left w:val="none" w:sz="0" w:space="0" w:color="auto"/>
            <w:bottom w:val="none" w:sz="0" w:space="0" w:color="auto"/>
            <w:right w:val="none" w:sz="0" w:space="0" w:color="auto"/>
          </w:divBdr>
        </w:div>
        <w:div w:id="772436043">
          <w:marLeft w:val="0"/>
          <w:marRight w:val="0"/>
          <w:marTop w:val="0"/>
          <w:marBottom w:val="0"/>
          <w:divBdr>
            <w:top w:val="none" w:sz="0" w:space="0" w:color="auto"/>
            <w:left w:val="none" w:sz="0" w:space="0" w:color="auto"/>
            <w:bottom w:val="none" w:sz="0" w:space="0" w:color="auto"/>
            <w:right w:val="none" w:sz="0" w:space="0" w:color="auto"/>
          </w:divBdr>
        </w:div>
        <w:div w:id="459953689">
          <w:marLeft w:val="0"/>
          <w:marRight w:val="0"/>
          <w:marTop w:val="0"/>
          <w:marBottom w:val="0"/>
          <w:divBdr>
            <w:top w:val="none" w:sz="0" w:space="0" w:color="auto"/>
            <w:left w:val="none" w:sz="0" w:space="0" w:color="auto"/>
            <w:bottom w:val="none" w:sz="0" w:space="0" w:color="auto"/>
            <w:right w:val="none" w:sz="0" w:space="0" w:color="auto"/>
          </w:divBdr>
        </w:div>
        <w:div w:id="429084942">
          <w:marLeft w:val="0"/>
          <w:marRight w:val="0"/>
          <w:marTop w:val="0"/>
          <w:marBottom w:val="0"/>
          <w:divBdr>
            <w:top w:val="none" w:sz="0" w:space="0" w:color="auto"/>
            <w:left w:val="none" w:sz="0" w:space="0" w:color="auto"/>
            <w:bottom w:val="none" w:sz="0" w:space="0" w:color="auto"/>
            <w:right w:val="none" w:sz="0" w:space="0" w:color="auto"/>
          </w:divBdr>
        </w:div>
        <w:div w:id="680623752">
          <w:marLeft w:val="0"/>
          <w:marRight w:val="0"/>
          <w:marTop w:val="0"/>
          <w:marBottom w:val="0"/>
          <w:divBdr>
            <w:top w:val="none" w:sz="0" w:space="0" w:color="auto"/>
            <w:left w:val="none" w:sz="0" w:space="0" w:color="auto"/>
            <w:bottom w:val="none" w:sz="0" w:space="0" w:color="auto"/>
            <w:right w:val="none" w:sz="0" w:space="0" w:color="auto"/>
          </w:divBdr>
        </w:div>
        <w:div w:id="1545363840">
          <w:marLeft w:val="0"/>
          <w:marRight w:val="0"/>
          <w:marTop w:val="0"/>
          <w:marBottom w:val="0"/>
          <w:divBdr>
            <w:top w:val="none" w:sz="0" w:space="0" w:color="auto"/>
            <w:left w:val="none" w:sz="0" w:space="0" w:color="auto"/>
            <w:bottom w:val="none" w:sz="0" w:space="0" w:color="auto"/>
            <w:right w:val="none" w:sz="0" w:space="0" w:color="auto"/>
          </w:divBdr>
        </w:div>
        <w:div w:id="312680187">
          <w:marLeft w:val="0"/>
          <w:marRight w:val="0"/>
          <w:marTop w:val="0"/>
          <w:marBottom w:val="0"/>
          <w:divBdr>
            <w:top w:val="none" w:sz="0" w:space="0" w:color="auto"/>
            <w:left w:val="none" w:sz="0" w:space="0" w:color="auto"/>
            <w:bottom w:val="none" w:sz="0" w:space="0" w:color="auto"/>
            <w:right w:val="none" w:sz="0" w:space="0" w:color="auto"/>
          </w:divBdr>
        </w:div>
        <w:div w:id="144511631">
          <w:marLeft w:val="0"/>
          <w:marRight w:val="0"/>
          <w:marTop w:val="0"/>
          <w:marBottom w:val="0"/>
          <w:divBdr>
            <w:top w:val="none" w:sz="0" w:space="0" w:color="auto"/>
            <w:left w:val="none" w:sz="0" w:space="0" w:color="auto"/>
            <w:bottom w:val="none" w:sz="0" w:space="0" w:color="auto"/>
            <w:right w:val="none" w:sz="0" w:space="0" w:color="auto"/>
          </w:divBdr>
        </w:div>
        <w:div w:id="312832016">
          <w:marLeft w:val="0"/>
          <w:marRight w:val="0"/>
          <w:marTop w:val="0"/>
          <w:marBottom w:val="0"/>
          <w:divBdr>
            <w:top w:val="none" w:sz="0" w:space="0" w:color="auto"/>
            <w:left w:val="none" w:sz="0" w:space="0" w:color="auto"/>
            <w:bottom w:val="none" w:sz="0" w:space="0" w:color="auto"/>
            <w:right w:val="none" w:sz="0" w:space="0" w:color="auto"/>
          </w:divBdr>
        </w:div>
        <w:div w:id="842553219">
          <w:marLeft w:val="0"/>
          <w:marRight w:val="0"/>
          <w:marTop w:val="0"/>
          <w:marBottom w:val="0"/>
          <w:divBdr>
            <w:top w:val="none" w:sz="0" w:space="0" w:color="auto"/>
            <w:left w:val="none" w:sz="0" w:space="0" w:color="auto"/>
            <w:bottom w:val="none" w:sz="0" w:space="0" w:color="auto"/>
            <w:right w:val="none" w:sz="0" w:space="0" w:color="auto"/>
          </w:divBdr>
        </w:div>
        <w:div w:id="1787313719">
          <w:marLeft w:val="0"/>
          <w:marRight w:val="0"/>
          <w:marTop w:val="0"/>
          <w:marBottom w:val="0"/>
          <w:divBdr>
            <w:top w:val="none" w:sz="0" w:space="0" w:color="auto"/>
            <w:left w:val="none" w:sz="0" w:space="0" w:color="auto"/>
            <w:bottom w:val="none" w:sz="0" w:space="0" w:color="auto"/>
            <w:right w:val="none" w:sz="0" w:space="0" w:color="auto"/>
          </w:divBdr>
        </w:div>
        <w:div w:id="1887787812">
          <w:marLeft w:val="0"/>
          <w:marRight w:val="0"/>
          <w:marTop w:val="0"/>
          <w:marBottom w:val="0"/>
          <w:divBdr>
            <w:top w:val="none" w:sz="0" w:space="0" w:color="auto"/>
            <w:left w:val="none" w:sz="0" w:space="0" w:color="auto"/>
            <w:bottom w:val="none" w:sz="0" w:space="0" w:color="auto"/>
            <w:right w:val="none" w:sz="0" w:space="0" w:color="auto"/>
          </w:divBdr>
        </w:div>
        <w:div w:id="374355487">
          <w:marLeft w:val="0"/>
          <w:marRight w:val="0"/>
          <w:marTop w:val="0"/>
          <w:marBottom w:val="0"/>
          <w:divBdr>
            <w:top w:val="none" w:sz="0" w:space="0" w:color="auto"/>
            <w:left w:val="none" w:sz="0" w:space="0" w:color="auto"/>
            <w:bottom w:val="none" w:sz="0" w:space="0" w:color="auto"/>
            <w:right w:val="none" w:sz="0" w:space="0" w:color="auto"/>
          </w:divBdr>
        </w:div>
        <w:div w:id="1625652921">
          <w:marLeft w:val="0"/>
          <w:marRight w:val="0"/>
          <w:marTop w:val="0"/>
          <w:marBottom w:val="0"/>
          <w:divBdr>
            <w:top w:val="none" w:sz="0" w:space="0" w:color="auto"/>
            <w:left w:val="none" w:sz="0" w:space="0" w:color="auto"/>
            <w:bottom w:val="none" w:sz="0" w:space="0" w:color="auto"/>
            <w:right w:val="none" w:sz="0" w:space="0" w:color="auto"/>
          </w:divBdr>
        </w:div>
        <w:div w:id="574897252">
          <w:marLeft w:val="0"/>
          <w:marRight w:val="0"/>
          <w:marTop w:val="0"/>
          <w:marBottom w:val="0"/>
          <w:divBdr>
            <w:top w:val="none" w:sz="0" w:space="0" w:color="auto"/>
            <w:left w:val="none" w:sz="0" w:space="0" w:color="auto"/>
            <w:bottom w:val="none" w:sz="0" w:space="0" w:color="auto"/>
            <w:right w:val="none" w:sz="0" w:space="0" w:color="auto"/>
          </w:divBdr>
        </w:div>
        <w:div w:id="1541354508">
          <w:marLeft w:val="0"/>
          <w:marRight w:val="0"/>
          <w:marTop w:val="0"/>
          <w:marBottom w:val="0"/>
          <w:divBdr>
            <w:top w:val="none" w:sz="0" w:space="0" w:color="auto"/>
            <w:left w:val="none" w:sz="0" w:space="0" w:color="auto"/>
            <w:bottom w:val="none" w:sz="0" w:space="0" w:color="auto"/>
            <w:right w:val="none" w:sz="0" w:space="0" w:color="auto"/>
          </w:divBdr>
        </w:div>
        <w:div w:id="1398211018">
          <w:marLeft w:val="0"/>
          <w:marRight w:val="0"/>
          <w:marTop w:val="0"/>
          <w:marBottom w:val="0"/>
          <w:divBdr>
            <w:top w:val="none" w:sz="0" w:space="0" w:color="auto"/>
            <w:left w:val="none" w:sz="0" w:space="0" w:color="auto"/>
            <w:bottom w:val="none" w:sz="0" w:space="0" w:color="auto"/>
            <w:right w:val="none" w:sz="0" w:space="0" w:color="auto"/>
          </w:divBdr>
        </w:div>
        <w:div w:id="890306820">
          <w:marLeft w:val="0"/>
          <w:marRight w:val="0"/>
          <w:marTop w:val="0"/>
          <w:marBottom w:val="0"/>
          <w:divBdr>
            <w:top w:val="none" w:sz="0" w:space="0" w:color="auto"/>
            <w:left w:val="none" w:sz="0" w:space="0" w:color="auto"/>
            <w:bottom w:val="none" w:sz="0" w:space="0" w:color="auto"/>
            <w:right w:val="none" w:sz="0" w:space="0" w:color="auto"/>
          </w:divBdr>
        </w:div>
        <w:div w:id="103574630">
          <w:marLeft w:val="0"/>
          <w:marRight w:val="0"/>
          <w:marTop w:val="0"/>
          <w:marBottom w:val="0"/>
          <w:divBdr>
            <w:top w:val="none" w:sz="0" w:space="0" w:color="auto"/>
            <w:left w:val="none" w:sz="0" w:space="0" w:color="auto"/>
            <w:bottom w:val="none" w:sz="0" w:space="0" w:color="auto"/>
            <w:right w:val="none" w:sz="0" w:space="0" w:color="auto"/>
          </w:divBdr>
        </w:div>
        <w:div w:id="998114304">
          <w:marLeft w:val="0"/>
          <w:marRight w:val="0"/>
          <w:marTop w:val="0"/>
          <w:marBottom w:val="0"/>
          <w:divBdr>
            <w:top w:val="none" w:sz="0" w:space="0" w:color="auto"/>
            <w:left w:val="none" w:sz="0" w:space="0" w:color="auto"/>
            <w:bottom w:val="none" w:sz="0" w:space="0" w:color="auto"/>
            <w:right w:val="none" w:sz="0" w:space="0" w:color="auto"/>
          </w:divBdr>
        </w:div>
        <w:div w:id="223683663">
          <w:marLeft w:val="0"/>
          <w:marRight w:val="0"/>
          <w:marTop w:val="0"/>
          <w:marBottom w:val="0"/>
          <w:divBdr>
            <w:top w:val="none" w:sz="0" w:space="0" w:color="auto"/>
            <w:left w:val="none" w:sz="0" w:space="0" w:color="auto"/>
            <w:bottom w:val="none" w:sz="0" w:space="0" w:color="auto"/>
            <w:right w:val="none" w:sz="0" w:space="0" w:color="auto"/>
          </w:divBdr>
        </w:div>
        <w:div w:id="2117745142">
          <w:marLeft w:val="0"/>
          <w:marRight w:val="0"/>
          <w:marTop w:val="0"/>
          <w:marBottom w:val="0"/>
          <w:divBdr>
            <w:top w:val="none" w:sz="0" w:space="0" w:color="auto"/>
            <w:left w:val="none" w:sz="0" w:space="0" w:color="auto"/>
            <w:bottom w:val="none" w:sz="0" w:space="0" w:color="auto"/>
            <w:right w:val="none" w:sz="0" w:space="0" w:color="auto"/>
          </w:divBdr>
        </w:div>
        <w:div w:id="416054461">
          <w:marLeft w:val="0"/>
          <w:marRight w:val="0"/>
          <w:marTop w:val="0"/>
          <w:marBottom w:val="0"/>
          <w:divBdr>
            <w:top w:val="none" w:sz="0" w:space="0" w:color="auto"/>
            <w:left w:val="none" w:sz="0" w:space="0" w:color="auto"/>
            <w:bottom w:val="none" w:sz="0" w:space="0" w:color="auto"/>
            <w:right w:val="none" w:sz="0" w:space="0" w:color="auto"/>
          </w:divBdr>
        </w:div>
        <w:div w:id="2094273034">
          <w:marLeft w:val="0"/>
          <w:marRight w:val="0"/>
          <w:marTop w:val="0"/>
          <w:marBottom w:val="0"/>
          <w:divBdr>
            <w:top w:val="none" w:sz="0" w:space="0" w:color="auto"/>
            <w:left w:val="none" w:sz="0" w:space="0" w:color="auto"/>
            <w:bottom w:val="none" w:sz="0" w:space="0" w:color="auto"/>
            <w:right w:val="none" w:sz="0" w:space="0" w:color="auto"/>
          </w:divBdr>
        </w:div>
        <w:div w:id="171725794">
          <w:marLeft w:val="0"/>
          <w:marRight w:val="0"/>
          <w:marTop w:val="0"/>
          <w:marBottom w:val="0"/>
          <w:divBdr>
            <w:top w:val="none" w:sz="0" w:space="0" w:color="auto"/>
            <w:left w:val="none" w:sz="0" w:space="0" w:color="auto"/>
            <w:bottom w:val="none" w:sz="0" w:space="0" w:color="auto"/>
            <w:right w:val="none" w:sz="0" w:space="0" w:color="auto"/>
          </w:divBdr>
        </w:div>
        <w:div w:id="507721787">
          <w:marLeft w:val="0"/>
          <w:marRight w:val="0"/>
          <w:marTop w:val="0"/>
          <w:marBottom w:val="0"/>
          <w:divBdr>
            <w:top w:val="none" w:sz="0" w:space="0" w:color="auto"/>
            <w:left w:val="none" w:sz="0" w:space="0" w:color="auto"/>
            <w:bottom w:val="none" w:sz="0" w:space="0" w:color="auto"/>
            <w:right w:val="none" w:sz="0" w:space="0" w:color="auto"/>
          </w:divBdr>
        </w:div>
        <w:div w:id="913201424">
          <w:marLeft w:val="0"/>
          <w:marRight w:val="0"/>
          <w:marTop w:val="0"/>
          <w:marBottom w:val="0"/>
          <w:divBdr>
            <w:top w:val="none" w:sz="0" w:space="0" w:color="auto"/>
            <w:left w:val="none" w:sz="0" w:space="0" w:color="auto"/>
            <w:bottom w:val="none" w:sz="0" w:space="0" w:color="auto"/>
            <w:right w:val="none" w:sz="0" w:space="0" w:color="auto"/>
          </w:divBdr>
        </w:div>
        <w:div w:id="1762797770">
          <w:marLeft w:val="0"/>
          <w:marRight w:val="0"/>
          <w:marTop w:val="0"/>
          <w:marBottom w:val="0"/>
          <w:divBdr>
            <w:top w:val="none" w:sz="0" w:space="0" w:color="auto"/>
            <w:left w:val="none" w:sz="0" w:space="0" w:color="auto"/>
            <w:bottom w:val="none" w:sz="0" w:space="0" w:color="auto"/>
            <w:right w:val="none" w:sz="0" w:space="0" w:color="auto"/>
          </w:divBdr>
        </w:div>
        <w:div w:id="1401633952">
          <w:marLeft w:val="0"/>
          <w:marRight w:val="0"/>
          <w:marTop w:val="0"/>
          <w:marBottom w:val="0"/>
          <w:divBdr>
            <w:top w:val="none" w:sz="0" w:space="0" w:color="auto"/>
            <w:left w:val="none" w:sz="0" w:space="0" w:color="auto"/>
            <w:bottom w:val="none" w:sz="0" w:space="0" w:color="auto"/>
            <w:right w:val="none" w:sz="0" w:space="0" w:color="auto"/>
          </w:divBdr>
        </w:div>
        <w:div w:id="1805735081">
          <w:marLeft w:val="0"/>
          <w:marRight w:val="0"/>
          <w:marTop w:val="0"/>
          <w:marBottom w:val="0"/>
          <w:divBdr>
            <w:top w:val="none" w:sz="0" w:space="0" w:color="auto"/>
            <w:left w:val="none" w:sz="0" w:space="0" w:color="auto"/>
            <w:bottom w:val="none" w:sz="0" w:space="0" w:color="auto"/>
            <w:right w:val="none" w:sz="0" w:space="0" w:color="auto"/>
          </w:divBdr>
        </w:div>
        <w:div w:id="1749184947">
          <w:marLeft w:val="0"/>
          <w:marRight w:val="0"/>
          <w:marTop w:val="0"/>
          <w:marBottom w:val="0"/>
          <w:divBdr>
            <w:top w:val="none" w:sz="0" w:space="0" w:color="auto"/>
            <w:left w:val="none" w:sz="0" w:space="0" w:color="auto"/>
            <w:bottom w:val="none" w:sz="0" w:space="0" w:color="auto"/>
            <w:right w:val="none" w:sz="0" w:space="0" w:color="auto"/>
          </w:divBdr>
        </w:div>
        <w:div w:id="2121990671">
          <w:marLeft w:val="0"/>
          <w:marRight w:val="0"/>
          <w:marTop w:val="0"/>
          <w:marBottom w:val="0"/>
          <w:divBdr>
            <w:top w:val="none" w:sz="0" w:space="0" w:color="auto"/>
            <w:left w:val="none" w:sz="0" w:space="0" w:color="auto"/>
            <w:bottom w:val="none" w:sz="0" w:space="0" w:color="auto"/>
            <w:right w:val="none" w:sz="0" w:space="0" w:color="auto"/>
          </w:divBdr>
        </w:div>
        <w:div w:id="187641867">
          <w:marLeft w:val="0"/>
          <w:marRight w:val="0"/>
          <w:marTop w:val="0"/>
          <w:marBottom w:val="0"/>
          <w:divBdr>
            <w:top w:val="none" w:sz="0" w:space="0" w:color="auto"/>
            <w:left w:val="none" w:sz="0" w:space="0" w:color="auto"/>
            <w:bottom w:val="none" w:sz="0" w:space="0" w:color="auto"/>
            <w:right w:val="none" w:sz="0" w:space="0" w:color="auto"/>
          </w:divBdr>
        </w:div>
        <w:div w:id="1061252306">
          <w:marLeft w:val="0"/>
          <w:marRight w:val="0"/>
          <w:marTop w:val="0"/>
          <w:marBottom w:val="0"/>
          <w:divBdr>
            <w:top w:val="none" w:sz="0" w:space="0" w:color="auto"/>
            <w:left w:val="none" w:sz="0" w:space="0" w:color="auto"/>
            <w:bottom w:val="none" w:sz="0" w:space="0" w:color="auto"/>
            <w:right w:val="none" w:sz="0" w:space="0" w:color="auto"/>
          </w:divBdr>
        </w:div>
        <w:div w:id="1795638553">
          <w:marLeft w:val="0"/>
          <w:marRight w:val="0"/>
          <w:marTop w:val="0"/>
          <w:marBottom w:val="0"/>
          <w:divBdr>
            <w:top w:val="none" w:sz="0" w:space="0" w:color="auto"/>
            <w:left w:val="none" w:sz="0" w:space="0" w:color="auto"/>
            <w:bottom w:val="none" w:sz="0" w:space="0" w:color="auto"/>
            <w:right w:val="none" w:sz="0" w:space="0" w:color="auto"/>
          </w:divBdr>
        </w:div>
        <w:div w:id="1521625039">
          <w:marLeft w:val="0"/>
          <w:marRight w:val="0"/>
          <w:marTop w:val="0"/>
          <w:marBottom w:val="0"/>
          <w:divBdr>
            <w:top w:val="none" w:sz="0" w:space="0" w:color="auto"/>
            <w:left w:val="none" w:sz="0" w:space="0" w:color="auto"/>
            <w:bottom w:val="none" w:sz="0" w:space="0" w:color="auto"/>
            <w:right w:val="none" w:sz="0" w:space="0" w:color="auto"/>
          </w:divBdr>
        </w:div>
        <w:div w:id="958267689">
          <w:marLeft w:val="0"/>
          <w:marRight w:val="0"/>
          <w:marTop w:val="0"/>
          <w:marBottom w:val="0"/>
          <w:divBdr>
            <w:top w:val="none" w:sz="0" w:space="0" w:color="auto"/>
            <w:left w:val="none" w:sz="0" w:space="0" w:color="auto"/>
            <w:bottom w:val="none" w:sz="0" w:space="0" w:color="auto"/>
            <w:right w:val="none" w:sz="0" w:space="0" w:color="auto"/>
          </w:divBdr>
        </w:div>
        <w:div w:id="2101561026">
          <w:marLeft w:val="0"/>
          <w:marRight w:val="0"/>
          <w:marTop w:val="0"/>
          <w:marBottom w:val="0"/>
          <w:divBdr>
            <w:top w:val="none" w:sz="0" w:space="0" w:color="auto"/>
            <w:left w:val="none" w:sz="0" w:space="0" w:color="auto"/>
            <w:bottom w:val="none" w:sz="0" w:space="0" w:color="auto"/>
            <w:right w:val="none" w:sz="0" w:space="0" w:color="auto"/>
          </w:divBdr>
        </w:div>
        <w:div w:id="542207982">
          <w:marLeft w:val="0"/>
          <w:marRight w:val="0"/>
          <w:marTop w:val="0"/>
          <w:marBottom w:val="0"/>
          <w:divBdr>
            <w:top w:val="none" w:sz="0" w:space="0" w:color="auto"/>
            <w:left w:val="none" w:sz="0" w:space="0" w:color="auto"/>
            <w:bottom w:val="none" w:sz="0" w:space="0" w:color="auto"/>
            <w:right w:val="none" w:sz="0" w:space="0" w:color="auto"/>
          </w:divBdr>
        </w:div>
        <w:div w:id="898594665">
          <w:marLeft w:val="0"/>
          <w:marRight w:val="0"/>
          <w:marTop w:val="0"/>
          <w:marBottom w:val="0"/>
          <w:divBdr>
            <w:top w:val="none" w:sz="0" w:space="0" w:color="auto"/>
            <w:left w:val="none" w:sz="0" w:space="0" w:color="auto"/>
            <w:bottom w:val="none" w:sz="0" w:space="0" w:color="auto"/>
            <w:right w:val="none" w:sz="0" w:space="0" w:color="auto"/>
          </w:divBdr>
        </w:div>
        <w:div w:id="832257865">
          <w:marLeft w:val="0"/>
          <w:marRight w:val="0"/>
          <w:marTop w:val="0"/>
          <w:marBottom w:val="0"/>
          <w:divBdr>
            <w:top w:val="none" w:sz="0" w:space="0" w:color="auto"/>
            <w:left w:val="none" w:sz="0" w:space="0" w:color="auto"/>
            <w:bottom w:val="none" w:sz="0" w:space="0" w:color="auto"/>
            <w:right w:val="none" w:sz="0" w:space="0" w:color="auto"/>
          </w:divBdr>
        </w:div>
        <w:div w:id="2367451">
          <w:marLeft w:val="0"/>
          <w:marRight w:val="0"/>
          <w:marTop w:val="0"/>
          <w:marBottom w:val="0"/>
          <w:divBdr>
            <w:top w:val="none" w:sz="0" w:space="0" w:color="auto"/>
            <w:left w:val="none" w:sz="0" w:space="0" w:color="auto"/>
            <w:bottom w:val="none" w:sz="0" w:space="0" w:color="auto"/>
            <w:right w:val="none" w:sz="0" w:space="0" w:color="auto"/>
          </w:divBdr>
        </w:div>
        <w:div w:id="337662859">
          <w:marLeft w:val="0"/>
          <w:marRight w:val="0"/>
          <w:marTop w:val="0"/>
          <w:marBottom w:val="0"/>
          <w:divBdr>
            <w:top w:val="none" w:sz="0" w:space="0" w:color="auto"/>
            <w:left w:val="none" w:sz="0" w:space="0" w:color="auto"/>
            <w:bottom w:val="none" w:sz="0" w:space="0" w:color="auto"/>
            <w:right w:val="none" w:sz="0" w:space="0" w:color="auto"/>
          </w:divBdr>
        </w:div>
        <w:div w:id="576718499">
          <w:marLeft w:val="0"/>
          <w:marRight w:val="0"/>
          <w:marTop w:val="0"/>
          <w:marBottom w:val="0"/>
          <w:divBdr>
            <w:top w:val="none" w:sz="0" w:space="0" w:color="auto"/>
            <w:left w:val="none" w:sz="0" w:space="0" w:color="auto"/>
            <w:bottom w:val="none" w:sz="0" w:space="0" w:color="auto"/>
            <w:right w:val="none" w:sz="0" w:space="0" w:color="auto"/>
          </w:divBdr>
        </w:div>
        <w:div w:id="474415385">
          <w:marLeft w:val="0"/>
          <w:marRight w:val="0"/>
          <w:marTop w:val="0"/>
          <w:marBottom w:val="0"/>
          <w:divBdr>
            <w:top w:val="none" w:sz="0" w:space="0" w:color="auto"/>
            <w:left w:val="none" w:sz="0" w:space="0" w:color="auto"/>
            <w:bottom w:val="none" w:sz="0" w:space="0" w:color="auto"/>
            <w:right w:val="none" w:sz="0" w:space="0" w:color="auto"/>
          </w:divBdr>
        </w:div>
        <w:div w:id="624771180">
          <w:marLeft w:val="0"/>
          <w:marRight w:val="0"/>
          <w:marTop w:val="0"/>
          <w:marBottom w:val="0"/>
          <w:divBdr>
            <w:top w:val="none" w:sz="0" w:space="0" w:color="auto"/>
            <w:left w:val="none" w:sz="0" w:space="0" w:color="auto"/>
            <w:bottom w:val="none" w:sz="0" w:space="0" w:color="auto"/>
            <w:right w:val="none" w:sz="0" w:space="0" w:color="auto"/>
          </w:divBdr>
        </w:div>
        <w:div w:id="361134058">
          <w:marLeft w:val="0"/>
          <w:marRight w:val="0"/>
          <w:marTop w:val="0"/>
          <w:marBottom w:val="0"/>
          <w:divBdr>
            <w:top w:val="none" w:sz="0" w:space="0" w:color="auto"/>
            <w:left w:val="none" w:sz="0" w:space="0" w:color="auto"/>
            <w:bottom w:val="none" w:sz="0" w:space="0" w:color="auto"/>
            <w:right w:val="none" w:sz="0" w:space="0" w:color="auto"/>
          </w:divBdr>
        </w:div>
        <w:div w:id="127749201">
          <w:marLeft w:val="0"/>
          <w:marRight w:val="0"/>
          <w:marTop w:val="0"/>
          <w:marBottom w:val="0"/>
          <w:divBdr>
            <w:top w:val="none" w:sz="0" w:space="0" w:color="auto"/>
            <w:left w:val="none" w:sz="0" w:space="0" w:color="auto"/>
            <w:bottom w:val="none" w:sz="0" w:space="0" w:color="auto"/>
            <w:right w:val="none" w:sz="0" w:space="0" w:color="auto"/>
          </w:divBdr>
        </w:div>
        <w:div w:id="1526360711">
          <w:marLeft w:val="0"/>
          <w:marRight w:val="0"/>
          <w:marTop w:val="0"/>
          <w:marBottom w:val="0"/>
          <w:divBdr>
            <w:top w:val="none" w:sz="0" w:space="0" w:color="auto"/>
            <w:left w:val="none" w:sz="0" w:space="0" w:color="auto"/>
            <w:bottom w:val="none" w:sz="0" w:space="0" w:color="auto"/>
            <w:right w:val="none" w:sz="0" w:space="0" w:color="auto"/>
          </w:divBdr>
        </w:div>
        <w:div w:id="1684700184">
          <w:marLeft w:val="0"/>
          <w:marRight w:val="0"/>
          <w:marTop w:val="0"/>
          <w:marBottom w:val="0"/>
          <w:divBdr>
            <w:top w:val="none" w:sz="0" w:space="0" w:color="auto"/>
            <w:left w:val="none" w:sz="0" w:space="0" w:color="auto"/>
            <w:bottom w:val="none" w:sz="0" w:space="0" w:color="auto"/>
            <w:right w:val="none" w:sz="0" w:space="0" w:color="auto"/>
          </w:divBdr>
        </w:div>
        <w:div w:id="1092320021">
          <w:marLeft w:val="0"/>
          <w:marRight w:val="0"/>
          <w:marTop w:val="0"/>
          <w:marBottom w:val="0"/>
          <w:divBdr>
            <w:top w:val="none" w:sz="0" w:space="0" w:color="auto"/>
            <w:left w:val="none" w:sz="0" w:space="0" w:color="auto"/>
            <w:bottom w:val="none" w:sz="0" w:space="0" w:color="auto"/>
            <w:right w:val="none" w:sz="0" w:space="0" w:color="auto"/>
          </w:divBdr>
        </w:div>
        <w:div w:id="184952342">
          <w:marLeft w:val="0"/>
          <w:marRight w:val="0"/>
          <w:marTop w:val="0"/>
          <w:marBottom w:val="0"/>
          <w:divBdr>
            <w:top w:val="none" w:sz="0" w:space="0" w:color="auto"/>
            <w:left w:val="none" w:sz="0" w:space="0" w:color="auto"/>
            <w:bottom w:val="none" w:sz="0" w:space="0" w:color="auto"/>
            <w:right w:val="none" w:sz="0" w:space="0" w:color="auto"/>
          </w:divBdr>
        </w:div>
        <w:div w:id="611909757">
          <w:marLeft w:val="0"/>
          <w:marRight w:val="0"/>
          <w:marTop w:val="0"/>
          <w:marBottom w:val="0"/>
          <w:divBdr>
            <w:top w:val="none" w:sz="0" w:space="0" w:color="auto"/>
            <w:left w:val="none" w:sz="0" w:space="0" w:color="auto"/>
            <w:bottom w:val="none" w:sz="0" w:space="0" w:color="auto"/>
            <w:right w:val="none" w:sz="0" w:space="0" w:color="auto"/>
          </w:divBdr>
        </w:div>
        <w:div w:id="983236615">
          <w:marLeft w:val="0"/>
          <w:marRight w:val="0"/>
          <w:marTop w:val="0"/>
          <w:marBottom w:val="0"/>
          <w:divBdr>
            <w:top w:val="none" w:sz="0" w:space="0" w:color="auto"/>
            <w:left w:val="none" w:sz="0" w:space="0" w:color="auto"/>
            <w:bottom w:val="none" w:sz="0" w:space="0" w:color="auto"/>
            <w:right w:val="none" w:sz="0" w:space="0" w:color="auto"/>
          </w:divBdr>
        </w:div>
        <w:div w:id="310720417">
          <w:marLeft w:val="0"/>
          <w:marRight w:val="0"/>
          <w:marTop w:val="0"/>
          <w:marBottom w:val="0"/>
          <w:divBdr>
            <w:top w:val="none" w:sz="0" w:space="0" w:color="auto"/>
            <w:left w:val="none" w:sz="0" w:space="0" w:color="auto"/>
            <w:bottom w:val="none" w:sz="0" w:space="0" w:color="auto"/>
            <w:right w:val="none" w:sz="0" w:space="0" w:color="auto"/>
          </w:divBdr>
        </w:div>
        <w:div w:id="1060518786">
          <w:marLeft w:val="0"/>
          <w:marRight w:val="0"/>
          <w:marTop w:val="0"/>
          <w:marBottom w:val="0"/>
          <w:divBdr>
            <w:top w:val="none" w:sz="0" w:space="0" w:color="auto"/>
            <w:left w:val="none" w:sz="0" w:space="0" w:color="auto"/>
            <w:bottom w:val="none" w:sz="0" w:space="0" w:color="auto"/>
            <w:right w:val="none" w:sz="0" w:space="0" w:color="auto"/>
          </w:divBdr>
        </w:div>
        <w:div w:id="358507110">
          <w:marLeft w:val="0"/>
          <w:marRight w:val="0"/>
          <w:marTop w:val="0"/>
          <w:marBottom w:val="0"/>
          <w:divBdr>
            <w:top w:val="none" w:sz="0" w:space="0" w:color="auto"/>
            <w:left w:val="none" w:sz="0" w:space="0" w:color="auto"/>
            <w:bottom w:val="none" w:sz="0" w:space="0" w:color="auto"/>
            <w:right w:val="none" w:sz="0" w:space="0" w:color="auto"/>
          </w:divBdr>
        </w:div>
        <w:div w:id="215549276">
          <w:marLeft w:val="0"/>
          <w:marRight w:val="0"/>
          <w:marTop w:val="0"/>
          <w:marBottom w:val="0"/>
          <w:divBdr>
            <w:top w:val="none" w:sz="0" w:space="0" w:color="auto"/>
            <w:left w:val="none" w:sz="0" w:space="0" w:color="auto"/>
            <w:bottom w:val="none" w:sz="0" w:space="0" w:color="auto"/>
            <w:right w:val="none" w:sz="0" w:space="0" w:color="auto"/>
          </w:divBdr>
        </w:div>
        <w:div w:id="836043735">
          <w:marLeft w:val="0"/>
          <w:marRight w:val="0"/>
          <w:marTop w:val="0"/>
          <w:marBottom w:val="0"/>
          <w:divBdr>
            <w:top w:val="none" w:sz="0" w:space="0" w:color="auto"/>
            <w:left w:val="none" w:sz="0" w:space="0" w:color="auto"/>
            <w:bottom w:val="none" w:sz="0" w:space="0" w:color="auto"/>
            <w:right w:val="none" w:sz="0" w:space="0" w:color="auto"/>
          </w:divBdr>
        </w:div>
        <w:div w:id="1419013225">
          <w:marLeft w:val="0"/>
          <w:marRight w:val="0"/>
          <w:marTop w:val="0"/>
          <w:marBottom w:val="0"/>
          <w:divBdr>
            <w:top w:val="none" w:sz="0" w:space="0" w:color="auto"/>
            <w:left w:val="none" w:sz="0" w:space="0" w:color="auto"/>
            <w:bottom w:val="none" w:sz="0" w:space="0" w:color="auto"/>
            <w:right w:val="none" w:sz="0" w:space="0" w:color="auto"/>
          </w:divBdr>
        </w:div>
        <w:div w:id="781845224">
          <w:marLeft w:val="0"/>
          <w:marRight w:val="0"/>
          <w:marTop w:val="0"/>
          <w:marBottom w:val="0"/>
          <w:divBdr>
            <w:top w:val="none" w:sz="0" w:space="0" w:color="auto"/>
            <w:left w:val="none" w:sz="0" w:space="0" w:color="auto"/>
            <w:bottom w:val="none" w:sz="0" w:space="0" w:color="auto"/>
            <w:right w:val="none" w:sz="0" w:space="0" w:color="auto"/>
          </w:divBdr>
        </w:div>
        <w:div w:id="141237332">
          <w:marLeft w:val="0"/>
          <w:marRight w:val="0"/>
          <w:marTop w:val="0"/>
          <w:marBottom w:val="0"/>
          <w:divBdr>
            <w:top w:val="none" w:sz="0" w:space="0" w:color="auto"/>
            <w:left w:val="none" w:sz="0" w:space="0" w:color="auto"/>
            <w:bottom w:val="none" w:sz="0" w:space="0" w:color="auto"/>
            <w:right w:val="none" w:sz="0" w:space="0" w:color="auto"/>
          </w:divBdr>
        </w:div>
        <w:div w:id="1608001893">
          <w:marLeft w:val="0"/>
          <w:marRight w:val="0"/>
          <w:marTop w:val="0"/>
          <w:marBottom w:val="0"/>
          <w:divBdr>
            <w:top w:val="none" w:sz="0" w:space="0" w:color="auto"/>
            <w:left w:val="none" w:sz="0" w:space="0" w:color="auto"/>
            <w:bottom w:val="none" w:sz="0" w:space="0" w:color="auto"/>
            <w:right w:val="none" w:sz="0" w:space="0" w:color="auto"/>
          </w:divBdr>
        </w:div>
        <w:div w:id="569508211">
          <w:marLeft w:val="0"/>
          <w:marRight w:val="0"/>
          <w:marTop w:val="0"/>
          <w:marBottom w:val="0"/>
          <w:divBdr>
            <w:top w:val="none" w:sz="0" w:space="0" w:color="auto"/>
            <w:left w:val="none" w:sz="0" w:space="0" w:color="auto"/>
            <w:bottom w:val="none" w:sz="0" w:space="0" w:color="auto"/>
            <w:right w:val="none" w:sz="0" w:space="0" w:color="auto"/>
          </w:divBdr>
        </w:div>
        <w:div w:id="486284641">
          <w:marLeft w:val="0"/>
          <w:marRight w:val="0"/>
          <w:marTop w:val="0"/>
          <w:marBottom w:val="0"/>
          <w:divBdr>
            <w:top w:val="none" w:sz="0" w:space="0" w:color="auto"/>
            <w:left w:val="none" w:sz="0" w:space="0" w:color="auto"/>
            <w:bottom w:val="none" w:sz="0" w:space="0" w:color="auto"/>
            <w:right w:val="none" w:sz="0" w:space="0" w:color="auto"/>
          </w:divBdr>
        </w:div>
        <w:div w:id="446706624">
          <w:marLeft w:val="0"/>
          <w:marRight w:val="0"/>
          <w:marTop w:val="0"/>
          <w:marBottom w:val="0"/>
          <w:divBdr>
            <w:top w:val="none" w:sz="0" w:space="0" w:color="auto"/>
            <w:left w:val="none" w:sz="0" w:space="0" w:color="auto"/>
            <w:bottom w:val="none" w:sz="0" w:space="0" w:color="auto"/>
            <w:right w:val="none" w:sz="0" w:space="0" w:color="auto"/>
          </w:divBdr>
        </w:div>
        <w:div w:id="1484391160">
          <w:marLeft w:val="0"/>
          <w:marRight w:val="0"/>
          <w:marTop w:val="0"/>
          <w:marBottom w:val="0"/>
          <w:divBdr>
            <w:top w:val="none" w:sz="0" w:space="0" w:color="auto"/>
            <w:left w:val="none" w:sz="0" w:space="0" w:color="auto"/>
            <w:bottom w:val="none" w:sz="0" w:space="0" w:color="auto"/>
            <w:right w:val="none" w:sz="0" w:space="0" w:color="auto"/>
          </w:divBdr>
        </w:div>
        <w:div w:id="1713772952">
          <w:marLeft w:val="0"/>
          <w:marRight w:val="0"/>
          <w:marTop w:val="0"/>
          <w:marBottom w:val="0"/>
          <w:divBdr>
            <w:top w:val="none" w:sz="0" w:space="0" w:color="auto"/>
            <w:left w:val="none" w:sz="0" w:space="0" w:color="auto"/>
            <w:bottom w:val="none" w:sz="0" w:space="0" w:color="auto"/>
            <w:right w:val="none" w:sz="0" w:space="0" w:color="auto"/>
          </w:divBdr>
        </w:div>
        <w:div w:id="1717316638">
          <w:marLeft w:val="0"/>
          <w:marRight w:val="0"/>
          <w:marTop w:val="0"/>
          <w:marBottom w:val="0"/>
          <w:divBdr>
            <w:top w:val="none" w:sz="0" w:space="0" w:color="auto"/>
            <w:left w:val="none" w:sz="0" w:space="0" w:color="auto"/>
            <w:bottom w:val="none" w:sz="0" w:space="0" w:color="auto"/>
            <w:right w:val="none" w:sz="0" w:space="0" w:color="auto"/>
          </w:divBdr>
        </w:div>
        <w:div w:id="2099400668">
          <w:marLeft w:val="0"/>
          <w:marRight w:val="0"/>
          <w:marTop w:val="0"/>
          <w:marBottom w:val="0"/>
          <w:divBdr>
            <w:top w:val="none" w:sz="0" w:space="0" w:color="auto"/>
            <w:left w:val="none" w:sz="0" w:space="0" w:color="auto"/>
            <w:bottom w:val="none" w:sz="0" w:space="0" w:color="auto"/>
            <w:right w:val="none" w:sz="0" w:space="0" w:color="auto"/>
          </w:divBdr>
        </w:div>
        <w:div w:id="1119758110">
          <w:marLeft w:val="0"/>
          <w:marRight w:val="0"/>
          <w:marTop w:val="0"/>
          <w:marBottom w:val="0"/>
          <w:divBdr>
            <w:top w:val="none" w:sz="0" w:space="0" w:color="auto"/>
            <w:left w:val="none" w:sz="0" w:space="0" w:color="auto"/>
            <w:bottom w:val="none" w:sz="0" w:space="0" w:color="auto"/>
            <w:right w:val="none" w:sz="0" w:space="0" w:color="auto"/>
          </w:divBdr>
        </w:div>
      </w:divsChild>
    </w:div>
    <w:div w:id="873880681">
      <w:bodyDiv w:val="1"/>
      <w:marLeft w:val="0"/>
      <w:marRight w:val="0"/>
      <w:marTop w:val="0"/>
      <w:marBottom w:val="0"/>
      <w:divBdr>
        <w:top w:val="none" w:sz="0" w:space="0" w:color="auto"/>
        <w:left w:val="none" w:sz="0" w:space="0" w:color="auto"/>
        <w:bottom w:val="none" w:sz="0" w:space="0" w:color="auto"/>
        <w:right w:val="none" w:sz="0" w:space="0" w:color="auto"/>
      </w:divBdr>
      <w:divsChild>
        <w:div w:id="708459014">
          <w:marLeft w:val="0"/>
          <w:marRight w:val="0"/>
          <w:marTop w:val="0"/>
          <w:marBottom w:val="0"/>
          <w:divBdr>
            <w:top w:val="none" w:sz="0" w:space="0" w:color="auto"/>
            <w:left w:val="none" w:sz="0" w:space="0" w:color="auto"/>
            <w:bottom w:val="none" w:sz="0" w:space="0" w:color="auto"/>
            <w:right w:val="none" w:sz="0" w:space="0" w:color="auto"/>
          </w:divBdr>
        </w:div>
        <w:div w:id="39138535">
          <w:marLeft w:val="0"/>
          <w:marRight w:val="0"/>
          <w:marTop w:val="0"/>
          <w:marBottom w:val="0"/>
          <w:divBdr>
            <w:top w:val="none" w:sz="0" w:space="0" w:color="auto"/>
            <w:left w:val="none" w:sz="0" w:space="0" w:color="auto"/>
            <w:bottom w:val="none" w:sz="0" w:space="0" w:color="auto"/>
            <w:right w:val="none" w:sz="0" w:space="0" w:color="auto"/>
          </w:divBdr>
        </w:div>
        <w:div w:id="692000337">
          <w:marLeft w:val="0"/>
          <w:marRight w:val="0"/>
          <w:marTop w:val="0"/>
          <w:marBottom w:val="0"/>
          <w:divBdr>
            <w:top w:val="none" w:sz="0" w:space="0" w:color="auto"/>
            <w:left w:val="none" w:sz="0" w:space="0" w:color="auto"/>
            <w:bottom w:val="none" w:sz="0" w:space="0" w:color="auto"/>
            <w:right w:val="none" w:sz="0" w:space="0" w:color="auto"/>
          </w:divBdr>
        </w:div>
        <w:div w:id="1629892646">
          <w:marLeft w:val="0"/>
          <w:marRight w:val="0"/>
          <w:marTop w:val="0"/>
          <w:marBottom w:val="0"/>
          <w:divBdr>
            <w:top w:val="none" w:sz="0" w:space="0" w:color="auto"/>
            <w:left w:val="none" w:sz="0" w:space="0" w:color="auto"/>
            <w:bottom w:val="none" w:sz="0" w:space="0" w:color="auto"/>
            <w:right w:val="none" w:sz="0" w:space="0" w:color="auto"/>
          </w:divBdr>
        </w:div>
        <w:div w:id="792669630">
          <w:marLeft w:val="0"/>
          <w:marRight w:val="0"/>
          <w:marTop w:val="0"/>
          <w:marBottom w:val="0"/>
          <w:divBdr>
            <w:top w:val="none" w:sz="0" w:space="0" w:color="auto"/>
            <w:left w:val="none" w:sz="0" w:space="0" w:color="auto"/>
            <w:bottom w:val="none" w:sz="0" w:space="0" w:color="auto"/>
            <w:right w:val="none" w:sz="0" w:space="0" w:color="auto"/>
          </w:divBdr>
        </w:div>
        <w:div w:id="1715231868">
          <w:marLeft w:val="0"/>
          <w:marRight w:val="0"/>
          <w:marTop w:val="0"/>
          <w:marBottom w:val="0"/>
          <w:divBdr>
            <w:top w:val="none" w:sz="0" w:space="0" w:color="auto"/>
            <w:left w:val="none" w:sz="0" w:space="0" w:color="auto"/>
            <w:bottom w:val="none" w:sz="0" w:space="0" w:color="auto"/>
            <w:right w:val="none" w:sz="0" w:space="0" w:color="auto"/>
          </w:divBdr>
        </w:div>
        <w:div w:id="498736249">
          <w:marLeft w:val="0"/>
          <w:marRight w:val="0"/>
          <w:marTop w:val="0"/>
          <w:marBottom w:val="0"/>
          <w:divBdr>
            <w:top w:val="none" w:sz="0" w:space="0" w:color="auto"/>
            <w:left w:val="none" w:sz="0" w:space="0" w:color="auto"/>
            <w:bottom w:val="none" w:sz="0" w:space="0" w:color="auto"/>
            <w:right w:val="none" w:sz="0" w:space="0" w:color="auto"/>
          </w:divBdr>
        </w:div>
        <w:div w:id="1845197745">
          <w:marLeft w:val="0"/>
          <w:marRight w:val="0"/>
          <w:marTop w:val="0"/>
          <w:marBottom w:val="0"/>
          <w:divBdr>
            <w:top w:val="none" w:sz="0" w:space="0" w:color="auto"/>
            <w:left w:val="none" w:sz="0" w:space="0" w:color="auto"/>
            <w:bottom w:val="none" w:sz="0" w:space="0" w:color="auto"/>
            <w:right w:val="none" w:sz="0" w:space="0" w:color="auto"/>
          </w:divBdr>
        </w:div>
        <w:div w:id="1757088870">
          <w:marLeft w:val="0"/>
          <w:marRight w:val="0"/>
          <w:marTop w:val="0"/>
          <w:marBottom w:val="0"/>
          <w:divBdr>
            <w:top w:val="none" w:sz="0" w:space="0" w:color="auto"/>
            <w:left w:val="none" w:sz="0" w:space="0" w:color="auto"/>
            <w:bottom w:val="none" w:sz="0" w:space="0" w:color="auto"/>
            <w:right w:val="none" w:sz="0" w:space="0" w:color="auto"/>
          </w:divBdr>
        </w:div>
        <w:div w:id="968053781">
          <w:marLeft w:val="0"/>
          <w:marRight w:val="0"/>
          <w:marTop w:val="0"/>
          <w:marBottom w:val="0"/>
          <w:divBdr>
            <w:top w:val="none" w:sz="0" w:space="0" w:color="auto"/>
            <w:left w:val="none" w:sz="0" w:space="0" w:color="auto"/>
            <w:bottom w:val="none" w:sz="0" w:space="0" w:color="auto"/>
            <w:right w:val="none" w:sz="0" w:space="0" w:color="auto"/>
          </w:divBdr>
        </w:div>
        <w:div w:id="1097795174">
          <w:marLeft w:val="0"/>
          <w:marRight w:val="0"/>
          <w:marTop w:val="0"/>
          <w:marBottom w:val="0"/>
          <w:divBdr>
            <w:top w:val="none" w:sz="0" w:space="0" w:color="auto"/>
            <w:left w:val="none" w:sz="0" w:space="0" w:color="auto"/>
            <w:bottom w:val="none" w:sz="0" w:space="0" w:color="auto"/>
            <w:right w:val="none" w:sz="0" w:space="0" w:color="auto"/>
          </w:divBdr>
        </w:div>
        <w:div w:id="20203758">
          <w:marLeft w:val="0"/>
          <w:marRight w:val="0"/>
          <w:marTop w:val="0"/>
          <w:marBottom w:val="0"/>
          <w:divBdr>
            <w:top w:val="none" w:sz="0" w:space="0" w:color="auto"/>
            <w:left w:val="none" w:sz="0" w:space="0" w:color="auto"/>
            <w:bottom w:val="none" w:sz="0" w:space="0" w:color="auto"/>
            <w:right w:val="none" w:sz="0" w:space="0" w:color="auto"/>
          </w:divBdr>
        </w:div>
        <w:div w:id="1901742769">
          <w:marLeft w:val="0"/>
          <w:marRight w:val="0"/>
          <w:marTop w:val="0"/>
          <w:marBottom w:val="0"/>
          <w:divBdr>
            <w:top w:val="none" w:sz="0" w:space="0" w:color="auto"/>
            <w:left w:val="none" w:sz="0" w:space="0" w:color="auto"/>
            <w:bottom w:val="none" w:sz="0" w:space="0" w:color="auto"/>
            <w:right w:val="none" w:sz="0" w:space="0" w:color="auto"/>
          </w:divBdr>
        </w:div>
        <w:div w:id="327830199">
          <w:marLeft w:val="0"/>
          <w:marRight w:val="0"/>
          <w:marTop w:val="0"/>
          <w:marBottom w:val="0"/>
          <w:divBdr>
            <w:top w:val="none" w:sz="0" w:space="0" w:color="auto"/>
            <w:left w:val="none" w:sz="0" w:space="0" w:color="auto"/>
            <w:bottom w:val="none" w:sz="0" w:space="0" w:color="auto"/>
            <w:right w:val="none" w:sz="0" w:space="0" w:color="auto"/>
          </w:divBdr>
        </w:div>
        <w:div w:id="1702631703">
          <w:marLeft w:val="0"/>
          <w:marRight w:val="0"/>
          <w:marTop w:val="0"/>
          <w:marBottom w:val="0"/>
          <w:divBdr>
            <w:top w:val="none" w:sz="0" w:space="0" w:color="auto"/>
            <w:left w:val="none" w:sz="0" w:space="0" w:color="auto"/>
            <w:bottom w:val="none" w:sz="0" w:space="0" w:color="auto"/>
            <w:right w:val="none" w:sz="0" w:space="0" w:color="auto"/>
          </w:divBdr>
        </w:div>
        <w:div w:id="561061548">
          <w:marLeft w:val="0"/>
          <w:marRight w:val="0"/>
          <w:marTop w:val="0"/>
          <w:marBottom w:val="0"/>
          <w:divBdr>
            <w:top w:val="none" w:sz="0" w:space="0" w:color="auto"/>
            <w:left w:val="none" w:sz="0" w:space="0" w:color="auto"/>
            <w:bottom w:val="none" w:sz="0" w:space="0" w:color="auto"/>
            <w:right w:val="none" w:sz="0" w:space="0" w:color="auto"/>
          </w:divBdr>
        </w:div>
        <w:div w:id="796802167">
          <w:marLeft w:val="0"/>
          <w:marRight w:val="0"/>
          <w:marTop w:val="0"/>
          <w:marBottom w:val="0"/>
          <w:divBdr>
            <w:top w:val="none" w:sz="0" w:space="0" w:color="auto"/>
            <w:left w:val="none" w:sz="0" w:space="0" w:color="auto"/>
            <w:bottom w:val="none" w:sz="0" w:space="0" w:color="auto"/>
            <w:right w:val="none" w:sz="0" w:space="0" w:color="auto"/>
          </w:divBdr>
        </w:div>
        <w:div w:id="1240139123">
          <w:marLeft w:val="0"/>
          <w:marRight w:val="0"/>
          <w:marTop w:val="0"/>
          <w:marBottom w:val="0"/>
          <w:divBdr>
            <w:top w:val="none" w:sz="0" w:space="0" w:color="auto"/>
            <w:left w:val="none" w:sz="0" w:space="0" w:color="auto"/>
            <w:bottom w:val="none" w:sz="0" w:space="0" w:color="auto"/>
            <w:right w:val="none" w:sz="0" w:space="0" w:color="auto"/>
          </w:divBdr>
        </w:div>
        <w:div w:id="84153574">
          <w:marLeft w:val="0"/>
          <w:marRight w:val="0"/>
          <w:marTop w:val="0"/>
          <w:marBottom w:val="0"/>
          <w:divBdr>
            <w:top w:val="none" w:sz="0" w:space="0" w:color="auto"/>
            <w:left w:val="none" w:sz="0" w:space="0" w:color="auto"/>
            <w:bottom w:val="none" w:sz="0" w:space="0" w:color="auto"/>
            <w:right w:val="none" w:sz="0" w:space="0" w:color="auto"/>
          </w:divBdr>
        </w:div>
        <w:div w:id="1285966021">
          <w:marLeft w:val="0"/>
          <w:marRight w:val="0"/>
          <w:marTop w:val="0"/>
          <w:marBottom w:val="0"/>
          <w:divBdr>
            <w:top w:val="none" w:sz="0" w:space="0" w:color="auto"/>
            <w:left w:val="none" w:sz="0" w:space="0" w:color="auto"/>
            <w:bottom w:val="none" w:sz="0" w:space="0" w:color="auto"/>
            <w:right w:val="none" w:sz="0" w:space="0" w:color="auto"/>
          </w:divBdr>
        </w:div>
        <w:div w:id="1508980857">
          <w:marLeft w:val="0"/>
          <w:marRight w:val="0"/>
          <w:marTop w:val="0"/>
          <w:marBottom w:val="0"/>
          <w:divBdr>
            <w:top w:val="none" w:sz="0" w:space="0" w:color="auto"/>
            <w:left w:val="none" w:sz="0" w:space="0" w:color="auto"/>
            <w:bottom w:val="none" w:sz="0" w:space="0" w:color="auto"/>
            <w:right w:val="none" w:sz="0" w:space="0" w:color="auto"/>
          </w:divBdr>
        </w:div>
        <w:div w:id="445657656">
          <w:marLeft w:val="0"/>
          <w:marRight w:val="0"/>
          <w:marTop w:val="0"/>
          <w:marBottom w:val="0"/>
          <w:divBdr>
            <w:top w:val="none" w:sz="0" w:space="0" w:color="auto"/>
            <w:left w:val="none" w:sz="0" w:space="0" w:color="auto"/>
            <w:bottom w:val="none" w:sz="0" w:space="0" w:color="auto"/>
            <w:right w:val="none" w:sz="0" w:space="0" w:color="auto"/>
          </w:divBdr>
        </w:div>
        <w:div w:id="365757894">
          <w:marLeft w:val="0"/>
          <w:marRight w:val="0"/>
          <w:marTop w:val="0"/>
          <w:marBottom w:val="0"/>
          <w:divBdr>
            <w:top w:val="none" w:sz="0" w:space="0" w:color="auto"/>
            <w:left w:val="none" w:sz="0" w:space="0" w:color="auto"/>
            <w:bottom w:val="none" w:sz="0" w:space="0" w:color="auto"/>
            <w:right w:val="none" w:sz="0" w:space="0" w:color="auto"/>
          </w:divBdr>
        </w:div>
        <w:div w:id="2021617980">
          <w:marLeft w:val="0"/>
          <w:marRight w:val="0"/>
          <w:marTop w:val="0"/>
          <w:marBottom w:val="0"/>
          <w:divBdr>
            <w:top w:val="none" w:sz="0" w:space="0" w:color="auto"/>
            <w:left w:val="none" w:sz="0" w:space="0" w:color="auto"/>
            <w:bottom w:val="none" w:sz="0" w:space="0" w:color="auto"/>
            <w:right w:val="none" w:sz="0" w:space="0" w:color="auto"/>
          </w:divBdr>
        </w:div>
        <w:div w:id="765922949">
          <w:marLeft w:val="0"/>
          <w:marRight w:val="0"/>
          <w:marTop w:val="0"/>
          <w:marBottom w:val="0"/>
          <w:divBdr>
            <w:top w:val="none" w:sz="0" w:space="0" w:color="auto"/>
            <w:left w:val="none" w:sz="0" w:space="0" w:color="auto"/>
            <w:bottom w:val="none" w:sz="0" w:space="0" w:color="auto"/>
            <w:right w:val="none" w:sz="0" w:space="0" w:color="auto"/>
          </w:divBdr>
        </w:div>
        <w:div w:id="935283">
          <w:marLeft w:val="0"/>
          <w:marRight w:val="0"/>
          <w:marTop w:val="0"/>
          <w:marBottom w:val="0"/>
          <w:divBdr>
            <w:top w:val="none" w:sz="0" w:space="0" w:color="auto"/>
            <w:left w:val="none" w:sz="0" w:space="0" w:color="auto"/>
            <w:bottom w:val="none" w:sz="0" w:space="0" w:color="auto"/>
            <w:right w:val="none" w:sz="0" w:space="0" w:color="auto"/>
          </w:divBdr>
        </w:div>
        <w:div w:id="2087723658">
          <w:marLeft w:val="0"/>
          <w:marRight w:val="0"/>
          <w:marTop w:val="0"/>
          <w:marBottom w:val="0"/>
          <w:divBdr>
            <w:top w:val="none" w:sz="0" w:space="0" w:color="auto"/>
            <w:left w:val="none" w:sz="0" w:space="0" w:color="auto"/>
            <w:bottom w:val="none" w:sz="0" w:space="0" w:color="auto"/>
            <w:right w:val="none" w:sz="0" w:space="0" w:color="auto"/>
          </w:divBdr>
        </w:div>
        <w:div w:id="528683330">
          <w:marLeft w:val="0"/>
          <w:marRight w:val="0"/>
          <w:marTop w:val="0"/>
          <w:marBottom w:val="0"/>
          <w:divBdr>
            <w:top w:val="none" w:sz="0" w:space="0" w:color="auto"/>
            <w:left w:val="none" w:sz="0" w:space="0" w:color="auto"/>
            <w:bottom w:val="none" w:sz="0" w:space="0" w:color="auto"/>
            <w:right w:val="none" w:sz="0" w:space="0" w:color="auto"/>
          </w:divBdr>
        </w:div>
        <w:div w:id="742410917">
          <w:marLeft w:val="0"/>
          <w:marRight w:val="0"/>
          <w:marTop w:val="0"/>
          <w:marBottom w:val="0"/>
          <w:divBdr>
            <w:top w:val="none" w:sz="0" w:space="0" w:color="auto"/>
            <w:left w:val="none" w:sz="0" w:space="0" w:color="auto"/>
            <w:bottom w:val="none" w:sz="0" w:space="0" w:color="auto"/>
            <w:right w:val="none" w:sz="0" w:space="0" w:color="auto"/>
          </w:divBdr>
        </w:div>
        <w:div w:id="1215968943">
          <w:marLeft w:val="0"/>
          <w:marRight w:val="0"/>
          <w:marTop w:val="0"/>
          <w:marBottom w:val="0"/>
          <w:divBdr>
            <w:top w:val="none" w:sz="0" w:space="0" w:color="auto"/>
            <w:left w:val="none" w:sz="0" w:space="0" w:color="auto"/>
            <w:bottom w:val="none" w:sz="0" w:space="0" w:color="auto"/>
            <w:right w:val="none" w:sz="0" w:space="0" w:color="auto"/>
          </w:divBdr>
        </w:div>
        <w:div w:id="6753202">
          <w:marLeft w:val="0"/>
          <w:marRight w:val="0"/>
          <w:marTop w:val="0"/>
          <w:marBottom w:val="0"/>
          <w:divBdr>
            <w:top w:val="none" w:sz="0" w:space="0" w:color="auto"/>
            <w:left w:val="none" w:sz="0" w:space="0" w:color="auto"/>
            <w:bottom w:val="none" w:sz="0" w:space="0" w:color="auto"/>
            <w:right w:val="none" w:sz="0" w:space="0" w:color="auto"/>
          </w:divBdr>
        </w:div>
        <w:div w:id="1168447682">
          <w:marLeft w:val="0"/>
          <w:marRight w:val="0"/>
          <w:marTop w:val="0"/>
          <w:marBottom w:val="0"/>
          <w:divBdr>
            <w:top w:val="none" w:sz="0" w:space="0" w:color="auto"/>
            <w:left w:val="none" w:sz="0" w:space="0" w:color="auto"/>
            <w:bottom w:val="none" w:sz="0" w:space="0" w:color="auto"/>
            <w:right w:val="none" w:sz="0" w:space="0" w:color="auto"/>
          </w:divBdr>
        </w:div>
        <w:div w:id="1740444162">
          <w:marLeft w:val="0"/>
          <w:marRight w:val="0"/>
          <w:marTop w:val="0"/>
          <w:marBottom w:val="0"/>
          <w:divBdr>
            <w:top w:val="none" w:sz="0" w:space="0" w:color="auto"/>
            <w:left w:val="none" w:sz="0" w:space="0" w:color="auto"/>
            <w:bottom w:val="none" w:sz="0" w:space="0" w:color="auto"/>
            <w:right w:val="none" w:sz="0" w:space="0" w:color="auto"/>
          </w:divBdr>
        </w:div>
        <w:div w:id="1987122022">
          <w:marLeft w:val="0"/>
          <w:marRight w:val="0"/>
          <w:marTop w:val="0"/>
          <w:marBottom w:val="0"/>
          <w:divBdr>
            <w:top w:val="none" w:sz="0" w:space="0" w:color="auto"/>
            <w:left w:val="none" w:sz="0" w:space="0" w:color="auto"/>
            <w:bottom w:val="none" w:sz="0" w:space="0" w:color="auto"/>
            <w:right w:val="none" w:sz="0" w:space="0" w:color="auto"/>
          </w:divBdr>
        </w:div>
        <w:div w:id="987513638">
          <w:marLeft w:val="0"/>
          <w:marRight w:val="0"/>
          <w:marTop w:val="0"/>
          <w:marBottom w:val="0"/>
          <w:divBdr>
            <w:top w:val="none" w:sz="0" w:space="0" w:color="auto"/>
            <w:left w:val="none" w:sz="0" w:space="0" w:color="auto"/>
            <w:bottom w:val="none" w:sz="0" w:space="0" w:color="auto"/>
            <w:right w:val="none" w:sz="0" w:space="0" w:color="auto"/>
          </w:divBdr>
        </w:div>
        <w:div w:id="1623540426">
          <w:marLeft w:val="0"/>
          <w:marRight w:val="0"/>
          <w:marTop w:val="0"/>
          <w:marBottom w:val="0"/>
          <w:divBdr>
            <w:top w:val="none" w:sz="0" w:space="0" w:color="auto"/>
            <w:left w:val="none" w:sz="0" w:space="0" w:color="auto"/>
            <w:bottom w:val="none" w:sz="0" w:space="0" w:color="auto"/>
            <w:right w:val="none" w:sz="0" w:space="0" w:color="auto"/>
          </w:divBdr>
        </w:div>
        <w:div w:id="1799106878">
          <w:marLeft w:val="0"/>
          <w:marRight w:val="0"/>
          <w:marTop w:val="0"/>
          <w:marBottom w:val="0"/>
          <w:divBdr>
            <w:top w:val="none" w:sz="0" w:space="0" w:color="auto"/>
            <w:left w:val="none" w:sz="0" w:space="0" w:color="auto"/>
            <w:bottom w:val="none" w:sz="0" w:space="0" w:color="auto"/>
            <w:right w:val="none" w:sz="0" w:space="0" w:color="auto"/>
          </w:divBdr>
        </w:div>
        <w:div w:id="944848632">
          <w:marLeft w:val="0"/>
          <w:marRight w:val="0"/>
          <w:marTop w:val="0"/>
          <w:marBottom w:val="0"/>
          <w:divBdr>
            <w:top w:val="none" w:sz="0" w:space="0" w:color="auto"/>
            <w:left w:val="none" w:sz="0" w:space="0" w:color="auto"/>
            <w:bottom w:val="none" w:sz="0" w:space="0" w:color="auto"/>
            <w:right w:val="none" w:sz="0" w:space="0" w:color="auto"/>
          </w:divBdr>
        </w:div>
        <w:div w:id="1149980265">
          <w:marLeft w:val="0"/>
          <w:marRight w:val="0"/>
          <w:marTop w:val="0"/>
          <w:marBottom w:val="0"/>
          <w:divBdr>
            <w:top w:val="none" w:sz="0" w:space="0" w:color="auto"/>
            <w:left w:val="none" w:sz="0" w:space="0" w:color="auto"/>
            <w:bottom w:val="none" w:sz="0" w:space="0" w:color="auto"/>
            <w:right w:val="none" w:sz="0" w:space="0" w:color="auto"/>
          </w:divBdr>
        </w:div>
        <w:div w:id="511454033">
          <w:marLeft w:val="0"/>
          <w:marRight w:val="0"/>
          <w:marTop w:val="0"/>
          <w:marBottom w:val="0"/>
          <w:divBdr>
            <w:top w:val="none" w:sz="0" w:space="0" w:color="auto"/>
            <w:left w:val="none" w:sz="0" w:space="0" w:color="auto"/>
            <w:bottom w:val="none" w:sz="0" w:space="0" w:color="auto"/>
            <w:right w:val="none" w:sz="0" w:space="0" w:color="auto"/>
          </w:divBdr>
        </w:div>
        <w:div w:id="1250699060">
          <w:marLeft w:val="0"/>
          <w:marRight w:val="0"/>
          <w:marTop w:val="0"/>
          <w:marBottom w:val="0"/>
          <w:divBdr>
            <w:top w:val="none" w:sz="0" w:space="0" w:color="auto"/>
            <w:left w:val="none" w:sz="0" w:space="0" w:color="auto"/>
            <w:bottom w:val="none" w:sz="0" w:space="0" w:color="auto"/>
            <w:right w:val="none" w:sz="0" w:space="0" w:color="auto"/>
          </w:divBdr>
        </w:div>
        <w:div w:id="386150323">
          <w:marLeft w:val="0"/>
          <w:marRight w:val="0"/>
          <w:marTop w:val="0"/>
          <w:marBottom w:val="0"/>
          <w:divBdr>
            <w:top w:val="none" w:sz="0" w:space="0" w:color="auto"/>
            <w:left w:val="none" w:sz="0" w:space="0" w:color="auto"/>
            <w:bottom w:val="none" w:sz="0" w:space="0" w:color="auto"/>
            <w:right w:val="none" w:sz="0" w:space="0" w:color="auto"/>
          </w:divBdr>
        </w:div>
        <w:div w:id="1838382366">
          <w:marLeft w:val="0"/>
          <w:marRight w:val="0"/>
          <w:marTop w:val="0"/>
          <w:marBottom w:val="0"/>
          <w:divBdr>
            <w:top w:val="none" w:sz="0" w:space="0" w:color="auto"/>
            <w:left w:val="none" w:sz="0" w:space="0" w:color="auto"/>
            <w:bottom w:val="none" w:sz="0" w:space="0" w:color="auto"/>
            <w:right w:val="none" w:sz="0" w:space="0" w:color="auto"/>
          </w:divBdr>
        </w:div>
        <w:div w:id="43991832">
          <w:marLeft w:val="0"/>
          <w:marRight w:val="0"/>
          <w:marTop w:val="0"/>
          <w:marBottom w:val="0"/>
          <w:divBdr>
            <w:top w:val="none" w:sz="0" w:space="0" w:color="auto"/>
            <w:left w:val="none" w:sz="0" w:space="0" w:color="auto"/>
            <w:bottom w:val="none" w:sz="0" w:space="0" w:color="auto"/>
            <w:right w:val="none" w:sz="0" w:space="0" w:color="auto"/>
          </w:divBdr>
        </w:div>
        <w:div w:id="2080250331">
          <w:marLeft w:val="0"/>
          <w:marRight w:val="0"/>
          <w:marTop w:val="0"/>
          <w:marBottom w:val="0"/>
          <w:divBdr>
            <w:top w:val="none" w:sz="0" w:space="0" w:color="auto"/>
            <w:left w:val="none" w:sz="0" w:space="0" w:color="auto"/>
            <w:bottom w:val="none" w:sz="0" w:space="0" w:color="auto"/>
            <w:right w:val="none" w:sz="0" w:space="0" w:color="auto"/>
          </w:divBdr>
        </w:div>
        <w:div w:id="1714115735">
          <w:marLeft w:val="0"/>
          <w:marRight w:val="0"/>
          <w:marTop w:val="0"/>
          <w:marBottom w:val="0"/>
          <w:divBdr>
            <w:top w:val="none" w:sz="0" w:space="0" w:color="auto"/>
            <w:left w:val="none" w:sz="0" w:space="0" w:color="auto"/>
            <w:bottom w:val="none" w:sz="0" w:space="0" w:color="auto"/>
            <w:right w:val="none" w:sz="0" w:space="0" w:color="auto"/>
          </w:divBdr>
        </w:div>
        <w:div w:id="991177417">
          <w:marLeft w:val="0"/>
          <w:marRight w:val="0"/>
          <w:marTop w:val="0"/>
          <w:marBottom w:val="0"/>
          <w:divBdr>
            <w:top w:val="none" w:sz="0" w:space="0" w:color="auto"/>
            <w:left w:val="none" w:sz="0" w:space="0" w:color="auto"/>
            <w:bottom w:val="none" w:sz="0" w:space="0" w:color="auto"/>
            <w:right w:val="none" w:sz="0" w:space="0" w:color="auto"/>
          </w:divBdr>
        </w:div>
        <w:div w:id="2041126320">
          <w:marLeft w:val="0"/>
          <w:marRight w:val="0"/>
          <w:marTop w:val="0"/>
          <w:marBottom w:val="0"/>
          <w:divBdr>
            <w:top w:val="none" w:sz="0" w:space="0" w:color="auto"/>
            <w:left w:val="none" w:sz="0" w:space="0" w:color="auto"/>
            <w:bottom w:val="none" w:sz="0" w:space="0" w:color="auto"/>
            <w:right w:val="none" w:sz="0" w:space="0" w:color="auto"/>
          </w:divBdr>
        </w:div>
        <w:div w:id="323902092">
          <w:marLeft w:val="0"/>
          <w:marRight w:val="0"/>
          <w:marTop w:val="0"/>
          <w:marBottom w:val="0"/>
          <w:divBdr>
            <w:top w:val="none" w:sz="0" w:space="0" w:color="auto"/>
            <w:left w:val="none" w:sz="0" w:space="0" w:color="auto"/>
            <w:bottom w:val="none" w:sz="0" w:space="0" w:color="auto"/>
            <w:right w:val="none" w:sz="0" w:space="0" w:color="auto"/>
          </w:divBdr>
        </w:div>
        <w:div w:id="1161002793">
          <w:marLeft w:val="0"/>
          <w:marRight w:val="0"/>
          <w:marTop w:val="0"/>
          <w:marBottom w:val="0"/>
          <w:divBdr>
            <w:top w:val="none" w:sz="0" w:space="0" w:color="auto"/>
            <w:left w:val="none" w:sz="0" w:space="0" w:color="auto"/>
            <w:bottom w:val="none" w:sz="0" w:space="0" w:color="auto"/>
            <w:right w:val="none" w:sz="0" w:space="0" w:color="auto"/>
          </w:divBdr>
        </w:div>
        <w:div w:id="2091459618">
          <w:marLeft w:val="0"/>
          <w:marRight w:val="0"/>
          <w:marTop w:val="0"/>
          <w:marBottom w:val="0"/>
          <w:divBdr>
            <w:top w:val="none" w:sz="0" w:space="0" w:color="auto"/>
            <w:left w:val="none" w:sz="0" w:space="0" w:color="auto"/>
            <w:bottom w:val="none" w:sz="0" w:space="0" w:color="auto"/>
            <w:right w:val="none" w:sz="0" w:space="0" w:color="auto"/>
          </w:divBdr>
        </w:div>
        <w:div w:id="1128669854">
          <w:marLeft w:val="0"/>
          <w:marRight w:val="0"/>
          <w:marTop w:val="0"/>
          <w:marBottom w:val="0"/>
          <w:divBdr>
            <w:top w:val="none" w:sz="0" w:space="0" w:color="auto"/>
            <w:left w:val="none" w:sz="0" w:space="0" w:color="auto"/>
            <w:bottom w:val="none" w:sz="0" w:space="0" w:color="auto"/>
            <w:right w:val="none" w:sz="0" w:space="0" w:color="auto"/>
          </w:divBdr>
        </w:div>
        <w:div w:id="461264687">
          <w:marLeft w:val="0"/>
          <w:marRight w:val="0"/>
          <w:marTop w:val="0"/>
          <w:marBottom w:val="0"/>
          <w:divBdr>
            <w:top w:val="none" w:sz="0" w:space="0" w:color="auto"/>
            <w:left w:val="none" w:sz="0" w:space="0" w:color="auto"/>
            <w:bottom w:val="none" w:sz="0" w:space="0" w:color="auto"/>
            <w:right w:val="none" w:sz="0" w:space="0" w:color="auto"/>
          </w:divBdr>
        </w:div>
        <w:div w:id="1478305146">
          <w:marLeft w:val="0"/>
          <w:marRight w:val="0"/>
          <w:marTop w:val="0"/>
          <w:marBottom w:val="0"/>
          <w:divBdr>
            <w:top w:val="none" w:sz="0" w:space="0" w:color="auto"/>
            <w:left w:val="none" w:sz="0" w:space="0" w:color="auto"/>
            <w:bottom w:val="none" w:sz="0" w:space="0" w:color="auto"/>
            <w:right w:val="none" w:sz="0" w:space="0" w:color="auto"/>
          </w:divBdr>
        </w:div>
        <w:div w:id="334260521">
          <w:marLeft w:val="0"/>
          <w:marRight w:val="0"/>
          <w:marTop w:val="0"/>
          <w:marBottom w:val="0"/>
          <w:divBdr>
            <w:top w:val="none" w:sz="0" w:space="0" w:color="auto"/>
            <w:left w:val="none" w:sz="0" w:space="0" w:color="auto"/>
            <w:bottom w:val="none" w:sz="0" w:space="0" w:color="auto"/>
            <w:right w:val="none" w:sz="0" w:space="0" w:color="auto"/>
          </w:divBdr>
        </w:div>
        <w:div w:id="2029717444">
          <w:marLeft w:val="0"/>
          <w:marRight w:val="0"/>
          <w:marTop w:val="0"/>
          <w:marBottom w:val="0"/>
          <w:divBdr>
            <w:top w:val="none" w:sz="0" w:space="0" w:color="auto"/>
            <w:left w:val="none" w:sz="0" w:space="0" w:color="auto"/>
            <w:bottom w:val="none" w:sz="0" w:space="0" w:color="auto"/>
            <w:right w:val="none" w:sz="0" w:space="0" w:color="auto"/>
          </w:divBdr>
        </w:div>
        <w:div w:id="2064712738">
          <w:marLeft w:val="0"/>
          <w:marRight w:val="0"/>
          <w:marTop w:val="0"/>
          <w:marBottom w:val="0"/>
          <w:divBdr>
            <w:top w:val="none" w:sz="0" w:space="0" w:color="auto"/>
            <w:left w:val="none" w:sz="0" w:space="0" w:color="auto"/>
            <w:bottom w:val="none" w:sz="0" w:space="0" w:color="auto"/>
            <w:right w:val="none" w:sz="0" w:space="0" w:color="auto"/>
          </w:divBdr>
        </w:div>
        <w:div w:id="624578042">
          <w:marLeft w:val="0"/>
          <w:marRight w:val="0"/>
          <w:marTop w:val="0"/>
          <w:marBottom w:val="0"/>
          <w:divBdr>
            <w:top w:val="none" w:sz="0" w:space="0" w:color="auto"/>
            <w:left w:val="none" w:sz="0" w:space="0" w:color="auto"/>
            <w:bottom w:val="none" w:sz="0" w:space="0" w:color="auto"/>
            <w:right w:val="none" w:sz="0" w:space="0" w:color="auto"/>
          </w:divBdr>
        </w:div>
        <w:div w:id="11151625">
          <w:marLeft w:val="0"/>
          <w:marRight w:val="0"/>
          <w:marTop w:val="0"/>
          <w:marBottom w:val="0"/>
          <w:divBdr>
            <w:top w:val="none" w:sz="0" w:space="0" w:color="auto"/>
            <w:left w:val="none" w:sz="0" w:space="0" w:color="auto"/>
            <w:bottom w:val="none" w:sz="0" w:space="0" w:color="auto"/>
            <w:right w:val="none" w:sz="0" w:space="0" w:color="auto"/>
          </w:divBdr>
        </w:div>
        <w:div w:id="1484738013">
          <w:marLeft w:val="0"/>
          <w:marRight w:val="0"/>
          <w:marTop w:val="0"/>
          <w:marBottom w:val="0"/>
          <w:divBdr>
            <w:top w:val="none" w:sz="0" w:space="0" w:color="auto"/>
            <w:left w:val="none" w:sz="0" w:space="0" w:color="auto"/>
            <w:bottom w:val="none" w:sz="0" w:space="0" w:color="auto"/>
            <w:right w:val="none" w:sz="0" w:space="0" w:color="auto"/>
          </w:divBdr>
        </w:div>
        <w:div w:id="1206678379">
          <w:marLeft w:val="0"/>
          <w:marRight w:val="0"/>
          <w:marTop w:val="0"/>
          <w:marBottom w:val="0"/>
          <w:divBdr>
            <w:top w:val="none" w:sz="0" w:space="0" w:color="auto"/>
            <w:left w:val="none" w:sz="0" w:space="0" w:color="auto"/>
            <w:bottom w:val="none" w:sz="0" w:space="0" w:color="auto"/>
            <w:right w:val="none" w:sz="0" w:space="0" w:color="auto"/>
          </w:divBdr>
        </w:div>
        <w:div w:id="1987319244">
          <w:marLeft w:val="0"/>
          <w:marRight w:val="0"/>
          <w:marTop w:val="0"/>
          <w:marBottom w:val="0"/>
          <w:divBdr>
            <w:top w:val="none" w:sz="0" w:space="0" w:color="auto"/>
            <w:left w:val="none" w:sz="0" w:space="0" w:color="auto"/>
            <w:bottom w:val="none" w:sz="0" w:space="0" w:color="auto"/>
            <w:right w:val="none" w:sz="0" w:space="0" w:color="auto"/>
          </w:divBdr>
        </w:div>
        <w:div w:id="1100250045">
          <w:marLeft w:val="0"/>
          <w:marRight w:val="0"/>
          <w:marTop w:val="0"/>
          <w:marBottom w:val="0"/>
          <w:divBdr>
            <w:top w:val="none" w:sz="0" w:space="0" w:color="auto"/>
            <w:left w:val="none" w:sz="0" w:space="0" w:color="auto"/>
            <w:bottom w:val="none" w:sz="0" w:space="0" w:color="auto"/>
            <w:right w:val="none" w:sz="0" w:space="0" w:color="auto"/>
          </w:divBdr>
        </w:div>
        <w:div w:id="518664904">
          <w:marLeft w:val="0"/>
          <w:marRight w:val="0"/>
          <w:marTop w:val="0"/>
          <w:marBottom w:val="0"/>
          <w:divBdr>
            <w:top w:val="none" w:sz="0" w:space="0" w:color="auto"/>
            <w:left w:val="none" w:sz="0" w:space="0" w:color="auto"/>
            <w:bottom w:val="none" w:sz="0" w:space="0" w:color="auto"/>
            <w:right w:val="none" w:sz="0" w:space="0" w:color="auto"/>
          </w:divBdr>
        </w:div>
        <w:div w:id="668144165">
          <w:marLeft w:val="0"/>
          <w:marRight w:val="0"/>
          <w:marTop w:val="0"/>
          <w:marBottom w:val="0"/>
          <w:divBdr>
            <w:top w:val="none" w:sz="0" w:space="0" w:color="auto"/>
            <w:left w:val="none" w:sz="0" w:space="0" w:color="auto"/>
            <w:bottom w:val="none" w:sz="0" w:space="0" w:color="auto"/>
            <w:right w:val="none" w:sz="0" w:space="0" w:color="auto"/>
          </w:divBdr>
        </w:div>
        <w:div w:id="471949408">
          <w:marLeft w:val="0"/>
          <w:marRight w:val="0"/>
          <w:marTop w:val="0"/>
          <w:marBottom w:val="0"/>
          <w:divBdr>
            <w:top w:val="none" w:sz="0" w:space="0" w:color="auto"/>
            <w:left w:val="none" w:sz="0" w:space="0" w:color="auto"/>
            <w:bottom w:val="none" w:sz="0" w:space="0" w:color="auto"/>
            <w:right w:val="none" w:sz="0" w:space="0" w:color="auto"/>
          </w:divBdr>
        </w:div>
        <w:div w:id="1628317882">
          <w:marLeft w:val="0"/>
          <w:marRight w:val="0"/>
          <w:marTop w:val="0"/>
          <w:marBottom w:val="0"/>
          <w:divBdr>
            <w:top w:val="none" w:sz="0" w:space="0" w:color="auto"/>
            <w:left w:val="none" w:sz="0" w:space="0" w:color="auto"/>
            <w:bottom w:val="none" w:sz="0" w:space="0" w:color="auto"/>
            <w:right w:val="none" w:sz="0" w:space="0" w:color="auto"/>
          </w:divBdr>
        </w:div>
        <w:div w:id="1233277701">
          <w:marLeft w:val="0"/>
          <w:marRight w:val="0"/>
          <w:marTop w:val="0"/>
          <w:marBottom w:val="0"/>
          <w:divBdr>
            <w:top w:val="none" w:sz="0" w:space="0" w:color="auto"/>
            <w:left w:val="none" w:sz="0" w:space="0" w:color="auto"/>
            <w:bottom w:val="none" w:sz="0" w:space="0" w:color="auto"/>
            <w:right w:val="none" w:sz="0" w:space="0" w:color="auto"/>
          </w:divBdr>
        </w:div>
        <w:div w:id="346759983">
          <w:marLeft w:val="0"/>
          <w:marRight w:val="0"/>
          <w:marTop w:val="0"/>
          <w:marBottom w:val="0"/>
          <w:divBdr>
            <w:top w:val="none" w:sz="0" w:space="0" w:color="auto"/>
            <w:left w:val="none" w:sz="0" w:space="0" w:color="auto"/>
            <w:bottom w:val="none" w:sz="0" w:space="0" w:color="auto"/>
            <w:right w:val="none" w:sz="0" w:space="0" w:color="auto"/>
          </w:divBdr>
        </w:div>
        <w:div w:id="1579828601">
          <w:marLeft w:val="0"/>
          <w:marRight w:val="0"/>
          <w:marTop w:val="0"/>
          <w:marBottom w:val="0"/>
          <w:divBdr>
            <w:top w:val="none" w:sz="0" w:space="0" w:color="auto"/>
            <w:left w:val="none" w:sz="0" w:space="0" w:color="auto"/>
            <w:bottom w:val="none" w:sz="0" w:space="0" w:color="auto"/>
            <w:right w:val="none" w:sz="0" w:space="0" w:color="auto"/>
          </w:divBdr>
        </w:div>
        <w:div w:id="1261257857">
          <w:marLeft w:val="0"/>
          <w:marRight w:val="0"/>
          <w:marTop w:val="0"/>
          <w:marBottom w:val="0"/>
          <w:divBdr>
            <w:top w:val="none" w:sz="0" w:space="0" w:color="auto"/>
            <w:left w:val="none" w:sz="0" w:space="0" w:color="auto"/>
            <w:bottom w:val="none" w:sz="0" w:space="0" w:color="auto"/>
            <w:right w:val="none" w:sz="0" w:space="0" w:color="auto"/>
          </w:divBdr>
        </w:div>
        <w:div w:id="425686558">
          <w:marLeft w:val="0"/>
          <w:marRight w:val="0"/>
          <w:marTop w:val="0"/>
          <w:marBottom w:val="0"/>
          <w:divBdr>
            <w:top w:val="none" w:sz="0" w:space="0" w:color="auto"/>
            <w:left w:val="none" w:sz="0" w:space="0" w:color="auto"/>
            <w:bottom w:val="none" w:sz="0" w:space="0" w:color="auto"/>
            <w:right w:val="none" w:sz="0" w:space="0" w:color="auto"/>
          </w:divBdr>
        </w:div>
        <w:div w:id="2105226269">
          <w:marLeft w:val="0"/>
          <w:marRight w:val="0"/>
          <w:marTop w:val="0"/>
          <w:marBottom w:val="0"/>
          <w:divBdr>
            <w:top w:val="none" w:sz="0" w:space="0" w:color="auto"/>
            <w:left w:val="none" w:sz="0" w:space="0" w:color="auto"/>
            <w:bottom w:val="none" w:sz="0" w:space="0" w:color="auto"/>
            <w:right w:val="none" w:sz="0" w:space="0" w:color="auto"/>
          </w:divBdr>
        </w:div>
        <w:div w:id="1412972063">
          <w:marLeft w:val="0"/>
          <w:marRight w:val="0"/>
          <w:marTop w:val="0"/>
          <w:marBottom w:val="0"/>
          <w:divBdr>
            <w:top w:val="none" w:sz="0" w:space="0" w:color="auto"/>
            <w:left w:val="none" w:sz="0" w:space="0" w:color="auto"/>
            <w:bottom w:val="none" w:sz="0" w:space="0" w:color="auto"/>
            <w:right w:val="none" w:sz="0" w:space="0" w:color="auto"/>
          </w:divBdr>
        </w:div>
        <w:div w:id="1198080470">
          <w:marLeft w:val="0"/>
          <w:marRight w:val="0"/>
          <w:marTop w:val="0"/>
          <w:marBottom w:val="0"/>
          <w:divBdr>
            <w:top w:val="none" w:sz="0" w:space="0" w:color="auto"/>
            <w:left w:val="none" w:sz="0" w:space="0" w:color="auto"/>
            <w:bottom w:val="none" w:sz="0" w:space="0" w:color="auto"/>
            <w:right w:val="none" w:sz="0" w:space="0" w:color="auto"/>
          </w:divBdr>
        </w:div>
        <w:div w:id="1356810784">
          <w:marLeft w:val="0"/>
          <w:marRight w:val="0"/>
          <w:marTop w:val="0"/>
          <w:marBottom w:val="0"/>
          <w:divBdr>
            <w:top w:val="none" w:sz="0" w:space="0" w:color="auto"/>
            <w:left w:val="none" w:sz="0" w:space="0" w:color="auto"/>
            <w:bottom w:val="none" w:sz="0" w:space="0" w:color="auto"/>
            <w:right w:val="none" w:sz="0" w:space="0" w:color="auto"/>
          </w:divBdr>
        </w:div>
        <w:div w:id="1551958895">
          <w:marLeft w:val="0"/>
          <w:marRight w:val="0"/>
          <w:marTop w:val="0"/>
          <w:marBottom w:val="0"/>
          <w:divBdr>
            <w:top w:val="none" w:sz="0" w:space="0" w:color="auto"/>
            <w:left w:val="none" w:sz="0" w:space="0" w:color="auto"/>
            <w:bottom w:val="none" w:sz="0" w:space="0" w:color="auto"/>
            <w:right w:val="none" w:sz="0" w:space="0" w:color="auto"/>
          </w:divBdr>
        </w:div>
        <w:div w:id="889539575">
          <w:marLeft w:val="0"/>
          <w:marRight w:val="0"/>
          <w:marTop w:val="0"/>
          <w:marBottom w:val="0"/>
          <w:divBdr>
            <w:top w:val="none" w:sz="0" w:space="0" w:color="auto"/>
            <w:left w:val="none" w:sz="0" w:space="0" w:color="auto"/>
            <w:bottom w:val="none" w:sz="0" w:space="0" w:color="auto"/>
            <w:right w:val="none" w:sz="0" w:space="0" w:color="auto"/>
          </w:divBdr>
        </w:div>
        <w:div w:id="1742823044">
          <w:marLeft w:val="0"/>
          <w:marRight w:val="0"/>
          <w:marTop w:val="0"/>
          <w:marBottom w:val="0"/>
          <w:divBdr>
            <w:top w:val="none" w:sz="0" w:space="0" w:color="auto"/>
            <w:left w:val="none" w:sz="0" w:space="0" w:color="auto"/>
            <w:bottom w:val="none" w:sz="0" w:space="0" w:color="auto"/>
            <w:right w:val="none" w:sz="0" w:space="0" w:color="auto"/>
          </w:divBdr>
        </w:div>
        <w:div w:id="435835010">
          <w:marLeft w:val="0"/>
          <w:marRight w:val="0"/>
          <w:marTop w:val="0"/>
          <w:marBottom w:val="0"/>
          <w:divBdr>
            <w:top w:val="none" w:sz="0" w:space="0" w:color="auto"/>
            <w:left w:val="none" w:sz="0" w:space="0" w:color="auto"/>
            <w:bottom w:val="none" w:sz="0" w:space="0" w:color="auto"/>
            <w:right w:val="none" w:sz="0" w:space="0" w:color="auto"/>
          </w:divBdr>
        </w:div>
        <w:div w:id="667901892">
          <w:marLeft w:val="0"/>
          <w:marRight w:val="0"/>
          <w:marTop w:val="0"/>
          <w:marBottom w:val="0"/>
          <w:divBdr>
            <w:top w:val="none" w:sz="0" w:space="0" w:color="auto"/>
            <w:left w:val="none" w:sz="0" w:space="0" w:color="auto"/>
            <w:bottom w:val="none" w:sz="0" w:space="0" w:color="auto"/>
            <w:right w:val="none" w:sz="0" w:space="0" w:color="auto"/>
          </w:divBdr>
        </w:div>
        <w:div w:id="339819115">
          <w:marLeft w:val="0"/>
          <w:marRight w:val="0"/>
          <w:marTop w:val="0"/>
          <w:marBottom w:val="0"/>
          <w:divBdr>
            <w:top w:val="none" w:sz="0" w:space="0" w:color="auto"/>
            <w:left w:val="none" w:sz="0" w:space="0" w:color="auto"/>
            <w:bottom w:val="none" w:sz="0" w:space="0" w:color="auto"/>
            <w:right w:val="none" w:sz="0" w:space="0" w:color="auto"/>
          </w:divBdr>
        </w:div>
        <w:div w:id="816994058">
          <w:marLeft w:val="0"/>
          <w:marRight w:val="0"/>
          <w:marTop w:val="0"/>
          <w:marBottom w:val="0"/>
          <w:divBdr>
            <w:top w:val="none" w:sz="0" w:space="0" w:color="auto"/>
            <w:left w:val="none" w:sz="0" w:space="0" w:color="auto"/>
            <w:bottom w:val="none" w:sz="0" w:space="0" w:color="auto"/>
            <w:right w:val="none" w:sz="0" w:space="0" w:color="auto"/>
          </w:divBdr>
        </w:div>
        <w:div w:id="1277256060">
          <w:marLeft w:val="0"/>
          <w:marRight w:val="0"/>
          <w:marTop w:val="0"/>
          <w:marBottom w:val="0"/>
          <w:divBdr>
            <w:top w:val="none" w:sz="0" w:space="0" w:color="auto"/>
            <w:left w:val="none" w:sz="0" w:space="0" w:color="auto"/>
            <w:bottom w:val="none" w:sz="0" w:space="0" w:color="auto"/>
            <w:right w:val="none" w:sz="0" w:space="0" w:color="auto"/>
          </w:divBdr>
        </w:div>
        <w:div w:id="1993875726">
          <w:marLeft w:val="0"/>
          <w:marRight w:val="0"/>
          <w:marTop w:val="0"/>
          <w:marBottom w:val="0"/>
          <w:divBdr>
            <w:top w:val="none" w:sz="0" w:space="0" w:color="auto"/>
            <w:left w:val="none" w:sz="0" w:space="0" w:color="auto"/>
            <w:bottom w:val="none" w:sz="0" w:space="0" w:color="auto"/>
            <w:right w:val="none" w:sz="0" w:space="0" w:color="auto"/>
          </w:divBdr>
        </w:div>
        <w:div w:id="467940560">
          <w:marLeft w:val="0"/>
          <w:marRight w:val="0"/>
          <w:marTop w:val="0"/>
          <w:marBottom w:val="0"/>
          <w:divBdr>
            <w:top w:val="none" w:sz="0" w:space="0" w:color="auto"/>
            <w:left w:val="none" w:sz="0" w:space="0" w:color="auto"/>
            <w:bottom w:val="none" w:sz="0" w:space="0" w:color="auto"/>
            <w:right w:val="none" w:sz="0" w:space="0" w:color="auto"/>
          </w:divBdr>
        </w:div>
        <w:div w:id="627854571">
          <w:marLeft w:val="0"/>
          <w:marRight w:val="0"/>
          <w:marTop w:val="0"/>
          <w:marBottom w:val="0"/>
          <w:divBdr>
            <w:top w:val="none" w:sz="0" w:space="0" w:color="auto"/>
            <w:left w:val="none" w:sz="0" w:space="0" w:color="auto"/>
            <w:bottom w:val="none" w:sz="0" w:space="0" w:color="auto"/>
            <w:right w:val="none" w:sz="0" w:space="0" w:color="auto"/>
          </w:divBdr>
        </w:div>
        <w:div w:id="2121097677">
          <w:marLeft w:val="0"/>
          <w:marRight w:val="0"/>
          <w:marTop w:val="0"/>
          <w:marBottom w:val="0"/>
          <w:divBdr>
            <w:top w:val="none" w:sz="0" w:space="0" w:color="auto"/>
            <w:left w:val="none" w:sz="0" w:space="0" w:color="auto"/>
            <w:bottom w:val="none" w:sz="0" w:space="0" w:color="auto"/>
            <w:right w:val="none" w:sz="0" w:space="0" w:color="auto"/>
          </w:divBdr>
        </w:div>
        <w:div w:id="128321778">
          <w:marLeft w:val="0"/>
          <w:marRight w:val="0"/>
          <w:marTop w:val="0"/>
          <w:marBottom w:val="0"/>
          <w:divBdr>
            <w:top w:val="none" w:sz="0" w:space="0" w:color="auto"/>
            <w:left w:val="none" w:sz="0" w:space="0" w:color="auto"/>
            <w:bottom w:val="none" w:sz="0" w:space="0" w:color="auto"/>
            <w:right w:val="none" w:sz="0" w:space="0" w:color="auto"/>
          </w:divBdr>
        </w:div>
        <w:div w:id="1163352856">
          <w:marLeft w:val="0"/>
          <w:marRight w:val="0"/>
          <w:marTop w:val="0"/>
          <w:marBottom w:val="0"/>
          <w:divBdr>
            <w:top w:val="none" w:sz="0" w:space="0" w:color="auto"/>
            <w:left w:val="none" w:sz="0" w:space="0" w:color="auto"/>
            <w:bottom w:val="none" w:sz="0" w:space="0" w:color="auto"/>
            <w:right w:val="none" w:sz="0" w:space="0" w:color="auto"/>
          </w:divBdr>
        </w:div>
        <w:div w:id="1565868461">
          <w:marLeft w:val="0"/>
          <w:marRight w:val="0"/>
          <w:marTop w:val="0"/>
          <w:marBottom w:val="0"/>
          <w:divBdr>
            <w:top w:val="none" w:sz="0" w:space="0" w:color="auto"/>
            <w:left w:val="none" w:sz="0" w:space="0" w:color="auto"/>
            <w:bottom w:val="none" w:sz="0" w:space="0" w:color="auto"/>
            <w:right w:val="none" w:sz="0" w:space="0" w:color="auto"/>
          </w:divBdr>
        </w:div>
        <w:div w:id="1227908989">
          <w:marLeft w:val="0"/>
          <w:marRight w:val="0"/>
          <w:marTop w:val="0"/>
          <w:marBottom w:val="0"/>
          <w:divBdr>
            <w:top w:val="none" w:sz="0" w:space="0" w:color="auto"/>
            <w:left w:val="none" w:sz="0" w:space="0" w:color="auto"/>
            <w:bottom w:val="none" w:sz="0" w:space="0" w:color="auto"/>
            <w:right w:val="none" w:sz="0" w:space="0" w:color="auto"/>
          </w:divBdr>
        </w:div>
        <w:div w:id="1094132686">
          <w:marLeft w:val="0"/>
          <w:marRight w:val="0"/>
          <w:marTop w:val="0"/>
          <w:marBottom w:val="0"/>
          <w:divBdr>
            <w:top w:val="none" w:sz="0" w:space="0" w:color="auto"/>
            <w:left w:val="none" w:sz="0" w:space="0" w:color="auto"/>
            <w:bottom w:val="none" w:sz="0" w:space="0" w:color="auto"/>
            <w:right w:val="none" w:sz="0" w:space="0" w:color="auto"/>
          </w:divBdr>
        </w:div>
        <w:div w:id="685790817">
          <w:marLeft w:val="0"/>
          <w:marRight w:val="0"/>
          <w:marTop w:val="0"/>
          <w:marBottom w:val="0"/>
          <w:divBdr>
            <w:top w:val="none" w:sz="0" w:space="0" w:color="auto"/>
            <w:left w:val="none" w:sz="0" w:space="0" w:color="auto"/>
            <w:bottom w:val="none" w:sz="0" w:space="0" w:color="auto"/>
            <w:right w:val="none" w:sz="0" w:space="0" w:color="auto"/>
          </w:divBdr>
        </w:div>
        <w:div w:id="1875268778">
          <w:marLeft w:val="0"/>
          <w:marRight w:val="0"/>
          <w:marTop w:val="0"/>
          <w:marBottom w:val="0"/>
          <w:divBdr>
            <w:top w:val="none" w:sz="0" w:space="0" w:color="auto"/>
            <w:left w:val="none" w:sz="0" w:space="0" w:color="auto"/>
            <w:bottom w:val="none" w:sz="0" w:space="0" w:color="auto"/>
            <w:right w:val="none" w:sz="0" w:space="0" w:color="auto"/>
          </w:divBdr>
        </w:div>
        <w:div w:id="311181861">
          <w:marLeft w:val="0"/>
          <w:marRight w:val="0"/>
          <w:marTop w:val="0"/>
          <w:marBottom w:val="0"/>
          <w:divBdr>
            <w:top w:val="none" w:sz="0" w:space="0" w:color="auto"/>
            <w:left w:val="none" w:sz="0" w:space="0" w:color="auto"/>
            <w:bottom w:val="none" w:sz="0" w:space="0" w:color="auto"/>
            <w:right w:val="none" w:sz="0" w:space="0" w:color="auto"/>
          </w:divBdr>
        </w:div>
        <w:div w:id="765923014">
          <w:marLeft w:val="0"/>
          <w:marRight w:val="0"/>
          <w:marTop w:val="0"/>
          <w:marBottom w:val="0"/>
          <w:divBdr>
            <w:top w:val="none" w:sz="0" w:space="0" w:color="auto"/>
            <w:left w:val="none" w:sz="0" w:space="0" w:color="auto"/>
            <w:bottom w:val="none" w:sz="0" w:space="0" w:color="auto"/>
            <w:right w:val="none" w:sz="0" w:space="0" w:color="auto"/>
          </w:divBdr>
        </w:div>
        <w:div w:id="1612931947">
          <w:marLeft w:val="0"/>
          <w:marRight w:val="0"/>
          <w:marTop w:val="0"/>
          <w:marBottom w:val="0"/>
          <w:divBdr>
            <w:top w:val="none" w:sz="0" w:space="0" w:color="auto"/>
            <w:left w:val="none" w:sz="0" w:space="0" w:color="auto"/>
            <w:bottom w:val="none" w:sz="0" w:space="0" w:color="auto"/>
            <w:right w:val="none" w:sz="0" w:space="0" w:color="auto"/>
          </w:divBdr>
        </w:div>
        <w:div w:id="538321553">
          <w:marLeft w:val="0"/>
          <w:marRight w:val="0"/>
          <w:marTop w:val="0"/>
          <w:marBottom w:val="0"/>
          <w:divBdr>
            <w:top w:val="none" w:sz="0" w:space="0" w:color="auto"/>
            <w:left w:val="none" w:sz="0" w:space="0" w:color="auto"/>
            <w:bottom w:val="none" w:sz="0" w:space="0" w:color="auto"/>
            <w:right w:val="none" w:sz="0" w:space="0" w:color="auto"/>
          </w:divBdr>
        </w:div>
        <w:div w:id="388039706">
          <w:marLeft w:val="0"/>
          <w:marRight w:val="0"/>
          <w:marTop w:val="0"/>
          <w:marBottom w:val="0"/>
          <w:divBdr>
            <w:top w:val="none" w:sz="0" w:space="0" w:color="auto"/>
            <w:left w:val="none" w:sz="0" w:space="0" w:color="auto"/>
            <w:bottom w:val="none" w:sz="0" w:space="0" w:color="auto"/>
            <w:right w:val="none" w:sz="0" w:space="0" w:color="auto"/>
          </w:divBdr>
        </w:div>
        <w:div w:id="1595895652">
          <w:marLeft w:val="0"/>
          <w:marRight w:val="0"/>
          <w:marTop w:val="0"/>
          <w:marBottom w:val="0"/>
          <w:divBdr>
            <w:top w:val="none" w:sz="0" w:space="0" w:color="auto"/>
            <w:left w:val="none" w:sz="0" w:space="0" w:color="auto"/>
            <w:bottom w:val="none" w:sz="0" w:space="0" w:color="auto"/>
            <w:right w:val="none" w:sz="0" w:space="0" w:color="auto"/>
          </w:divBdr>
        </w:div>
        <w:div w:id="2123259959">
          <w:marLeft w:val="0"/>
          <w:marRight w:val="0"/>
          <w:marTop w:val="0"/>
          <w:marBottom w:val="0"/>
          <w:divBdr>
            <w:top w:val="none" w:sz="0" w:space="0" w:color="auto"/>
            <w:left w:val="none" w:sz="0" w:space="0" w:color="auto"/>
            <w:bottom w:val="none" w:sz="0" w:space="0" w:color="auto"/>
            <w:right w:val="none" w:sz="0" w:space="0" w:color="auto"/>
          </w:divBdr>
        </w:div>
        <w:div w:id="1180003925">
          <w:marLeft w:val="0"/>
          <w:marRight w:val="0"/>
          <w:marTop w:val="0"/>
          <w:marBottom w:val="0"/>
          <w:divBdr>
            <w:top w:val="none" w:sz="0" w:space="0" w:color="auto"/>
            <w:left w:val="none" w:sz="0" w:space="0" w:color="auto"/>
            <w:bottom w:val="none" w:sz="0" w:space="0" w:color="auto"/>
            <w:right w:val="none" w:sz="0" w:space="0" w:color="auto"/>
          </w:divBdr>
        </w:div>
        <w:div w:id="1810047443">
          <w:marLeft w:val="0"/>
          <w:marRight w:val="0"/>
          <w:marTop w:val="0"/>
          <w:marBottom w:val="0"/>
          <w:divBdr>
            <w:top w:val="none" w:sz="0" w:space="0" w:color="auto"/>
            <w:left w:val="none" w:sz="0" w:space="0" w:color="auto"/>
            <w:bottom w:val="none" w:sz="0" w:space="0" w:color="auto"/>
            <w:right w:val="none" w:sz="0" w:space="0" w:color="auto"/>
          </w:divBdr>
        </w:div>
        <w:div w:id="992686339">
          <w:marLeft w:val="0"/>
          <w:marRight w:val="0"/>
          <w:marTop w:val="0"/>
          <w:marBottom w:val="0"/>
          <w:divBdr>
            <w:top w:val="none" w:sz="0" w:space="0" w:color="auto"/>
            <w:left w:val="none" w:sz="0" w:space="0" w:color="auto"/>
            <w:bottom w:val="none" w:sz="0" w:space="0" w:color="auto"/>
            <w:right w:val="none" w:sz="0" w:space="0" w:color="auto"/>
          </w:divBdr>
        </w:div>
        <w:div w:id="1625845697">
          <w:marLeft w:val="0"/>
          <w:marRight w:val="0"/>
          <w:marTop w:val="0"/>
          <w:marBottom w:val="0"/>
          <w:divBdr>
            <w:top w:val="none" w:sz="0" w:space="0" w:color="auto"/>
            <w:left w:val="none" w:sz="0" w:space="0" w:color="auto"/>
            <w:bottom w:val="none" w:sz="0" w:space="0" w:color="auto"/>
            <w:right w:val="none" w:sz="0" w:space="0" w:color="auto"/>
          </w:divBdr>
        </w:div>
        <w:div w:id="1747653818">
          <w:marLeft w:val="0"/>
          <w:marRight w:val="0"/>
          <w:marTop w:val="0"/>
          <w:marBottom w:val="0"/>
          <w:divBdr>
            <w:top w:val="none" w:sz="0" w:space="0" w:color="auto"/>
            <w:left w:val="none" w:sz="0" w:space="0" w:color="auto"/>
            <w:bottom w:val="none" w:sz="0" w:space="0" w:color="auto"/>
            <w:right w:val="none" w:sz="0" w:space="0" w:color="auto"/>
          </w:divBdr>
        </w:div>
        <w:div w:id="592472766">
          <w:marLeft w:val="0"/>
          <w:marRight w:val="0"/>
          <w:marTop w:val="0"/>
          <w:marBottom w:val="0"/>
          <w:divBdr>
            <w:top w:val="none" w:sz="0" w:space="0" w:color="auto"/>
            <w:left w:val="none" w:sz="0" w:space="0" w:color="auto"/>
            <w:bottom w:val="none" w:sz="0" w:space="0" w:color="auto"/>
            <w:right w:val="none" w:sz="0" w:space="0" w:color="auto"/>
          </w:divBdr>
        </w:div>
        <w:div w:id="915095348">
          <w:marLeft w:val="0"/>
          <w:marRight w:val="0"/>
          <w:marTop w:val="0"/>
          <w:marBottom w:val="0"/>
          <w:divBdr>
            <w:top w:val="none" w:sz="0" w:space="0" w:color="auto"/>
            <w:left w:val="none" w:sz="0" w:space="0" w:color="auto"/>
            <w:bottom w:val="none" w:sz="0" w:space="0" w:color="auto"/>
            <w:right w:val="none" w:sz="0" w:space="0" w:color="auto"/>
          </w:divBdr>
        </w:div>
        <w:div w:id="1187332790">
          <w:marLeft w:val="0"/>
          <w:marRight w:val="0"/>
          <w:marTop w:val="0"/>
          <w:marBottom w:val="0"/>
          <w:divBdr>
            <w:top w:val="none" w:sz="0" w:space="0" w:color="auto"/>
            <w:left w:val="none" w:sz="0" w:space="0" w:color="auto"/>
            <w:bottom w:val="none" w:sz="0" w:space="0" w:color="auto"/>
            <w:right w:val="none" w:sz="0" w:space="0" w:color="auto"/>
          </w:divBdr>
        </w:div>
        <w:div w:id="1560089541">
          <w:marLeft w:val="0"/>
          <w:marRight w:val="0"/>
          <w:marTop w:val="0"/>
          <w:marBottom w:val="0"/>
          <w:divBdr>
            <w:top w:val="none" w:sz="0" w:space="0" w:color="auto"/>
            <w:left w:val="none" w:sz="0" w:space="0" w:color="auto"/>
            <w:bottom w:val="none" w:sz="0" w:space="0" w:color="auto"/>
            <w:right w:val="none" w:sz="0" w:space="0" w:color="auto"/>
          </w:divBdr>
        </w:div>
        <w:div w:id="2022966547">
          <w:marLeft w:val="0"/>
          <w:marRight w:val="0"/>
          <w:marTop w:val="0"/>
          <w:marBottom w:val="0"/>
          <w:divBdr>
            <w:top w:val="none" w:sz="0" w:space="0" w:color="auto"/>
            <w:left w:val="none" w:sz="0" w:space="0" w:color="auto"/>
            <w:bottom w:val="none" w:sz="0" w:space="0" w:color="auto"/>
            <w:right w:val="none" w:sz="0" w:space="0" w:color="auto"/>
          </w:divBdr>
        </w:div>
        <w:div w:id="1231500301">
          <w:marLeft w:val="0"/>
          <w:marRight w:val="0"/>
          <w:marTop w:val="0"/>
          <w:marBottom w:val="0"/>
          <w:divBdr>
            <w:top w:val="none" w:sz="0" w:space="0" w:color="auto"/>
            <w:left w:val="none" w:sz="0" w:space="0" w:color="auto"/>
            <w:bottom w:val="none" w:sz="0" w:space="0" w:color="auto"/>
            <w:right w:val="none" w:sz="0" w:space="0" w:color="auto"/>
          </w:divBdr>
        </w:div>
        <w:div w:id="2118480094">
          <w:marLeft w:val="0"/>
          <w:marRight w:val="0"/>
          <w:marTop w:val="0"/>
          <w:marBottom w:val="0"/>
          <w:divBdr>
            <w:top w:val="none" w:sz="0" w:space="0" w:color="auto"/>
            <w:left w:val="none" w:sz="0" w:space="0" w:color="auto"/>
            <w:bottom w:val="none" w:sz="0" w:space="0" w:color="auto"/>
            <w:right w:val="none" w:sz="0" w:space="0" w:color="auto"/>
          </w:divBdr>
        </w:div>
        <w:div w:id="328170417">
          <w:marLeft w:val="0"/>
          <w:marRight w:val="0"/>
          <w:marTop w:val="0"/>
          <w:marBottom w:val="0"/>
          <w:divBdr>
            <w:top w:val="none" w:sz="0" w:space="0" w:color="auto"/>
            <w:left w:val="none" w:sz="0" w:space="0" w:color="auto"/>
            <w:bottom w:val="none" w:sz="0" w:space="0" w:color="auto"/>
            <w:right w:val="none" w:sz="0" w:space="0" w:color="auto"/>
          </w:divBdr>
        </w:div>
        <w:div w:id="288976944">
          <w:marLeft w:val="0"/>
          <w:marRight w:val="0"/>
          <w:marTop w:val="0"/>
          <w:marBottom w:val="0"/>
          <w:divBdr>
            <w:top w:val="none" w:sz="0" w:space="0" w:color="auto"/>
            <w:left w:val="none" w:sz="0" w:space="0" w:color="auto"/>
            <w:bottom w:val="none" w:sz="0" w:space="0" w:color="auto"/>
            <w:right w:val="none" w:sz="0" w:space="0" w:color="auto"/>
          </w:divBdr>
        </w:div>
        <w:div w:id="27681089">
          <w:marLeft w:val="0"/>
          <w:marRight w:val="0"/>
          <w:marTop w:val="0"/>
          <w:marBottom w:val="0"/>
          <w:divBdr>
            <w:top w:val="none" w:sz="0" w:space="0" w:color="auto"/>
            <w:left w:val="none" w:sz="0" w:space="0" w:color="auto"/>
            <w:bottom w:val="none" w:sz="0" w:space="0" w:color="auto"/>
            <w:right w:val="none" w:sz="0" w:space="0" w:color="auto"/>
          </w:divBdr>
        </w:div>
        <w:div w:id="555429537">
          <w:marLeft w:val="0"/>
          <w:marRight w:val="0"/>
          <w:marTop w:val="0"/>
          <w:marBottom w:val="0"/>
          <w:divBdr>
            <w:top w:val="none" w:sz="0" w:space="0" w:color="auto"/>
            <w:left w:val="none" w:sz="0" w:space="0" w:color="auto"/>
            <w:bottom w:val="none" w:sz="0" w:space="0" w:color="auto"/>
            <w:right w:val="none" w:sz="0" w:space="0" w:color="auto"/>
          </w:divBdr>
        </w:div>
        <w:div w:id="2135126200">
          <w:marLeft w:val="0"/>
          <w:marRight w:val="0"/>
          <w:marTop w:val="0"/>
          <w:marBottom w:val="0"/>
          <w:divBdr>
            <w:top w:val="none" w:sz="0" w:space="0" w:color="auto"/>
            <w:left w:val="none" w:sz="0" w:space="0" w:color="auto"/>
            <w:bottom w:val="none" w:sz="0" w:space="0" w:color="auto"/>
            <w:right w:val="none" w:sz="0" w:space="0" w:color="auto"/>
          </w:divBdr>
        </w:div>
        <w:div w:id="708726016">
          <w:marLeft w:val="0"/>
          <w:marRight w:val="0"/>
          <w:marTop w:val="0"/>
          <w:marBottom w:val="0"/>
          <w:divBdr>
            <w:top w:val="none" w:sz="0" w:space="0" w:color="auto"/>
            <w:left w:val="none" w:sz="0" w:space="0" w:color="auto"/>
            <w:bottom w:val="none" w:sz="0" w:space="0" w:color="auto"/>
            <w:right w:val="none" w:sz="0" w:space="0" w:color="auto"/>
          </w:divBdr>
        </w:div>
        <w:div w:id="360278284">
          <w:marLeft w:val="0"/>
          <w:marRight w:val="0"/>
          <w:marTop w:val="0"/>
          <w:marBottom w:val="0"/>
          <w:divBdr>
            <w:top w:val="none" w:sz="0" w:space="0" w:color="auto"/>
            <w:left w:val="none" w:sz="0" w:space="0" w:color="auto"/>
            <w:bottom w:val="none" w:sz="0" w:space="0" w:color="auto"/>
            <w:right w:val="none" w:sz="0" w:space="0" w:color="auto"/>
          </w:divBdr>
        </w:div>
        <w:div w:id="194656017">
          <w:marLeft w:val="0"/>
          <w:marRight w:val="0"/>
          <w:marTop w:val="0"/>
          <w:marBottom w:val="0"/>
          <w:divBdr>
            <w:top w:val="none" w:sz="0" w:space="0" w:color="auto"/>
            <w:left w:val="none" w:sz="0" w:space="0" w:color="auto"/>
            <w:bottom w:val="none" w:sz="0" w:space="0" w:color="auto"/>
            <w:right w:val="none" w:sz="0" w:space="0" w:color="auto"/>
          </w:divBdr>
        </w:div>
        <w:div w:id="806363140">
          <w:marLeft w:val="0"/>
          <w:marRight w:val="0"/>
          <w:marTop w:val="0"/>
          <w:marBottom w:val="0"/>
          <w:divBdr>
            <w:top w:val="none" w:sz="0" w:space="0" w:color="auto"/>
            <w:left w:val="none" w:sz="0" w:space="0" w:color="auto"/>
            <w:bottom w:val="none" w:sz="0" w:space="0" w:color="auto"/>
            <w:right w:val="none" w:sz="0" w:space="0" w:color="auto"/>
          </w:divBdr>
        </w:div>
        <w:div w:id="1805660160">
          <w:marLeft w:val="0"/>
          <w:marRight w:val="0"/>
          <w:marTop w:val="0"/>
          <w:marBottom w:val="0"/>
          <w:divBdr>
            <w:top w:val="none" w:sz="0" w:space="0" w:color="auto"/>
            <w:left w:val="none" w:sz="0" w:space="0" w:color="auto"/>
            <w:bottom w:val="none" w:sz="0" w:space="0" w:color="auto"/>
            <w:right w:val="none" w:sz="0" w:space="0" w:color="auto"/>
          </w:divBdr>
        </w:div>
        <w:div w:id="319579846">
          <w:marLeft w:val="0"/>
          <w:marRight w:val="0"/>
          <w:marTop w:val="0"/>
          <w:marBottom w:val="0"/>
          <w:divBdr>
            <w:top w:val="none" w:sz="0" w:space="0" w:color="auto"/>
            <w:left w:val="none" w:sz="0" w:space="0" w:color="auto"/>
            <w:bottom w:val="none" w:sz="0" w:space="0" w:color="auto"/>
            <w:right w:val="none" w:sz="0" w:space="0" w:color="auto"/>
          </w:divBdr>
        </w:div>
        <w:div w:id="1364131874">
          <w:marLeft w:val="0"/>
          <w:marRight w:val="0"/>
          <w:marTop w:val="0"/>
          <w:marBottom w:val="0"/>
          <w:divBdr>
            <w:top w:val="none" w:sz="0" w:space="0" w:color="auto"/>
            <w:left w:val="none" w:sz="0" w:space="0" w:color="auto"/>
            <w:bottom w:val="none" w:sz="0" w:space="0" w:color="auto"/>
            <w:right w:val="none" w:sz="0" w:space="0" w:color="auto"/>
          </w:divBdr>
        </w:div>
        <w:div w:id="731462185">
          <w:marLeft w:val="0"/>
          <w:marRight w:val="0"/>
          <w:marTop w:val="0"/>
          <w:marBottom w:val="0"/>
          <w:divBdr>
            <w:top w:val="none" w:sz="0" w:space="0" w:color="auto"/>
            <w:left w:val="none" w:sz="0" w:space="0" w:color="auto"/>
            <w:bottom w:val="none" w:sz="0" w:space="0" w:color="auto"/>
            <w:right w:val="none" w:sz="0" w:space="0" w:color="auto"/>
          </w:divBdr>
        </w:div>
        <w:div w:id="1579365258">
          <w:marLeft w:val="0"/>
          <w:marRight w:val="0"/>
          <w:marTop w:val="0"/>
          <w:marBottom w:val="0"/>
          <w:divBdr>
            <w:top w:val="none" w:sz="0" w:space="0" w:color="auto"/>
            <w:left w:val="none" w:sz="0" w:space="0" w:color="auto"/>
            <w:bottom w:val="none" w:sz="0" w:space="0" w:color="auto"/>
            <w:right w:val="none" w:sz="0" w:space="0" w:color="auto"/>
          </w:divBdr>
        </w:div>
        <w:div w:id="1475295395">
          <w:marLeft w:val="0"/>
          <w:marRight w:val="0"/>
          <w:marTop w:val="0"/>
          <w:marBottom w:val="0"/>
          <w:divBdr>
            <w:top w:val="none" w:sz="0" w:space="0" w:color="auto"/>
            <w:left w:val="none" w:sz="0" w:space="0" w:color="auto"/>
            <w:bottom w:val="none" w:sz="0" w:space="0" w:color="auto"/>
            <w:right w:val="none" w:sz="0" w:space="0" w:color="auto"/>
          </w:divBdr>
        </w:div>
        <w:div w:id="1292861317">
          <w:marLeft w:val="0"/>
          <w:marRight w:val="0"/>
          <w:marTop w:val="0"/>
          <w:marBottom w:val="0"/>
          <w:divBdr>
            <w:top w:val="none" w:sz="0" w:space="0" w:color="auto"/>
            <w:left w:val="none" w:sz="0" w:space="0" w:color="auto"/>
            <w:bottom w:val="none" w:sz="0" w:space="0" w:color="auto"/>
            <w:right w:val="none" w:sz="0" w:space="0" w:color="auto"/>
          </w:divBdr>
        </w:div>
        <w:div w:id="1131289700">
          <w:marLeft w:val="0"/>
          <w:marRight w:val="0"/>
          <w:marTop w:val="0"/>
          <w:marBottom w:val="0"/>
          <w:divBdr>
            <w:top w:val="none" w:sz="0" w:space="0" w:color="auto"/>
            <w:left w:val="none" w:sz="0" w:space="0" w:color="auto"/>
            <w:bottom w:val="none" w:sz="0" w:space="0" w:color="auto"/>
            <w:right w:val="none" w:sz="0" w:space="0" w:color="auto"/>
          </w:divBdr>
        </w:div>
        <w:div w:id="647901168">
          <w:marLeft w:val="0"/>
          <w:marRight w:val="0"/>
          <w:marTop w:val="0"/>
          <w:marBottom w:val="0"/>
          <w:divBdr>
            <w:top w:val="none" w:sz="0" w:space="0" w:color="auto"/>
            <w:left w:val="none" w:sz="0" w:space="0" w:color="auto"/>
            <w:bottom w:val="none" w:sz="0" w:space="0" w:color="auto"/>
            <w:right w:val="none" w:sz="0" w:space="0" w:color="auto"/>
          </w:divBdr>
        </w:div>
        <w:div w:id="685669876">
          <w:marLeft w:val="0"/>
          <w:marRight w:val="0"/>
          <w:marTop w:val="0"/>
          <w:marBottom w:val="0"/>
          <w:divBdr>
            <w:top w:val="none" w:sz="0" w:space="0" w:color="auto"/>
            <w:left w:val="none" w:sz="0" w:space="0" w:color="auto"/>
            <w:bottom w:val="none" w:sz="0" w:space="0" w:color="auto"/>
            <w:right w:val="none" w:sz="0" w:space="0" w:color="auto"/>
          </w:divBdr>
        </w:div>
        <w:div w:id="370958454">
          <w:marLeft w:val="0"/>
          <w:marRight w:val="0"/>
          <w:marTop w:val="0"/>
          <w:marBottom w:val="0"/>
          <w:divBdr>
            <w:top w:val="none" w:sz="0" w:space="0" w:color="auto"/>
            <w:left w:val="none" w:sz="0" w:space="0" w:color="auto"/>
            <w:bottom w:val="none" w:sz="0" w:space="0" w:color="auto"/>
            <w:right w:val="none" w:sz="0" w:space="0" w:color="auto"/>
          </w:divBdr>
        </w:div>
        <w:div w:id="1183737648">
          <w:marLeft w:val="0"/>
          <w:marRight w:val="0"/>
          <w:marTop w:val="0"/>
          <w:marBottom w:val="0"/>
          <w:divBdr>
            <w:top w:val="none" w:sz="0" w:space="0" w:color="auto"/>
            <w:left w:val="none" w:sz="0" w:space="0" w:color="auto"/>
            <w:bottom w:val="none" w:sz="0" w:space="0" w:color="auto"/>
            <w:right w:val="none" w:sz="0" w:space="0" w:color="auto"/>
          </w:divBdr>
        </w:div>
        <w:div w:id="1221552962">
          <w:marLeft w:val="0"/>
          <w:marRight w:val="0"/>
          <w:marTop w:val="0"/>
          <w:marBottom w:val="0"/>
          <w:divBdr>
            <w:top w:val="none" w:sz="0" w:space="0" w:color="auto"/>
            <w:left w:val="none" w:sz="0" w:space="0" w:color="auto"/>
            <w:bottom w:val="none" w:sz="0" w:space="0" w:color="auto"/>
            <w:right w:val="none" w:sz="0" w:space="0" w:color="auto"/>
          </w:divBdr>
        </w:div>
        <w:div w:id="1480657485">
          <w:marLeft w:val="0"/>
          <w:marRight w:val="0"/>
          <w:marTop w:val="0"/>
          <w:marBottom w:val="0"/>
          <w:divBdr>
            <w:top w:val="none" w:sz="0" w:space="0" w:color="auto"/>
            <w:left w:val="none" w:sz="0" w:space="0" w:color="auto"/>
            <w:bottom w:val="none" w:sz="0" w:space="0" w:color="auto"/>
            <w:right w:val="none" w:sz="0" w:space="0" w:color="auto"/>
          </w:divBdr>
        </w:div>
        <w:div w:id="976909875">
          <w:marLeft w:val="0"/>
          <w:marRight w:val="0"/>
          <w:marTop w:val="0"/>
          <w:marBottom w:val="0"/>
          <w:divBdr>
            <w:top w:val="none" w:sz="0" w:space="0" w:color="auto"/>
            <w:left w:val="none" w:sz="0" w:space="0" w:color="auto"/>
            <w:bottom w:val="none" w:sz="0" w:space="0" w:color="auto"/>
            <w:right w:val="none" w:sz="0" w:space="0" w:color="auto"/>
          </w:divBdr>
        </w:div>
        <w:div w:id="506021041">
          <w:marLeft w:val="0"/>
          <w:marRight w:val="0"/>
          <w:marTop w:val="0"/>
          <w:marBottom w:val="0"/>
          <w:divBdr>
            <w:top w:val="none" w:sz="0" w:space="0" w:color="auto"/>
            <w:left w:val="none" w:sz="0" w:space="0" w:color="auto"/>
            <w:bottom w:val="none" w:sz="0" w:space="0" w:color="auto"/>
            <w:right w:val="none" w:sz="0" w:space="0" w:color="auto"/>
          </w:divBdr>
        </w:div>
        <w:div w:id="1387684283">
          <w:marLeft w:val="0"/>
          <w:marRight w:val="0"/>
          <w:marTop w:val="0"/>
          <w:marBottom w:val="0"/>
          <w:divBdr>
            <w:top w:val="none" w:sz="0" w:space="0" w:color="auto"/>
            <w:left w:val="none" w:sz="0" w:space="0" w:color="auto"/>
            <w:bottom w:val="none" w:sz="0" w:space="0" w:color="auto"/>
            <w:right w:val="none" w:sz="0" w:space="0" w:color="auto"/>
          </w:divBdr>
        </w:div>
        <w:div w:id="1934437703">
          <w:marLeft w:val="0"/>
          <w:marRight w:val="0"/>
          <w:marTop w:val="0"/>
          <w:marBottom w:val="0"/>
          <w:divBdr>
            <w:top w:val="none" w:sz="0" w:space="0" w:color="auto"/>
            <w:left w:val="none" w:sz="0" w:space="0" w:color="auto"/>
            <w:bottom w:val="none" w:sz="0" w:space="0" w:color="auto"/>
            <w:right w:val="none" w:sz="0" w:space="0" w:color="auto"/>
          </w:divBdr>
        </w:div>
        <w:div w:id="590239595">
          <w:marLeft w:val="0"/>
          <w:marRight w:val="0"/>
          <w:marTop w:val="0"/>
          <w:marBottom w:val="0"/>
          <w:divBdr>
            <w:top w:val="none" w:sz="0" w:space="0" w:color="auto"/>
            <w:left w:val="none" w:sz="0" w:space="0" w:color="auto"/>
            <w:bottom w:val="none" w:sz="0" w:space="0" w:color="auto"/>
            <w:right w:val="none" w:sz="0" w:space="0" w:color="auto"/>
          </w:divBdr>
        </w:div>
        <w:div w:id="1252011139">
          <w:marLeft w:val="0"/>
          <w:marRight w:val="0"/>
          <w:marTop w:val="0"/>
          <w:marBottom w:val="0"/>
          <w:divBdr>
            <w:top w:val="none" w:sz="0" w:space="0" w:color="auto"/>
            <w:left w:val="none" w:sz="0" w:space="0" w:color="auto"/>
            <w:bottom w:val="none" w:sz="0" w:space="0" w:color="auto"/>
            <w:right w:val="none" w:sz="0" w:space="0" w:color="auto"/>
          </w:divBdr>
        </w:div>
      </w:divsChild>
    </w:div>
    <w:div w:id="876041934">
      <w:bodyDiv w:val="1"/>
      <w:marLeft w:val="0"/>
      <w:marRight w:val="0"/>
      <w:marTop w:val="0"/>
      <w:marBottom w:val="0"/>
      <w:divBdr>
        <w:top w:val="none" w:sz="0" w:space="0" w:color="auto"/>
        <w:left w:val="none" w:sz="0" w:space="0" w:color="auto"/>
        <w:bottom w:val="none" w:sz="0" w:space="0" w:color="auto"/>
        <w:right w:val="none" w:sz="0" w:space="0" w:color="auto"/>
      </w:divBdr>
      <w:divsChild>
        <w:div w:id="1475680856">
          <w:marLeft w:val="0"/>
          <w:marRight w:val="0"/>
          <w:marTop w:val="0"/>
          <w:marBottom w:val="0"/>
          <w:divBdr>
            <w:top w:val="none" w:sz="0" w:space="0" w:color="auto"/>
            <w:left w:val="none" w:sz="0" w:space="0" w:color="auto"/>
            <w:bottom w:val="none" w:sz="0" w:space="0" w:color="auto"/>
            <w:right w:val="none" w:sz="0" w:space="0" w:color="auto"/>
          </w:divBdr>
        </w:div>
        <w:div w:id="1098330780">
          <w:marLeft w:val="0"/>
          <w:marRight w:val="0"/>
          <w:marTop w:val="0"/>
          <w:marBottom w:val="0"/>
          <w:divBdr>
            <w:top w:val="none" w:sz="0" w:space="0" w:color="auto"/>
            <w:left w:val="none" w:sz="0" w:space="0" w:color="auto"/>
            <w:bottom w:val="none" w:sz="0" w:space="0" w:color="auto"/>
            <w:right w:val="none" w:sz="0" w:space="0" w:color="auto"/>
          </w:divBdr>
        </w:div>
        <w:div w:id="713777875">
          <w:marLeft w:val="0"/>
          <w:marRight w:val="0"/>
          <w:marTop w:val="0"/>
          <w:marBottom w:val="0"/>
          <w:divBdr>
            <w:top w:val="none" w:sz="0" w:space="0" w:color="auto"/>
            <w:left w:val="none" w:sz="0" w:space="0" w:color="auto"/>
            <w:bottom w:val="none" w:sz="0" w:space="0" w:color="auto"/>
            <w:right w:val="none" w:sz="0" w:space="0" w:color="auto"/>
          </w:divBdr>
        </w:div>
        <w:div w:id="904725447">
          <w:marLeft w:val="0"/>
          <w:marRight w:val="0"/>
          <w:marTop w:val="0"/>
          <w:marBottom w:val="0"/>
          <w:divBdr>
            <w:top w:val="none" w:sz="0" w:space="0" w:color="auto"/>
            <w:left w:val="none" w:sz="0" w:space="0" w:color="auto"/>
            <w:bottom w:val="none" w:sz="0" w:space="0" w:color="auto"/>
            <w:right w:val="none" w:sz="0" w:space="0" w:color="auto"/>
          </w:divBdr>
        </w:div>
        <w:div w:id="1457020243">
          <w:marLeft w:val="0"/>
          <w:marRight w:val="0"/>
          <w:marTop w:val="0"/>
          <w:marBottom w:val="0"/>
          <w:divBdr>
            <w:top w:val="none" w:sz="0" w:space="0" w:color="auto"/>
            <w:left w:val="none" w:sz="0" w:space="0" w:color="auto"/>
            <w:bottom w:val="none" w:sz="0" w:space="0" w:color="auto"/>
            <w:right w:val="none" w:sz="0" w:space="0" w:color="auto"/>
          </w:divBdr>
        </w:div>
        <w:div w:id="1485657407">
          <w:marLeft w:val="0"/>
          <w:marRight w:val="0"/>
          <w:marTop w:val="0"/>
          <w:marBottom w:val="0"/>
          <w:divBdr>
            <w:top w:val="none" w:sz="0" w:space="0" w:color="auto"/>
            <w:left w:val="none" w:sz="0" w:space="0" w:color="auto"/>
            <w:bottom w:val="none" w:sz="0" w:space="0" w:color="auto"/>
            <w:right w:val="none" w:sz="0" w:space="0" w:color="auto"/>
          </w:divBdr>
        </w:div>
        <w:div w:id="1728914425">
          <w:marLeft w:val="0"/>
          <w:marRight w:val="0"/>
          <w:marTop w:val="0"/>
          <w:marBottom w:val="0"/>
          <w:divBdr>
            <w:top w:val="none" w:sz="0" w:space="0" w:color="auto"/>
            <w:left w:val="none" w:sz="0" w:space="0" w:color="auto"/>
            <w:bottom w:val="none" w:sz="0" w:space="0" w:color="auto"/>
            <w:right w:val="none" w:sz="0" w:space="0" w:color="auto"/>
          </w:divBdr>
        </w:div>
        <w:div w:id="736124907">
          <w:marLeft w:val="0"/>
          <w:marRight w:val="0"/>
          <w:marTop w:val="0"/>
          <w:marBottom w:val="0"/>
          <w:divBdr>
            <w:top w:val="none" w:sz="0" w:space="0" w:color="auto"/>
            <w:left w:val="none" w:sz="0" w:space="0" w:color="auto"/>
            <w:bottom w:val="none" w:sz="0" w:space="0" w:color="auto"/>
            <w:right w:val="none" w:sz="0" w:space="0" w:color="auto"/>
          </w:divBdr>
        </w:div>
        <w:div w:id="1435782323">
          <w:marLeft w:val="0"/>
          <w:marRight w:val="0"/>
          <w:marTop w:val="0"/>
          <w:marBottom w:val="0"/>
          <w:divBdr>
            <w:top w:val="none" w:sz="0" w:space="0" w:color="auto"/>
            <w:left w:val="none" w:sz="0" w:space="0" w:color="auto"/>
            <w:bottom w:val="none" w:sz="0" w:space="0" w:color="auto"/>
            <w:right w:val="none" w:sz="0" w:space="0" w:color="auto"/>
          </w:divBdr>
        </w:div>
        <w:div w:id="171451642">
          <w:marLeft w:val="0"/>
          <w:marRight w:val="0"/>
          <w:marTop w:val="0"/>
          <w:marBottom w:val="0"/>
          <w:divBdr>
            <w:top w:val="none" w:sz="0" w:space="0" w:color="auto"/>
            <w:left w:val="none" w:sz="0" w:space="0" w:color="auto"/>
            <w:bottom w:val="none" w:sz="0" w:space="0" w:color="auto"/>
            <w:right w:val="none" w:sz="0" w:space="0" w:color="auto"/>
          </w:divBdr>
        </w:div>
        <w:div w:id="677736791">
          <w:marLeft w:val="0"/>
          <w:marRight w:val="0"/>
          <w:marTop w:val="0"/>
          <w:marBottom w:val="0"/>
          <w:divBdr>
            <w:top w:val="none" w:sz="0" w:space="0" w:color="auto"/>
            <w:left w:val="none" w:sz="0" w:space="0" w:color="auto"/>
            <w:bottom w:val="none" w:sz="0" w:space="0" w:color="auto"/>
            <w:right w:val="none" w:sz="0" w:space="0" w:color="auto"/>
          </w:divBdr>
        </w:div>
        <w:div w:id="935015471">
          <w:marLeft w:val="0"/>
          <w:marRight w:val="0"/>
          <w:marTop w:val="0"/>
          <w:marBottom w:val="0"/>
          <w:divBdr>
            <w:top w:val="none" w:sz="0" w:space="0" w:color="auto"/>
            <w:left w:val="none" w:sz="0" w:space="0" w:color="auto"/>
            <w:bottom w:val="none" w:sz="0" w:space="0" w:color="auto"/>
            <w:right w:val="none" w:sz="0" w:space="0" w:color="auto"/>
          </w:divBdr>
        </w:div>
        <w:div w:id="74472121">
          <w:marLeft w:val="0"/>
          <w:marRight w:val="0"/>
          <w:marTop w:val="0"/>
          <w:marBottom w:val="0"/>
          <w:divBdr>
            <w:top w:val="none" w:sz="0" w:space="0" w:color="auto"/>
            <w:left w:val="none" w:sz="0" w:space="0" w:color="auto"/>
            <w:bottom w:val="none" w:sz="0" w:space="0" w:color="auto"/>
            <w:right w:val="none" w:sz="0" w:space="0" w:color="auto"/>
          </w:divBdr>
        </w:div>
        <w:div w:id="42412003">
          <w:marLeft w:val="0"/>
          <w:marRight w:val="0"/>
          <w:marTop w:val="0"/>
          <w:marBottom w:val="0"/>
          <w:divBdr>
            <w:top w:val="none" w:sz="0" w:space="0" w:color="auto"/>
            <w:left w:val="none" w:sz="0" w:space="0" w:color="auto"/>
            <w:bottom w:val="none" w:sz="0" w:space="0" w:color="auto"/>
            <w:right w:val="none" w:sz="0" w:space="0" w:color="auto"/>
          </w:divBdr>
        </w:div>
        <w:div w:id="1245603765">
          <w:marLeft w:val="0"/>
          <w:marRight w:val="0"/>
          <w:marTop w:val="0"/>
          <w:marBottom w:val="0"/>
          <w:divBdr>
            <w:top w:val="none" w:sz="0" w:space="0" w:color="auto"/>
            <w:left w:val="none" w:sz="0" w:space="0" w:color="auto"/>
            <w:bottom w:val="none" w:sz="0" w:space="0" w:color="auto"/>
            <w:right w:val="none" w:sz="0" w:space="0" w:color="auto"/>
          </w:divBdr>
        </w:div>
        <w:div w:id="603221395">
          <w:marLeft w:val="0"/>
          <w:marRight w:val="0"/>
          <w:marTop w:val="0"/>
          <w:marBottom w:val="0"/>
          <w:divBdr>
            <w:top w:val="none" w:sz="0" w:space="0" w:color="auto"/>
            <w:left w:val="none" w:sz="0" w:space="0" w:color="auto"/>
            <w:bottom w:val="none" w:sz="0" w:space="0" w:color="auto"/>
            <w:right w:val="none" w:sz="0" w:space="0" w:color="auto"/>
          </w:divBdr>
        </w:div>
        <w:div w:id="994190008">
          <w:marLeft w:val="0"/>
          <w:marRight w:val="0"/>
          <w:marTop w:val="0"/>
          <w:marBottom w:val="0"/>
          <w:divBdr>
            <w:top w:val="none" w:sz="0" w:space="0" w:color="auto"/>
            <w:left w:val="none" w:sz="0" w:space="0" w:color="auto"/>
            <w:bottom w:val="none" w:sz="0" w:space="0" w:color="auto"/>
            <w:right w:val="none" w:sz="0" w:space="0" w:color="auto"/>
          </w:divBdr>
        </w:div>
        <w:div w:id="159661722">
          <w:marLeft w:val="0"/>
          <w:marRight w:val="0"/>
          <w:marTop w:val="0"/>
          <w:marBottom w:val="0"/>
          <w:divBdr>
            <w:top w:val="none" w:sz="0" w:space="0" w:color="auto"/>
            <w:left w:val="none" w:sz="0" w:space="0" w:color="auto"/>
            <w:bottom w:val="none" w:sz="0" w:space="0" w:color="auto"/>
            <w:right w:val="none" w:sz="0" w:space="0" w:color="auto"/>
          </w:divBdr>
        </w:div>
        <w:div w:id="846092250">
          <w:marLeft w:val="0"/>
          <w:marRight w:val="0"/>
          <w:marTop w:val="0"/>
          <w:marBottom w:val="0"/>
          <w:divBdr>
            <w:top w:val="none" w:sz="0" w:space="0" w:color="auto"/>
            <w:left w:val="none" w:sz="0" w:space="0" w:color="auto"/>
            <w:bottom w:val="none" w:sz="0" w:space="0" w:color="auto"/>
            <w:right w:val="none" w:sz="0" w:space="0" w:color="auto"/>
          </w:divBdr>
        </w:div>
        <w:div w:id="1592352372">
          <w:marLeft w:val="0"/>
          <w:marRight w:val="0"/>
          <w:marTop w:val="0"/>
          <w:marBottom w:val="0"/>
          <w:divBdr>
            <w:top w:val="none" w:sz="0" w:space="0" w:color="auto"/>
            <w:left w:val="none" w:sz="0" w:space="0" w:color="auto"/>
            <w:bottom w:val="none" w:sz="0" w:space="0" w:color="auto"/>
            <w:right w:val="none" w:sz="0" w:space="0" w:color="auto"/>
          </w:divBdr>
        </w:div>
        <w:div w:id="976109961">
          <w:marLeft w:val="0"/>
          <w:marRight w:val="0"/>
          <w:marTop w:val="0"/>
          <w:marBottom w:val="0"/>
          <w:divBdr>
            <w:top w:val="none" w:sz="0" w:space="0" w:color="auto"/>
            <w:left w:val="none" w:sz="0" w:space="0" w:color="auto"/>
            <w:bottom w:val="none" w:sz="0" w:space="0" w:color="auto"/>
            <w:right w:val="none" w:sz="0" w:space="0" w:color="auto"/>
          </w:divBdr>
        </w:div>
        <w:div w:id="978072746">
          <w:marLeft w:val="0"/>
          <w:marRight w:val="0"/>
          <w:marTop w:val="0"/>
          <w:marBottom w:val="0"/>
          <w:divBdr>
            <w:top w:val="none" w:sz="0" w:space="0" w:color="auto"/>
            <w:left w:val="none" w:sz="0" w:space="0" w:color="auto"/>
            <w:bottom w:val="none" w:sz="0" w:space="0" w:color="auto"/>
            <w:right w:val="none" w:sz="0" w:space="0" w:color="auto"/>
          </w:divBdr>
        </w:div>
        <w:div w:id="2139642715">
          <w:marLeft w:val="0"/>
          <w:marRight w:val="0"/>
          <w:marTop w:val="0"/>
          <w:marBottom w:val="0"/>
          <w:divBdr>
            <w:top w:val="none" w:sz="0" w:space="0" w:color="auto"/>
            <w:left w:val="none" w:sz="0" w:space="0" w:color="auto"/>
            <w:bottom w:val="none" w:sz="0" w:space="0" w:color="auto"/>
            <w:right w:val="none" w:sz="0" w:space="0" w:color="auto"/>
          </w:divBdr>
        </w:div>
        <w:div w:id="1200358758">
          <w:marLeft w:val="0"/>
          <w:marRight w:val="0"/>
          <w:marTop w:val="0"/>
          <w:marBottom w:val="0"/>
          <w:divBdr>
            <w:top w:val="none" w:sz="0" w:space="0" w:color="auto"/>
            <w:left w:val="none" w:sz="0" w:space="0" w:color="auto"/>
            <w:bottom w:val="none" w:sz="0" w:space="0" w:color="auto"/>
            <w:right w:val="none" w:sz="0" w:space="0" w:color="auto"/>
          </w:divBdr>
        </w:div>
        <w:div w:id="754864326">
          <w:marLeft w:val="0"/>
          <w:marRight w:val="0"/>
          <w:marTop w:val="0"/>
          <w:marBottom w:val="0"/>
          <w:divBdr>
            <w:top w:val="none" w:sz="0" w:space="0" w:color="auto"/>
            <w:left w:val="none" w:sz="0" w:space="0" w:color="auto"/>
            <w:bottom w:val="none" w:sz="0" w:space="0" w:color="auto"/>
            <w:right w:val="none" w:sz="0" w:space="0" w:color="auto"/>
          </w:divBdr>
        </w:div>
        <w:div w:id="1710380077">
          <w:marLeft w:val="0"/>
          <w:marRight w:val="0"/>
          <w:marTop w:val="0"/>
          <w:marBottom w:val="0"/>
          <w:divBdr>
            <w:top w:val="none" w:sz="0" w:space="0" w:color="auto"/>
            <w:left w:val="none" w:sz="0" w:space="0" w:color="auto"/>
            <w:bottom w:val="none" w:sz="0" w:space="0" w:color="auto"/>
            <w:right w:val="none" w:sz="0" w:space="0" w:color="auto"/>
          </w:divBdr>
        </w:div>
        <w:div w:id="1409882142">
          <w:marLeft w:val="0"/>
          <w:marRight w:val="0"/>
          <w:marTop w:val="0"/>
          <w:marBottom w:val="0"/>
          <w:divBdr>
            <w:top w:val="none" w:sz="0" w:space="0" w:color="auto"/>
            <w:left w:val="none" w:sz="0" w:space="0" w:color="auto"/>
            <w:bottom w:val="none" w:sz="0" w:space="0" w:color="auto"/>
            <w:right w:val="none" w:sz="0" w:space="0" w:color="auto"/>
          </w:divBdr>
        </w:div>
        <w:div w:id="1145128520">
          <w:marLeft w:val="0"/>
          <w:marRight w:val="0"/>
          <w:marTop w:val="0"/>
          <w:marBottom w:val="0"/>
          <w:divBdr>
            <w:top w:val="none" w:sz="0" w:space="0" w:color="auto"/>
            <w:left w:val="none" w:sz="0" w:space="0" w:color="auto"/>
            <w:bottom w:val="none" w:sz="0" w:space="0" w:color="auto"/>
            <w:right w:val="none" w:sz="0" w:space="0" w:color="auto"/>
          </w:divBdr>
        </w:div>
        <w:div w:id="1627735383">
          <w:marLeft w:val="0"/>
          <w:marRight w:val="0"/>
          <w:marTop w:val="0"/>
          <w:marBottom w:val="0"/>
          <w:divBdr>
            <w:top w:val="none" w:sz="0" w:space="0" w:color="auto"/>
            <w:left w:val="none" w:sz="0" w:space="0" w:color="auto"/>
            <w:bottom w:val="none" w:sz="0" w:space="0" w:color="auto"/>
            <w:right w:val="none" w:sz="0" w:space="0" w:color="auto"/>
          </w:divBdr>
        </w:div>
        <w:div w:id="1027296951">
          <w:marLeft w:val="0"/>
          <w:marRight w:val="0"/>
          <w:marTop w:val="0"/>
          <w:marBottom w:val="0"/>
          <w:divBdr>
            <w:top w:val="none" w:sz="0" w:space="0" w:color="auto"/>
            <w:left w:val="none" w:sz="0" w:space="0" w:color="auto"/>
            <w:bottom w:val="none" w:sz="0" w:space="0" w:color="auto"/>
            <w:right w:val="none" w:sz="0" w:space="0" w:color="auto"/>
          </w:divBdr>
        </w:div>
        <w:div w:id="1635480100">
          <w:marLeft w:val="0"/>
          <w:marRight w:val="0"/>
          <w:marTop w:val="0"/>
          <w:marBottom w:val="0"/>
          <w:divBdr>
            <w:top w:val="none" w:sz="0" w:space="0" w:color="auto"/>
            <w:left w:val="none" w:sz="0" w:space="0" w:color="auto"/>
            <w:bottom w:val="none" w:sz="0" w:space="0" w:color="auto"/>
            <w:right w:val="none" w:sz="0" w:space="0" w:color="auto"/>
          </w:divBdr>
        </w:div>
        <w:div w:id="1734620724">
          <w:marLeft w:val="0"/>
          <w:marRight w:val="0"/>
          <w:marTop w:val="0"/>
          <w:marBottom w:val="0"/>
          <w:divBdr>
            <w:top w:val="none" w:sz="0" w:space="0" w:color="auto"/>
            <w:left w:val="none" w:sz="0" w:space="0" w:color="auto"/>
            <w:bottom w:val="none" w:sz="0" w:space="0" w:color="auto"/>
            <w:right w:val="none" w:sz="0" w:space="0" w:color="auto"/>
          </w:divBdr>
        </w:div>
        <w:div w:id="197553048">
          <w:marLeft w:val="0"/>
          <w:marRight w:val="0"/>
          <w:marTop w:val="0"/>
          <w:marBottom w:val="0"/>
          <w:divBdr>
            <w:top w:val="none" w:sz="0" w:space="0" w:color="auto"/>
            <w:left w:val="none" w:sz="0" w:space="0" w:color="auto"/>
            <w:bottom w:val="none" w:sz="0" w:space="0" w:color="auto"/>
            <w:right w:val="none" w:sz="0" w:space="0" w:color="auto"/>
          </w:divBdr>
        </w:div>
        <w:div w:id="1368489231">
          <w:marLeft w:val="0"/>
          <w:marRight w:val="0"/>
          <w:marTop w:val="0"/>
          <w:marBottom w:val="0"/>
          <w:divBdr>
            <w:top w:val="none" w:sz="0" w:space="0" w:color="auto"/>
            <w:left w:val="none" w:sz="0" w:space="0" w:color="auto"/>
            <w:bottom w:val="none" w:sz="0" w:space="0" w:color="auto"/>
            <w:right w:val="none" w:sz="0" w:space="0" w:color="auto"/>
          </w:divBdr>
        </w:div>
        <w:div w:id="1139497860">
          <w:marLeft w:val="0"/>
          <w:marRight w:val="0"/>
          <w:marTop w:val="0"/>
          <w:marBottom w:val="0"/>
          <w:divBdr>
            <w:top w:val="none" w:sz="0" w:space="0" w:color="auto"/>
            <w:left w:val="none" w:sz="0" w:space="0" w:color="auto"/>
            <w:bottom w:val="none" w:sz="0" w:space="0" w:color="auto"/>
            <w:right w:val="none" w:sz="0" w:space="0" w:color="auto"/>
          </w:divBdr>
        </w:div>
        <w:div w:id="2107726652">
          <w:marLeft w:val="0"/>
          <w:marRight w:val="0"/>
          <w:marTop w:val="0"/>
          <w:marBottom w:val="0"/>
          <w:divBdr>
            <w:top w:val="none" w:sz="0" w:space="0" w:color="auto"/>
            <w:left w:val="none" w:sz="0" w:space="0" w:color="auto"/>
            <w:bottom w:val="none" w:sz="0" w:space="0" w:color="auto"/>
            <w:right w:val="none" w:sz="0" w:space="0" w:color="auto"/>
          </w:divBdr>
        </w:div>
        <w:div w:id="485129526">
          <w:marLeft w:val="0"/>
          <w:marRight w:val="0"/>
          <w:marTop w:val="0"/>
          <w:marBottom w:val="0"/>
          <w:divBdr>
            <w:top w:val="none" w:sz="0" w:space="0" w:color="auto"/>
            <w:left w:val="none" w:sz="0" w:space="0" w:color="auto"/>
            <w:bottom w:val="none" w:sz="0" w:space="0" w:color="auto"/>
            <w:right w:val="none" w:sz="0" w:space="0" w:color="auto"/>
          </w:divBdr>
        </w:div>
        <w:div w:id="948272658">
          <w:marLeft w:val="0"/>
          <w:marRight w:val="0"/>
          <w:marTop w:val="0"/>
          <w:marBottom w:val="0"/>
          <w:divBdr>
            <w:top w:val="none" w:sz="0" w:space="0" w:color="auto"/>
            <w:left w:val="none" w:sz="0" w:space="0" w:color="auto"/>
            <w:bottom w:val="none" w:sz="0" w:space="0" w:color="auto"/>
            <w:right w:val="none" w:sz="0" w:space="0" w:color="auto"/>
          </w:divBdr>
        </w:div>
        <w:div w:id="727846216">
          <w:marLeft w:val="0"/>
          <w:marRight w:val="0"/>
          <w:marTop w:val="0"/>
          <w:marBottom w:val="0"/>
          <w:divBdr>
            <w:top w:val="none" w:sz="0" w:space="0" w:color="auto"/>
            <w:left w:val="none" w:sz="0" w:space="0" w:color="auto"/>
            <w:bottom w:val="none" w:sz="0" w:space="0" w:color="auto"/>
            <w:right w:val="none" w:sz="0" w:space="0" w:color="auto"/>
          </w:divBdr>
        </w:div>
        <w:div w:id="248084111">
          <w:marLeft w:val="0"/>
          <w:marRight w:val="0"/>
          <w:marTop w:val="0"/>
          <w:marBottom w:val="0"/>
          <w:divBdr>
            <w:top w:val="none" w:sz="0" w:space="0" w:color="auto"/>
            <w:left w:val="none" w:sz="0" w:space="0" w:color="auto"/>
            <w:bottom w:val="none" w:sz="0" w:space="0" w:color="auto"/>
            <w:right w:val="none" w:sz="0" w:space="0" w:color="auto"/>
          </w:divBdr>
        </w:div>
        <w:div w:id="1879734693">
          <w:marLeft w:val="0"/>
          <w:marRight w:val="0"/>
          <w:marTop w:val="0"/>
          <w:marBottom w:val="0"/>
          <w:divBdr>
            <w:top w:val="none" w:sz="0" w:space="0" w:color="auto"/>
            <w:left w:val="none" w:sz="0" w:space="0" w:color="auto"/>
            <w:bottom w:val="none" w:sz="0" w:space="0" w:color="auto"/>
            <w:right w:val="none" w:sz="0" w:space="0" w:color="auto"/>
          </w:divBdr>
        </w:div>
        <w:div w:id="1512835642">
          <w:marLeft w:val="0"/>
          <w:marRight w:val="0"/>
          <w:marTop w:val="0"/>
          <w:marBottom w:val="0"/>
          <w:divBdr>
            <w:top w:val="none" w:sz="0" w:space="0" w:color="auto"/>
            <w:left w:val="none" w:sz="0" w:space="0" w:color="auto"/>
            <w:bottom w:val="none" w:sz="0" w:space="0" w:color="auto"/>
            <w:right w:val="none" w:sz="0" w:space="0" w:color="auto"/>
          </w:divBdr>
        </w:div>
        <w:div w:id="1440299662">
          <w:marLeft w:val="0"/>
          <w:marRight w:val="0"/>
          <w:marTop w:val="0"/>
          <w:marBottom w:val="0"/>
          <w:divBdr>
            <w:top w:val="none" w:sz="0" w:space="0" w:color="auto"/>
            <w:left w:val="none" w:sz="0" w:space="0" w:color="auto"/>
            <w:bottom w:val="none" w:sz="0" w:space="0" w:color="auto"/>
            <w:right w:val="none" w:sz="0" w:space="0" w:color="auto"/>
          </w:divBdr>
        </w:div>
        <w:div w:id="1942645942">
          <w:marLeft w:val="0"/>
          <w:marRight w:val="0"/>
          <w:marTop w:val="0"/>
          <w:marBottom w:val="0"/>
          <w:divBdr>
            <w:top w:val="none" w:sz="0" w:space="0" w:color="auto"/>
            <w:left w:val="none" w:sz="0" w:space="0" w:color="auto"/>
            <w:bottom w:val="none" w:sz="0" w:space="0" w:color="auto"/>
            <w:right w:val="none" w:sz="0" w:space="0" w:color="auto"/>
          </w:divBdr>
        </w:div>
        <w:div w:id="754475704">
          <w:marLeft w:val="0"/>
          <w:marRight w:val="0"/>
          <w:marTop w:val="0"/>
          <w:marBottom w:val="0"/>
          <w:divBdr>
            <w:top w:val="none" w:sz="0" w:space="0" w:color="auto"/>
            <w:left w:val="none" w:sz="0" w:space="0" w:color="auto"/>
            <w:bottom w:val="none" w:sz="0" w:space="0" w:color="auto"/>
            <w:right w:val="none" w:sz="0" w:space="0" w:color="auto"/>
          </w:divBdr>
        </w:div>
        <w:div w:id="1496726918">
          <w:marLeft w:val="0"/>
          <w:marRight w:val="0"/>
          <w:marTop w:val="0"/>
          <w:marBottom w:val="0"/>
          <w:divBdr>
            <w:top w:val="none" w:sz="0" w:space="0" w:color="auto"/>
            <w:left w:val="none" w:sz="0" w:space="0" w:color="auto"/>
            <w:bottom w:val="none" w:sz="0" w:space="0" w:color="auto"/>
            <w:right w:val="none" w:sz="0" w:space="0" w:color="auto"/>
          </w:divBdr>
        </w:div>
        <w:div w:id="1474181180">
          <w:marLeft w:val="0"/>
          <w:marRight w:val="0"/>
          <w:marTop w:val="0"/>
          <w:marBottom w:val="0"/>
          <w:divBdr>
            <w:top w:val="none" w:sz="0" w:space="0" w:color="auto"/>
            <w:left w:val="none" w:sz="0" w:space="0" w:color="auto"/>
            <w:bottom w:val="none" w:sz="0" w:space="0" w:color="auto"/>
            <w:right w:val="none" w:sz="0" w:space="0" w:color="auto"/>
          </w:divBdr>
        </w:div>
        <w:div w:id="1998922668">
          <w:marLeft w:val="0"/>
          <w:marRight w:val="0"/>
          <w:marTop w:val="0"/>
          <w:marBottom w:val="0"/>
          <w:divBdr>
            <w:top w:val="none" w:sz="0" w:space="0" w:color="auto"/>
            <w:left w:val="none" w:sz="0" w:space="0" w:color="auto"/>
            <w:bottom w:val="none" w:sz="0" w:space="0" w:color="auto"/>
            <w:right w:val="none" w:sz="0" w:space="0" w:color="auto"/>
          </w:divBdr>
        </w:div>
        <w:div w:id="383258511">
          <w:marLeft w:val="0"/>
          <w:marRight w:val="0"/>
          <w:marTop w:val="0"/>
          <w:marBottom w:val="0"/>
          <w:divBdr>
            <w:top w:val="none" w:sz="0" w:space="0" w:color="auto"/>
            <w:left w:val="none" w:sz="0" w:space="0" w:color="auto"/>
            <w:bottom w:val="none" w:sz="0" w:space="0" w:color="auto"/>
            <w:right w:val="none" w:sz="0" w:space="0" w:color="auto"/>
          </w:divBdr>
        </w:div>
        <w:div w:id="1525170028">
          <w:marLeft w:val="0"/>
          <w:marRight w:val="0"/>
          <w:marTop w:val="0"/>
          <w:marBottom w:val="0"/>
          <w:divBdr>
            <w:top w:val="none" w:sz="0" w:space="0" w:color="auto"/>
            <w:left w:val="none" w:sz="0" w:space="0" w:color="auto"/>
            <w:bottom w:val="none" w:sz="0" w:space="0" w:color="auto"/>
            <w:right w:val="none" w:sz="0" w:space="0" w:color="auto"/>
          </w:divBdr>
        </w:div>
        <w:div w:id="870147007">
          <w:marLeft w:val="0"/>
          <w:marRight w:val="0"/>
          <w:marTop w:val="0"/>
          <w:marBottom w:val="0"/>
          <w:divBdr>
            <w:top w:val="none" w:sz="0" w:space="0" w:color="auto"/>
            <w:left w:val="none" w:sz="0" w:space="0" w:color="auto"/>
            <w:bottom w:val="none" w:sz="0" w:space="0" w:color="auto"/>
            <w:right w:val="none" w:sz="0" w:space="0" w:color="auto"/>
          </w:divBdr>
        </w:div>
        <w:div w:id="954016961">
          <w:marLeft w:val="0"/>
          <w:marRight w:val="0"/>
          <w:marTop w:val="0"/>
          <w:marBottom w:val="0"/>
          <w:divBdr>
            <w:top w:val="none" w:sz="0" w:space="0" w:color="auto"/>
            <w:left w:val="none" w:sz="0" w:space="0" w:color="auto"/>
            <w:bottom w:val="none" w:sz="0" w:space="0" w:color="auto"/>
            <w:right w:val="none" w:sz="0" w:space="0" w:color="auto"/>
          </w:divBdr>
        </w:div>
        <w:div w:id="534346257">
          <w:marLeft w:val="0"/>
          <w:marRight w:val="0"/>
          <w:marTop w:val="0"/>
          <w:marBottom w:val="0"/>
          <w:divBdr>
            <w:top w:val="none" w:sz="0" w:space="0" w:color="auto"/>
            <w:left w:val="none" w:sz="0" w:space="0" w:color="auto"/>
            <w:bottom w:val="none" w:sz="0" w:space="0" w:color="auto"/>
            <w:right w:val="none" w:sz="0" w:space="0" w:color="auto"/>
          </w:divBdr>
        </w:div>
        <w:div w:id="112553116">
          <w:marLeft w:val="0"/>
          <w:marRight w:val="0"/>
          <w:marTop w:val="0"/>
          <w:marBottom w:val="0"/>
          <w:divBdr>
            <w:top w:val="none" w:sz="0" w:space="0" w:color="auto"/>
            <w:left w:val="none" w:sz="0" w:space="0" w:color="auto"/>
            <w:bottom w:val="none" w:sz="0" w:space="0" w:color="auto"/>
            <w:right w:val="none" w:sz="0" w:space="0" w:color="auto"/>
          </w:divBdr>
        </w:div>
        <w:div w:id="955525037">
          <w:marLeft w:val="0"/>
          <w:marRight w:val="0"/>
          <w:marTop w:val="0"/>
          <w:marBottom w:val="0"/>
          <w:divBdr>
            <w:top w:val="none" w:sz="0" w:space="0" w:color="auto"/>
            <w:left w:val="none" w:sz="0" w:space="0" w:color="auto"/>
            <w:bottom w:val="none" w:sz="0" w:space="0" w:color="auto"/>
            <w:right w:val="none" w:sz="0" w:space="0" w:color="auto"/>
          </w:divBdr>
        </w:div>
        <w:div w:id="487748208">
          <w:marLeft w:val="0"/>
          <w:marRight w:val="0"/>
          <w:marTop w:val="0"/>
          <w:marBottom w:val="0"/>
          <w:divBdr>
            <w:top w:val="none" w:sz="0" w:space="0" w:color="auto"/>
            <w:left w:val="none" w:sz="0" w:space="0" w:color="auto"/>
            <w:bottom w:val="none" w:sz="0" w:space="0" w:color="auto"/>
            <w:right w:val="none" w:sz="0" w:space="0" w:color="auto"/>
          </w:divBdr>
        </w:div>
        <w:div w:id="1849098284">
          <w:marLeft w:val="0"/>
          <w:marRight w:val="0"/>
          <w:marTop w:val="0"/>
          <w:marBottom w:val="0"/>
          <w:divBdr>
            <w:top w:val="none" w:sz="0" w:space="0" w:color="auto"/>
            <w:left w:val="none" w:sz="0" w:space="0" w:color="auto"/>
            <w:bottom w:val="none" w:sz="0" w:space="0" w:color="auto"/>
            <w:right w:val="none" w:sz="0" w:space="0" w:color="auto"/>
          </w:divBdr>
        </w:div>
        <w:div w:id="760882290">
          <w:marLeft w:val="0"/>
          <w:marRight w:val="0"/>
          <w:marTop w:val="0"/>
          <w:marBottom w:val="0"/>
          <w:divBdr>
            <w:top w:val="none" w:sz="0" w:space="0" w:color="auto"/>
            <w:left w:val="none" w:sz="0" w:space="0" w:color="auto"/>
            <w:bottom w:val="none" w:sz="0" w:space="0" w:color="auto"/>
            <w:right w:val="none" w:sz="0" w:space="0" w:color="auto"/>
          </w:divBdr>
        </w:div>
        <w:div w:id="897738585">
          <w:marLeft w:val="0"/>
          <w:marRight w:val="0"/>
          <w:marTop w:val="0"/>
          <w:marBottom w:val="0"/>
          <w:divBdr>
            <w:top w:val="none" w:sz="0" w:space="0" w:color="auto"/>
            <w:left w:val="none" w:sz="0" w:space="0" w:color="auto"/>
            <w:bottom w:val="none" w:sz="0" w:space="0" w:color="auto"/>
            <w:right w:val="none" w:sz="0" w:space="0" w:color="auto"/>
          </w:divBdr>
        </w:div>
        <w:div w:id="1856114291">
          <w:marLeft w:val="0"/>
          <w:marRight w:val="0"/>
          <w:marTop w:val="0"/>
          <w:marBottom w:val="0"/>
          <w:divBdr>
            <w:top w:val="none" w:sz="0" w:space="0" w:color="auto"/>
            <w:left w:val="none" w:sz="0" w:space="0" w:color="auto"/>
            <w:bottom w:val="none" w:sz="0" w:space="0" w:color="auto"/>
            <w:right w:val="none" w:sz="0" w:space="0" w:color="auto"/>
          </w:divBdr>
        </w:div>
        <w:div w:id="1702629843">
          <w:marLeft w:val="0"/>
          <w:marRight w:val="0"/>
          <w:marTop w:val="0"/>
          <w:marBottom w:val="0"/>
          <w:divBdr>
            <w:top w:val="none" w:sz="0" w:space="0" w:color="auto"/>
            <w:left w:val="none" w:sz="0" w:space="0" w:color="auto"/>
            <w:bottom w:val="none" w:sz="0" w:space="0" w:color="auto"/>
            <w:right w:val="none" w:sz="0" w:space="0" w:color="auto"/>
          </w:divBdr>
        </w:div>
        <w:div w:id="1267275601">
          <w:marLeft w:val="0"/>
          <w:marRight w:val="0"/>
          <w:marTop w:val="0"/>
          <w:marBottom w:val="0"/>
          <w:divBdr>
            <w:top w:val="none" w:sz="0" w:space="0" w:color="auto"/>
            <w:left w:val="none" w:sz="0" w:space="0" w:color="auto"/>
            <w:bottom w:val="none" w:sz="0" w:space="0" w:color="auto"/>
            <w:right w:val="none" w:sz="0" w:space="0" w:color="auto"/>
          </w:divBdr>
        </w:div>
        <w:div w:id="2094431413">
          <w:marLeft w:val="0"/>
          <w:marRight w:val="0"/>
          <w:marTop w:val="0"/>
          <w:marBottom w:val="0"/>
          <w:divBdr>
            <w:top w:val="none" w:sz="0" w:space="0" w:color="auto"/>
            <w:left w:val="none" w:sz="0" w:space="0" w:color="auto"/>
            <w:bottom w:val="none" w:sz="0" w:space="0" w:color="auto"/>
            <w:right w:val="none" w:sz="0" w:space="0" w:color="auto"/>
          </w:divBdr>
        </w:div>
        <w:div w:id="1223255760">
          <w:marLeft w:val="0"/>
          <w:marRight w:val="0"/>
          <w:marTop w:val="0"/>
          <w:marBottom w:val="0"/>
          <w:divBdr>
            <w:top w:val="none" w:sz="0" w:space="0" w:color="auto"/>
            <w:left w:val="none" w:sz="0" w:space="0" w:color="auto"/>
            <w:bottom w:val="none" w:sz="0" w:space="0" w:color="auto"/>
            <w:right w:val="none" w:sz="0" w:space="0" w:color="auto"/>
          </w:divBdr>
        </w:div>
        <w:div w:id="1890531397">
          <w:marLeft w:val="0"/>
          <w:marRight w:val="0"/>
          <w:marTop w:val="0"/>
          <w:marBottom w:val="0"/>
          <w:divBdr>
            <w:top w:val="none" w:sz="0" w:space="0" w:color="auto"/>
            <w:left w:val="none" w:sz="0" w:space="0" w:color="auto"/>
            <w:bottom w:val="none" w:sz="0" w:space="0" w:color="auto"/>
            <w:right w:val="none" w:sz="0" w:space="0" w:color="auto"/>
          </w:divBdr>
        </w:div>
        <w:div w:id="1508590819">
          <w:marLeft w:val="0"/>
          <w:marRight w:val="0"/>
          <w:marTop w:val="0"/>
          <w:marBottom w:val="0"/>
          <w:divBdr>
            <w:top w:val="none" w:sz="0" w:space="0" w:color="auto"/>
            <w:left w:val="none" w:sz="0" w:space="0" w:color="auto"/>
            <w:bottom w:val="none" w:sz="0" w:space="0" w:color="auto"/>
            <w:right w:val="none" w:sz="0" w:space="0" w:color="auto"/>
          </w:divBdr>
        </w:div>
        <w:div w:id="1649627364">
          <w:marLeft w:val="0"/>
          <w:marRight w:val="0"/>
          <w:marTop w:val="0"/>
          <w:marBottom w:val="0"/>
          <w:divBdr>
            <w:top w:val="none" w:sz="0" w:space="0" w:color="auto"/>
            <w:left w:val="none" w:sz="0" w:space="0" w:color="auto"/>
            <w:bottom w:val="none" w:sz="0" w:space="0" w:color="auto"/>
            <w:right w:val="none" w:sz="0" w:space="0" w:color="auto"/>
          </w:divBdr>
        </w:div>
        <w:div w:id="1375813727">
          <w:marLeft w:val="0"/>
          <w:marRight w:val="0"/>
          <w:marTop w:val="0"/>
          <w:marBottom w:val="0"/>
          <w:divBdr>
            <w:top w:val="none" w:sz="0" w:space="0" w:color="auto"/>
            <w:left w:val="none" w:sz="0" w:space="0" w:color="auto"/>
            <w:bottom w:val="none" w:sz="0" w:space="0" w:color="auto"/>
            <w:right w:val="none" w:sz="0" w:space="0" w:color="auto"/>
          </w:divBdr>
        </w:div>
        <w:div w:id="181404957">
          <w:marLeft w:val="0"/>
          <w:marRight w:val="0"/>
          <w:marTop w:val="0"/>
          <w:marBottom w:val="0"/>
          <w:divBdr>
            <w:top w:val="none" w:sz="0" w:space="0" w:color="auto"/>
            <w:left w:val="none" w:sz="0" w:space="0" w:color="auto"/>
            <w:bottom w:val="none" w:sz="0" w:space="0" w:color="auto"/>
            <w:right w:val="none" w:sz="0" w:space="0" w:color="auto"/>
          </w:divBdr>
        </w:div>
        <w:div w:id="1137339799">
          <w:marLeft w:val="0"/>
          <w:marRight w:val="0"/>
          <w:marTop w:val="0"/>
          <w:marBottom w:val="0"/>
          <w:divBdr>
            <w:top w:val="none" w:sz="0" w:space="0" w:color="auto"/>
            <w:left w:val="none" w:sz="0" w:space="0" w:color="auto"/>
            <w:bottom w:val="none" w:sz="0" w:space="0" w:color="auto"/>
            <w:right w:val="none" w:sz="0" w:space="0" w:color="auto"/>
          </w:divBdr>
        </w:div>
        <w:div w:id="1443375174">
          <w:marLeft w:val="0"/>
          <w:marRight w:val="0"/>
          <w:marTop w:val="0"/>
          <w:marBottom w:val="0"/>
          <w:divBdr>
            <w:top w:val="none" w:sz="0" w:space="0" w:color="auto"/>
            <w:left w:val="none" w:sz="0" w:space="0" w:color="auto"/>
            <w:bottom w:val="none" w:sz="0" w:space="0" w:color="auto"/>
            <w:right w:val="none" w:sz="0" w:space="0" w:color="auto"/>
          </w:divBdr>
        </w:div>
        <w:div w:id="385683063">
          <w:marLeft w:val="0"/>
          <w:marRight w:val="0"/>
          <w:marTop w:val="0"/>
          <w:marBottom w:val="0"/>
          <w:divBdr>
            <w:top w:val="none" w:sz="0" w:space="0" w:color="auto"/>
            <w:left w:val="none" w:sz="0" w:space="0" w:color="auto"/>
            <w:bottom w:val="none" w:sz="0" w:space="0" w:color="auto"/>
            <w:right w:val="none" w:sz="0" w:space="0" w:color="auto"/>
          </w:divBdr>
        </w:div>
        <w:div w:id="33892348">
          <w:marLeft w:val="0"/>
          <w:marRight w:val="0"/>
          <w:marTop w:val="0"/>
          <w:marBottom w:val="0"/>
          <w:divBdr>
            <w:top w:val="none" w:sz="0" w:space="0" w:color="auto"/>
            <w:left w:val="none" w:sz="0" w:space="0" w:color="auto"/>
            <w:bottom w:val="none" w:sz="0" w:space="0" w:color="auto"/>
            <w:right w:val="none" w:sz="0" w:space="0" w:color="auto"/>
          </w:divBdr>
        </w:div>
        <w:div w:id="282424275">
          <w:marLeft w:val="0"/>
          <w:marRight w:val="0"/>
          <w:marTop w:val="0"/>
          <w:marBottom w:val="0"/>
          <w:divBdr>
            <w:top w:val="none" w:sz="0" w:space="0" w:color="auto"/>
            <w:left w:val="none" w:sz="0" w:space="0" w:color="auto"/>
            <w:bottom w:val="none" w:sz="0" w:space="0" w:color="auto"/>
            <w:right w:val="none" w:sz="0" w:space="0" w:color="auto"/>
          </w:divBdr>
        </w:div>
        <w:div w:id="2134710633">
          <w:marLeft w:val="0"/>
          <w:marRight w:val="0"/>
          <w:marTop w:val="0"/>
          <w:marBottom w:val="0"/>
          <w:divBdr>
            <w:top w:val="none" w:sz="0" w:space="0" w:color="auto"/>
            <w:left w:val="none" w:sz="0" w:space="0" w:color="auto"/>
            <w:bottom w:val="none" w:sz="0" w:space="0" w:color="auto"/>
            <w:right w:val="none" w:sz="0" w:space="0" w:color="auto"/>
          </w:divBdr>
        </w:div>
        <w:div w:id="1414858733">
          <w:marLeft w:val="0"/>
          <w:marRight w:val="0"/>
          <w:marTop w:val="0"/>
          <w:marBottom w:val="0"/>
          <w:divBdr>
            <w:top w:val="none" w:sz="0" w:space="0" w:color="auto"/>
            <w:left w:val="none" w:sz="0" w:space="0" w:color="auto"/>
            <w:bottom w:val="none" w:sz="0" w:space="0" w:color="auto"/>
            <w:right w:val="none" w:sz="0" w:space="0" w:color="auto"/>
          </w:divBdr>
        </w:div>
        <w:div w:id="539053019">
          <w:marLeft w:val="0"/>
          <w:marRight w:val="0"/>
          <w:marTop w:val="0"/>
          <w:marBottom w:val="0"/>
          <w:divBdr>
            <w:top w:val="none" w:sz="0" w:space="0" w:color="auto"/>
            <w:left w:val="none" w:sz="0" w:space="0" w:color="auto"/>
            <w:bottom w:val="none" w:sz="0" w:space="0" w:color="auto"/>
            <w:right w:val="none" w:sz="0" w:space="0" w:color="auto"/>
          </w:divBdr>
        </w:div>
        <w:div w:id="830953131">
          <w:marLeft w:val="0"/>
          <w:marRight w:val="0"/>
          <w:marTop w:val="0"/>
          <w:marBottom w:val="0"/>
          <w:divBdr>
            <w:top w:val="none" w:sz="0" w:space="0" w:color="auto"/>
            <w:left w:val="none" w:sz="0" w:space="0" w:color="auto"/>
            <w:bottom w:val="none" w:sz="0" w:space="0" w:color="auto"/>
            <w:right w:val="none" w:sz="0" w:space="0" w:color="auto"/>
          </w:divBdr>
        </w:div>
        <w:div w:id="1974676379">
          <w:marLeft w:val="0"/>
          <w:marRight w:val="0"/>
          <w:marTop w:val="0"/>
          <w:marBottom w:val="0"/>
          <w:divBdr>
            <w:top w:val="none" w:sz="0" w:space="0" w:color="auto"/>
            <w:left w:val="none" w:sz="0" w:space="0" w:color="auto"/>
            <w:bottom w:val="none" w:sz="0" w:space="0" w:color="auto"/>
            <w:right w:val="none" w:sz="0" w:space="0" w:color="auto"/>
          </w:divBdr>
        </w:div>
        <w:div w:id="1662269042">
          <w:marLeft w:val="0"/>
          <w:marRight w:val="0"/>
          <w:marTop w:val="0"/>
          <w:marBottom w:val="0"/>
          <w:divBdr>
            <w:top w:val="none" w:sz="0" w:space="0" w:color="auto"/>
            <w:left w:val="none" w:sz="0" w:space="0" w:color="auto"/>
            <w:bottom w:val="none" w:sz="0" w:space="0" w:color="auto"/>
            <w:right w:val="none" w:sz="0" w:space="0" w:color="auto"/>
          </w:divBdr>
        </w:div>
        <w:div w:id="1152719019">
          <w:marLeft w:val="0"/>
          <w:marRight w:val="0"/>
          <w:marTop w:val="0"/>
          <w:marBottom w:val="0"/>
          <w:divBdr>
            <w:top w:val="none" w:sz="0" w:space="0" w:color="auto"/>
            <w:left w:val="none" w:sz="0" w:space="0" w:color="auto"/>
            <w:bottom w:val="none" w:sz="0" w:space="0" w:color="auto"/>
            <w:right w:val="none" w:sz="0" w:space="0" w:color="auto"/>
          </w:divBdr>
        </w:div>
        <w:div w:id="1942298617">
          <w:marLeft w:val="0"/>
          <w:marRight w:val="0"/>
          <w:marTop w:val="0"/>
          <w:marBottom w:val="0"/>
          <w:divBdr>
            <w:top w:val="none" w:sz="0" w:space="0" w:color="auto"/>
            <w:left w:val="none" w:sz="0" w:space="0" w:color="auto"/>
            <w:bottom w:val="none" w:sz="0" w:space="0" w:color="auto"/>
            <w:right w:val="none" w:sz="0" w:space="0" w:color="auto"/>
          </w:divBdr>
        </w:div>
        <w:div w:id="458571905">
          <w:marLeft w:val="0"/>
          <w:marRight w:val="0"/>
          <w:marTop w:val="0"/>
          <w:marBottom w:val="0"/>
          <w:divBdr>
            <w:top w:val="none" w:sz="0" w:space="0" w:color="auto"/>
            <w:left w:val="none" w:sz="0" w:space="0" w:color="auto"/>
            <w:bottom w:val="none" w:sz="0" w:space="0" w:color="auto"/>
            <w:right w:val="none" w:sz="0" w:space="0" w:color="auto"/>
          </w:divBdr>
        </w:div>
        <w:div w:id="1044057026">
          <w:marLeft w:val="0"/>
          <w:marRight w:val="0"/>
          <w:marTop w:val="0"/>
          <w:marBottom w:val="0"/>
          <w:divBdr>
            <w:top w:val="none" w:sz="0" w:space="0" w:color="auto"/>
            <w:left w:val="none" w:sz="0" w:space="0" w:color="auto"/>
            <w:bottom w:val="none" w:sz="0" w:space="0" w:color="auto"/>
            <w:right w:val="none" w:sz="0" w:space="0" w:color="auto"/>
          </w:divBdr>
        </w:div>
        <w:div w:id="568729382">
          <w:marLeft w:val="0"/>
          <w:marRight w:val="0"/>
          <w:marTop w:val="0"/>
          <w:marBottom w:val="0"/>
          <w:divBdr>
            <w:top w:val="none" w:sz="0" w:space="0" w:color="auto"/>
            <w:left w:val="none" w:sz="0" w:space="0" w:color="auto"/>
            <w:bottom w:val="none" w:sz="0" w:space="0" w:color="auto"/>
            <w:right w:val="none" w:sz="0" w:space="0" w:color="auto"/>
          </w:divBdr>
        </w:div>
        <w:div w:id="167446393">
          <w:marLeft w:val="0"/>
          <w:marRight w:val="0"/>
          <w:marTop w:val="0"/>
          <w:marBottom w:val="0"/>
          <w:divBdr>
            <w:top w:val="none" w:sz="0" w:space="0" w:color="auto"/>
            <w:left w:val="none" w:sz="0" w:space="0" w:color="auto"/>
            <w:bottom w:val="none" w:sz="0" w:space="0" w:color="auto"/>
            <w:right w:val="none" w:sz="0" w:space="0" w:color="auto"/>
          </w:divBdr>
        </w:div>
        <w:div w:id="757096653">
          <w:marLeft w:val="0"/>
          <w:marRight w:val="0"/>
          <w:marTop w:val="0"/>
          <w:marBottom w:val="0"/>
          <w:divBdr>
            <w:top w:val="none" w:sz="0" w:space="0" w:color="auto"/>
            <w:left w:val="none" w:sz="0" w:space="0" w:color="auto"/>
            <w:bottom w:val="none" w:sz="0" w:space="0" w:color="auto"/>
            <w:right w:val="none" w:sz="0" w:space="0" w:color="auto"/>
          </w:divBdr>
        </w:div>
        <w:div w:id="1136143846">
          <w:marLeft w:val="0"/>
          <w:marRight w:val="0"/>
          <w:marTop w:val="0"/>
          <w:marBottom w:val="0"/>
          <w:divBdr>
            <w:top w:val="none" w:sz="0" w:space="0" w:color="auto"/>
            <w:left w:val="none" w:sz="0" w:space="0" w:color="auto"/>
            <w:bottom w:val="none" w:sz="0" w:space="0" w:color="auto"/>
            <w:right w:val="none" w:sz="0" w:space="0" w:color="auto"/>
          </w:divBdr>
        </w:div>
        <w:div w:id="1510214940">
          <w:marLeft w:val="0"/>
          <w:marRight w:val="0"/>
          <w:marTop w:val="0"/>
          <w:marBottom w:val="0"/>
          <w:divBdr>
            <w:top w:val="none" w:sz="0" w:space="0" w:color="auto"/>
            <w:left w:val="none" w:sz="0" w:space="0" w:color="auto"/>
            <w:bottom w:val="none" w:sz="0" w:space="0" w:color="auto"/>
            <w:right w:val="none" w:sz="0" w:space="0" w:color="auto"/>
          </w:divBdr>
        </w:div>
        <w:div w:id="1951204303">
          <w:marLeft w:val="0"/>
          <w:marRight w:val="0"/>
          <w:marTop w:val="0"/>
          <w:marBottom w:val="0"/>
          <w:divBdr>
            <w:top w:val="none" w:sz="0" w:space="0" w:color="auto"/>
            <w:left w:val="none" w:sz="0" w:space="0" w:color="auto"/>
            <w:bottom w:val="none" w:sz="0" w:space="0" w:color="auto"/>
            <w:right w:val="none" w:sz="0" w:space="0" w:color="auto"/>
          </w:divBdr>
        </w:div>
        <w:div w:id="337851240">
          <w:marLeft w:val="0"/>
          <w:marRight w:val="0"/>
          <w:marTop w:val="0"/>
          <w:marBottom w:val="0"/>
          <w:divBdr>
            <w:top w:val="none" w:sz="0" w:space="0" w:color="auto"/>
            <w:left w:val="none" w:sz="0" w:space="0" w:color="auto"/>
            <w:bottom w:val="none" w:sz="0" w:space="0" w:color="auto"/>
            <w:right w:val="none" w:sz="0" w:space="0" w:color="auto"/>
          </w:divBdr>
        </w:div>
        <w:div w:id="686446179">
          <w:marLeft w:val="0"/>
          <w:marRight w:val="0"/>
          <w:marTop w:val="0"/>
          <w:marBottom w:val="0"/>
          <w:divBdr>
            <w:top w:val="none" w:sz="0" w:space="0" w:color="auto"/>
            <w:left w:val="none" w:sz="0" w:space="0" w:color="auto"/>
            <w:bottom w:val="none" w:sz="0" w:space="0" w:color="auto"/>
            <w:right w:val="none" w:sz="0" w:space="0" w:color="auto"/>
          </w:divBdr>
        </w:div>
        <w:div w:id="1042635990">
          <w:marLeft w:val="0"/>
          <w:marRight w:val="0"/>
          <w:marTop w:val="0"/>
          <w:marBottom w:val="0"/>
          <w:divBdr>
            <w:top w:val="none" w:sz="0" w:space="0" w:color="auto"/>
            <w:left w:val="none" w:sz="0" w:space="0" w:color="auto"/>
            <w:bottom w:val="none" w:sz="0" w:space="0" w:color="auto"/>
            <w:right w:val="none" w:sz="0" w:space="0" w:color="auto"/>
          </w:divBdr>
        </w:div>
        <w:div w:id="517620029">
          <w:marLeft w:val="0"/>
          <w:marRight w:val="0"/>
          <w:marTop w:val="0"/>
          <w:marBottom w:val="0"/>
          <w:divBdr>
            <w:top w:val="none" w:sz="0" w:space="0" w:color="auto"/>
            <w:left w:val="none" w:sz="0" w:space="0" w:color="auto"/>
            <w:bottom w:val="none" w:sz="0" w:space="0" w:color="auto"/>
            <w:right w:val="none" w:sz="0" w:space="0" w:color="auto"/>
          </w:divBdr>
        </w:div>
        <w:div w:id="1482426639">
          <w:marLeft w:val="0"/>
          <w:marRight w:val="0"/>
          <w:marTop w:val="0"/>
          <w:marBottom w:val="0"/>
          <w:divBdr>
            <w:top w:val="none" w:sz="0" w:space="0" w:color="auto"/>
            <w:left w:val="none" w:sz="0" w:space="0" w:color="auto"/>
            <w:bottom w:val="none" w:sz="0" w:space="0" w:color="auto"/>
            <w:right w:val="none" w:sz="0" w:space="0" w:color="auto"/>
          </w:divBdr>
        </w:div>
        <w:div w:id="166988651">
          <w:marLeft w:val="0"/>
          <w:marRight w:val="0"/>
          <w:marTop w:val="0"/>
          <w:marBottom w:val="0"/>
          <w:divBdr>
            <w:top w:val="none" w:sz="0" w:space="0" w:color="auto"/>
            <w:left w:val="none" w:sz="0" w:space="0" w:color="auto"/>
            <w:bottom w:val="none" w:sz="0" w:space="0" w:color="auto"/>
            <w:right w:val="none" w:sz="0" w:space="0" w:color="auto"/>
          </w:divBdr>
        </w:div>
        <w:div w:id="425351471">
          <w:marLeft w:val="0"/>
          <w:marRight w:val="0"/>
          <w:marTop w:val="0"/>
          <w:marBottom w:val="0"/>
          <w:divBdr>
            <w:top w:val="none" w:sz="0" w:space="0" w:color="auto"/>
            <w:left w:val="none" w:sz="0" w:space="0" w:color="auto"/>
            <w:bottom w:val="none" w:sz="0" w:space="0" w:color="auto"/>
            <w:right w:val="none" w:sz="0" w:space="0" w:color="auto"/>
          </w:divBdr>
        </w:div>
        <w:div w:id="1938321364">
          <w:marLeft w:val="0"/>
          <w:marRight w:val="0"/>
          <w:marTop w:val="0"/>
          <w:marBottom w:val="0"/>
          <w:divBdr>
            <w:top w:val="none" w:sz="0" w:space="0" w:color="auto"/>
            <w:left w:val="none" w:sz="0" w:space="0" w:color="auto"/>
            <w:bottom w:val="none" w:sz="0" w:space="0" w:color="auto"/>
            <w:right w:val="none" w:sz="0" w:space="0" w:color="auto"/>
          </w:divBdr>
        </w:div>
        <w:div w:id="986394178">
          <w:marLeft w:val="0"/>
          <w:marRight w:val="0"/>
          <w:marTop w:val="0"/>
          <w:marBottom w:val="0"/>
          <w:divBdr>
            <w:top w:val="none" w:sz="0" w:space="0" w:color="auto"/>
            <w:left w:val="none" w:sz="0" w:space="0" w:color="auto"/>
            <w:bottom w:val="none" w:sz="0" w:space="0" w:color="auto"/>
            <w:right w:val="none" w:sz="0" w:space="0" w:color="auto"/>
          </w:divBdr>
        </w:div>
        <w:div w:id="650795514">
          <w:marLeft w:val="0"/>
          <w:marRight w:val="0"/>
          <w:marTop w:val="0"/>
          <w:marBottom w:val="0"/>
          <w:divBdr>
            <w:top w:val="none" w:sz="0" w:space="0" w:color="auto"/>
            <w:left w:val="none" w:sz="0" w:space="0" w:color="auto"/>
            <w:bottom w:val="none" w:sz="0" w:space="0" w:color="auto"/>
            <w:right w:val="none" w:sz="0" w:space="0" w:color="auto"/>
          </w:divBdr>
        </w:div>
        <w:div w:id="1746295478">
          <w:marLeft w:val="0"/>
          <w:marRight w:val="0"/>
          <w:marTop w:val="0"/>
          <w:marBottom w:val="0"/>
          <w:divBdr>
            <w:top w:val="none" w:sz="0" w:space="0" w:color="auto"/>
            <w:left w:val="none" w:sz="0" w:space="0" w:color="auto"/>
            <w:bottom w:val="none" w:sz="0" w:space="0" w:color="auto"/>
            <w:right w:val="none" w:sz="0" w:space="0" w:color="auto"/>
          </w:divBdr>
        </w:div>
        <w:div w:id="153448886">
          <w:marLeft w:val="0"/>
          <w:marRight w:val="0"/>
          <w:marTop w:val="0"/>
          <w:marBottom w:val="0"/>
          <w:divBdr>
            <w:top w:val="none" w:sz="0" w:space="0" w:color="auto"/>
            <w:left w:val="none" w:sz="0" w:space="0" w:color="auto"/>
            <w:bottom w:val="none" w:sz="0" w:space="0" w:color="auto"/>
            <w:right w:val="none" w:sz="0" w:space="0" w:color="auto"/>
          </w:divBdr>
        </w:div>
        <w:div w:id="255528788">
          <w:marLeft w:val="0"/>
          <w:marRight w:val="0"/>
          <w:marTop w:val="0"/>
          <w:marBottom w:val="0"/>
          <w:divBdr>
            <w:top w:val="none" w:sz="0" w:space="0" w:color="auto"/>
            <w:left w:val="none" w:sz="0" w:space="0" w:color="auto"/>
            <w:bottom w:val="none" w:sz="0" w:space="0" w:color="auto"/>
            <w:right w:val="none" w:sz="0" w:space="0" w:color="auto"/>
          </w:divBdr>
        </w:div>
        <w:div w:id="150755704">
          <w:marLeft w:val="0"/>
          <w:marRight w:val="0"/>
          <w:marTop w:val="0"/>
          <w:marBottom w:val="0"/>
          <w:divBdr>
            <w:top w:val="none" w:sz="0" w:space="0" w:color="auto"/>
            <w:left w:val="none" w:sz="0" w:space="0" w:color="auto"/>
            <w:bottom w:val="none" w:sz="0" w:space="0" w:color="auto"/>
            <w:right w:val="none" w:sz="0" w:space="0" w:color="auto"/>
          </w:divBdr>
        </w:div>
        <w:div w:id="1897159302">
          <w:marLeft w:val="0"/>
          <w:marRight w:val="0"/>
          <w:marTop w:val="0"/>
          <w:marBottom w:val="0"/>
          <w:divBdr>
            <w:top w:val="none" w:sz="0" w:space="0" w:color="auto"/>
            <w:left w:val="none" w:sz="0" w:space="0" w:color="auto"/>
            <w:bottom w:val="none" w:sz="0" w:space="0" w:color="auto"/>
            <w:right w:val="none" w:sz="0" w:space="0" w:color="auto"/>
          </w:divBdr>
        </w:div>
        <w:div w:id="1848472835">
          <w:marLeft w:val="0"/>
          <w:marRight w:val="0"/>
          <w:marTop w:val="0"/>
          <w:marBottom w:val="0"/>
          <w:divBdr>
            <w:top w:val="none" w:sz="0" w:space="0" w:color="auto"/>
            <w:left w:val="none" w:sz="0" w:space="0" w:color="auto"/>
            <w:bottom w:val="none" w:sz="0" w:space="0" w:color="auto"/>
            <w:right w:val="none" w:sz="0" w:space="0" w:color="auto"/>
          </w:divBdr>
        </w:div>
        <w:div w:id="511141673">
          <w:marLeft w:val="0"/>
          <w:marRight w:val="0"/>
          <w:marTop w:val="0"/>
          <w:marBottom w:val="0"/>
          <w:divBdr>
            <w:top w:val="none" w:sz="0" w:space="0" w:color="auto"/>
            <w:left w:val="none" w:sz="0" w:space="0" w:color="auto"/>
            <w:bottom w:val="none" w:sz="0" w:space="0" w:color="auto"/>
            <w:right w:val="none" w:sz="0" w:space="0" w:color="auto"/>
          </w:divBdr>
        </w:div>
        <w:div w:id="1218661653">
          <w:marLeft w:val="0"/>
          <w:marRight w:val="0"/>
          <w:marTop w:val="0"/>
          <w:marBottom w:val="0"/>
          <w:divBdr>
            <w:top w:val="none" w:sz="0" w:space="0" w:color="auto"/>
            <w:left w:val="none" w:sz="0" w:space="0" w:color="auto"/>
            <w:bottom w:val="none" w:sz="0" w:space="0" w:color="auto"/>
            <w:right w:val="none" w:sz="0" w:space="0" w:color="auto"/>
          </w:divBdr>
        </w:div>
        <w:div w:id="1064836482">
          <w:marLeft w:val="0"/>
          <w:marRight w:val="0"/>
          <w:marTop w:val="0"/>
          <w:marBottom w:val="0"/>
          <w:divBdr>
            <w:top w:val="none" w:sz="0" w:space="0" w:color="auto"/>
            <w:left w:val="none" w:sz="0" w:space="0" w:color="auto"/>
            <w:bottom w:val="none" w:sz="0" w:space="0" w:color="auto"/>
            <w:right w:val="none" w:sz="0" w:space="0" w:color="auto"/>
          </w:divBdr>
        </w:div>
        <w:div w:id="492137951">
          <w:marLeft w:val="0"/>
          <w:marRight w:val="0"/>
          <w:marTop w:val="0"/>
          <w:marBottom w:val="0"/>
          <w:divBdr>
            <w:top w:val="none" w:sz="0" w:space="0" w:color="auto"/>
            <w:left w:val="none" w:sz="0" w:space="0" w:color="auto"/>
            <w:bottom w:val="none" w:sz="0" w:space="0" w:color="auto"/>
            <w:right w:val="none" w:sz="0" w:space="0" w:color="auto"/>
          </w:divBdr>
        </w:div>
        <w:div w:id="650641442">
          <w:marLeft w:val="0"/>
          <w:marRight w:val="0"/>
          <w:marTop w:val="0"/>
          <w:marBottom w:val="0"/>
          <w:divBdr>
            <w:top w:val="none" w:sz="0" w:space="0" w:color="auto"/>
            <w:left w:val="none" w:sz="0" w:space="0" w:color="auto"/>
            <w:bottom w:val="none" w:sz="0" w:space="0" w:color="auto"/>
            <w:right w:val="none" w:sz="0" w:space="0" w:color="auto"/>
          </w:divBdr>
        </w:div>
        <w:div w:id="252477351">
          <w:marLeft w:val="0"/>
          <w:marRight w:val="0"/>
          <w:marTop w:val="0"/>
          <w:marBottom w:val="0"/>
          <w:divBdr>
            <w:top w:val="none" w:sz="0" w:space="0" w:color="auto"/>
            <w:left w:val="none" w:sz="0" w:space="0" w:color="auto"/>
            <w:bottom w:val="none" w:sz="0" w:space="0" w:color="auto"/>
            <w:right w:val="none" w:sz="0" w:space="0" w:color="auto"/>
          </w:divBdr>
        </w:div>
        <w:div w:id="1732465300">
          <w:marLeft w:val="0"/>
          <w:marRight w:val="0"/>
          <w:marTop w:val="0"/>
          <w:marBottom w:val="0"/>
          <w:divBdr>
            <w:top w:val="none" w:sz="0" w:space="0" w:color="auto"/>
            <w:left w:val="none" w:sz="0" w:space="0" w:color="auto"/>
            <w:bottom w:val="none" w:sz="0" w:space="0" w:color="auto"/>
            <w:right w:val="none" w:sz="0" w:space="0" w:color="auto"/>
          </w:divBdr>
        </w:div>
        <w:div w:id="196698948">
          <w:marLeft w:val="0"/>
          <w:marRight w:val="0"/>
          <w:marTop w:val="0"/>
          <w:marBottom w:val="0"/>
          <w:divBdr>
            <w:top w:val="none" w:sz="0" w:space="0" w:color="auto"/>
            <w:left w:val="none" w:sz="0" w:space="0" w:color="auto"/>
            <w:bottom w:val="none" w:sz="0" w:space="0" w:color="auto"/>
            <w:right w:val="none" w:sz="0" w:space="0" w:color="auto"/>
          </w:divBdr>
        </w:div>
        <w:div w:id="1554384582">
          <w:marLeft w:val="0"/>
          <w:marRight w:val="0"/>
          <w:marTop w:val="0"/>
          <w:marBottom w:val="0"/>
          <w:divBdr>
            <w:top w:val="none" w:sz="0" w:space="0" w:color="auto"/>
            <w:left w:val="none" w:sz="0" w:space="0" w:color="auto"/>
            <w:bottom w:val="none" w:sz="0" w:space="0" w:color="auto"/>
            <w:right w:val="none" w:sz="0" w:space="0" w:color="auto"/>
          </w:divBdr>
        </w:div>
        <w:div w:id="1770390191">
          <w:marLeft w:val="0"/>
          <w:marRight w:val="0"/>
          <w:marTop w:val="0"/>
          <w:marBottom w:val="0"/>
          <w:divBdr>
            <w:top w:val="none" w:sz="0" w:space="0" w:color="auto"/>
            <w:left w:val="none" w:sz="0" w:space="0" w:color="auto"/>
            <w:bottom w:val="none" w:sz="0" w:space="0" w:color="auto"/>
            <w:right w:val="none" w:sz="0" w:space="0" w:color="auto"/>
          </w:divBdr>
        </w:div>
        <w:div w:id="93940061">
          <w:marLeft w:val="0"/>
          <w:marRight w:val="0"/>
          <w:marTop w:val="0"/>
          <w:marBottom w:val="0"/>
          <w:divBdr>
            <w:top w:val="none" w:sz="0" w:space="0" w:color="auto"/>
            <w:left w:val="none" w:sz="0" w:space="0" w:color="auto"/>
            <w:bottom w:val="none" w:sz="0" w:space="0" w:color="auto"/>
            <w:right w:val="none" w:sz="0" w:space="0" w:color="auto"/>
          </w:divBdr>
        </w:div>
        <w:div w:id="998969870">
          <w:marLeft w:val="0"/>
          <w:marRight w:val="0"/>
          <w:marTop w:val="0"/>
          <w:marBottom w:val="0"/>
          <w:divBdr>
            <w:top w:val="none" w:sz="0" w:space="0" w:color="auto"/>
            <w:left w:val="none" w:sz="0" w:space="0" w:color="auto"/>
            <w:bottom w:val="none" w:sz="0" w:space="0" w:color="auto"/>
            <w:right w:val="none" w:sz="0" w:space="0" w:color="auto"/>
          </w:divBdr>
        </w:div>
        <w:div w:id="1124881210">
          <w:marLeft w:val="0"/>
          <w:marRight w:val="0"/>
          <w:marTop w:val="0"/>
          <w:marBottom w:val="0"/>
          <w:divBdr>
            <w:top w:val="none" w:sz="0" w:space="0" w:color="auto"/>
            <w:left w:val="none" w:sz="0" w:space="0" w:color="auto"/>
            <w:bottom w:val="none" w:sz="0" w:space="0" w:color="auto"/>
            <w:right w:val="none" w:sz="0" w:space="0" w:color="auto"/>
          </w:divBdr>
        </w:div>
        <w:div w:id="9331898">
          <w:marLeft w:val="0"/>
          <w:marRight w:val="0"/>
          <w:marTop w:val="0"/>
          <w:marBottom w:val="0"/>
          <w:divBdr>
            <w:top w:val="none" w:sz="0" w:space="0" w:color="auto"/>
            <w:left w:val="none" w:sz="0" w:space="0" w:color="auto"/>
            <w:bottom w:val="none" w:sz="0" w:space="0" w:color="auto"/>
            <w:right w:val="none" w:sz="0" w:space="0" w:color="auto"/>
          </w:divBdr>
        </w:div>
        <w:div w:id="1203787650">
          <w:marLeft w:val="0"/>
          <w:marRight w:val="0"/>
          <w:marTop w:val="0"/>
          <w:marBottom w:val="0"/>
          <w:divBdr>
            <w:top w:val="none" w:sz="0" w:space="0" w:color="auto"/>
            <w:left w:val="none" w:sz="0" w:space="0" w:color="auto"/>
            <w:bottom w:val="none" w:sz="0" w:space="0" w:color="auto"/>
            <w:right w:val="none" w:sz="0" w:space="0" w:color="auto"/>
          </w:divBdr>
        </w:div>
        <w:div w:id="1127237078">
          <w:marLeft w:val="0"/>
          <w:marRight w:val="0"/>
          <w:marTop w:val="0"/>
          <w:marBottom w:val="0"/>
          <w:divBdr>
            <w:top w:val="none" w:sz="0" w:space="0" w:color="auto"/>
            <w:left w:val="none" w:sz="0" w:space="0" w:color="auto"/>
            <w:bottom w:val="none" w:sz="0" w:space="0" w:color="auto"/>
            <w:right w:val="none" w:sz="0" w:space="0" w:color="auto"/>
          </w:divBdr>
        </w:div>
        <w:div w:id="1200095466">
          <w:marLeft w:val="0"/>
          <w:marRight w:val="0"/>
          <w:marTop w:val="0"/>
          <w:marBottom w:val="0"/>
          <w:divBdr>
            <w:top w:val="none" w:sz="0" w:space="0" w:color="auto"/>
            <w:left w:val="none" w:sz="0" w:space="0" w:color="auto"/>
            <w:bottom w:val="none" w:sz="0" w:space="0" w:color="auto"/>
            <w:right w:val="none" w:sz="0" w:space="0" w:color="auto"/>
          </w:divBdr>
        </w:div>
        <w:div w:id="576019835">
          <w:marLeft w:val="0"/>
          <w:marRight w:val="0"/>
          <w:marTop w:val="0"/>
          <w:marBottom w:val="0"/>
          <w:divBdr>
            <w:top w:val="none" w:sz="0" w:space="0" w:color="auto"/>
            <w:left w:val="none" w:sz="0" w:space="0" w:color="auto"/>
            <w:bottom w:val="none" w:sz="0" w:space="0" w:color="auto"/>
            <w:right w:val="none" w:sz="0" w:space="0" w:color="auto"/>
          </w:divBdr>
        </w:div>
        <w:div w:id="1231505232">
          <w:marLeft w:val="0"/>
          <w:marRight w:val="0"/>
          <w:marTop w:val="0"/>
          <w:marBottom w:val="0"/>
          <w:divBdr>
            <w:top w:val="none" w:sz="0" w:space="0" w:color="auto"/>
            <w:left w:val="none" w:sz="0" w:space="0" w:color="auto"/>
            <w:bottom w:val="none" w:sz="0" w:space="0" w:color="auto"/>
            <w:right w:val="none" w:sz="0" w:space="0" w:color="auto"/>
          </w:divBdr>
        </w:div>
        <w:div w:id="1624572836">
          <w:marLeft w:val="0"/>
          <w:marRight w:val="0"/>
          <w:marTop w:val="0"/>
          <w:marBottom w:val="0"/>
          <w:divBdr>
            <w:top w:val="none" w:sz="0" w:space="0" w:color="auto"/>
            <w:left w:val="none" w:sz="0" w:space="0" w:color="auto"/>
            <w:bottom w:val="none" w:sz="0" w:space="0" w:color="auto"/>
            <w:right w:val="none" w:sz="0" w:space="0" w:color="auto"/>
          </w:divBdr>
        </w:div>
        <w:div w:id="704789627">
          <w:marLeft w:val="0"/>
          <w:marRight w:val="0"/>
          <w:marTop w:val="0"/>
          <w:marBottom w:val="0"/>
          <w:divBdr>
            <w:top w:val="none" w:sz="0" w:space="0" w:color="auto"/>
            <w:left w:val="none" w:sz="0" w:space="0" w:color="auto"/>
            <w:bottom w:val="none" w:sz="0" w:space="0" w:color="auto"/>
            <w:right w:val="none" w:sz="0" w:space="0" w:color="auto"/>
          </w:divBdr>
        </w:div>
        <w:div w:id="1460413318">
          <w:marLeft w:val="0"/>
          <w:marRight w:val="0"/>
          <w:marTop w:val="0"/>
          <w:marBottom w:val="0"/>
          <w:divBdr>
            <w:top w:val="none" w:sz="0" w:space="0" w:color="auto"/>
            <w:left w:val="none" w:sz="0" w:space="0" w:color="auto"/>
            <w:bottom w:val="none" w:sz="0" w:space="0" w:color="auto"/>
            <w:right w:val="none" w:sz="0" w:space="0" w:color="auto"/>
          </w:divBdr>
        </w:div>
        <w:div w:id="1523127022">
          <w:marLeft w:val="0"/>
          <w:marRight w:val="0"/>
          <w:marTop w:val="0"/>
          <w:marBottom w:val="0"/>
          <w:divBdr>
            <w:top w:val="none" w:sz="0" w:space="0" w:color="auto"/>
            <w:left w:val="none" w:sz="0" w:space="0" w:color="auto"/>
            <w:bottom w:val="none" w:sz="0" w:space="0" w:color="auto"/>
            <w:right w:val="none" w:sz="0" w:space="0" w:color="auto"/>
          </w:divBdr>
        </w:div>
        <w:div w:id="824469036">
          <w:marLeft w:val="0"/>
          <w:marRight w:val="0"/>
          <w:marTop w:val="0"/>
          <w:marBottom w:val="0"/>
          <w:divBdr>
            <w:top w:val="none" w:sz="0" w:space="0" w:color="auto"/>
            <w:left w:val="none" w:sz="0" w:space="0" w:color="auto"/>
            <w:bottom w:val="none" w:sz="0" w:space="0" w:color="auto"/>
            <w:right w:val="none" w:sz="0" w:space="0" w:color="auto"/>
          </w:divBdr>
        </w:div>
        <w:div w:id="1155293747">
          <w:marLeft w:val="0"/>
          <w:marRight w:val="0"/>
          <w:marTop w:val="0"/>
          <w:marBottom w:val="0"/>
          <w:divBdr>
            <w:top w:val="none" w:sz="0" w:space="0" w:color="auto"/>
            <w:left w:val="none" w:sz="0" w:space="0" w:color="auto"/>
            <w:bottom w:val="none" w:sz="0" w:space="0" w:color="auto"/>
            <w:right w:val="none" w:sz="0" w:space="0" w:color="auto"/>
          </w:divBdr>
        </w:div>
        <w:div w:id="1752848057">
          <w:marLeft w:val="0"/>
          <w:marRight w:val="0"/>
          <w:marTop w:val="0"/>
          <w:marBottom w:val="0"/>
          <w:divBdr>
            <w:top w:val="none" w:sz="0" w:space="0" w:color="auto"/>
            <w:left w:val="none" w:sz="0" w:space="0" w:color="auto"/>
            <w:bottom w:val="none" w:sz="0" w:space="0" w:color="auto"/>
            <w:right w:val="none" w:sz="0" w:space="0" w:color="auto"/>
          </w:divBdr>
        </w:div>
        <w:div w:id="445538032">
          <w:marLeft w:val="0"/>
          <w:marRight w:val="0"/>
          <w:marTop w:val="0"/>
          <w:marBottom w:val="0"/>
          <w:divBdr>
            <w:top w:val="none" w:sz="0" w:space="0" w:color="auto"/>
            <w:left w:val="none" w:sz="0" w:space="0" w:color="auto"/>
            <w:bottom w:val="none" w:sz="0" w:space="0" w:color="auto"/>
            <w:right w:val="none" w:sz="0" w:space="0" w:color="auto"/>
          </w:divBdr>
        </w:div>
        <w:div w:id="1191457839">
          <w:marLeft w:val="0"/>
          <w:marRight w:val="0"/>
          <w:marTop w:val="0"/>
          <w:marBottom w:val="0"/>
          <w:divBdr>
            <w:top w:val="none" w:sz="0" w:space="0" w:color="auto"/>
            <w:left w:val="none" w:sz="0" w:space="0" w:color="auto"/>
            <w:bottom w:val="none" w:sz="0" w:space="0" w:color="auto"/>
            <w:right w:val="none" w:sz="0" w:space="0" w:color="auto"/>
          </w:divBdr>
        </w:div>
        <w:div w:id="219168985">
          <w:marLeft w:val="0"/>
          <w:marRight w:val="0"/>
          <w:marTop w:val="0"/>
          <w:marBottom w:val="0"/>
          <w:divBdr>
            <w:top w:val="none" w:sz="0" w:space="0" w:color="auto"/>
            <w:left w:val="none" w:sz="0" w:space="0" w:color="auto"/>
            <w:bottom w:val="none" w:sz="0" w:space="0" w:color="auto"/>
            <w:right w:val="none" w:sz="0" w:space="0" w:color="auto"/>
          </w:divBdr>
        </w:div>
        <w:div w:id="1838231217">
          <w:marLeft w:val="0"/>
          <w:marRight w:val="0"/>
          <w:marTop w:val="0"/>
          <w:marBottom w:val="0"/>
          <w:divBdr>
            <w:top w:val="none" w:sz="0" w:space="0" w:color="auto"/>
            <w:left w:val="none" w:sz="0" w:space="0" w:color="auto"/>
            <w:bottom w:val="none" w:sz="0" w:space="0" w:color="auto"/>
            <w:right w:val="none" w:sz="0" w:space="0" w:color="auto"/>
          </w:divBdr>
        </w:div>
        <w:div w:id="1432313864">
          <w:marLeft w:val="0"/>
          <w:marRight w:val="0"/>
          <w:marTop w:val="0"/>
          <w:marBottom w:val="0"/>
          <w:divBdr>
            <w:top w:val="none" w:sz="0" w:space="0" w:color="auto"/>
            <w:left w:val="none" w:sz="0" w:space="0" w:color="auto"/>
            <w:bottom w:val="none" w:sz="0" w:space="0" w:color="auto"/>
            <w:right w:val="none" w:sz="0" w:space="0" w:color="auto"/>
          </w:divBdr>
        </w:div>
        <w:div w:id="717437279">
          <w:marLeft w:val="0"/>
          <w:marRight w:val="0"/>
          <w:marTop w:val="0"/>
          <w:marBottom w:val="0"/>
          <w:divBdr>
            <w:top w:val="none" w:sz="0" w:space="0" w:color="auto"/>
            <w:left w:val="none" w:sz="0" w:space="0" w:color="auto"/>
            <w:bottom w:val="none" w:sz="0" w:space="0" w:color="auto"/>
            <w:right w:val="none" w:sz="0" w:space="0" w:color="auto"/>
          </w:divBdr>
        </w:div>
        <w:div w:id="2120563154">
          <w:marLeft w:val="0"/>
          <w:marRight w:val="0"/>
          <w:marTop w:val="0"/>
          <w:marBottom w:val="0"/>
          <w:divBdr>
            <w:top w:val="none" w:sz="0" w:space="0" w:color="auto"/>
            <w:left w:val="none" w:sz="0" w:space="0" w:color="auto"/>
            <w:bottom w:val="none" w:sz="0" w:space="0" w:color="auto"/>
            <w:right w:val="none" w:sz="0" w:space="0" w:color="auto"/>
          </w:divBdr>
        </w:div>
        <w:div w:id="1126661069">
          <w:marLeft w:val="0"/>
          <w:marRight w:val="0"/>
          <w:marTop w:val="0"/>
          <w:marBottom w:val="0"/>
          <w:divBdr>
            <w:top w:val="none" w:sz="0" w:space="0" w:color="auto"/>
            <w:left w:val="none" w:sz="0" w:space="0" w:color="auto"/>
            <w:bottom w:val="none" w:sz="0" w:space="0" w:color="auto"/>
            <w:right w:val="none" w:sz="0" w:space="0" w:color="auto"/>
          </w:divBdr>
        </w:div>
        <w:div w:id="366637856">
          <w:marLeft w:val="0"/>
          <w:marRight w:val="0"/>
          <w:marTop w:val="0"/>
          <w:marBottom w:val="0"/>
          <w:divBdr>
            <w:top w:val="none" w:sz="0" w:space="0" w:color="auto"/>
            <w:left w:val="none" w:sz="0" w:space="0" w:color="auto"/>
            <w:bottom w:val="none" w:sz="0" w:space="0" w:color="auto"/>
            <w:right w:val="none" w:sz="0" w:space="0" w:color="auto"/>
          </w:divBdr>
        </w:div>
        <w:div w:id="1154877902">
          <w:marLeft w:val="0"/>
          <w:marRight w:val="0"/>
          <w:marTop w:val="0"/>
          <w:marBottom w:val="0"/>
          <w:divBdr>
            <w:top w:val="none" w:sz="0" w:space="0" w:color="auto"/>
            <w:left w:val="none" w:sz="0" w:space="0" w:color="auto"/>
            <w:bottom w:val="none" w:sz="0" w:space="0" w:color="auto"/>
            <w:right w:val="none" w:sz="0" w:space="0" w:color="auto"/>
          </w:divBdr>
        </w:div>
        <w:div w:id="550847187">
          <w:marLeft w:val="0"/>
          <w:marRight w:val="0"/>
          <w:marTop w:val="0"/>
          <w:marBottom w:val="0"/>
          <w:divBdr>
            <w:top w:val="none" w:sz="0" w:space="0" w:color="auto"/>
            <w:left w:val="none" w:sz="0" w:space="0" w:color="auto"/>
            <w:bottom w:val="none" w:sz="0" w:space="0" w:color="auto"/>
            <w:right w:val="none" w:sz="0" w:space="0" w:color="auto"/>
          </w:divBdr>
        </w:div>
        <w:div w:id="718357059">
          <w:marLeft w:val="0"/>
          <w:marRight w:val="0"/>
          <w:marTop w:val="0"/>
          <w:marBottom w:val="0"/>
          <w:divBdr>
            <w:top w:val="none" w:sz="0" w:space="0" w:color="auto"/>
            <w:left w:val="none" w:sz="0" w:space="0" w:color="auto"/>
            <w:bottom w:val="none" w:sz="0" w:space="0" w:color="auto"/>
            <w:right w:val="none" w:sz="0" w:space="0" w:color="auto"/>
          </w:divBdr>
        </w:div>
        <w:div w:id="371922370">
          <w:marLeft w:val="0"/>
          <w:marRight w:val="0"/>
          <w:marTop w:val="0"/>
          <w:marBottom w:val="0"/>
          <w:divBdr>
            <w:top w:val="none" w:sz="0" w:space="0" w:color="auto"/>
            <w:left w:val="none" w:sz="0" w:space="0" w:color="auto"/>
            <w:bottom w:val="none" w:sz="0" w:space="0" w:color="auto"/>
            <w:right w:val="none" w:sz="0" w:space="0" w:color="auto"/>
          </w:divBdr>
        </w:div>
      </w:divsChild>
    </w:div>
    <w:div w:id="1133793663">
      <w:bodyDiv w:val="1"/>
      <w:marLeft w:val="0"/>
      <w:marRight w:val="0"/>
      <w:marTop w:val="0"/>
      <w:marBottom w:val="0"/>
      <w:divBdr>
        <w:top w:val="none" w:sz="0" w:space="0" w:color="auto"/>
        <w:left w:val="none" w:sz="0" w:space="0" w:color="auto"/>
        <w:bottom w:val="none" w:sz="0" w:space="0" w:color="auto"/>
        <w:right w:val="none" w:sz="0" w:space="0" w:color="auto"/>
      </w:divBdr>
      <w:divsChild>
        <w:div w:id="282227322">
          <w:marLeft w:val="0"/>
          <w:marRight w:val="0"/>
          <w:marTop w:val="0"/>
          <w:marBottom w:val="0"/>
          <w:divBdr>
            <w:top w:val="none" w:sz="0" w:space="0" w:color="auto"/>
            <w:left w:val="none" w:sz="0" w:space="0" w:color="auto"/>
            <w:bottom w:val="none" w:sz="0" w:space="0" w:color="auto"/>
            <w:right w:val="none" w:sz="0" w:space="0" w:color="auto"/>
          </w:divBdr>
        </w:div>
        <w:div w:id="1666516061">
          <w:marLeft w:val="0"/>
          <w:marRight w:val="0"/>
          <w:marTop w:val="0"/>
          <w:marBottom w:val="0"/>
          <w:divBdr>
            <w:top w:val="none" w:sz="0" w:space="0" w:color="auto"/>
            <w:left w:val="none" w:sz="0" w:space="0" w:color="auto"/>
            <w:bottom w:val="none" w:sz="0" w:space="0" w:color="auto"/>
            <w:right w:val="none" w:sz="0" w:space="0" w:color="auto"/>
          </w:divBdr>
        </w:div>
        <w:div w:id="1670212329">
          <w:marLeft w:val="0"/>
          <w:marRight w:val="0"/>
          <w:marTop w:val="0"/>
          <w:marBottom w:val="0"/>
          <w:divBdr>
            <w:top w:val="none" w:sz="0" w:space="0" w:color="auto"/>
            <w:left w:val="none" w:sz="0" w:space="0" w:color="auto"/>
            <w:bottom w:val="none" w:sz="0" w:space="0" w:color="auto"/>
            <w:right w:val="none" w:sz="0" w:space="0" w:color="auto"/>
          </w:divBdr>
        </w:div>
        <w:div w:id="1117141729">
          <w:marLeft w:val="0"/>
          <w:marRight w:val="0"/>
          <w:marTop w:val="0"/>
          <w:marBottom w:val="0"/>
          <w:divBdr>
            <w:top w:val="none" w:sz="0" w:space="0" w:color="auto"/>
            <w:left w:val="none" w:sz="0" w:space="0" w:color="auto"/>
            <w:bottom w:val="none" w:sz="0" w:space="0" w:color="auto"/>
            <w:right w:val="none" w:sz="0" w:space="0" w:color="auto"/>
          </w:divBdr>
        </w:div>
        <w:div w:id="1611090602">
          <w:marLeft w:val="0"/>
          <w:marRight w:val="0"/>
          <w:marTop w:val="0"/>
          <w:marBottom w:val="0"/>
          <w:divBdr>
            <w:top w:val="none" w:sz="0" w:space="0" w:color="auto"/>
            <w:left w:val="none" w:sz="0" w:space="0" w:color="auto"/>
            <w:bottom w:val="none" w:sz="0" w:space="0" w:color="auto"/>
            <w:right w:val="none" w:sz="0" w:space="0" w:color="auto"/>
          </w:divBdr>
        </w:div>
        <w:div w:id="1959796454">
          <w:marLeft w:val="0"/>
          <w:marRight w:val="0"/>
          <w:marTop w:val="0"/>
          <w:marBottom w:val="0"/>
          <w:divBdr>
            <w:top w:val="none" w:sz="0" w:space="0" w:color="auto"/>
            <w:left w:val="none" w:sz="0" w:space="0" w:color="auto"/>
            <w:bottom w:val="none" w:sz="0" w:space="0" w:color="auto"/>
            <w:right w:val="none" w:sz="0" w:space="0" w:color="auto"/>
          </w:divBdr>
        </w:div>
        <w:div w:id="1939169786">
          <w:marLeft w:val="0"/>
          <w:marRight w:val="0"/>
          <w:marTop w:val="0"/>
          <w:marBottom w:val="0"/>
          <w:divBdr>
            <w:top w:val="none" w:sz="0" w:space="0" w:color="auto"/>
            <w:left w:val="none" w:sz="0" w:space="0" w:color="auto"/>
            <w:bottom w:val="none" w:sz="0" w:space="0" w:color="auto"/>
            <w:right w:val="none" w:sz="0" w:space="0" w:color="auto"/>
          </w:divBdr>
        </w:div>
        <w:div w:id="1659311416">
          <w:marLeft w:val="0"/>
          <w:marRight w:val="0"/>
          <w:marTop w:val="0"/>
          <w:marBottom w:val="0"/>
          <w:divBdr>
            <w:top w:val="none" w:sz="0" w:space="0" w:color="auto"/>
            <w:left w:val="none" w:sz="0" w:space="0" w:color="auto"/>
            <w:bottom w:val="none" w:sz="0" w:space="0" w:color="auto"/>
            <w:right w:val="none" w:sz="0" w:space="0" w:color="auto"/>
          </w:divBdr>
        </w:div>
        <w:div w:id="368575960">
          <w:marLeft w:val="0"/>
          <w:marRight w:val="0"/>
          <w:marTop w:val="0"/>
          <w:marBottom w:val="0"/>
          <w:divBdr>
            <w:top w:val="none" w:sz="0" w:space="0" w:color="auto"/>
            <w:left w:val="none" w:sz="0" w:space="0" w:color="auto"/>
            <w:bottom w:val="none" w:sz="0" w:space="0" w:color="auto"/>
            <w:right w:val="none" w:sz="0" w:space="0" w:color="auto"/>
          </w:divBdr>
        </w:div>
        <w:div w:id="1004479206">
          <w:marLeft w:val="0"/>
          <w:marRight w:val="0"/>
          <w:marTop w:val="0"/>
          <w:marBottom w:val="0"/>
          <w:divBdr>
            <w:top w:val="none" w:sz="0" w:space="0" w:color="auto"/>
            <w:left w:val="none" w:sz="0" w:space="0" w:color="auto"/>
            <w:bottom w:val="none" w:sz="0" w:space="0" w:color="auto"/>
            <w:right w:val="none" w:sz="0" w:space="0" w:color="auto"/>
          </w:divBdr>
        </w:div>
        <w:div w:id="963459450">
          <w:marLeft w:val="0"/>
          <w:marRight w:val="0"/>
          <w:marTop w:val="0"/>
          <w:marBottom w:val="0"/>
          <w:divBdr>
            <w:top w:val="none" w:sz="0" w:space="0" w:color="auto"/>
            <w:left w:val="none" w:sz="0" w:space="0" w:color="auto"/>
            <w:bottom w:val="none" w:sz="0" w:space="0" w:color="auto"/>
            <w:right w:val="none" w:sz="0" w:space="0" w:color="auto"/>
          </w:divBdr>
        </w:div>
        <w:div w:id="437528941">
          <w:marLeft w:val="0"/>
          <w:marRight w:val="0"/>
          <w:marTop w:val="0"/>
          <w:marBottom w:val="0"/>
          <w:divBdr>
            <w:top w:val="none" w:sz="0" w:space="0" w:color="auto"/>
            <w:left w:val="none" w:sz="0" w:space="0" w:color="auto"/>
            <w:bottom w:val="none" w:sz="0" w:space="0" w:color="auto"/>
            <w:right w:val="none" w:sz="0" w:space="0" w:color="auto"/>
          </w:divBdr>
        </w:div>
        <w:div w:id="1142968506">
          <w:marLeft w:val="0"/>
          <w:marRight w:val="0"/>
          <w:marTop w:val="0"/>
          <w:marBottom w:val="0"/>
          <w:divBdr>
            <w:top w:val="none" w:sz="0" w:space="0" w:color="auto"/>
            <w:left w:val="none" w:sz="0" w:space="0" w:color="auto"/>
            <w:bottom w:val="none" w:sz="0" w:space="0" w:color="auto"/>
            <w:right w:val="none" w:sz="0" w:space="0" w:color="auto"/>
          </w:divBdr>
        </w:div>
        <w:div w:id="336539745">
          <w:marLeft w:val="0"/>
          <w:marRight w:val="0"/>
          <w:marTop w:val="0"/>
          <w:marBottom w:val="0"/>
          <w:divBdr>
            <w:top w:val="none" w:sz="0" w:space="0" w:color="auto"/>
            <w:left w:val="none" w:sz="0" w:space="0" w:color="auto"/>
            <w:bottom w:val="none" w:sz="0" w:space="0" w:color="auto"/>
            <w:right w:val="none" w:sz="0" w:space="0" w:color="auto"/>
          </w:divBdr>
        </w:div>
        <w:div w:id="214125206">
          <w:marLeft w:val="0"/>
          <w:marRight w:val="0"/>
          <w:marTop w:val="0"/>
          <w:marBottom w:val="0"/>
          <w:divBdr>
            <w:top w:val="none" w:sz="0" w:space="0" w:color="auto"/>
            <w:left w:val="none" w:sz="0" w:space="0" w:color="auto"/>
            <w:bottom w:val="none" w:sz="0" w:space="0" w:color="auto"/>
            <w:right w:val="none" w:sz="0" w:space="0" w:color="auto"/>
          </w:divBdr>
        </w:div>
        <w:div w:id="2105179403">
          <w:marLeft w:val="0"/>
          <w:marRight w:val="0"/>
          <w:marTop w:val="0"/>
          <w:marBottom w:val="0"/>
          <w:divBdr>
            <w:top w:val="none" w:sz="0" w:space="0" w:color="auto"/>
            <w:left w:val="none" w:sz="0" w:space="0" w:color="auto"/>
            <w:bottom w:val="none" w:sz="0" w:space="0" w:color="auto"/>
            <w:right w:val="none" w:sz="0" w:space="0" w:color="auto"/>
          </w:divBdr>
        </w:div>
        <w:div w:id="793058356">
          <w:marLeft w:val="0"/>
          <w:marRight w:val="0"/>
          <w:marTop w:val="0"/>
          <w:marBottom w:val="0"/>
          <w:divBdr>
            <w:top w:val="none" w:sz="0" w:space="0" w:color="auto"/>
            <w:left w:val="none" w:sz="0" w:space="0" w:color="auto"/>
            <w:bottom w:val="none" w:sz="0" w:space="0" w:color="auto"/>
            <w:right w:val="none" w:sz="0" w:space="0" w:color="auto"/>
          </w:divBdr>
        </w:div>
        <w:div w:id="248735620">
          <w:marLeft w:val="0"/>
          <w:marRight w:val="0"/>
          <w:marTop w:val="0"/>
          <w:marBottom w:val="0"/>
          <w:divBdr>
            <w:top w:val="none" w:sz="0" w:space="0" w:color="auto"/>
            <w:left w:val="none" w:sz="0" w:space="0" w:color="auto"/>
            <w:bottom w:val="none" w:sz="0" w:space="0" w:color="auto"/>
            <w:right w:val="none" w:sz="0" w:space="0" w:color="auto"/>
          </w:divBdr>
        </w:div>
        <w:div w:id="1315569845">
          <w:marLeft w:val="0"/>
          <w:marRight w:val="0"/>
          <w:marTop w:val="0"/>
          <w:marBottom w:val="0"/>
          <w:divBdr>
            <w:top w:val="none" w:sz="0" w:space="0" w:color="auto"/>
            <w:left w:val="none" w:sz="0" w:space="0" w:color="auto"/>
            <w:bottom w:val="none" w:sz="0" w:space="0" w:color="auto"/>
            <w:right w:val="none" w:sz="0" w:space="0" w:color="auto"/>
          </w:divBdr>
        </w:div>
        <w:div w:id="489178325">
          <w:marLeft w:val="0"/>
          <w:marRight w:val="0"/>
          <w:marTop w:val="0"/>
          <w:marBottom w:val="0"/>
          <w:divBdr>
            <w:top w:val="none" w:sz="0" w:space="0" w:color="auto"/>
            <w:left w:val="none" w:sz="0" w:space="0" w:color="auto"/>
            <w:bottom w:val="none" w:sz="0" w:space="0" w:color="auto"/>
            <w:right w:val="none" w:sz="0" w:space="0" w:color="auto"/>
          </w:divBdr>
        </w:div>
        <w:div w:id="981155183">
          <w:marLeft w:val="0"/>
          <w:marRight w:val="0"/>
          <w:marTop w:val="0"/>
          <w:marBottom w:val="0"/>
          <w:divBdr>
            <w:top w:val="none" w:sz="0" w:space="0" w:color="auto"/>
            <w:left w:val="none" w:sz="0" w:space="0" w:color="auto"/>
            <w:bottom w:val="none" w:sz="0" w:space="0" w:color="auto"/>
            <w:right w:val="none" w:sz="0" w:space="0" w:color="auto"/>
          </w:divBdr>
        </w:div>
        <w:div w:id="1940285417">
          <w:marLeft w:val="0"/>
          <w:marRight w:val="0"/>
          <w:marTop w:val="0"/>
          <w:marBottom w:val="0"/>
          <w:divBdr>
            <w:top w:val="none" w:sz="0" w:space="0" w:color="auto"/>
            <w:left w:val="none" w:sz="0" w:space="0" w:color="auto"/>
            <w:bottom w:val="none" w:sz="0" w:space="0" w:color="auto"/>
            <w:right w:val="none" w:sz="0" w:space="0" w:color="auto"/>
          </w:divBdr>
        </w:div>
        <w:div w:id="2045862271">
          <w:marLeft w:val="0"/>
          <w:marRight w:val="0"/>
          <w:marTop w:val="0"/>
          <w:marBottom w:val="0"/>
          <w:divBdr>
            <w:top w:val="none" w:sz="0" w:space="0" w:color="auto"/>
            <w:left w:val="none" w:sz="0" w:space="0" w:color="auto"/>
            <w:bottom w:val="none" w:sz="0" w:space="0" w:color="auto"/>
            <w:right w:val="none" w:sz="0" w:space="0" w:color="auto"/>
          </w:divBdr>
        </w:div>
        <w:div w:id="1515345487">
          <w:marLeft w:val="0"/>
          <w:marRight w:val="0"/>
          <w:marTop w:val="0"/>
          <w:marBottom w:val="0"/>
          <w:divBdr>
            <w:top w:val="none" w:sz="0" w:space="0" w:color="auto"/>
            <w:left w:val="none" w:sz="0" w:space="0" w:color="auto"/>
            <w:bottom w:val="none" w:sz="0" w:space="0" w:color="auto"/>
            <w:right w:val="none" w:sz="0" w:space="0" w:color="auto"/>
          </w:divBdr>
        </w:div>
        <w:div w:id="609515176">
          <w:marLeft w:val="0"/>
          <w:marRight w:val="0"/>
          <w:marTop w:val="0"/>
          <w:marBottom w:val="0"/>
          <w:divBdr>
            <w:top w:val="none" w:sz="0" w:space="0" w:color="auto"/>
            <w:left w:val="none" w:sz="0" w:space="0" w:color="auto"/>
            <w:bottom w:val="none" w:sz="0" w:space="0" w:color="auto"/>
            <w:right w:val="none" w:sz="0" w:space="0" w:color="auto"/>
          </w:divBdr>
        </w:div>
        <w:div w:id="937834476">
          <w:marLeft w:val="0"/>
          <w:marRight w:val="0"/>
          <w:marTop w:val="0"/>
          <w:marBottom w:val="0"/>
          <w:divBdr>
            <w:top w:val="none" w:sz="0" w:space="0" w:color="auto"/>
            <w:left w:val="none" w:sz="0" w:space="0" w:color="auto"/>
            <w:bottom w:val="none" w:sz="0" w:space="0" w:color="auto"/>
            <w:right w:val="none" w:sz="0" w:space="0" w:color="auto"/>
          </w:divBdr>
        </w:div>
        <w:div w:id="1585144847">
          <w:marLeft w:val="0"/>
          <w:marRight w:val="0"/>
          <w:marTop w:val="0"/>
          <w:marBottom w:val="0"/>
          <w:divBdr>
            <w:top w:val="none" w:sz="0" w:space="0" w:color="auto"/>
            <w:left w:val="none" w:sz="0" w:space="0" w:color="auto"/>
            <w:bottom w:val="none" w:sz="0" w:space="0" w:color="auto"/>
            <w:right w:val="none" w:sz="0" w:space="0" w:color="auto"/>
          </w:divBdr>
        </w:div>
        <w:div w:id="755789630">
          <w:marLeft w:val="0"/>
          <w:marRight w:val="0"/>
          <w:marTop w:val="0"/>
          <w:marBottom w:val="0"/>
          <w:divBdr>
            <w:top w:val="none" w:sz="0" w:space="0" w:color="auto"/>
            <w:left w:val="none" w:sz="0" w:space="0" w:color="auto"/>
            <w:bottom w:val="none" w:sz="0" w:space="0" w:color="auto"/>
            <w:right w:val="none" w:sz="0" w:space="0" w:color="auto"/>
          </w:divBdr>
        </w:div>
        <w:div w:id="1239438093">
          <w:marLeft w:val="0"/>
          <w:marRight w:val="0"/>
          <w:marTop w:val="0"/>
          <w:marBottom w:val="0"/>
          <w:divBdr>
            <w:top w:val="none" w:sz="0" w:space="0" w:color="auto"/>
            <w:left w:val="none" w:sz="0" w:space="0" w:color="auto"/>
            <w:bottom w:val="none" w:sz="0" w:space="0" w:color="auto"/>
            <w:right w:val="none" w:sz="0" w:space="0" w:color="auto"/>
          </w:divBdr>
        </w:div>
        <w:div w:id="1073508657">
          <w:marLeft w:val="0"/>
          <w:marRight w:val="0"/>
          <w:marTop w:val="0"/>
          <w:marBottom w:val="0"/>
          <w:divBdr>
            <w:top w:val="none" w:sz="0" w:space="0" w:color="auto"/>
            <w:left w:val="none" w:sz="0" w:space="0" w:color="auto"/>
            <w:bottom w:val="none" w:sz="0" w:space="0" w:color="auto"/>
            <w:right w:val="none" w:sz="0" w:space="0" w:color="auto"/>
          </w:divBdr>
        </w:div>
        <w:div w:id="2138523441">
          <w:marLeft w:val="0"/>
          <w:marRight w:val="0"/>
          <w:marTop w:val="0"/>
          <w:marBottom w:val="0"/>
          <w:divBdr>
            <w:top w:val="none" w:sz="0" w:space="0" w:color="auto"/>
            <w:left w:val="none" w:sz="0" w:space="0" w:color="auto"/>
            <w:bottom w:val="none" w:sz="0" w:space="0" w:color="auto"/>
            <w:right w:val="none" w:sz="0" w:space="0" w:color="auto"/>
          </w:divBdr>
        </w:div>
        <w:div w:id="1054351066">
          <w:marLeft w:val="0"/>
          <w:marRight w:val="0"/>
          <w:marTop w:val="0"/>
          <w:marBottom w:val="0"/>
          <w:divBdr>
            <w:top w:val="none" w:sz="0" w:space="0" w:color="auto"/>
            <w:left w:val="none" w:sz="0" w:space="0" w:color="auto"/>
            <w:bottom w:val="none" w:sz="0" w:space="0" w:color="auto"/>
            <w:right w:val="none" w:sz="0" w:space="0" w:color="auto"/>
          </w:divBdr>
        </w:div>
        <w:div w:id="292102261">
          <w:marLeft w:val="0"/>
          <w:marRight w:val="0"/>
          <w:marTop w:val="0"/>
          <w:marBottom w:val="0"/>
          <w:divBdr>
            <w:top w:val="none" w:sz="0" w:space="0" w:color="auto"/>
            <w:left w:val="none" w:sz="0" w:space="0" w:color="auto"/>
            <w:bottom w:val="none" w:sz="0" w:space="0" w:color="auto"/>
            <w:right w:val="none" w:sz="0" w:space="0" w:color="auto"/>
          </w:divBdr>
        </w:div>
        <w:div w:id="1248684483">
          <w:marLeft w:val="0"/>
          <w:marRight w:val="0"/>
          <w:marTop w:val="0"/>
          <w:marBottom w:val="0"/>
          <w:divBdr>
            <w:top w:val="none" w:sz="0" w:space="0" w:color="auto"/>
            <w:left w:val="none" w:sz="0" w:space="0" w:color="auto"/>
            <w:bottom w:val="none" w:sz="0" w:space="0" w:color="auto"/>
            <w:right w:val="none" w:sz="0" w:space="0" w:color="auto"/>
          </w:divBdr>
        </w:div>
        <w:div w:id="232858115">
          <w:marLeft w:val="0"/>
          <w:marRight w:val="0"/>
          <w:marTop w:val="0"/>
          <w:marBottom w:val="0"/>
          <w:divBdr>
            <w:top w:val="none" w:sz="0" w:space="0" w:color="auto"/>
            <w:left w:val="none" w:sz="0" w:space="0" w:color="auto"/>
            <w:bottom w:val="none" w:sz="0" w:space="0" w:color="auto"/>
            <w:right w:val="none" w:sz="0" w:space="0" w:color="auto"/>
          </w:divBdr>
        </w:div>
        <w:div w:id="1483429314">
          <w:marLeft w:val="0"/>
          <w:marRight w:val="0"/>
          <w:marTop w:val="0"/>
          <w:marBottom w:val="0"/>
          <w:divBdr>
            <w:top w:val="none" w:sz="0" w:space="0" w:color="auto"/>
            <w:left w:val="none" w:sz="0" w:space="0" w:color="auto"/>
            <w:bottom w:val="none" w:sz="0" w:space="0" w:color="auto"/>
            <w:right w:val="none" w:sz="0" w:space="0" w:color="auto"/>
          </w:divBdr>
        </w:div>
        <w:div w:id="656805044">
          <w:marLeft w:val="0"/>
          <w:marRight w:val="0"/>
          <w:marTop w:val="0"/>
          <w:marBottom w:val="0"/>
          <w:divBdr>
            <w:top w:val="none" w:sz="0" w:space="0" w:color="auto"/>
            <w:left w:val="none" w:sz="0" w:space="0" w:color="auto"/>
            <w:bottom w:val="none" w:sz="0" w:space="0" w:color="auto"/>
            <w:right w:val="none" w:sz="0" w:space="0" w:color="auto"/>
          </w:divBdr>
        </w:div>
        <w:div w:id="1871255558">
          <w:marLeft w:val="0"/>
          <w:marRight w:val="0"/>
          <w:marTop w:val="0"/>
          <w:marBottom w:val="0"/>
          <w:divBdr>
            <w:top w:val="none" w:sz="0" w:space="0" w:color="auto"/>
            <w:left w:val="none" w:sz="0" w:space="0" w:color="auto"/>
            <w:bottom w:val="none" w:sz="0" w:space="0" w:color="auto"/>
            <w:right w:val="none" w:sz="0" w:space="0" w:color="auto"/>
          </w:divBdr>
        </w:div>
        <w:div w:id="641547835">
          <w:marLeft w:val="0"/>
          <w:marRight w:val="0"/>
          <w:marTop w:val="0"/>
          <w:marBottom w:val="0"/>
          <w:divBdr>
            <w:top w:val="none" w:sz="0" w:space="0" w:color="auto"/>
            <w:left w:val="none" w:sz="0" w:space="0" w:color="auto"/>
            <w:bottom w:val="none" w:sz="0" w:space="0" w:color="auto"/>
            <w:right w:val="none" w:sz="0" w:space="0" w:color="auto"/>
          </w:divBdr>
        </w:div>
        <w:div w:id="1826125953">
          <w:marLeft w:val="0"/>
          <w:marRight w:val="0"/>
          <w:marTop w:val="0"/>
          <w:marBottom w:val="0"/>
          <w:divBdr>
            <w:top w:val="none" w:sz="0" w:space="0" w:color="auto"/>
            <w:left w:val="none" w:sz="0" w:space="0" w:color="auto"/>
            <w:bottom w:val="none" w:sz="0" w:space="0" w:color="auto"/>
            <w:right w:val="none" w:sz="0" w:space="0" w:color="auto"/>
          </w:divBdr>
        </w:div>
        <w:div w:id="335616901">
          <w:marLeft w:val="0"/>
          <w:marRight w:val="0"/>
          <w:marTop w:val="0"/>
          <w:marBottom w:val="0"/>
          <w:divBdr>
            <w:top w:val="none" w:sz="0" w:space="0" w:color="auto"/>
            <w:left w:val="none" w:sz="0" w:space="0" w:color="auto"/>
            <w:bottom w:val="none" w:sz="0" w:space="0" w:color="auto"/>
            <w:right w:val="none" w:sz="0" w:space="0" w:color="auto"/>
          </w:divBdr>
        </w:div>
        <w:div w:id="1265728118">
          <w:marLeft w:val="0"/>
          <w:marRight w:val="0"/>
          <w:marTop w:val="0"/>
          <w:marBottom w:val="0"/>
          <w:divBdr>
            <w:top w:val="none" w:sz="0" w:space="0" w:color="auto"/>
            <w:left w:val="none" w:sz="0" w:space="0" w:color="auto"/>
            <w:bottom w:val="none" w:sz="0" w:space="0" w:color="auto"/>
            <w:right w:val="none" w:sz="0" w:space="0" w:color="auto"/>
          </w:divBdr>
        </w:div>
        <w:div w:id="1268585927">
          <w:marLeft w:val="0"/>
          <w:marRight w:val="0"/>
          <w:marTop w:val="0"/>
          <w:marBottom w:val="0"/>
          <w:divBdr>
            <w:top w:val="none" w:sz="0" w:space="0" w:color="auto"/>
            <w:left w:val="none" w:sz="0" w:space="0" w:color="auto"/>
            <w:bottom w:val="none" w:sz="0" w:space="0" w:color="auto"/>
            <w:right w:val="none" w:sz="0" w:space="0" w:color="auto"/>
          </w:divBdr>
        </w:div>
        <w:div w:id="47843102">
          <w:marLeft w:val="0"/>
          <w:marRight w:val="0"/>
          <w:marTop w:val="0"/>
          <w:marBottom w:val="0"/>
          <w:divBdr>
            <w:top w:val="none" w:sz="0" w:space="0" w:color="auto"/>
            <w:left w:val="none" w:sz="0" w:space="0" w:color="auto"/>
            <w:bottom w:val="none" w:sz="0" w:space="0" w:color="auto"/>
            <w:right w:val="none" w:sz="0" w:space="0" w:color="auto"/>
          </w:divBdr>
        </w:div>
        <w:div w:id="495653443">
          <w:marLeft w:val="0"/>
          <w:marRight w:val="0"/>
          <w:marTop w:val="0"/>
          <w:marBottom w:val="0"/>
          <w:divBdr>
            <w:top w:val="none" w:sz="0" w:space="0" w:color="auto"/>
            <w:left w:val="none" w:sz="0" w:space="0" w:color="auto"/>
            <w:bottom w:val="none" w:sz="0" w:space="0" w:color="auto"/>
            <w:right w:val="none" w:sz="0" w:space="0" w:color="auto"/>
          </w:divBdr>
        </w:div>
        <w:div w:id="414018791">
          <w:marLeft w:val="0"/>
          <w:marRight w:val="0"/>
          <w:marTop w:val="0"/>
          <w:marBottom w:val="0"/>
          <w:divBdr>
            <w:top w:val="none" w:sz="0" w:space="0" w:color="auto"/>
            <w:left w:val="none" w:sz="0" w:space="0" w:color="auto"/>
            <w:bottom w:val="none" w:sz="0" w:space="0" w:color="auto"/>
            <w:right w:val="none" w:sz="0" w:space="0" w:color="auto"/>
          </w:divBdr>
        </w:div>
        <w:div w:id="96993432">
          <w:marLeft w:val="0"/>
          <w:marRight w:val="0"/>
          <w:marTop w:val="0"/>
          <w:marBottom w:val="0"/>
          <w:divBdr>
            <w:top w:val="none" w:sz="0" w:space="0" w:color="auto"/>
            <w:left w:val="none" w:sz="0" w:space="0" w:color="auto"/>
            <w:bottom w:val="none" w:sz="0" w:space="0" w:color="auto"/>
            <w:right w:val="none" w:sz="0" w:space="0" w:color="auto"/>
          </w:divBdr>
        </w:div>
        <w:div w:id="1077244731">
          <w:marLeft w:val="0"/>
          <w:marRight w:val="0"/>
          <w:marTop w:val="0"/>
          <w:marBottom w:val="0"/>
          <w:divBdr>
            <w:top w:val="none" w:sz="0" w:space="0" w:color="auto"/>
            <w:left w:val="none" w:sz="0" w:space="0" w:color="auto"/>
            <w:bottom w:val="none" w:sz="0" w:space="0" w:color="auto"/>
            <w:right w:val="none" w:sz="0" w:space="0" w:color="auto"/>
          </w:divBdr>
        </w:div>
        <w:div w:id="910191986">
          <w:marLeft w:val="0"/>
          <w:marRight w:val="0"/>
          <w:marTop w:val="0"/>
          <w:marBottom w:val="0"/>
          <w:divBdr>
            <w:top w:val="none" w:sz="0" w:space="0" w:color="auto"/>
            <w:left w:val="none" w:sz="0" w:space="0" w:color="auto"/>
            <w:bottom w:val="none" w:sz="0" w:space="0" w:color="auto"/>
            <w:right w:val="none" w:sz="0" w:space="0" w:color="auto"/>
          </w:divBdr>
        </w:div>
        <w:div w:id="1506699970">
          <w:marLeft w:val="0"/>
          <w:marRight w:val="0"/>
          <w:marTop w:val="0"/>
          <w:marBottom w:val="0"/>
          <w:divBdr>
            <w:top w:val="none" w:sz="0" w:space="0" w:color="auto"/>
            <w:left w:val="none" w:sz="0" w:space="0" w:color="auto"/>
            <w:bottom w:val="none" w:sz="0" w:space="0" w:color="auto"/>
            <w:right w:val="none" w:sz="0" w:space="0" w:color="auto"/>
          </w:divBdr>
        </w:div>
        <w:div w:id="1213083072">
          <w:marLeft w:val="0"/>
          <w:marRight w:val="0"/>
          <w:marTop w:val="0"/>
          <w:marBottom w:val="0"/>
          <w:divBdr>
            <w:top w:val="none" w:sz="0" w:space="0" w:color="auto"/>
            <w:left w:val="none" w:sz="0" w:space="0" w:color="auto"/>
            <w:bottom w:val="none" w:sz="0" w:space="0" w:color="auto"/>
            <w:right w:val="none" w:sz="0" w:space="0" w:color="auto"/>
          </w:divBdr>
        </w:div>
        <w:div w:id="727610200">
          <w:marLeft w:val="0"/>
          <w:marRight w:val="0"/>
          <w:marTop w:val="0"/>
          <w:marBottom w:val="0"/>
          <w:divBdr>
            <w:top w:val="none" w:sz="0" w:space="0" w:color="auto"/>
            <w:left w:val="none" w:sz="0" w:space="0" w:color="auto"/>
            <w:bottom w:val="none" w:sz="0" w:space="0" w:color="auto"/>
            <w:right w:val="none" w:sz="0" w:space="0" w:color="auto"/>
          </w:divBdr>
        </w:div>
        <w:div w:id="276179298">
          <w:marLeft w:val="0"/>
          <w:marRight w:val="0"/>
          <w:marTop w:val="0"/>
          <w:marBottom w:val="0"/>
          <w:divBdr>
            <w:top w:val="none" w:sz="0" w:space="0" w:color="auto"/>
            <w:left w:val="none" w:sz="0" w:space="0" w:color="auto"/>
            <w:bottom w:val="none" w:sz="0" w:space="0" w:color="auto"/>
            <w:right w:val="none" w:sz="0" w:space="0" w:color="auto"/>
          </w:divBdr>
        </w:div>
        <w:div w:id="615913292">
          <w:marLeft w:val="0"/>
          <w:marRight w:val="0"/>
          <w:marTop w:val="0"/>
          <w:marBottom w:val="0"/>
          <w:divBdr>
            <w:top w:val="none" w:sz="0" w:space="0" w:color="auto"/>
            <w:left w:val="none" w:sz="0" w:space="0" w:color="auto"/>
            <w:bottom w:val="none" w:sz="0" w:space="0" w:color="auto"/>
            <w:right w:val="none" w:sz="0" w:space="0" w:color="auto"/>
          </w:divBdr>
        </w:div>
        <w:div w:id="999232180">
          <w:marLeft w:val="0"/>
          <w:marRight w:val="0"/>
          <w:marTop w:val="0"/>
          <w:marBottom w:val="0"/>
          <w:divBdr>
            <w:top w:val="none" w:sz="0" w:space="0" w:color="auto"/>
            <w:left w:val="none" w:sz="0" w:space="0" w:color="auto"/>
            <w:bottom w:val="none" w:sz="0" w:space="0" w:color="auto"/>
            <w:right w:val="none" w:sz="0" w:space="0" w:color="auto"/>
          </w:divBdr>
        </w:div>
        <w:div w:id="64377693">
          <w:marLeft w:val="0"/>
          <w:marRight w:val="0"/>
          <w:marTop w:val="0"/>
          <w:marBottom w:val="0"/>
          <w:divBdr>
            <w:top w:val="none" w:sz="0" w:space="0" w:color="auto"/>
            <w:left w:val="none" w:sz="0" w:space="0" w:color="auto"/>
            <w:bottom w:val="none" w:sz="0" w:space="0" w:color="auto"/>
            <w:right w:val="none" w:sz="0" w:space="0" w:color="auto"/>
          </w:divBdr>
        </w:div>
        <w:div w:id="701899097">
          <w:marLeft w:val="0"/>
          <w:marRight w:val="0"/>
          <w:marTop w:val="0"/>
          <w:marBottom w:val="0"/>
          <w:divBdr>
            <w:top w:val="none" w:sz="0" w:space="0" w:color="auto"/>
            <w:left w:val="none" w:sz="0" w:space="0" w:color="auto"/>
            <w:bottom w:val="none" w:sz="0" w:space="0" w:color="auto"/>
            <w:right w:val="none" w:sz="0" w:space="0" w:color="auto"/>
          </w:divBdr>
        </w:div>
        <w:div w:id="1611473239">
          <w:marLeft w:val="0"/>
          <w:marRight w:val="0"/>
          <w:marTop w:val="0"/>
          <w:marBottom w:val="0"/>
          <w:divBdr>
            <w:top w:val="none" w:sz="0" w:space="0" w:color="auto"/>
            <w:left w:val="none" w:sz="0" w:space="0" w:color="auto"/>
            <w:bottom w:val="none" w:sz="0" w:space="0" w:color="auto"/>
            <w:right w:val="none" w:sz="0" w:space="0" w:color="auto"/>
          </w:divBdr>
        </w:div>
        <w:div w:id="303849171">
          <w:marLeft w:val="0"/>
          <w:marRight w:val="0"/>
          <w:marTop w:val="0"/>
          <w:marBottom w:val="0"/>
          <w:divBdr>
            <w:top w:val="none" w:sz="0" w:space="0" w:color="auto"/>
            <w:left w:val="none" w:sz="0" w:space="0" w:color="auto"/>
            <w:bottom w:val="none" w:sz="0" w:space="0" w:color="auto"/>
            <w:right w:val="none" w:sz="0" w:space="0" w:color="auto"/>
          </w:divBdr>
        </w:div>
        <w:div w:id="1674602850">
          <w:marLeft w:val="0"/>
          <w:marRight w:val="0"/>
          <w:marTop w:val="0"/>
          <w:marBottom w:val="0"/>
          <w:divBdr>
            <w:top w:val="none" w:sz="0" w:space="0" w:color="auto"/>
            <w:left w:val="none" w:sz="0" w:space="0" w:color="auto"/>
            <w:bottom w:val="none" w:sz="0" w:space="0" w:color="auto"/>
            <w:right w:val="none" w:sz="0" w:space="0" w:color="auto"/>
          </w:divBdr>
        </w:div>
        <w:div w:id="1887058837">
          <w:marLeft w:val="0"/>
          <w:marRight w:val="0"/>
          <w:marTop w:val="0"/>
          <w:marBottom w:val="0"/>
          <w:divBdr>
            <w:top w:val="none" w:sz="0" w:space="0" w:color="auto"/>
            <w:left w:val="none" w:sz="0" w:space="0" w:color="auto"/>
            <w:bottom w:val="none" w:sz="0" w:space="0" w:color="auto"/>
            <w:right w:val="none" w:sz="0" w:space="0" w:color="auto"/>
          </w:divBdr>
        </w:div>
        <w:div w:id="1254242658">
          <w:marLeft w:val="0"/>
          <w:marRight w:val="0"/>
          <w:marTop w:val="0"/>
          <w:marBottom w:val="0"/>
          <w:divBdr>
            <w:top w:val="none" w:sz="0" w:space="0" w:color="auto"/>
            <w:left w:val="none" w:sz="0" w:space="0" w:color="auto"/>
            <w:bottom w:val="none" w:sz="0" w:space="0" w:color="auto"/>
            <w:right w:val="none" w:sz="0" w:space="0" w:color="auto"/>
          </w:divBdr>
        </w:div>
        <w:div w:id="2063366601">
          <w:marLeft w:val="0"/>
          <w:marRight w:val="0"/>
          <w:marTop w:val="0"/>
          <w:marBottom w:val="0"/>
          <w:divBdr>
            <w:top w:val="none" w:sz="0" w:space="0" w:color="auto"/>
            <w:left w:val="none" w:sz="0" w:space="0" w:color="auto"/>
            <w:bottom w:val="none" w:sz="0" w:space="0" w:color="auto"/>
            <w:right w:val="none" w:sz="0" w:space="0" w:color="auto"/>
          </w:divBdr>
        </w:div>
        <w:div w:id="876238533">
          <w:marLeft w:val="0"/>
          <w:marRight w:val="0"/>
          <w:marTop w:val="0"/>
          <w:marBottom w:val="0"/>
          <w:divBdr>
            <w:top w:val="none" w:sz="0" w:space="0" w:color="auto"/>
            <w:left w:val="none" w:sz="0" w:space="0" w:color="auto"/>
            <w:bottom w:val="none" w:sz="0" w:space="0" w:color="auto"/>
            <w:right w:val="none" w:sz="0" w:space="0" w:color="auto"/>
          </w:divBdr>
        </w:div>
        <w:div w:id="1948074912">
          <w:marLeft w:val="0"/>
          <w:marRight w:val="0"/>
          <w:marTop w:val="0"/>
          <w:marBottom w:val="0"/>
          <w:divBdr>
            <w:top w:val="none" w:sz="0" w:space="0" w:color="auto"/>
            <w:left w:val="none" w:sz="0" w:space="0" w:color="auto"/>
            <w:bottom w:val="none" w:sz="0" w:space="0" w:color="auto"/>
            <w:right w:val="none" w:sz="0" w:space="0" w:color="auto"/>
          </w:divBdr>
        </w:div>
        <w:div w:id="1560172435">
          <w:marLeft w:val="0"/>
          <w:marRight w:val="0"/>
          <w:marTop w:val="0"/>
          <w:marBottom w:val="0"/>
          <w:divBdr>
            <w:top w:val="none" w:sz="0" w:space="0" w:color="auto"/>
            <w:left w:val="none" w:sz="0" w:space="0" w:color="auto"/>
            <w:bottom w:val="none" w:sz="0" w:space="0" w:color="auto"/>
            <w:right w:val="none" w:sz="0" w:space="0" w:color="auto"/>
          </w:divBdr>
        </w:div>
        <w:div w:id="1298682878">
          <w:marLeft w:val="0"/>
          <w:marRight w:val="0"/>
          <w:marTop w:val="0"/>
          <w:marBottom w:val="0"/>
          <w:divBdr>
            <w:top w:val="none" w:sz="0" w:space="0" w:color="auto"/>
            <w:left w:val="none" w:sz="0" w:space="0" w:color="auto"/>
            <w:bottom w:val="none" w:sz="0" w:space="0" w:color="auto"/>
            <w:right w:val="none" w:sz="0" w:space="0" w:color="auto"/>
          </w:divBdr>
        </w:div>
        <w:div w:id="1542748541">
          <w:marLeft w:val="0"/>
          <w:marRight w:val="0"/>
          <w:marTop w:val="0"/>
          <w:marBottom w:val="0"/>
          <w:divBdr>
            <w:top w:val="none" w:sz="0" w:space="0" w:color="auto"/>
            <w:left w:val="none" w:sz="0" w:space="0" w:color="auto"/>
            <w:bottom w:val="none" w:sz="0" w:space="0" w:color="auto"/>
            <w:right w:val="none" w:sz="0" w:space="0" w:color="auto"/>
          </w:divBdr>
        </w:div>
        <w:div w:id="1561406825">
          <w:marLeft w:val="0"/>
          <w:marRight w:val="0"/>
          <w:marTop w:val="0"/>
          <w:marBottom w:val="0"/>
          <w:divBdr>
            <w:top w:val="none" w:sz="0" w:space="0" w:color="auto"/>
            <w:left w:val="none" w:sz="0" w:space="0" w:color="auto"/>
            <w:bottom w:val="none" w:sz="0" w:space="0" w:color="auto"/>
            <w:right w:val="none" w:sz="0" w:space="0" w:color="auto"/>
          </w:divBdr>
        </w:div>
        <w:div w:id="679552441">
          <w:marLeft w:val="0"/>
          <w:marRight w:val="0"/>
          <w:marTop w:val="0"/>
          <w:marBottom w:val="0"/>
          <w:divBdr>
            <w:top w:val="none" w:sz="0" w:space="0" w:color="auto"/>
            <w:left w:val="none" w:sz="0" w:space="0" w:color="auto"/>
            <w:bottom w:val="none" w:sz="0" w:space="0" w:color="auto"/>
            <w:right w:val="none" w:sz="0" w:space="0" w:color="auto"/>
          </w:divBdr>
        </w:div>
        <w:div w:id="1265959592">
          <w:marLeft w:val="0"/>
          <w:marRight w:val="0"/>
          <w:marTop w:val="0"/>
          <w:marBottom w:val="0"/>
          <w:divBdr>
            <w:top w:val="none" w:sz="0" w:space="0" w:color="auto"/>
            <w:left w:val="none" w:sz="0" w:space="0" w:color="auto"/>
            <w:bottom w:val="none" w:sz="0" w:space="0" w:color="auto"/>
            <w:right w:val="none" w:sz="0" w:space="0" w:color="auto"/>
          </w:divBdr>
        </w:div>
        <w:div w:id="2110929090">
          <w:marLeft w:val="0"/>
          <w:marRight w:val="0"/>
          <w:marTop w:val="0"/>
          <w:marBottom w:val="0"/>
          <w:divBdr>
            <w:top w:val="none" w:sz="0" w:space="0" w:color="auto"/>
            <w:left w:val="none" w:sz="0" w:space="0" w:color="auto"/>
            <w:bottom w:val="none" w:sz="0" w:space="0" w:color="auto"/>
            <w:right w:val="none" w:sz="0" w:space="0" w:color="auto"/>
          </w:divBdr>
        </w:div>
        <w:div w:id="1970236590">
          <w:marLeft w:val="0"/>
          <w:marRight w:val="0"/>
          <w:marTop w:val="0"/>
          <w:marBottom w:val="0"/>
          <w:divBdr>
            <w:top w:val="none" w:sz="0" w:space="0" w:color="auto"/>
            <w:left w:val="none" w:sz="0" w:space="0" w:color="auto"/>
            <w:bottom w:val="none" w:sz="0" w:space="0" w:color="auto"/>
            <w:right w:val="none" w:sz="0" w:space="0" w:color="auto"/>
          </w:divBdr>
        </w:div>
        <w:div w:id="40904064">
          <w:marLeft w:val="0"/>
          <w:marRight w:val="0"/>
          <w:marTop w:val="0"/>
          <w:marBottom w:val="0"/>
          <w:divBdr>
            <w:top w:val="none" w:sz="0" w:space="0" w:color="auto"/>
            <w:left w:val="none" w:sz="0" w:space="0" w:color="auto"/>
            <w:bottom w:val="none" w:sz="0" w:space="0" w:color="auto"/>
            <w:right w:val="none" w:sz="0" w:space="0" w:color="auto"/>
          </w:divBdr>
        </w:div>
        <w:div w:id="711345226">
          <w:marLeft w:val="0"/>
          <w:marRight w:val="0"/>
          <w:marTop w:val="0"/>
          <w:marBottom w:val="0"/>
          <w:divBdr>
            <w:top w:val="none" w:sz="0" w:space="0" w:color="auto"/>
            <w:left w:val="none" w:sz="0" w:space="0" w:color="auto"/>
            <w:bottom w:val="none" w:sz="0" w:space="0" w:color="auto"/>
            <w:right w:val="none" w:sz="0" w:space="0" w:color="auto"/>
          </w:divBdr>
        </w:div>
        <w:div w:id="1684626611">
          <w:marLeft w:val="0"/>
          <w:marRight w:val="0"/>
          <w:marTop w:val="0"/>
          <w:marBottom w:val="0"/>
          <w:divBdr>
            <w:top w:val="none" w:sz="0" w:space="0" w:color="auto"/>
            <w:left w:val="none" w:sz="0" w:space="0" w:color="auto"/>
            <w:bottom w:val="none" w:sz="0" w:space="0" w:color="auto"/>
            <w:right w:val="none" w:sz="0" w:space="0" w:color="auto"/>
          </w:divBdr>
        </w:div>
        <w:div w:id="1526555491">
          <w:marLeft w:val="0"/>
          <w:marRight w:val="0"/>
          <w:marTop w:val="0"/>
          <w:marBottom w:val="0"/>
          <w:divBdr>
            <w:top w:val="none" w:sz="0" w:space="0" w:color="auto"/>
            <w:left w:val="none" w:sz="0" w:space="0" w:color="auto"/>
            <w:bottom w:val="none" w:sz="0" w:space="0" w:color="auto"/>
            <w:right w:val="none" w:sz="0" w:space="0" w:color="auto"/>
          </w:divBdr>
        </w:div>
        <w:div w:id="52701999">
          <w:marLeft w:val="0"/>
          <w:marRight w:val="0"/>
          <w:marTop w:val="0"/>
          <w:marBottom w:val="0"/>
          <w:divBdr>
            <w:top w:val="none" w:sz="0" w:space="0" w:color="auto"/>
            <w:left w:val="none" w:sz="0" w:space="0" w:color="auto"/>
            <w:bottom w:val="none" w:sz="0" w:space="0" w:color="auto"/>
            <w:right w:val="none" w:sz="0" w:space="0" w:color="auto"/>
          </w:divBdr>
        </w:div>
        <w:div w:id="773017827">
          <w:marLeft w:val="0"/>
          <w:marRight w:val="0"/>
          <w:marTop w:val="0"/>
          <w:marBottom w:val="0"/>
          <w:divBdr>
            <w:top w:val="none" w:sz="0" w:space="0" w:color="auto"/>
            <w:left w:val="none" w:sz="0" w:space="0" w:color="auto"/>
            <w:bottom w:val="none" w:sz="0" w:space="0" w:color="auto"/>
            <w:right w:val="none" w:sz="0" w:space="0" w:color="auto"/>
          </w:divBdr>
        </w:div>
        <w:div w:id="668099407">
          <w:marLeft w:val="0"/>
          <w:marRight w:val="0"/>
          <w:marTop w:val="0"/>
          <w:marBottom w:val="0"/>
          <w:divBdr>
            <w:top w:val="none" w:sz="0" w:space="0" w:color="auto"/>
            <w:left w:val="none" w:sz="0" w:space="0" w:color="auto"/>
            <w:bottom w:val="none" w:sz="0" w:space="0" w:color="auto"/>
            <w:right w:val="none" w:sz="0" w:space="0" w:color="auto"/>
          </w:divBdr>
        </w:div>
        <w:div w:id="1619289613">
          <w:marLeft w:val="0"/>
          <w:marRight w:val="0"/>
          <w:marTop w:val="0"/>
          <w:marBottom w:val="0"/>
          <w:divBdr>
            <w:top w:val="none" w:sz="0" w:space="0" w:color="auto"/>
            <w:left w:val="none" w:sz="0" w:space="0" w:color="auto"/>
            <w:bottom w:val="none" w:sz="0" w:space="0" w:color="auto"/>
            <w:right w:val="none" w:sz="0" w:space="0" w:color="auto"/>
          </w:divBdr>
        </w:div>
        <w:div w:id="343171161">
          <w:marLeft w:val="0"/>
          <w:marRight w:val="0"/>
          <w:marTop w:val="0"/>
          <w:marBottom w:val="0"/>
          <w:divBdr>
            <w:top w:val="none" w:sz="0" w:space="0" w:color="auto"/>
            <w:left w:val="none" w:sz="0" w:space="0" w:color="auto"/>
            <w:bottom w:val="none" w:sz="0" w:space="0" w:color="auto"/>
            <w:right w:val="none" w:sz="0" w:space="0" w:color="auto"/>
          </w:divBdr>
        </w:div>
        <w:div w:id="1269629835">
          <w:marLeft w:val="0"/>
          <w:marRight w:val="0"/>
          <w:marTop w:val="0"/>
          <w:marBottom w:val="0"/>
          <w:divBdr>
            <w:top w:val="none" w:sz="0" w:space="0" w:color="auto"/>
            <w:left w:val="none" w:sz="0" w:space="0" w:color="auto"/>
            <w:bottom w:val="none" w:sz="0" w:space="0" w:color="auto"/>
            <w:right w:val="none" w:sz="0" w:space="0" w:color="auto"/>
          </w:divBdr>
        </w:div>
        <w:div w:id="1895968382">
          <w:marLeft w:val="0"/>
          <w:marRight w:val="0"/>
          <w:marTop w:val="0"/>
          <w:marBottom w:val="0"/>
          <w:divBdr>
            <w:top w:val="none" w:sz="0" w:space="0" w:color="auto"/>
            <w:left w:val="none" w:sz="0" w:space="0" w:color="auto"/>
            <w:bottom w:val="none" w:sz="0" w:space="0" w:color="auto"/>
            <w:right w:val="none" w:sz="0" w:space="0" w:color="auto"/>
          </w:divBdr>
        </w:div>
        <w:div w:id="710693655">
          <w:marLeft w:val="0"/>
          <w:marRight w:val="0"/>
          <w:marTop w:val="0"/>
          <w:marBottom w:val="0"/>
          <w:divBdr>
            <w:top w:val="none" w:sz="0" w:space="0" w:color="auto"/>
            <w:left w:val="none" w:sz="0" w:space="0" w:color="auto"/>
            <w:bottom w:val="none" w:sz="0" w:space="0" w:color="auto"/>
            <w:right w:val="none" w:sz="0" w:space="0" w:color="auto"/>
          </w:divBdr>
        </w:div>
        <w:div w:id="935405886">
          <w:marLeft w:val="0"/>
          <w:marRight w:val="0"/>
          <w:marTop w:val="0"/>
          <w:marBottom w:val="0"/>
          <w:divBdr>
            <w:top w:val="none" w:sz="0" w:space="0" w:color="auto"/>
            <w:left w:val="none" w:sz="0" w:space="0" w:color="auto"/>
            <w:bottom w:val="none" w:sz="0" w:space="0" w:color="auto"/>
            <w:right w:val="none" w:sz="0" w:space="0" w:color="auto"/>
          </w:divBdr>
        </w:div>
        <w:div w:id="1043094795">
          <w:marLeft w:val="0"/>
          <w:marRight w:val="0"/>
          <w:marTop w:val="0"/>
          <w:marBottom w:val="0"/>
          <w:divBdr>
            <w:top w:val="none" w:sz="0" w:space="0" w:color="auto"/>
            <w:left w:val="none" w:sz="0" w:space="0" w:color="auto"/>
            <w:bottom w:val="none" w:sz="0" w:space="0" w:color="auto"/>
            <w:right w:val="none" w:sz="0" w:space="0" w:color="auto"/>
          </w:divBdr>
        </w:div>
        <w:div w:id="25714448">
          <w:marLeft w:val="0"/>
          <w:marRight w:val="0"/>
          <w:marTop w:val="0"/>
          <w:marBottom w:val="0"/>
          <w:divBdr>
            <w:top w:val="none" w:sz="0" w:space="0" w:color="auto"/>
            <w:left w:val="none" w:sz="0" w:space="0" w:color="auto"/>
            <w:bottom w:val="none" w:sz="0" w:space="0" w:color="auto"/>
            <w:right w:val="none" w:sz="0" w:space="0" w:color="auto"/>
          </w:divBdr>
        </w:div>
        <w:div w:id="406154087">
          <w:marLeft w:val="0"/>
          <w:marRight w:val="0"/>
          <w:marTop w:val="0"/>
          <w:marBottom w:val="0"/>
          <w:divBdr>
            <w:top w:val="none" w:sz="0" w:space="0" w:color="auto"/>
            <w:left w:val="none" w:sz="0" w:space="0" w:color="auto"/>
            <w:bottom w:val="none" w:sz="0" w:space="0" w:color="auto"/>
            <w:right w:val="none" w:sz="0" w:space="0" w:color="auto"/>
          </w:divBdr>
        </w:div>
        <w:div w:id="1875580629">
          <w:marLeft w:val="0"/>
          <w:marRight w:val="0"/>
          <w:marTop w:val="0"/>
          <w:marBottom w:val="0"/>
          <w:divBdr>
            <w:top w:val="none" w:sz="0" w:space="0" w:color="auto"/>
            <w:left w:val="none" w:sz="0" w:space="0" w:color="auto"/>
            <w:bottom w:val="none" w:sz="0" w:space="0" w:color="auto"/>
            <w:right w:val="none" w:sz="0" w:space="0" w:color="auto"/>
          </w:divBdr>
        </w:div>
        <w:div w:id="2128697718">
          <w:marLeft w:val="0"/>
          <w:marRight w:val="0"/>
          <w:marTop w:val="0"/>
          <w:marBottom w:val="0"/>
          <w:divBdr>
            <w:top w:val="none" w:sz="0" w:space="0" w:color="auto"/>
            <w:left w:val="none" w:sz="0" w:space="0" w:color="auto"/>
            <w:bottom w:val="none" w:sz="0" w:space="0" w:color="auto"/>
            <w:right w:val="none" w:sz="0" w:space="0" w:color="auto"/>
          </w:divBdr>
        </w:div>
        <w:div w:id="739137828">
          <w:marLeft w:val="0"/>
          <w:marRight w:val="0"/>
          <w:marTop w:val="0"/>
          <w:marBottom w:val="0"/>
          <w:divBdr>
            <w:top w:val="none" w:sz="0" w:space="0" w:color="auto"/>
            <w:left w:val="none" w:sz="0" w:space="0" w:color="auto"/>
            <w:bottom w:val="none" w:sz="0" w:space="0" w:color="auto"/>
            <w:right w:val="none" w:sz="0" w:space="0" w:color="auto"/>
          </w:divBdr>
        </w:div>
        <w:div w:id="1264612038">
          <w:marLeft w:val="0"/>
          <w:marRight w:val="0"/>
          <w:marTop w:val="0"/>
          <w:marBottom w:val="0"/>
          <w:divBdr>
            <w:top w:val="none" w:sz="0" w:space="0" w:color="auto"/>
            <w:left w:val="none" w:sz="0" w:space="0" w:color="auto"/>
            <w:bottom w:val="none" w:sz="0" w:space="0" w:color="auto"/>
            <w:right w:val="none" w:sz="0" w:space="0" w:color="auto"/>
          </w:divBdr>
        </w:div>
        <w:div w:id="982930935">
          <w:marLeft w:val="0"/>
          <w:marRight w:val="0"/>
          <w:marTop w:val="0"/>
          <w:marBottom w:val="0"/>
          <w:divBdr>
            <w:top w:val="none" w:sz="0" w:space="0" w:color="auto"/>
            <w:left w:val="none" w:sz="0" w:space="0" w:color="auto"/>
            <w:bottom w:val="none" w:sz="0" w:space="0" w:color="auto"/>
            <w:right w:val="none" w:sz="0" w:space="0" w:color="auto"/>
          </w:divBdr>
        </w:div>
        <w:div w:id="190730576">
          <w:marLeft w:val="0"/>
          <w:marRight w:val="0"/>
          <w:marTop w:val="0"/>
          <w:marBottom w:val="0"/>
          <w:divBdr>
            <w:top w:val="none" w:sz="0" w:space="0" w:color="auto"/>
            <w:left w:val="none" w:sz="0" w:space="0" w:color="auto"/>
            <w:bottom w:val="none" w:sz="0" w:space="0" w:color="auto"/>
            <w:right w:val="none" w:sz="0" w:space="0" w:color="auto"/>
          </w:divBdr>
        </w:div>
        <w:div w:id="51006541">
          <w:marLeft w:val="0"/>
          <w:marRight w:val="0"/>
          <w:marTop w:val="0"/>
          <w:marBottom w:val="0"/>
          <w:divBdr>
            <w:top w:val="none" w:sz="0" w:space="0" w:color="auto"/>
            <w:left w:val="none" w:sz="0" w:space="0" w:color="auto"/>
            <w:bottom w:val="none" w:sz="0" w:space="0" w:color="auto"/>
            <w:right w:val="none" w:sz="0" w:space="0" w:color="auto"/>
          </w:divBdr>
        </w:div>
        <w:div w:id="958222426">
          <w:marLeft w:val="0"/>
          <w:marRight w:val="0"/>
          <w:marTop w:val="0"/>
          <w:marBottom w:val="0"/>
          <w:divBdr>
            <w:top w:val="none" w:sz="0" w:space="0" w:color="auto"/>
            <w:left w:val="none" w:sz="0" w:space="0" w:color="auto"/>
            <w:bottom w:val="none" w:sz="0" w:space="0" w:color="auto"/>
            <w:right w:val="none" w:sz="0" w:space="0" w:color="auto"/>
          </w:divBdr>
        </w:div>
        <w:div w:id="460346782">
          <w:marLeft w:val="0"/>
          <w:marRight w:val="0"/>
          <w:marTop w:val="0"/>
          <w:marBottom w:val="0"/>
          <w:divBdr>
            <w:top w:val="none" w:sz="0" w:space="0" w:color="auto"/>
            <w:left w:val="none" w:sz="0" w:space="0" w:color="auto"/>
            <w:bottom w:val="none" w:sz="0" w:space="0" w:color="auto"/>
            <w:right w:val="none" w:sz="0" w:space="0" w:color="auto"/>
          </w:divBdr>
        </w:div>
        <w:div w:id="795028639">
          <w:marLeft w:val="0"/>
          <w:marRight w:val="0"/>
          <w:marTop w:val="0"/>
          <w:marBottom w:val="0"/>
          <w:divBdr>
            <w:top w:val="none" w:sz="0" w:space="0" w:color="auto"/>
            <w:left w:val="none" w:sz="0" w:space="0" w:color="auto"/>
            <w:bottom w:val="none" w:sz="0" w:space="0" w:color="auto"/>
            <w:right w:val="none" w:sz="0" w:space="0" w:color="auto"/>
          </w:divBdr>
        </w:div>
        <w:div w:id="1485051900">
          <w:marLeft w:val="0"/>
          <w:marRight w:val="0"/>
          <w:marTop w:val="0"/>
          <w:marBottom w:val="0"/>
          <w:divBdr>
            <w:top w:val="none" w:sz="0" w:space="0" w:color="auto"/>
            <w:left w:val="none" w:sz="0" w:space="0" w:color="auto"/>
            <w:bottom w:val="none" w:sz="0" w:space="0" w:color="auto"/>
            <w:right w:val="none" w:sz="0" w:space="0" w:color="auto"/>
          </w:divBdr>
        </w:div>
        <w:div w:id="600378411">
          <w:marLeft w:val="0"/>
          <w:marRight w:val="0"/>
          <w:marTop w:val="0"/>
          <w:marBottom w:val="0"/>
          <w:divBdr>
            <w:top w:val="none" w:sz="0" w:space="0" w:color="auto"/>
            <w:left w:val="none" w:sz="0" w:space="0" w:color="auto"/>
            <w:bottom w:val="none" w:sz="0" w:space="0" w:color="auto"/>
            <w:right w:val="none" w:sz="0" w:space="0" w:color="auto"/>
          </w:divBdr>
        </w:div>
        <w:div w:id="1177889923">
          <w:marLeft w:val="0"/>
          <w:marRight w:val="0"/>
          <w:marTop w:val="0"/>
          <w:marBottom w:val="0"/>
          <w:divBdr>
            <w:top w:val="none" w:sz="0" w:space="0" w:color="auto"/>
            <w:left w:val="none" w:sz="0" w:space="0" w:color="auto"/>
            <w:bottom w:val="none" w:sz="0" w:space="0" w:color="auto"/>
            <w:right w:val="none" w:sz="0" w:space="0" w:color="auto"/>
          </w:divBdr>
        </w:div>
        <w:div w:id="1150172258">
          <w:marLeft w:val="0"/>
          <w:marRight w:val="0"/>
          <w:marTop w:val="0"/>
          <w:marBottom w:val="0"/>
          <w:divBdr>
            <w:top w:val="none" w:sz="0" w:space="0" w:color="auto"/>
            <w:left w:val="none" w:sz="0" w:space="0" w:color="auto"/>
            <w:bottom w:val="none" w:sz="0" w:space="0" w:color="auto"/>
            <w:right w:val="none" w:sz="0" w:space="0" w:color="auto"/>
          </w:divBdr>
        </w:div>
        <w:div w:id="302121288">
          <w:marLeft w:val="0"/>
          <w:marRight w:val="0"/>
          <w:marTop w:val="0"/>
          <w:marBottom w:val="0"/>
          <w:divBdr>
            <w:top w:val="none" w:sz="0" w:space="0" w:color="auto"/>
            <w:left w:val="none" w:sz="0" w:space="0" w:color="auto"/>
            <w:bottom w:val="none" w:sz="0" w:space="0" w:color="auto"/>
            <w:right w:val="none" w:sz="0" w:space="0" w:color="auto"/>
          </w:divBdr>
        </w:div>
        <w:div w:id="546911018">
          <w:marLeft w:val="0"/>
          <w:marRight w:val="0"/>
          <w:marTop w:val="0"/>
          <w:marBottom w:val="0"/>
          <w:divBdr>
            <w:top w:val="none" w:sz="0" w:space="0" w:color="auto"/>
            <w:left w:val="none" w:sz="0" w:space="0" w:color="auto"/>
            <w:bottom w:val="none" w:sz="0" w:space="0" w:color="auto"/>
            <w:right w:val="none" w:sz="0" w:space="0" w:color="auto"/>
          </w:divBdr>
        </w:div>
        <w:div w:id="2060855950">
          <w:marLeft w:val="0"/>
          <w:marRight w:val="0"/>
          <w:marTop w:val="0"/>
          <w:marBottom w:val="0"/>
          <w:divBdr>
            <w:top w:val="none" w:sz="0" w:space="0" w:color="auto"/>
            <w:left w:val="none" w:sz="0" w:space="0" w:color="auto"/>
            <w:bottom w:val="none" w:sz="0" w:space="0" w:color="auto"/>
            <w:right w:val="none" w:sz="0" w:space="0" w:color="auto"/>
          </w:divBdr>
        </w:div>
        <w:div w:id="186527962">
          <w:marLeft w:val="0"/>
          <w:marRight w:val="0"/>
          <w:marTop w:val="0"/>
          <w:marBottom w:val="0"/>
          <w:divBdr>
            <w:top w:val="none" w:sz="0" w:space="0" w:color="auto"/>
            <w:left w:val="none" w:sz="0" w:space="0" w:color="auto"/>
            <w:bottom w:val="none" w:sz="0" w:space="0" w:color="auto"/>
            <w:right w:val="none" w:sz="0" w:space="0" w:color="auto"/>
          </w:divBdr>
        </w:div>
        <w:div w:id="887490361">
          <w:marLeft w:val="0"/>
          <w:marRight w:val="0"/>
          <w:marTop w:val="0"/>
          <w:marBottom w:val="0"/>
          <w:divBdr>
            <w:top w:val="none" w:sz="0" w:space="0" w:color="auto"/>
            <w:left w:val="none" w:sz="0" w:space="0" w:color="auto"/>
            <w:bottom w:val="none" w:sz="0" w:space="0" w:color="auto"/>
            <w:right w:val="none" w:sz="0" w:space="0" w:color="auto"/>
          </w:divBdr>
        </w:div>
        <w:div w:id="550074781">
          <w:marLeft w:val="0"/>
          <w:marRight w:val="0"/>
          <w:marTop w:val="0"/>
          <w:marBottom w:val="0"/>
          <w:divBdr>
            <w:top w:val="none" w:sz="0" w:space="0" w:color="auto"/>
            <w:left w:val="none" w:sz="0" w:space="0" w:color="auto"/>
            <w:bottom w:val="none" w:sz="0" w:space="0" w:color="auto"/>
            <w:right w:val="none" w:sz="0" w:space="0" w:color="auto"/>
          </w:divBdr>
        </w:div>
        <w:div w:id="894773955">
          <w:marLeft w:val="0"/>
          <w:marRight w:val="0"/>
          <w:marTop w:val="0"/>
          <w:marBottom w:val="0"/>
          <w:divBdr>
            <w:top w:val="none" w:sz="0" w:space="0" w:color="auto"/>
            <w:left w:val="none" w:sz="0" w:space="0" w:color="auto"/>
            <w:bottom w:val="none" w:sz="0" w:space="0" w:color="auto"/>
            <w:right w:val="none" w:sz="0" w:space="0" w:color="auto"/>
          </w:divBdr>
        </w:div>
        <w:div w:id="482545322">
          <w:marLeft w:val="0"/>
          <w:marRight w:val="0"/>
          <w:marTop w:val="0"/>
          <w:marBottom w:val="0"/>
          <w:divBdr>
            <w:top w:val="none" w:sz="0" w:space="0" w:color="auto"/>
            <w:left w:val="none" w:sz="0" w:space="0" w:color="auto"/>
            <w:bottom w:val="none" w:sz="0" w:space="0" w:color="auto"/>
            <w:right w:val="none" w:sz="0" w:space="0" w:color="auto"/>
          </w:divBdr>
        </w:div>
        <w:div w:id="587815732">
          <w:marLeft w:val="0"/>
          <w:marRight w:val="0"/>
          <w:marTop w:val="0"/>
          <w:marBottom w:val="0"/>
          <w:divBdr>
            <w:top w:val="none" w:sz="0" w:space="0" w:color="auto"/>
            <w:left w:val="none" w:sz="0" w:space="0" w:color="auto"/>
            <w:bottom w:val="none" w:sz="0" w:space="0" w:color="auto"/>
            <w:right w:val="none" w:sz="0" w:space="0" w:color="auto"/>
          </w:divBdr>
        </w:div>
        <w:div w:id="1842353813">
          <w:marLeft w:val="0"/>
          <w:marRight w:val="0"/>
          <w:marTop w:val="0"/>
          <w:marBottom w:val="0"/>
          <w:divBdr>
            <w:top w:val="none" w:sz="0" w:space="0" w:color="auto"/>
            <w:left w:val="none" w:sz="0" w:space="0" w:color="auto"/>
            <w:bottom w:val="none" w:sz="0" w:space="0" w:color="auto"/>
            <w:right w:val="none" w:sz="0" w:space="0" w:color="auto"/>
          </w:divBdr>
        </w:div>
        <w:div w:id="1481801029">
          <w:marLeft w:val="0"/>
          <w:marRight w:val="0"/>
          <w:marTop w:val="0"/>
          <w:marBottom w:val="0"/>
          <w:divBdr>
            <w:top w:val="none" w:sz="0" w:space="0" w:color="auto"/>
            <w:left w:val="none" w:sz="0" w:space="0" w:color="auto"/>
            <w:bottom w:val="none" w:sz="0" w:space="0" w:color="auto"/>
            <w:right w:val="none" w:sz="0" w:space="0" w:color="auto"/>
          </w:divBdr>
        </w:div>
        <w:div w:id="4672609">
          <w:marLeft w:val="0"/>
          <w:marRight w:val="0"/>
          <w:marTop w:val="0"/>
          <w:marBottom w:val="0"/>
          <w:divBdr>
            <w:top w:val="none" w:sz="0" w:space="0" w:color="auto"/>
            <w:left w:val="none" w:sz="0" w:space="0" w:color="auto"/>
            <w:bottom w:val="none" w:sz="0" w:space="0" w:color="auto"/>
            <w:right w:val="none" w:sz="0" w:space="0" w:color="auto"/>
          </w:divBdr>
        </w:div>
        <w:div w:id="1310742079">
          <w:marLeft w:val="0"/>
          <w:marRight w:val="0"/>
          <w:marTop w:val="0"/>
          <w:marBottom w:val="0"/>
          <w:divBdr>
            <w:top w:val="none" w:sz="0" w:space="0" w:color="auto"/>
            <w:left w:val="none" w:sz="0" w:space="0" w:color="auto"/>
            <w:bottom w:val="none" w:sz="0" w:space="0" w:color="auto"/>
            <w:right w:val="none" w:sz="0" w:space="0" w:color="auto"/>
          </w:divBdr>
        </w:div>
        <w:div w:id="1187795054">
          <w:marLeft w:val="0"/>
          <w:marRight w:val="0"/>
          <w:marTop w:val="0"/>
          <w:marBottom w:val="0"/>
          <w:divBdr>
            <w:top w:val="none" w:sz="0" w:space="0" w:color="auto"/>
            <w:left w:val="none" w:sz="0" w:space="0" w:color="auto"/>
            <w:bottom w:val="none" w:sz="0" w:space="0" w:color="auto"/>
            <w:right w:val="none" w:sz="0" w:space="0" w:color="auto"/>
          </w:divBdr>
        </w:div>
        <w:div w:id="1002898399">
          <w:marLeft w:val="0"/>
          <w:marRight w:val="0"/>
          <w:marTop w:val="0"/>
          <w:marBottom w:val="0"/>
          <w:divBdr>
            <w:top w:val="none" w:sz="0" w:space="0" w:color="auto"/>
            <w:left w:val="none" w:sz="0" w:space="0" w:color="auto"/>
            <w:bottom w:val="none" w:sz="0" w:space="0" w:color="auto"/>
            <w:right w:val="none" w:sz="0" w:space="0" w:color="auto"/>
          </w:divBdr>
        </w:div>
        <w:div w:id="370694960">
          <w:marLeft w:val="0"/>
          <w:marRight w:val="0"/>
          <w:marTop w:val="0"/>
          <w:marBottom w:val="0"/>
          <w:divBdr>
            <w:top w:val="none" w:sz="0" w:space="0" w:color="auto"/>
            <w:left w:val="none" w:sz="0" w:space="0" w:color="auto"/>
            <w:bottom w:val="none" w:sz="0" w:space="0" w:color="auto"/>
            <w:right w:val="none" w:sz="0" w:space="0" w:color="auto"/>
          </w:divBdr>
        </w:div>
        <w:div w:id="1567105546">
          <w:marLeft w:val="0"/>
          <w:marRight w:val="0"/>
          <w:marTop w:val="0"/>
          <w:marBottom w:val="0"/>
          <w:divBdr>
            <w:top w:val="none" w:sz="0" w:space="0" w:color="auto"/>
            <w:left w:val="none" w:sz="0" w:space="0" w:color="auto"/>
            <w:bottom w:val="none" w:sz="0" w:space="0" w:color="auto"/>
            <w:right w:val="none" w:sz="0" w:space="0" w:color="auto"/>
          </w:divBdr>
        </w:div>
        <w:div w:id="2096051243">
          <w:marLeft w:val="0"/>
          <w:marRight w:val="0"/>
          <w:marTop w:val="0"/>
          <w:marBottom w:val="0"/>
          <w:divBdr>
            <w:top w:val="none" w:sz="0" w:space="0" w:color="auto"/>
            <w:left w:val="none" w:sz="0" w:space="0" w:color="auto"/>
            <w:bottom w:val="none" w:sz="0" w:space="0" w:color="auto"/>
            <w:right w:val="none" w:sz="0" w:space="0" w:color="auto"/>
          </w:divBdr>
        </w:div>
        <w:div w:id="2033873076">
          <w:marLeft w:val="0"/>
          <w:marRight w:val="0"/>
          <w:marTop w:val="0"/>
          <w:marBottom w:val="0"/>
          <w:divBdr>
            <w:top w:val="none" w:sz="0" w:space="0" w:color="auto"/>
            <w:left w:val="none" w:sz="0" w:space="0" w:color="auto"/>
            <w:bottom w:val="none" w:sz="0" w:space="0" w:color="auto"/>
            <w:right w:val="none" w:sz="0" w:space="0" w:color="auto"/>
          </w:divBdr>
        </w:div>
        <w:div w:id="1658076679">
          <w:marLeft w:val="0"/>
          <w:marRight w:val="0"/>
          <w:marTop w:val="0"/>
          <w:marBottom w:val="0"/>
          <w:divBdr>
            <w:top w:val="none" w:sz="0" w:space="0" w:color="auto"/>
            <w:left w:val="none" w:sz="0" w:space="0" w:color="auto"/>
            <w:bottom w:val="none" w:sz="0" w:space="0" w:color="auto"/>
            <w:right w:val="none" w:sz="0" w:space="0" w:color="auto"/>
          </w:divBdr>
        </w:div>
        <w:div w:id="789325750">
          <w:marLeft w:val="0"/>
          <w:marRight w:val="0"/>
          <w:marTop w:val="0"/>
          <w:marBottom w:val="0"/>
          <w:divBdr>
            <w:top w:val="none" w:sz="0" w:space="0" w:color="auto"/>
            <w:left w:val="none" w:sz="0" w:space="0" w:color="auto"/>
            <w:bottom w:val="none" w:sz="0" w:space="0" w:color="auto"/>
            <w:right w:val="none" w:sz="0" w:space="0" w:color="auto"/>
          </w:divBdr>
        </w:div>
        <w:div w:id="2113159223">
          <w:marLeft w:val="0"/>
          <w:marRight w:val="0"/>
          <w:marTop w:val="0"/>
          <w:marBottom w:val="0"/>
          <w:divBdr>
            <w:top w:val="none" w:sz="0" w:space="0" w:color="auto"/>
            <w:left w:val="none" w:sz="0" w:space="0" w:color="auto"/>
            <w:bottom w:val="none" w:sz="0" w:space="0" w:color="auto"/>
            <w:right w:val="none" w:sz="0" w:space="0" w:color="auto"/>
          </w:divBdr>
        </w:div>
        <w:div w:id="694502106">
          <w:marLeft w:val="0"/>
          <w:marRight w:val="0"/>
          <w:marTop w:val="0"/>
          <w:marBottom w:val="0"/>
          <w:divBdr>
            <w:top w:val="none" w:sz="0" w:space="0" w:color="auto"/>
            <w:left w:val="none" w:sz="0" w:space="0" w:color="auto"/>
            <w:bottom w:val="none" w:sz="0" w:space="0" w:color="auto"/>
            <w:right w:val="none" w:sz="0" w:space="0" w:color="auto"/>
          </w:divBdr>
        </w:div>
        <w:div w:id="1382751601">
          <w:marLeft w:val="0"/>
          <w:marRight w:val="0"/>
          <w:marTop w:val="0"/>
          <w:marBottom w:val="0"/>
          <w:divBdr>
            <w:top w:val="none" w:sz="0" w:space="0" w:color="auto"/>
            <w:left w:val="none" w:sz="0" w:space="0" w:color="auto"/>
            <w:bottom w:val="none" w:sz="0" w:space="0" w:color="auto"/>
            <w:right w:val="none" w:sz="0" w:space="0" w:color="auto"/>
          </w:divBdr>
        </w:div>
        <w:div w:id="2078361297">
          <w:marLeft w:val="0"/>
          <w:marRight w:val="0"/>
          <w:marTop w:val="0"/>
          <w:marBottom w:val="0"/>
          <w:divBdr>
            <w:top w:val="none" w:sz="0" w:space="0" w:color="auto"/>
            <w:left w:val="none" w:sz="0" w:space="0" w:color="auto"/>
            <w:bottom w:val="none" w:sz="0" w:space="0" w:color="auto"/>
            <w:right w:val="none" w:sz="0" w:space="0" w:color="auto"/>
          </w:divBdr>
        </w:div>
        <w:div w:id="1879852668">
          <w:marLeft w:val="0"/>
          <w:marRight w:val="0"/>
          <w:marTop w:val="0"/>
          <w:marBottom w:val="0"/>
          <w:divBdr>
            <w:top w:val="none" w:sz="0" w:space="0" w:color="auto"/>
            <w:left w:val="none" w:sz="0" w:space="0" w:color="auto"/>
            <w:bottom w:val="none" w:sz="0" w:space="0" w:color="auto"/>
            <w:right w:val="none" w:sz="0" w:space="0" w:color="auto"/>
          </w:divBdr>
        </w:div>
        <w:div w:id="489639474">
          <w:marLeft w:val="0"/>
          <w:marRight w:val="0"/>
          <w:marTop w:val="0"/>
          <w:marBottom w:val="0"/>
          <w:divBdr>
            <w:top w:val="none" w:sz="0" w:space="0" w:color="auto"/>
            <w:left w:val="none" w:sz="0" w:space="0" w:color="auto"/>
            <w:bottom w:val="none" w:sz="0" w:space="0" w:color="auto"/>
            <w:right w:val="none" w:sz="0" w:space="0" w:color="auto"/>
          </w:divBdr>
        </w:div>
        <w:div w:id="1928807017">
          <w:marLeft w:val="0"/>
          <w:marRight w:val="0"/>
          <w:marTop w:val="0"/>
          <w:marBottom w:val="0"/>
          <w:divBdr>
            <w:top w:val="none" w:sz="0" w:space="0" w:color="auto"/>
            <w:left w:val="none" w:sz="0" w:space="0" w:color="auto"/>
            <w:bottom w:val="none" w:sz="0" w:space="0" w:color="auto"/>
            <w:right w:val="none" w:sz="0" w:space="0" w:color="auto"/>
          </w:divBdr>
        </w:div>
        <w:div w:id="1242905982">
          <w:marLeft w:val="0"/>
          <w:marRight w:val="0"/>
          <w:marTop w:val="0"/>
          <w:marBottom w:val="0"/>
          <w:divBdr>
            <w:top w:val="none" w:sz="0" w:space="0" w:color="auto"/>
            <w:left w:val="none" w:sz="0" w:space="0" w:color="auto"/>
            <w:bottom w:val="none" w:sz="0" w:space="0" w:color="auto"/>
            <w:right w:val="none" w:sz="0" w:space="0" w:color="auto"/>
          </w:divBdr>
        </w:div>
        <w:div w:id="598562308">
          <w:marLeft w:val="0"/>
          <w:marRight w:val="0"/>
          <w:marTop w:val="0"/>
          <w:marBottom w:val="0"/>
          <w:divBdr>
            <w:top w:val="none" w:sz="0" w:space="0" w:color="auto"/>
            <w:left w:val="none" w:sz="0" w:space="0" w:color="auto"/>
            <w:bottom w:val="none" w:sz="0" w:space="0" w:color="auto"/>
            <w:right w:val="none" w:sz="0" w:space="0" w:color="auto"/>
          </w:divBdr>
        </w:div>
        <w:div w:id="1998343888">
          <w:marLeft w:val="0"/>
          <w:marRight w:val="0"/>
          <w:marTop w:val="0"/>
          <w:marBottom w:val="0"/>
          <w:divBdr>
            <w:top w:val="none" w:sz="0" w:space="0" w:color="auto"/>
            <w:left w:val="none" w:sz="0" w:space="0" w:color="auto"/>
            <w:bottom w:val="none" w:sz="0" w:space="0" w:color="auto"/>
            <w:right w:val="none" w:sz="0" w:space="0" w:color="auto"/>
          </w:divBdr>
        </w:div>
        <w:div w:id="794372152">
          <w:marLeft w:val="0"/>
          <w:marRight w:val="0"/>
          <w:marTop w:val="0"/>
          <w:marBottom w:val="0"/>
          <w:divBdr>
            <w:top w:val="none" w:sz="0" w:space="0" w:color="auto"/>
            <w:left w:val="none" w:sz="0" w:space="0" w:color="auto"/>
            <w:bottom w:val="none" w:sz="0" w:space="0" w:color="auto"/>
            <w:right w:val="none" w:sz="0" w:space="0" w:color="auto"/>
          </w:divBdr>
        </w:div>
        <w:div w:id="2031486531">
          <w:marLeft w:val="0"/>
          <w:marRight w:val="0"/>
          <w:marTop w:val="0"/>
          <w:marBottom w:val="0"/>
          <w:divBdr>
            <w:top w:val="none" w:sz="0" w:space="0" w:color="auto"/>
            <w:left w:val="none" w:sz="0" w:space="0" w:color="auto"/>
            <w:bottom w:val="none" w:sz="0" w:space="0" w:color="auto"/>
            <w:right w:val="none" w:sz="0" w:space="0" w:color="auto"/>
          </w:divBdr>
        </w:div>
        <w:div w:id="938415000">
          <w:marLeft w:val="0"/>
          <w:marRight w:val="0"/>
          <w:marTop w:val="0"/>
          <w:marBottom w:val="0"/>
          <w:divBdr>
            <w:top w:val="none" w:sz="0" w:space="0" w:color="auto"/>
            <w:left w:val="none" w:sz="0" w:space="0" w:color="auto"/>
            <w:bottom w:val="none" w:sz="0" w:space="0" w:color="auto"/>
            <w:right w:val="none" w:sz="0" w:space="0" w:color="auto"/>
          </w:divBdr>
        </w:div>
        <w:div w:id="986008911">
          <w:marLeft w:val="0"/>
          <w:marRight w:val="0"/>
          <w:marTop w:val="0"/>
          <w:marBottom w:val="0"/>
          <w:divBdr>
            <w:top w:val="none" w:sz="0" w:space="0" w:color="auto"/>
            <w:left w:val="none" w:sz="0" w:space="0" w:color="auto"/>
            <w:bottom w:val="none" w:sz="0" w:space="0" w:color="auto"/>
            <w:right w:val="none" w:sz="0" w:space="0" w:color="auto"/>
          </w:divBdr>
        </w:div>
        <w:div w:id="1827355413">
          <w:marLeft w:val="0"/>
          <w:marRight w:val="0"/>
          <w:marTop w:val="0"/>
          <w:marBottom w:val="0"/>
          <w:divBdr>
            <w:top w:val="none" w:sz="0" w:space="0" w:color="auto"/>
            <w:left w:val="none" w:sz="0" w:space="0" w:color="auto"/>
            <w:bottom w:val="none" w:sz="0" w:space="0" w:color="auto"/>
            <w:right w:val="none" w:sz="0" w:space="0" w:color="auto"/>
          </w:divBdr>
        </w:div>
        <w:div w:id="913245882">
          <w:marLeft w:val="0"/>
          <w:marRight w:val="0"/>
          <w:marTop w:val="0"/>
          <w:marBottom w:val="0"/>
          <w:divBdr>
            <w:top w:val="none" w:sz="0" w:space="0" w:color="auto"/>
            <w:left w:val="none" w:sz="0" w:space="0" w:color="auto"/>
            <w:bottom w:val="none" w:sz="0" w:space="0" w:color="auto"/>
            <w:right w:val="none" w:sz="0" w:space="0" w:color="auto"/>
          </w:divBdr>
        </w:div>
        <w:div w:id="306083143">
          <w:marLeft w:val="0"/>
          <w:marRight w:val="0"/>
          <w:marTop w:val="0"/>
          <w:marBottom w:val="0"/>
          <w:divBdr>
            <w:top w:val="none" w:sz="0" w:space="0" w:color="auto"/>
            <w:left w:val="none" w:sz="0" w:space="0" w:color="auto"/>
            <w:bottom w:val="none" w:sz="0" w:space="0" w:color="auto"/>
            <w:right w:val="none" w:sz="0" w:space="0" w:color="auto"/>
          </w:divBdr>
        </w:div>
        <w:div w:id="1285623686">
          <w:marLeft w:val="0"/>
          <w:marRight w:val="0"/>
          <w:marTop w:val="0"/>
          <w:marBottom w:val="0"/>
          <w:divBdr>
            <w:top w:val="none" w:sz="0" w:space="0" w:color="auto"/>
            <w:left w:val="none" w:sz="0" w:space="0" w:color="auto"/>
            <w:bottom w:val="none" w:sz="0" w:space="0" w:color="auto"/>
            <w:right w:val="none" w:sz="0" w:space="0" w:color="auto"/>
          </w:divBdr>
        </w:div>
        <w:div w:id="204102592">
          <w:marLeft w:val="0"/>
          <w:marRight w:val="0"/>
          <w:marTop w:val="0"/>
          <w:marBottom w:val="0"/>
          <w:divBdr>
            <w:top w:val="none" w:sz="0" w:space="0" w:color="auto"/>
            <w:left w:val="none" w:sz="0" w:space="0" w:color="auto"/>
            <w:bottom w:val="none" w:sz="0" w:space="0" w:color="auto"/>
            <w:right w:val="none" w:sz="0" w:space="0" w:color="auto"/>
          </w:divBdr>
        </w:div>
        <w:div w:id="1983850961">
          <w:marLeft w:val="0"/>
          <w:marRight w:val="0"/>
          <w:marTop w:val="0"/>
          <w:marBottom w:val="0"/>
          <w:divBdr>
            <w:top w:val="none" w:sz="0" w:space="0" w:color="auto"/>
            <w:left w:val="none" w:sz="0" w:space="0" w:color="auto"/>
            <w:bottom w:val="none" w:sz="0" w:space="0" w:color="auto"/>
            <w:right w:val="none" w:sz="0" w:space="0" w:color="auto"/>
          </w:divBdr>
        </w:div>
        <w:div w:id="1517889965">
          <w:marLeft w:val="0"/>
          <w:marRight w:val="0"/>
          <w:marTop w:val="0"/>
          <w:marBottom w:val="0"/>
          <w:divBdr>
            <w:top w:val="none" w:sz="0" w:space="0" w:color="auto"/>
            <w:left w:val="none" w:sz="0" w:space="0" w:color="auto"/>
            <w:bottom w:val="none" w:sz="0" w:space="0" w:color="auto"/>
            <w:right w:val="none" w:sz="0" w:space="0" w:color="auto"/>
          </w:divBdr>
        </w:div>
        <w:div w:id="1784155011">
          <w:marLeft w:val="0"/>
          <w:marRight w:val="0"/>
          <w:marTop w:val="0"/>
          <w:marBottom w:val="0"/>
          <w:divBdr>
            <w:top w:val="none" w:sz="0" w:space="0" w:color="auto"/>
            <w:left w:val="none" w:sz="0" w:space="0" w:color="auto"/>
            <w:bottom w:val="none" w:sz="0" w:space="0" w:color="auto"/>
            <w:right w:val="none" w:sz="0" w:space="0" w:color="auto"/>
          </w:divBdr>
        </w:div>
        <w:div w:id="583760145">
          <w:marLeft w:val="0"/>
          <w:marRight w:val="0"/>
          <w:marTop w:val="0"/>
          <w:marBottom w:val="0"/>
          <w:divBdr>
            <w:top w:val="none" w:sz="0" w:space="0" w:color="auto"/>
            <w:left w:val="none" w:sz="0" w:space="0" w:color="auto"/>
            <w:bottom w:val="none" w:sz="0" w:space="0" w:color="auto"/>
            <w:right w:val="none" w:sz="0" w:space="0" w:color="auto"/>
          </w:divBdr>
        </w:div>
        <w:div w:id="523177812">
          <w:marLeft w:val="0"/>
          <w:marRight w:val="0"/>
          <w:marTop w:val="0"/>
          <w:marBottom w:val="0"/>
          <w:divBdr>
            <w:top w:val="none" w:sz="0" w:space="0" w:color="auto"/>
            <w:left w:val="none" w:sz="0" w:space="0" w:color="auto"/>
            <w:bottom w:val="none" w:sz="0" w:space="0" w:color="auto"/>
            <w:right w:val="none" w:sz="0" w:space="0" w:color="auto"/>
          </w:divBdr>
        </w:div>
        <w:div w:id="334116027">
          <w:marLeft w:val="0"/>
          <w:marRight w:val="0"/>
          <w:marTop w:val="0"/>
          <w:marBottom w:val="0"/>
          <w:divBdr>
            <w:top w:val="none" w:sz="0" w:space="0" w:color="auto"/>
            <w:left w:val="none" w:sz="0" w:space="0" w:color="auto"/>
            <w:bottom w:val="none" w:sz="0" w:space="0" w:color="auto"/>
            <w:right w:val="none" w:sz="0" w:space="0" w:color="auto"/>
          </w:divBdr>
        </w:div>
        <w:div w:id="335228157">
          <w:marLeft w:val="0"/>
          <w:marRight w:val="0"/>
          <w:marTop w:val="0"/>
          <w:marBottom w:val="0"/>
          <w:divBdr>
            <w:top w:val="none" w:sz="0" w:space="0" w:color="auto"/>
            <w:left w:val="none" w:sz="0" w:space="0" w:color="auto"/>
            <w:bottom w:val="none" w:sz="0" w:space="0" w:color="auto"/>
            <w:right w:val="none" w:sz="0" w:space="0" w:color="auto"/>
          </w:divBdr>
        </w:div>
        <w:div w:id="30960970">
          <w:marLeft w:val="0"/>
          <w:marRight w:val="0"/>
          <w:marTop w:val="0"/>
          <w:marBottom w:val="0"/>
          <w:divBdr>
            <w:top w:val="none" w:sz="0" w:space="0" w:color="auto"/>
            <w:left w:val="none" w:sz="0" w:space="0" w:color="auto"/>
            <w:bottom w:val="none" w:sz="0" w:space="0" w:color="auto"/>
            <w:right w:val="none" w:sz="0" w:space="0" w:color="auto"/>
          </w:divBdr>
        </w:div>
        <w:div w:id="1507132988">
          <w:marLeft w:val="0"/>
          <w:marRight w:val="0"/>
          <w:marTop w:val="0"/>
          <w:marBottom w:val="0"/>
          <w:divBdr>
            <w:top w:val="none" w:sz="0" w:space="0" w:color="auto"/>
            <w:left w:val="none" w:sz="0" w:space="0" w:color="auto"/>
            <w:bottom w:val="none" w:sz="0" w:space="0" w:color="auto"/>
            <w:right w:val="none" w:sz="0" w:space="0" w:color="auto"/>
          </w:divBdr>
        </w:div>
        <w:div w:id="838547667">
          <w:marLeft w:val="0"/>
          <w:marRight w:val="0"/>
          <w:marTop w:val="0"/>
          <w:marBottom w:val="0"/>
          <w:divBdr>
            <w:top w:val="none" w:sz="0" w:space="0" w:color="auto"/>
            <w:left w:val="none" w:sz="0" w:space="0" w:color="auto"/>
            <w:bottom w:val="none" w:sz="0" w:space="0" w:color="auto"/>
            <w:right w:val="none" w:sz="0" w:space="0" w:color="auto"/>
          </w:divBdr>
        </w:div>
        <w:div w:id="576132958">
          <w:marLeft w:val="0"/>
          <w:marRight w:val="0"/>
          <w:marTop w:val="0"/>
          <w:marBottom w:val="0"/>
          <w:divBdr>
            <w:top w:val="none" w:sz="0" w:space="0" w:color="auto"/>
            <w:left w:val="none" w:sz="0" w:space="0" w:color="auto"/>
            <w:bottom w:val="none" w:sz="0" w:space="0" w:color="auto"/>
            <w:right w:val="none" w:sz="0" w:space="0" w:color="auto"/>
          </w:divBdr>
        </w:div>
        <w:div w:id="276760386">
          <w:marLeft w:val="0"/>
          <w:marRight w:val="0"/>
          <w:marTop w:val="0"/>
          <w:marBottom w:val="0"/>
          <w:divBdr>
            <w:top w:val="none" w:sz="0" w:space="0" w:color="auto"/>
            <w:left w:val="none" w:sz="0" w:space="0" w:color="auto"/>
            <w:bottom w:val="none" w:sz="0" w:space="0" w:color="auto"/>
            <w:right w:val="none" w:sz="0" w:space="0" w:color="auto"/>
          </w:divBdr>
        </w:div>
        <w:div w:id="1987472917">
          <w:marLeft w:val="0"/>
          <w:marRight w:val="0"/>
          <w:marTop w:val="0"/>
          <w:marBottom w:val="0"/>
          <w:divBdr>
            <w:top w:val="none" w:sz="0" w:space="0" w:color="auto"/>
            <w:left w:val="none" w:sz="0" w:space="0" w:color="auto"/>
            <w:bottom w:val="none" w:sz="0" w:space="0" w:color="auto"/>
            <w:right w:val="none" w:sz="0" w:space="0" w:color="auto"/>
          </w:divBdr>
        </w:div>
        <w:div w:id="976304558">
          <w:marLeft w:val="0"/>
          <w:marRight w:val="0"/>
          <w:marTop w:val="0"/>
          <w:marBottom w:val="0"/>
          <w:divBdr>
            <w:top w:val="none" w:sz="0" w:space="0" w:color="auto"/>
            <w:left w:val="none" w:sz="0" w:space="0" w:color="auto"/>
            <w:bottom w:val="none" w:sz="0" w:space="0" w:color="auto"/>
            <w:right w:val="none" w:sz="0" w:space="0" w:color="auto"/>
          </w:divBdr>
        </w:div>
        <w:div w:id="1869021732">
          <w:marLeft w:val="0"/>
          <w:marRight w:val="0"/>
          <w:marTop w:val="0"/>
          <w:marBottom w:val="0"/>
          <w:divBdr>
            <w:top w:val="none" w:sz="0" w:space="0" w:color="auto"/>
            <w:left w:val="none" w:sz="0" w:space="0" w:color="auto"/>
            <w:bottom w:val="none" w:sz="0" w:space="0" w:color="auto"/>
            <w:right w:val="none" w:sz="0" w:space="0" w:color="auto"/>
          </w:divBdr>
        </w:div>
        <w:div w:id="617761518">
          <w:marLeft w:val="0"/>
          <w:marRight w:val="0"/>
          <w:marTop w:val="0"/>
          <w:marBottom w:val="0"/>
          <w:divBdr>
            <w:top w:val="none" w:sz="0" w:space="0" w:color="auto"/>
            <w:left w:val="none" w:sz="0" w:space="0" w:color="auto"/>
            <w:bottom w:val="none" w:sz="0" w:space="0" w:color="auto"/>
            <w:right w:val="none" w:sz="0" w:space="0" w:color="auto"/>
          </w:divBdr>
        </w:div>
        <w:div w:id="544561827">
          <w:marLeft w:val="0"/>
          <w:marRight w:val="0"/>
          <w:marTop w:val="0"/>
          <w:marBottom w:val="0"/>
          <w:divBdr>
            <w:top w:val="none" w:sz="0" w:space="0" w:color="auto"/>
            <w:left w:val="none" w:sz="0" w:space="0" w:color="auto"/>
            <w:bottom w:val="none" w:sz="0" w:space="0" w:color="auto"/>
            <w:right w:val="none" w:sz="0" w:space="0" w:color="auto"/>
          </w:divBdr>
        </w:div>
        <w:div w:id="1361659621">
          <w:marLeft w:val="0"/>
          <w:marRight w:val="0"/>
          <w:marTop w:val="0"/>
          <w:marBottom w:val="0"/>
          <w:divBdr>
            <w:top w:val="none" w:sz="0" w:space="0" w:color="auto"/>
            <w:left w:val="none" w:sz="0" w:space="0" w:color="auto"/>
            <w:bottom w:val="none" w:sz="0" w:space="0" w:color="auto"/>
            <w:right w:val="none" w:sz="0" w:space="0" w:color="auto"/>
          </w:divBdr>
        </w:div>
        <w:div w:id="1521553159">
          <w:marLeft w:val="0"/>
          <w:marRight w:val="0"/>
          <w:marTop w:val="0"/>
          <w:marBottom w:val="0"/>
          <w:divBdr>
            <w:top w:val="none" w:sz="0" w:space="0" w:color="auto"/>
            <w:left w:val="none" w:sz="0" w:space="0" w:color="auto"/>
            <w:bottom w:val="none" w:sz="0" w:space="0" w:color="auto"/>
            <w:right w:val="none" w:sz="0" w:space="0" w:color="auto"/>
          </w:divBdr>
        </w:div>
        <w:div w:id="326172828">
          <w:marLeft w:val="0"/>
          <w:marRight w:val="0"/>
          <w:marTop w:val="0"/>
          <w:marBottom w:val="0"/>
          <w:divBdr>
            <w:top w:val="none" w:sz="0" w:space="0" w:color="auto"/>
            <w:left w:val="none" w:sz="0" w:space="0" w:color="auto"/>
            <w:bottom w:val="none" w:sz="0" w:space="0" w:color="auto"/>
            <w:right w:val="none" w:sz="0" w:space="0" w:color="auto"/>
          </w:divBdr>
        </w:div>
        <w:div w:id="1649430779">
          <w:marLeft w:val="0"/>
          <w:marRight w:val="0"/>
          <w:marTop w:val="0"/>
          <w:marBottom w:val="0"/>
          <w:divBdr>
            <w:top w:val="none" w:sz="0" w:space="0" w:color="auto"/>
            <w:left w:val="none" w:sz="0" w:space="0" w:color="auto"/>
            <w:bottom w:val="none" w:sz="0" w:space="0" w:color="auto"/>
            <w:right w:val="none" w:sz="0" w:space="0" w:color="auto"/>
          </w:divBdr>
        </w:div>
        <w:div w:id="1017930191">
          <w:marLeft w:val="0"/>
          <w:marRight w:val="0"/>
          <w:marTop w:val="0"/>
          <w:marBottom w:val="0"/>
          <w:divBdr>
            <w:top w:val="none" w:sz="0" w:space="0" w:color="auto"/>
            <w:left w:val="none" w:sz="0" w:space="0" w:color="auto"/>
            <w:bottom w:val="none" w:sz="0" w:space="0" w:color="auto"/>
            <w:right w:val="none" w:sz="0" w:space="0" w:color="auto"/>
          </w:divBdr>
        </w:div>
        <w:div w:id="2019499890">
          <w:marLeft w:val="0"/>
          <w:marRight w:val="0"/>
          <w:marTop w:val="0"/>
          <w:marBottom w:val="0"/>
          <w:divBdr>
            <w:top w:val="none" w:sz="0" w:space="0" w:color="auto"/>
            <w:left w:val="none" w:sz="0" w:space="0" w:color="auto"/>
            <w:bottom w:val="none" w:sz="0" w:space="0" w:color="auto"/>
            <w:right w:val="none" w:sz="0" w:space="0" w:color="auto"/>
          </w:divBdr>
        </w:div>
        <w:div w:id="2016372081">
          <w:marLeft w:val="0"/>
          <w:marRight w:val="0"/>
          <w:marTop w:val="0"/>
          <w:marBottom w:val="0"/>
          <w:divBdr>
            <w:top w:val="none" w:sz="0" w:space="0" w:color="auto"/>
            <w:left w:val="none" w:sz="0" w:space="0" w:color="auto"/>
            <w:bottom w:val="none" w:sz="0" w:space="0" w:color="auto"/>
            <w:right w:val="none" w:sz="0" w:space="0" w:color="auto"/>
          </w:divBdr>
        </w:div>
        <w:div w:id="889616062">
          <w:marLeft w:val="0"/>
          <w:marRight w:val="0"/>
          <w:marTop w:val="0"/>
          <w:marBottom w:val="0"/>
          <w:divBdr>
            <w:top w:val="none" w:sz="0" w:space="0" w:color="auto"/>
            <w:left w:val="none" w:sz="0" w:space="0" w:color="auto"/>
            <w:bottom w:val="none" w:sz="0" w:space="0" w:color="auto"/>
            <w:right w:val="none" w:sz="0" w:space="0" w:color="auto"/>
          </w:divBdr>
        </w:div>
        <w:div w:id="23139392">
          <w:marLeft w:val="0"/>
          <w:marRight w:val="0"/>
          <w:marTop w:val="0"/>
          <w:marBottom w:val="0"/>
          <w:divBdr>
            <w:top w:val="none" w:sz="0" w:space="0" w:color="auto"/>
            <w:left w:val="none" w:sz="0" w:space="0" w:color="auto"/>
            <w:bottom w:val="none" w:sz="0" w:space="0" w:color="auto"/>
            <w:right w:val="none" w:sz="0" w:space="0" w:color="auto"/>
          </w:divBdr>
        </w:div>
        <w:div w:id="1701855354">
          <w:marLeft w:val="0"/>
          <w:marRight w:val="0"/>
          <w:marTop w:val="0"/>
          <w:marBottom w:val="0"/>
          <w:divBdr>
            <w:top w:val="none" w:sz="0" w:space="0" w:color="auto"/>
            <w:left w:val="none" w:sz="0" w:space="0" w:color="auto"/>
            <w:bottom w:val="none" w:sz="0" w:space="0" w:color="auto"/>
            <w:right w:val="none" w:sz="0" w:space="0" w:color="auto"/>
          </w:divBdr>
        </w:div>
        <w:div w:id="713583090">
          <w:marLeft w:val="0"/>
          <w:marRight w:val="0"/>
          <w:marTop w:val="0"/>
          <w:marBottom w:val="0"/>
          <w:divBdr>
            <w:top w:val="none" w:sz="0" w:space="0" w:color="auto"/>
            <w:left w:val="none" w:sz="0" w:space="0" w:color="auto"/>
            <w:bottom w:val="none" w:sz="0" w:space="0" w:color="auto"/>
            <w:right w:val="none" w:sz="0" w:space="0" w:color="auto"/>
          </w:divBdr>
        </w:div>
        <w:div w:id="408774365">
          <w:marLeft w:val="0"/>
          <w:marRight w:val="0"/>
          <w:marTop w:val="0"/>
          <w:marBottom w:val="0"/>
          <w:divBdr>
            <w:top w:val="none" w:sz="0" w:space="0" w:color="auto"/>
            <w:left w:val="none" w:sz="0" w:space="0" w:color="auto"/>
            <w:bottom w:val="none" w:sz="0" w:space="0" w:color="auto"/>
            <w:right w:val="none" w:sz="0" w:space="0" w:color="auto"/>
          </w:divBdr>
        </w:div>
        <w:div w:id="1337996682">
          <w:marLeft w:val="0"/>
          <w:marRight w:val="0"/>
          <w:marTop w:val="0"/>
          <w:marBottom w:val="0"/>
          <w:divBdr>
            <w:top w:val="none" w:sz="0" w:space="0" w:color="auto"/>
            <w:left w:val="none" w:sz="0" w:space="0" w:color="auto"/>
            <w:bottom w:val="none" w:sz="0" w:space="0" w:color="auto"/>
            <w:right w:val="none" w:sz="0" w:space="0" w:color="auto"/>
          </w:divBdr>
        </w:div>
        <w:div w:id="1948926268">
          <w:marLeft w:val="0"/>
          <w:marRight w:val="0"/>
          <w:marTop w:val="0"/>
          <w:marBottom w:val="0"/>
          <w:divBdr>
            <w:top w:val="none" w:sz="0" w:space="0" w:color="auto"/>
            <w:left w:val="none" w:sz="0" w:space="0" w:color="auto"/>
            <w:bottom w:val="none" w:sz="0" w:space="0" w:color="auto"/>
            <w:right w:val="none" w:sz="0" w:space="0" w:color="auto"/>
          </w:divBdr>
        </w:div>
        <w:div w:id="1194490805">
          <w:marLeft w:val="0"/>
          <w:marRight w:val="0"/>
          <w:marTop w:val="0"/>
          <w:marBottom w:val="0"/>
          <w:divBdr>
            <w:top w:val="none" w:sz="0" w:space="0" w:color="auto"/>
            <w:left w:val="none" w:sz="0" w:space="0" w:color="auto"/>
            <w:bottom w:val="none" w:sz="0" w:space="0" w:color="auto"/>
            <w:right w:val="none" w:sz="0" w:space="0" w:color="auto"/>
          </w:divBdr>
        </w:div>
        <w:div w:id="213666528">
          <w:marLeft w:val="0"/>
          <w:marRight w:val="0"/>
          <w:marTop w:val="0"/>
          <w:marBottom w:val="0"/>
          <w:divBdr>
            <w:top w:val="none" w:sz="0" w:space="0" w:color="auto"/>
            <w:left w:val="none" w:sz="0" w:space="0" w:color="auto"/>
            <w:bottom w:val="none" w:sz="0" w:space="0" w:color="auto"/>
            <w:right w:val="none" w:sz="0" w:space="0" w:color="auto"/>
          </w:divBdr>
        </w:div>
        <w:div w:id="393044761">
          <w:marLeft w:val="0"/>
          <w:marRight w:val="0"/>
          <w:marTop w:val="0"/>
          <w:marBottom w:val="0"/>
          <w:divBdr>
            <w:top w:val="none" w:sz="0" w:space="0" w:color="auto"/>
            <w:left w:val="none" w:sz="0" w:space="0" w:color="auto"/>
            <w:bottom w:val="none" w:sz="0" w:space="0" w:color="auto"/>
            <w:right w:val="none" w:sz="0" w:space="0" w:color="auto"/>
          </w:divBdr>
        </w:div>
        <w:div w:id="1515344455">
          <w:marLeft w:val="0"/>
          <w:marRight w:val="0"/>
          <w:marTop w:val="0"/>
          <w:marBottom w:val="0"/>
          <w:divBdr>
            <w:top w:val="none" w:sz="0" w:space="0" w:color="auto"/>
            <w:left w:val="none" w:sz="0" w:space="0" w:color="auto"/>
            <w:bottom w:val="none" w:sz="0" w:space="0" w:color="auto"/>
            <w:right w:val="none" w:sz="0" w:space="0" w:color="auto"/>
          </w:divBdr>
        </w:div>
        <w:div w:id="484712584">
          <w:marLeft w:val="0"/>
          <w:marRight w:val="0"/>
          <w:marTop w:val="0"/>
          <w:marBottom w:val="0"/>
          <w:divBdr>
            <w:top w:val="none" w:sz="0" w:space="0" w:color="auto"/>
            <w:left w:val="none" w:sz="0" w:space="0" w:color="auto"/>
            <w:bottom w:val="none" w:sz="0" w:space="0" w:color="auto"/>
            <w:right w:val="none" w:sz="0" w:space="0" w:color="auto"/>
          </w:divBdr>
        </w:div>
        <w:div w:id="207766615">
          <w:marLeft w:val="0"/>
          <w:marRight w:val="0"/>
          <w:marTop w:val="0"/>
          <w:marBottom w:val="0"/>
          <w:divBdr>
            <w:top w:val="none" w:sz="0" w:space="0" w:color="auto"/>
            <w:left w:val="none" w:sz="0" w:space="0" w:color="auto"/>
            <w:bottom w:val="none" w:sz="0" w:space="0" w:color="auto"/>
            <w:right w:val="none" w:sz="0" w:space="0" w:color="auto"/>
          </w:divBdr>
        </w:div>
        <w:div w:id="1727335517">
          <w:marLeft w:val="0"/>
          <w:marRight w:val="0"/>
          <w:marTop w:val="0"/>
          <w:marBottom w:val="0"/>
          <w:divBdr>
            <w:top w:val="none" w:sz="0" w:space="0" w:color="auto"/>
            <w:left w:val="none" w:sz="0" w:space="0" w:color="auto"/>
            <w:bottom w:val="none" w:sz="0" w:space="0" w:color="auto"/>
            <w:right w:val="none" w:sz="0" w:space="0" w:color="auto"/>
          </w:divBdr>
        </w:div>
        <w:div w:id="1162543745">
          <w:marLeft w:val="0"/>
          <w:marRight w:val="0"/>
          <w:marTop w:val="0"/>
          <w:marBottom w:val="0"/>
          <w:divBdr>
            <w:top w:val="none" w:sz="0" w:space="0" w:color="auto"/>
            <w:left w:val="none" w:sz="0" w:space="0" w:color="auto"/>
            <w:bottom w:val="none" w:sz="0" w:space="0" w:color="auto"/>
            <w:right w:val="none" w:sz="0" w:space="0" w:color="auto"/>
          </w:divBdr>
        </w:div>
        <w:div w:id="526599875">
          <w:marLeft w:val="0"/>
          <w:marRight w:val="0"/>
          <w:marTop w:val="0"/>
          <w:marBottom w:val="0"/>
          <w:divBdr>
            <w:top w:val="none" w:sz="0" w:space="0" w:color="auto"/>
            <w:left w:val="none" w:sz="0" w:space="0" w:color="auto"/>
            <w:bottom w:val="none" w:sz="0" w:space="0" w:color="auto"/>
            <w:right w:val="none" w:sz="0" w:space="0" w:color="auto"/>
          </w:divBdr>
        </w:div>
        <w:div w:id="1235317381">
          <w:marLeft w:val="0"/>
          <w:marRight w:val="0"/>
          <w:marTop w:val="0"/>
          <w:marBottom w:val="0"/>
          <w:divBdr>
            <w:top w:val="none" w:sz="0" w:space="0" w:color="auto"/>
            <w:left w:val="none" w:sz="0" w:space="0" w:color="auto"/>
            <w:bottom w:val="none" w:sz="0" w:space="0" w:color="auto"/>
            <w:right w:val="none" w:sz="0" w:space="0" w:color="auto"/>
          </w:divBdr>
        </w:div>
        <w:div w:id="56710273">
          <w:marLeft w:val="0"/>
          <w:marRight w:val="0"/>
          <w:marTop w:val="0"/>
          <w:marBottom w:val="0"/>
          <w:divBdr>
            <w:top w:val="none" w:sz="0" w:space="0" w:color="auto"/>
            <w:left w:val="none" w:sz="0" w:space="0" w:color="auto"/>
            <w:bottom w:val="none" w:sz="0" w:space="0" w:color="auto"/>
            <w:right w:val="none" w:sz="0" w:space="0" w:color="auto"/>
          </w:divBdr>
        </w:div>
        <w:div w:id="198710469">
          <w:marLeft w:val="0"/>
          <w:marRight w:val="0"/>
          <w:marTop w:val="0"/>
          <w:marBottom w:val="0"/>
          <w:divBdr>
            <w:top w:val="none" w:sz="0" w:space="0" w:color="auto"/>
            <w:left w:val="none" w:sz="0" w:space="0" w:color="auto"/>
            <w:bottom w:val="none" w:sz="0" w:space="0" w:color="auto"/>
            <w:right w:val="none" w:sz="0" w:space="0" w:color="auto"/>
          </w:divBdr>
        </w:div>
        <w:div w:id="1700623035">
          <w:marLeft w:val="0"/>
          <w:marRight w:val="0"/>
          <w:marTop w:val="0"/>
          <w:marBottom w:val="0"/>
          <w:divBdr>
            <w:top w:val="none" w:sz="0" w:space="0" w:color="auto"/>
            <w:left w:val="none" w:sz="0" w:space="0" w:color="auto"/>
            <w:bottom w:val="none" w:sz="0" w:space="0" w:color="auto"/>
            <w:right w:val="none" w:sz="0" w:space="0" w:color="auto"/>
          </w:divBdr>
        </w:div>
        <w:div w:id="411467371">
          <w:marLeft w:val="0"/>
          <w:marRight w:val="0"/>
          <w:marTop w:val="0"/>
          <w:marBottom w:val="0"/>
          <w:divBdr>
            <w:top w:val="none" w:sz="0" w:space="0" w:color="auto"/>
            <w:left w:val="none" w:sz="0" w:space="0" w:color="auto"/>
            <w:bottom w:val="none" w:sz="0" w:space="0" w:color="auto"/>
            <w:right w:val="none" w:sz="0" w:space="0" w:color="auto"/>
          </w:divBdr>
        </w:div>
        <w:div w:id="220293735">
          <w:marLeft w:val="0"/>
          <w:marRight w:val="0"/>
          <w:marTop w:val="0"/>
          <w:marBottom w:val="0"/>
          <w:divBdr>
            <w:top w:val="none" w:sz="0" w:space="0" w:color="auto"/>
            <w:left w:val="none" w:sz="0" w:space="0" w:color="auto"/>
            <w:bottom w:val="none" w:sz="0" w:space="0" w:color="auto"/>
            <w:right w:val="none" w:sz="0" w:space="0" w:color="auto"/>
          </w:divBdr>
        </w:div>
        <w:div w:id="663900519">
          <w:marLeft w:val="0"/>
          <w:marRight w:val="0"/>
          <w:marTop w:val="0"/>
          <w:marBottom w:val="0"/>
          <w:divBdr>
            <w:top w:val="none" w:sz="0" w:space="0" w:color="auto"/>
            <w:left w:val="none" w:sz="0" w:space="0" w:color="auto"/>
            <w:bottom w:val="none" w:sz="0" w:space="0" w:color="auto"/>
            <w:right w:val="none" w:sz="0" w:space="0" w:color="auto"/>
          </w:divBdr>
        </w:div>
        <w:div w:id="100538434">
          <w:marLeft w:val="0"/>
          <w:marRight w:val="0"/>
          <w:marTop w:val="0"/>
          <w:marBottom w:val="0"/>
          <w:divBdr>
            <w:top w:val="none" w:sz="0" w:space="0" w:color="auto"/>
            <w:left w:val="none" w:sz="0" w:space="0" w:color="auto"/>
            <w:bottom w:val="none" w:sz="0" w:space="0" w:color="auto"/>
            <w:right w:val="none" w:sz="0" w:space="0" w:color="auto"/>
          </w:divBdr>
        </w:div>
        <w:div w:id="588924796">
          <w:marLeft w:val="0"/>
          <w:marRight w:val="0"/>
          <w:marTop w:val="0"/>
          <w:marBottom w:val="0"/>
          <w:divBdr>
            <w:top w:val="none" w:sz="0" w:space="0" w:color="auto"/>
            <w:left w:val="none" w:sz="0" w:space="0" w:color="auto"/>
            <w:bottom w:val="none" w:sz="0" w:space="0" w:color="auto"/>
            <w:right w:val="none" w:sz="0" w:space="0" w:color="auto"/>
          </w:divBdr>
        </w:div>
        <w:div w:id="124086231">
          <w:marLeft w:val="0"/>
          <w:marRight w:val="0"/>
          <w:marTop w:val="0"/>
          <w:marBottom w:val="0"/>
          <w:divBdr>
            <w:top w:val="none" w:sz="0" w:space="0" w:color="auto"/>
            <w:left w:val="none" w:sz="0" w:space="0" w:color="auto"/>
            <w:bottom w:val="none" w:sz="0" w:space="0" w:color="auto"/>
            <w:right w:val="none" w:sz="0" w:space="0" w:color="auto"/>
          </w:divBdr>
        </w:div>
        <w:div w:id="1464613277">
          <w:marLeft w:val="0"/>
          <w:marRight w:val="0"/>
          <w:marTop w:val="0"/>
          <w:marBottom w:val="0"/>
          <w:divBdr>
            <w:top w:val="none" w:sz="0" w:space="0" w:color="auto"/>
            <w:left w:val="none" w:sz="0" w:space="0" w:color="auto"/>
            <w:bottom w:val="none" w:sz="0" w:space="0" w:color="auto"/>
            <w:right w:val="none" w:sz="0" w:space="0" w:color="auto"/>
          </w:divBdr>
        </w:div>
        <w:div w:id="1650476663">
          <w:marLeft w:val="0"/>
          <w:marRight w:val="0"/>
          <w:marTop w:val="0"/>
          <w:marBottom w:val="0"/>
          <w:divBdr>
            <w:top w:val="none" w:sz="0" w:space="0" w:color="auto"/>
            <w:left w:val="none" w:sz="0" w:space="0" w:color="auto"/>
            <w:bottom w:val="none" w:sz="0" w:space="0" w:color="auto"/>
            <w:right w:val="none" w:sz="0" w:space="0" w:color="auto"/>
          </w:divBdr>
        </w:div>
        <w:div w:id="1432162924">
          <w:marLeft w:val="0"/>
          <w:marRight w:val="0"/>
          <w:marTop w:val="0"/>
          <w:marBottom w:val="0"/>
          <w:divBdr>
            <w:top w:val="none" w:sz="0" w:space="0" w:color="auto"/>
            <w:left w:val="none" w:sz="0" w:space="0" w:color="auto"/>
            <w:bottom w:val="none" w:sz="0" w:space="0" w:color="auto"/>
            <w:right w:val="none" w:sz="0" w:space="0" w:color="auto"/>
          </w:divBdr>
        </w:div>
        <w:div w:id="1059523877">
          <w:marLeft w:val="0"/>
          <w:marRight w:val="0"/>
          <w:marTop w:val="0"/>
          <w:marBottom w:val="0"/>
          <w:divBdr>
            <w:top w:val="none" w:sz="0" w:space="0" w:color="auto"/>
            <w:left w:val="none" w:sz="0" w:space="0" w:color="auto"/>
            <w:bottom w:val="none" w:sz="0" w:space="0" w:color="auto"/>
            <w:right w:val="none" w:sz="0" w:space="0" w:color="auto"/>
          </w:divBdr>
        </w:div>
        <w:div w:id="1377700377">
          <w:marLeft w:val="0"/>
          <w:marRight w:val="0"/>
          <w:marTop w:val="0"/>
          <w:marBottom w:val="0"/>
          <w:divBdr>
            <w:top w:val="none" w:sz="0" w:space="0" w:color="auto"/>
            <w:left w:val="none" w:sz="0" w:space="0" w:color="auto"/>
            <w:bottom w:val="none" w:sz="0" w:space="0" w:color="auto"/>
            <w:right w:val="none" w:sz="0" w:space="0" w:color="auto"/>
          </w:divBdr>
        </w:div>
        <w:div w:id="1651058895">
          <w:marLeft w:val="0"/>
          <w:marRight w:val="0"/>
          <w:marTop w:val="0"/>
          <w:marBottom w:val="0"/>
          <w:divBdr>
            <w:top w:val="none" w:sz="0" w:space="0" w:color="auto"/>
            <w:left w:val="none" w:sz="0" w:space="0" w:color="auto"/>
            <w:bottom w:val="none" w:sz="0" w:space="0" w:color="auto"/>
            <w:right w:val="none" w:sz="0" w:space="0" w:color="auto"/>
          </w:divBdr>
        </w:div>
        <w:div w:id="781416551">
          <w:marLeft w:val="0"/>
          <w:marRight w:val="0"/>
          <w:marTop w:val="0"/>
          <w:marBottom w:val="0"/>
          <w:divBdr>
            <w:top w:val="none" w:sz="0" w:space="0" w:color="auto"/>
            <w:left w:val="none" w:sz="0" w:space="0" w:color="auto"/>
            <w:bottom w:val="none" w:sz="0" w:space="0" w:color="auto"/>
            <w:right w:val="none" w:sz="0" w:space="0" w:color="auto"/>
          </w:divBdr>
        </w:div>
        <w:div w:id="1166439752">
          <w:marLeft w:val="0"/>
          <w:marRight w:val="0"/>
          <w:marTop w:val="0"/>
          <w:marBottom w:val="0"/>
          <w:divBdr>
            <w:top w:val="none" w:sz="0" w:space="0" w:color="auto"/>
            <w:left w:val="none" w:sz="0" w:space="0" w:color="auto"/>
            <w:bottom w:val="none" w:sz="0" w:space="0" w:color="auto"/>
            <w:right w:val="none" w:sz="0" w:space="0" w:color="auto"/>
          </w:divBdr>
        </w:div>
        <w:div w:id="1741445729">
          <w:marLeft w:val="0"/>
          <w:marRight w:val="0"/>
          <w:marTop w:val="0"/>
          <w:marBottom w:val="0"/>
          <w:divBdr>
            <w:top w:val="none" w:sz="0" w:space="0" w:color="auto"/>
            <w:left w:val="none" w:sz="0" w:space="0" w:color="auto"/>
            <w:bottom w:val="none" w:sz="0" w:space="0" w:color="auto"/>
            <w:right w:val="none" w:sz="0" w:space="0" w:color="auto"/>
          </w:divBdr>
        </w:div>
        <w:div w:id="1305507364">
          <w:marLeft w:val="0"/>
          <w:marRight w:val="0"/>
          <w:marTop w:val="0"/>
          <w:marBottom w:val="0"/>
          <w:divBdr>
            <w:top w:val="none" w:sz="0" w:space="0" w:color="auto"/>
            <w:left w:val="none" w:sz="0" w:space="0" w:color="auto"/>
            <w:bottom w:val="none" w:sz="0" w:space="0" w:color="auto"/>
            <w:right w:val="none" w:sz="0" w:space="0" w:color="auto"/>
          </w:divBdr>
        </w:div>
        <w:div w:id="2026054982">
          <w:marLeft w:val="0"/>
          <w:marRight w:val="0"/>
          <w:marTop w:val="0"/>
          <w:marBottom w:val="0"/>
          <w:divBdr>
            <w:top w:val="none" w:sz="0" w:space="0" w:color="auto"/>
            <w:left w:val="none" w:sz="0" w:space="0" w:color="auto"/>
            <w:bottom w:val="none" w:sz="0" w:space="0" w:color="auto"/>
            <w:right w:val="none" w:sz="0" w:space="0" w:color="auto"/>
          </w:divBdr>
        </w:div>
        <w:div w:id="204144767">
          <w:marLeft w:val="0"/>
          <w:marRight w:val="0"/>
          <w:marTop w:val="0"/>
          <w:marBottom w:val="0"/>
          <w:divBdr>
            <w:top w:val="none" w:sz="0" w:space="0" w:color="auto"/>
            <w:left w:val="none" w:sz="0" w:space="0" w:color="auto"/>
            <w:bottom w:val="none" w:sz="0" w:space="0" w:color="auto"/>
            <w:right w:val="none" w:sz="0" w:space="0" w:color="auto"/>
          </w:divBdr>
        </w:div>
        <w:div w:id="304744848">
          <w:marLeft w:val="0"/>
          <w:marRight w:val="0"/>
          <w:marTop w:val="0"/>
          <w:marBottom w:val="0"/>
          <w:divBdr>
            <w:top w:val="none" w:sz="0" w:space="0" w:color="auto"/>
            <w:left w:val="none" w:sz="0" w:space="0" w:color="auto"/>
            <w:bottom w:val="none" w:sz="0" w:space="0" w:color="auto"/>
            <w:right w:val="none" w:sz="0" w:space="0" w:color="auto"/>
          </w:divBdr>
        </w:div>
        <w:div w:id="1703943995">
          <w:marLeft w:val="0"/>
          <w:marRight w:val="0"/>
          <w:marTop w:val="0"/>
          <w:marBottom w:val="0"/>
          <w:divBdr>
            <w:top w:val="none" w:sz="0" w:space="0" w:color="auto"/>
            <w:left w:val="none" w:sz="0" w:space="0" w:color="auto"/>
            <w:bottom w:val="none" w:sz="0" w:space="0" w:color="auto"/>
            <w:right w:val="none" w:sz="0" w:space="0" w:color="auto"/>
          </w:divBdr>
        </w:div>
        <w:div w:id="828525091">
          <w:marLeft w:val="0"/>
          <w:marRight w:val="0"/>
          <w:marTop w:val="0"/>
          <w:marBottom w:val="0"/>
          <w:divBdr>
            <w:top w:val="none" w:sz="0" w:space="0" w:color="auto"/>
            <w:left w:val="none" w:sz="0" w:space="0" w:color="auto"/>
            <w:bottom w:val="none" w:sz="0" w:space="0" w:color="auto"/>
            <w:right w:val="none" w:sz="0" w:space="0" w:color="auto"/>
          </w:divBdr>
        </w:div>
        <w:div w:id="849292392">
          <w:marLeft w:val="0"/>
          <w:marRight w:val="0"/>
          <w:marTop w:val="0"/>
          <w:marBottom w:val="0"/>
          <w:divBdr>
            <w:top w:val="none" w:sz="0" w:space="0" w:color="auto"/>
            <w:left w:val="none" w:sz="0" w:space="0" w:color="auto"/>
            <w:bottom w:val="none" w:sz="0" w:space="0" w:color="auto"/>
            <w:right w:val="none" w:sz="0" w:space="0" w:color="auto"/>
          </w:divBdr>
        </w:div>
        <w:div w:id="855998035">
          <w:marLeft w:val="0"/>
          <w:marRight w:val="0"/>
          <w:marTop w:val="0"/>
          <w:marBottom w:val="0"/>
          <w:divBdr>
            <w:top w:val="none" w:sz="0" w:space="0" w:color="auto"/>
            <w:left w:val="none" w:sz="0" w:space="0" w:color="auto"/>
            <w:bottom w:val="none" w:sz="0" w:space="0" w:color="auto"/>
            <w:right w:val="none" w:sz="0" w:space="0" w:color="auto"/>
          </w:divBdr>
        </w:div>
        <w:div w:id="1993563272">
          <w:marLeft w:val="0"/>
          <w:marRight w:val="0"/>
          <w:marTop w:val="0"/>
          <w:marBottom w:val="0"/>
          <w:divBdr>
            <w:top w:val="none" w:sz="0" w:space="0" w:color="auto"/>
            <w:left w:val="none" w:sz="0" w:space="0" w:color="auto"/>
            <w:bottom w:val="none" w:sz="0" w:space="0" w:color="auto"/>
            <w:right w:val="none" w:sz="0" w:space="0" w:color="auto"/>
          </w:divBdr>
        </w:div>
        <w:div w:id="1643270262">
          <w:marLeft w:val="0"/>
          <w:marRight w:val="0"/>
          <w:marTop w:val="0"/>
          <w:marBottom w:val="0"/>
          <w:divBdr>
            <w:top w:val="none" w:sz="0" w:space="0" w:color="auto"/>
            <w:left w:val="none" w:sz="0" w:space="0" w:color="auto"/>
            <w:bottom w:val="none" w:sz="0" w:space="0" w:color="auto"/>
            <w:right w:val="none" w:sz="0" w:space="0" w:color="auto"/>
          </w:divBdr>
        </w:div>
        <w:div w:id="1820733145">
          <w:marLeft w:val="0"/>
          <w:marRight w:val="0"/>
          <w:marTop w:val="0"/>
          <w:marBottom w:val="0"/>
          <w:divBdr>
            <w:top w:val="none" w:sz="0" w:space="0" w:color="auto"/>
            <w:left w:val="none" w:sz="0" w:space="0" w:color="auto"/>
            <w:bottom w:val="none" w:sz="0" w:space="0" w:color="auto"/>
            <w:right w:val="none" w:sz="0" w:space="0" w:color="auto"/>
          </w:divBdr>
        </w:div>
        <w:div w:id="1072463678">
          <w:marLeft w:val="0"/>
          <w:marRight w:val="0"/>
          <w:marTop w:val="0"/>
          <w:marBottom w:val="0"/>
          <w:divBdr>
            <w:top w:val="none" w:sz="0" w:space="0" w:color="auto"/>
            <w:left w:val="none" w:sz="0" w:space="0" w:color="auto"/>
            <w:bottom w:val="none" w:sz="0" w:space="0" w:color="auto"/>
            <w:right w:val="none" w:sz="0" w:space="0" w:color="auto"/>
          </w:divBdr>
        </w:div>
        <w:div w:id="184563599">
          <w:marLeft w:val="0"/>
          <w:marRight w:val="0"/>
          <w:marTop w:val="0"/>
          <w:marBottom w:val="0"/>
          <w:divBdr>
            <w:top w:val="none" w:sz="0" w:space="0" w:color="auto"/>
            <w:left w:val="none" w:sz="0" w:space="0" w:color="auto"/>
            <w:bottom w:val="none" w:sz="0" w:space="0" w:color="auto"/>
            <w:right w:val="none" w:sz="0" w:space="0" w:color="auto"/>
          </w:divBdr>
        </w:div>
        <w:div w:id="2016614849">
          <w:marLeft w:val="0"/>
          <w:marRight w:val="0"/>
          <w:marTop w:val="0"/>
          <w:marBottom w:val="0"/>
          <w:divBdr>
            <w:top w:val="none" w:sz="0" w:space="0" w:color="auto"/>
            <w:left w:val="none" w:sz="0" w:space="0" w:color="auto"/>
            <w:bottom w:val="none" w:sz="0" w:space="0" w:color="auto"/>
            <w:right w:val="none" w:sz="0" w:space="0" w:color="auto"/>
          </w:divBdr>
        </w:div>
        <w:div w:id="2132432555">
          <w:marLeft w:val="0"/>
          <w:marRight w:val="0"/>
          <w:marTop w:val="0"/>
          <w:marBottom w:val="0"/>
          <w:divBdr>
            <w:top w:val="none" w:sz="0" w:space="0" w:color="auto"/>
            <w:left w:val="none" w:sz="0" w:space="0" w:color="auto"/>
            <w:bottom w:val="none" w:sz="0" w:space="0" w:color="auto"/>
            <w:right w:val="none" w:sz="0" w:space="0" w:color="auto"/>
          </w:divBdr>
        </w:div>
        <w:div w:id="1849978731">
          <w:marLeft w:val="0"/>
          <w:marRight w:val="0"/>
          <w:marTop w:val="0"/>
          <w:marBottom w:val="0"/>
          <w:divBdr>
            <w:top w:val="none" w:sz="0" w:space="0" w:color="auto"/>
            <w:left w:val="none" w:sz="0" w:space="0" w:color="auto"/>
            <w:bottom w:val="none" w:sz="0" w:space="0" w:color="auto"/>
            <w:right w:val="none" w:sz="0" w:space="0" w:color="auto"/>
          </w:divBdr>
        </w:div>
        <w:div w:id="2019118593">
          <w:marLeft w:val="0"/>
          <w:marRight w:val="0"/>
          <w:marTop w:val="0"/>
          <w:marBottom w:val="0"/>
          <w:divBdr>
            <w:top w:val="none" w:sz="0" w:space="0" w:color="auto"/>
            <w:left w:val="none" w:sz="0" w:space="0" w:color="auto"/>
            <w:bottom w:val="none" w:sz="0" w:space="0" w:color="auto"/>
            <w:right w:val="none" w:sz="0" w:space="0" w:color="auto"/>
          </w:divBdr>
        </w:div>
        <w:div w:id="738746870">
          <w:marLeft w:val="0"/>
          <w:marRight w:val="0"/>
          <w:marTop w:val="0"/>
          <w:marBottom w:val="0"/>
          <w:divBdr>
            <w:top w:val="none" w:sz="0" w:space="0" w:color="auto"/>
            <w:left w:val="none" w:sz="0" w:space="0" w:color="auto"/>
            <w:bottom w:val="none" w:sz="0" w:space="0" w:color="auto"/>
            <w:right w:val="none" w:sz="0" w:space="0" w:color="auto"/>
          </w:divBdr>
        </w:div>
        <w:div w:id="1365709763">
          <w:marLeft w:val="0"/>
          <w:marRight w:val="0"/>
          <w:marTop w:val="0"/>
          <w:marBottom w:val="0"/>
          <w:divBdr>
            <w:top w:val="none" w:sz="0" w:space="0" w:color="auto"/>
            <w:left w:val="none" w:sz="0" w:space="0" w:color="auto"/>
            <w:bottom w:val="none" w:sz="0" w:space="0" w:color="auto"/>
            <w:right w:val="none" w:sz="0" w:space="0" w:color="auto"/>
          </w:divBdr>
        </w:div>
        <w:div w:id="1026322242">
          <w:marLeft w:val="0"/>
          <w:marRight w:val="0"/>
          <w:marTop w:val="0"/>
          <w:marBottom w:val="0"/>
          <w:divBdr>
            <w:top w:val="none" w:sz="0" w:space="0" w:color="auto"/>
            <w:left w:val="none" w:sz="0" w:space="0" w:color="auto"/>
            <w:bottom w:val="none" w:sz="0" w:space="0" w:color="auto"/>
            <w:right w:val="none" w:sz="0" w:space="0" w:color="auto"/>
          </w:divBdr>
        </w:div>
        <w:div w:id="1547764772">
          <w:marLeft w:val="0"/>
          <w:marRight w:val="0"/>
          <w:marTop w:val="0"/>
          <w:marBottom w:val="0"/>
          <w:divBdr>
            <w:top w:val="none" w:sz="0" w:space="0" w:color="auto"/>
            <w:left w:val="none" w:sz="0" w:space="0" w:color="auto"/>
            <w:bottom w:val="none" w:sz="0" w:space="0" w:color="auto"/>
            <w:right w:val="none" w:sz="0" w:space="0" w:color="auto"/>
          </w:divBdr>
        </w:div>
        <w:div w:id="1530990657">
          <w:marLeft w:val="0"/>
          <w:marRight w:val="0"/>
          <w:marTop w:val="0"/>
          <w:marBottom w:val="0"/>
          <w:divBdr>
            <w:top w:val="none" w:sz="0" w:space="0" w:color="auto"/>
            <w:left w:val="none" w:sz="0" w:space="0" w:color="auto"/>
            <w:bottom w:val="none" w:sz="0" w:space="0" w:color="auto"/>
            <w:right w:val="none" w:sz="0" w:space="0" w:color="auto"/>
          </w:divBdr>
        </w:div>
        <w:div w:id="231697555">
          <w:marLeft w:val="0"/>
          <w:marRight w:val="0"/>
          <w:marTop w:val="0"/>
          <w:marBottom w:val="0"/>
          <w:divBdr>
            <w:top w:val="none" w:sz="0" w:space="0" w:color="auto"/>
            <w:left w:val="none" w:sz="0" w:space="0" w:color="auto"/>
            <w:bottom w:val="none" w:sz="0" w:space="0" w:color="auto"/>
            <w:right w:val="none" w:sz="0" w:space="0" w:color="auto"/>
          </w:divBdr>
        </w:div>
        <w:div w:id="1640110374">
          <w:marLeft w:val="0"/>
          <w:marRight w:val="0"/>
          <w:marTop w:val="0"/>
          <w:marBottom w:val="0"/>
          <w:divBdr>
            <w:top w:val="none" w:sz="0" w:space="0" w:color="auto"/>
            <w:left w:val="none" w:sz="0" w:space="0" w:color="auto"/>
            <w:bottom w:val="none" w:sz="0" w:space="0" w:color="auto"/>
            <w:right w:val="none" w:sz="0" w:space="0" w:color="auto"/>
          </w:divBdr>
        </w:div>
        <w:div w:id="1125779239">
          <w:marLeft w:val="0"/>
          <w:marRight w:val="0"/>
          <w:marTop w:val="0"/>
          <w:marBottom w:val="0"/>
          <w:divBdr>
            <w:top w:val="none" w:sz="0" w:space="0" w:color="auto"/>
            <w:left w:val="none" w:sz="0" w:space="0" w:color="auto"/>
            <w:bottom w:val="none" w:sz="0" w:space="0" w:color="auto"/>
            <w:right w:val="none" w:sz="0" w:space="0" w:color="auto"/>
          </w:divBdr>
        </w:div>
        <w:div w:id="2024164292">
          <w:marLeft w:val="0"/>
          <w:marRight w:val="0"/>
          <w:marTop w:val="0"/>
          <w:marBottom w:val="0"/>
          <w:divBdr>
            <w:top w:val="none" w:sz="0" w:space="0" w:color="auto"/>
            <w:left w:val="none" w:sz="0" w:space="0" w:color="auto"/>
            <w:bottom w:val="none" w:sz="0" w:space="0" w:color="auto"/>
            <w:right w:val="none" w:sz="0" w:space="0" w:color="auto"/>
          </w:divBdr>
        </w:div>
        <w:div w:id="779909440">
          <w:marLeft w:val="0"/>
          <w:marRight w:val="0"/>
          <w:marTop w:val="0"/>
          <w:marBottom w:val="0"/>
          <w:divBdr>
            <w:top w:val="none" w:sz="0" w:space="0" w:color="auto"/>
            <w:left w:val="none" w:sz="0" w:space="0" w:color="auto"/>
            <w:bottom w:val="none" w:sz="0" w:space="0" w:color="auto"/>
            <w:right w:val="none" w:sz="0" w:space="0" w:color="auto"/>
          </w:divBdr>
        </w:div>
        <w:div w:id="865411465">
          <w:marLeft w:val="0"/>
          <w:marRight w:val="0"/>
          <w:marTop w:val="0"/>
          <w:marBottom w:val="0"/>
          <w:divBdr>
            <w:top w:val="none" w:sz="0" w:space="0" w:color="auto"/>
            <w:left w:val="none" w:sz="0" w:space="0" w:color="auto"/>
            <w:bottom w:val="none" w:sz="0" w:space="0" w:color="auto"/>
            <w:right w:val="none" w:sz="0" w:space="0" w:color="auto"/>
          </w:divBdr>
        </w:div>
        <w:div w:id="458761040">
          <w:marLeft w:val="0"/>
          <w:marRight w:val="0"/>
          <w:marTop w:val="0"/>
          <w:marBottom w:val="0"/>
          <w:divBdr>
            <w:top w:val="none" w:sz="0" w:space="0" w:color="auto"/>
            <w:left w:val="none" w:sz="0" w:space="0" w:color="auto"/>
            <w:bottom w:val="none" w:sz="0" w:space="0" w:color="auto"/>
            <w:right w:val="none" w:sz="0" w:space="0" w:color="auto"/>
          </w:divBdr>
        </w:div>
        <w:div w:id="1366102539">
          <w:marLeft w:val="0"/>
          <w:marRight w:val="0"/>
          <w:marTop w:val="0"/>
          <w:marBottom w:val="0"/>
          <w:divBdr>
            <w:top w:val="none" w:sz="0" w:space="0" w:color="auto"/>
            <w:left w:val="none" w:sz="0" w:space="0" w:color="auto"/>
            <w:bottom w:val="none" w:sz="0" w:space="0" w:color="auto"/>
            <w:right w:val="none" w:sz="0" w:space="0" w:color="auto"/>
          </w:divBdr>
        </w:div>
        <w:div w:id="1317806789">
          <w:marLeft w:val="0"/>
          <w:marRight w:val="0"/>
          <w:marTop w:val="0"/>
          <w:marBottom w:val="0"/>
          <w:divBdr>
            <w:top w:val="none" w:sz="0" w:space="0" w:color="auto"/>
            <w:left w:val="none" w:sz="0" w:space="0" w:color="auto"/>
            <w:bottom w:val="none" w:sz="0" w:space="0" w:color="auto"/>
            <w:right w:val="none" w:sz="0" w:space="0" w:color="auto"/>
          </w:divBdr>
        </w:div>
        <w:div w:id="2075078949">
          <w:marLeft w:val="0"/>
          <w:marRight w:val="0"/>
          <w:marTop w:val="0"/>
          <w:marBottom w:val="0"/>
          <w:divBdr>
            <w:top w:val="none" w:sz="0" w:space="0" w:color="auto"/>
            <w:left w:val="none" w:sz="0" w:space="0" w:color="auto"/>
            <w:bottom w:val="none" w:sz="0" w:space="0" w:color="auto"/>
            <w:right w:val="none" w:sz="0" w:space="0" w:color="auto"/>
          </w:divBdr>
        </w:div>
        <w:div w:id="1611401518">
          <w:marLeft w:val="0"/>
          <w:marRight w:val="0"/>
          <w:marTop w:val="0"/>
          <w:marBottom w:val="0"/>
          <w:divBdr>
            <w:top w:val="none" w:sz="0" w:space="0" w:color="auto"/>
            <w:left w:val="none" w:sz="0" w:space="0" w:color="auto"/>
            <w:bottom w:val="none" w:sz="0" w:space="0" w:color="auto"/>
            <w:right w:val="none" w:sz="0" w:space="0" w:color="auto"/>
          </w:divBdr>
        </w:div>
        <w:div w:id="773012038">
          <w:marLeft w:val="0"/>
          <w:marRight w:val="0"/>
          <w:marTop w:val="0"/>
          <w:marBottom w:val="0"/>
          <w:divBdr>
            <w:top w:val="none" w:sz="0" w:space="0" w:color="auto"/>
            <w:left w:val="none" w:sz="0" w:space="0" w:color="auto"/>
            <w:bottom w:val="none" w:sz="0" w:space="0" w:color="auto"/>
            <w:right w:val="none" w:sz="0" w:space="0" w:color="auto"/>
          </w:divBdr>
        </w:div>
        <w:div w:id="686561225">
          <w:marLeft w:val="0"/>
          <w:marRight w:val="0"/>
          <w:marTop w:val="0"/>
          <w:marBottom w:val="0"/>
          <w:divBdr>
            <w:top w:val="none" w:sz="0" w:space="0" w:color="auto"/>
            <w:left w:val="none" w:sz="0" w:space="0" w:color="auto"/>
            <w:bottom w:val="none" w:sz="0" w:space="0" w:color="auto"/>
            <w:right w:val="none" w:sz="0" w:space="0" w:color="auto"/>
          </w:divBdr>
        </w:div>
        <w:div w:id="31853075">
          <w:marLeft w:val="0"/>
          <w:marRight w:val="0"/>
          <w:marTop w:val="0"/>
          <w:marBottom w:val="0"/>
          <w:divBdr>
            <w:top w:val="none" w:sz="0" w:space="0" w:color="auto"/>
            <w:left w:val="none" w:sz="0" w:space="0" w:color="auto"/>
            <w:bottom w:val="none" w:sz="0" w:space="0" w:color="auto"/>
            <w:right w:val="none" w:sz="0" w:space="0" w:color="auto"/>
          </w:divBdr>
        </w:div>
        <w:div w:id="115414713">
          <w:marLeft w:val="0"/>
          <w:marRight w:val="0"/>
          <w:marTop w:val="0"/>
          <w:marBottom w:val="0"/>
          <w:divBdr>
            <w:top w:val="none" w:sz="0" w:space="0" w:color="auto"/>
            <w:left w:val="none" w:sz="0" w:space="0" w:color="auto"/>
            <w:bottom w:val="none" w:sz="0" w:space="0" w:color="auto"/>
            <w:right w:val="none" w:sz="0" w:space="0" w:color="auto"/>
          </w:divBdr>
        </w:div>
        <w:div w:id="1432631200">
          <w:marLeft w:val="0"/>
          <w:marRight w:val="0"/>
          <w:marTop w:val="0"/>
          <w:marBottom w:val="0"/>
          <w:divBdr>
            <w:top w:val="none" w:sz="0" w:space="0" w:color="auto"/>
            <w:left w:val="none" w:sz="0" w:space="0" w:color="auto"/>
            <w:bottom w:val="none" w:sz="0" w:space="0" w:color="auto"/>
            <w:right w:val="none" w:sz="0" w:space="0" w:color="auto"/>
          </w:divBdr>
        </w:div>
        <w:div w:id="92671793">
          <w:marLeft w:val="0"/>
          <w:marRight w:val="0"/>
          <w:marTop w:val="0"/>
          <w:marBottom w:val="0"/>
          <w:divBdr>
            <w:top w:val="none" w:sz="0" w:space="0" w:color="auto"/>
            <w:left w:val="none" w:sz="0" w:space="0" w:color="auto"/>
            <w:bottom w:val="none" w:sz="0" w:space="0" w:color="auto"/>
            <w:right w:val="none" w:sz="0" w:space="0" w:color="auto"/>
          </w:divBdr>
        </w:div>
        <w:div w:id="1358240538">
          <w:marLeft w:val="0"/>
          <w:marRight w:val="0"/>
          <w:marTop w:val="0"/>
          <w:marBottom w:val="0"/>
          <w:divBdr>
            <w:top w:val="none" w:sz="0" w:space="0" w:color="auto"/>
            <w:left w:val="none" w:sz="0" w:space="0" w:color="auto"/>
            <w:bottom w:val="none" w:sz="0" w:space="0" w:color="auto"/>
            <w:right w:val="none" w:sz="0" w:space="0" w:color="auto"/>
          </w:divBdr>
        </w:div>
        <w:div w:id="1386416227">
          <w:marLeft w:val="0"/>
          <w:marRight w:val="0"/>
          <w:marTop w:val="0"/>
          <w:marBottom w:val="0"/>
          <w:divBdr>
            <w:top w:val="none" w:sz="0" w:space="0" w:color="auto"/>
            <w:left w:val="none" w:sz="0" w:space="0" w:color="auto"/>
            <w:bottom w:val="none" w:sz="0" w:space="0" w:color="auto"/>
            <w:right w:val="none" w:sz="0" w:space="0" w:color="auto"/>
          </w:divBdr>
        </w:div>
        <w:div w:id="1479031863">
          <w:marLeft w:val="0"/>
          <w:marRight w:val="0"/>
          <w:marTop w:val="0"/>
          <w:marBottom w:val="0"/>
          <w:divBdr>
            <w:top w:val="none" w:sz="0" w:space="0" w:color="auto"/>
            <w:left w:val="none" w:sz="0" w:space="0" w:color="auto"/>
            <w:bottom w:val="none" w:sz="0" w:space="0" w:color="auto"/>
            <w:right w:val="none" w:sz="0" w:space="0" w:color="auto"/>
          </w:divBdr>
        </w:div>
        <w:div w:id="404881588">
          <w:marLeft w:val="0"/>
          <w:marRight w:val="0"/>
          <w:marTop w:val="0"/>
          <w:marBottom w:val="0"/>
          <w:divBdr>
            <w:top w:val="none" w:sz="0" w:space="0" w:color="auto"/>
            <w:left w:val="none" w:sz="0" w:space="0" w:color="auto"/>
            <w:bottom w:val="none" w:sz="0" w:space="0" w:color="auto"/>
            <w:right w:val="none" w:sz="0" w:space="0" w:color="auto"/>
          </w:divBdr>
        </w:div>
        <w:div w:id="272829284">
          <w:marLeft w:val="0"/>
          <w:marRight w:val="0"/>
          <w:marTop w:val="0"/>
          <w:marBottom w:val="0"/>
          <w:divBdr>
            <w:top w:val="none" w:sz="0" w:space="0" w:color="auto"/>
            <w:left w:val="none" w:sz="0" w:space="0" w:color="auto"/>
            <w:bottom w:val="none" w:sz="0" w:space="0" w:color="auto"/>
            <w:right w:val="none" w:sz="0" w:space="0" w:color="auto"/>
          </w:divBdr>
        </w:div>
        <w:div w:id="2000382963">
          <w:marLeft w:val="0"/>
          <w:marRight w:val="0"/>
          <w:marTop w:val="0"/>
          <w:marBottom w:val="0"/>
          <w:divBdr>
            <w:top w:val="none" w:sz="0" w:space="0" w:color="auto"/>
            <w:left w:val="none" w:sz="0" w:space="0" w:color="auto"/>
            <w:bottom w:val="none" w:sz="0" w:space="0" w:color="auto"/>
            <w:right w:val="none" w:sz="0" w:space="0" w:color="auto"/>
          </w:divBdr>
        </w:div>
        <w:div w:id="2134708273">
          <w:marLeft w:val="0"/>
          <w:marRight w:val="0"/>
          <w:marTop w:val="0"/>
          <w:marBottom w:val="0"/>
          <w:divBdr>
            <w:top w:val="none" w:sz="0" w:space="0" w:color="auto"/>
            <w:left w:val="none" w:sz="0" w:space="0" w:color="auto"/>
            <w:bottom w:val="none" w:sz="0" w:space="0" w:color="auto"/>
            <w:right w:val="none" w:sz="0" w:space="0" w:color="auto"/>
          </w:divBdr>
        </w:div>
        <w:div w:id="904527976">
          <w:marLeft w:val="0"/>
          <w:marRight w:val="0"/>
          <w:marTop w:val="0"/>
          <w:marBottom w:val="0"/>
          <w:divBdr>
            <w:top w:val="none" w:sz="0" w:space="0" w:color="auto"/>
            <w:left w:val="none" w:sz="0" w:space="0" w:color="auto"/>
            <w:bottom w:val="none" w:sz="0" w:space="0" w:color="auto"/>
            <w:right w:val="none" w:sz="0" w:space="0" w:color="auto"/>
          </w:divBdr>
        </w:div>
        <w:div w:id="651249607">
          <w:marLeft w:val="0"/>
          <w:marRight w:val="0"/>
          <w:marTop w:val="0"/>
          <w:marBottom w:val="0"/>
          <w:divBdr>
            <w:top w:val="none" w:sz="0" w:space="0" w:color="auto"/>
            <w:left w:val="none" w:sz="0" w:space="0" w:color="auto"/>
            <w:bottom w:val="none" w:sz="0" w:space="0" w:color="auto"/>
            <w:right w:val="none" w:sz="0" w:space="0" w:color="auto"/>
          </w:divBdr>
        </w:div>
        <w:div w:id="777259622">
          <w:marLeft w:val="0"/>
          <w:marRight w:val="0"/>
          <w:marTop w:val="0"/>
          <w:marBottom w:val="0"/>
          <w:divBdr>
            <w:top w:val="none" w:sz="0" w:space="0" w:color="auto"/>
            <w:left w:val="none" w:sz="0" w:space="0" w:color="auto"/>
            <w:bottom w:val="none" w:sz="0" w:space="0" w:color="auto"/>
            <w:right w:val="none" w:sz="0" w:space="0" w:color="auto"/>
          </w:divBdr>
        </w:div>
        <w:div w:id="1926646955">
          <w:marLeft w:val="0"/>
          <w:marRight w:val="0"/>
          <w:marTop w:val="0"/>
          <w:marBottom w:val="0"/>
          <w:divBdr>
            <w:top w:val="none" w:sz="0" w:space="0" w:color="auto"/>
            <w:left w:val="none" w:sz="0" w:space="0" w:color="auto"/>
            <w:bottom w:val="none" w:sz="0" w:space="0" w:color="auto"/>
            <w:right w:val="none" w:sz="0" w:space="0" w:color="auto"/>
          </w:divBdr>
        </w:div>
        <w:div w:id="1638685555">
          <w:marLeft w:val="0"/>
          <w:marRight w:val="0"/>
          <w:marTop w:val="0"/>
          <w:marBottom w:val="0"/>
          <w:divBdr>
            <w:top w:val="none" w:sz="0" w:space="0" w:color="auto"/>
            <w:left w:val="none" w:sz="0" w:space="0" w:color="auto"/>
            <w:bottom w:val="none" w:sz="0" w:space="0" w:color="auto"/>
            <w:right w:val="none" w:sz="0" w:space="0" w:color="auto"/>
          </w:divBdr>
        </w:div>
        <w:div w:id="1641963427">
          <w:marLeft w:val="0"/>
          <w:marRight w:val="0"/>
          <w:marTop w:val="0"/>
          <w:marBottom w:val="0"/>
          <w:divBdr>
            <w:top w:val="none" w:sz="0" w:space="0" w:color="auto"/>
            <w:left w:val="none" w:sz="0" w:space="0" w:color="auto"/>
            <w:bottom w:val="none" w:sz="0" w:space="0" w:color="auto"/>
            <w:right w:val="none" w:sz="0" w:space="0" w:color="auto"/>
          </w:divBdr>
        </w:div>
        <w:div w:id="195778917">
          <w:marLeft w:val="0"/>
          <w:marRight w:val="0"/>
          <w:marTop w:val="0"/>
          <w:marBottom w:val="0"/>
          <w:divBdr>
            <w:top w:val="none" w:sz="0" w:space="0" w:color="auto"/>
            <w:left w:val="none" w:sz="0" w:space="0" w:color="auto"/>
            <w:bottom w:val="none" w:sz="0" w:space="0" w:color="auto"/>
            <w:right w:val="none" w:sz="0" w:space="0" w:color="auto"/>
          </w:divBdr>
        </w:div>
        <w:div w:id="591547799">
          <w:marLeft w:val="0"/>
          <w:marRight w:val="0"/>
          <w:marTop w:val="0"/>
          <w:marBottom w:val="0"/>
          <w:divBdr>
            <w:top w:val="none" w:sz="0" w:space="0" w:color="auto"/>
            <w:left w:val="none" w:sz="0" w:space="0" w:color="auto"/>
            <w:bottom w:val="none" w:sz="0" w:space="0" w:color="auto"/>
            <w:right w:val="none" w:sz="0" w:space="0" w:color="auto"/>
          </w:divBdr>
        </w:div>
        <w:div w:id="755369450">
          <w:marLeft w:val="0"/>
          <w:marRight w:val="0"/>
          <w:marTop w:val="0"/>
          <w:marBottom w:val="0"/>
          <w:divBdr>
            <w:top w:val="none" w:sz="0" w:space="0" w:color="auto"/>
            <w:left w:val="none" w:sz="0" w:space="0" w:color="auto"/>
            <w:bottom w:val="none" w:sz="0" w:space="0" w:color="auto"/>
            <w:right w:val="none" w:sz="0" w:space="0" w:color="auto"/>
          </w:divBdr>
        </w:div>
        <w:div w:id="1587152630">
          <w:marLeft w:val="0"/>
          <w:marRight w:val="0"/>
          <w:marTop w:val="0"/>
          <w:marBottom w:val="0"/>
          <w:divBdr>
            <w:top w:val="none" w:sz="0" w:space="0" w:color="auto"/>
            <w:left w:val="none" w:sz="0" w:space="0" w:color="auto"/>
            <w:bottom w:val="none" w:sz="0" w:space="0" w:color="auto"/>
            <w:right w:val="none" w:sz="0" w:space="0" w:color="auto"/>
          </w:divBdr>
        </w:div>
        <w:div w:id="129982162">
          <w:marLeft w:val="0"/>
          <w:marRight w:val="0"/>
          <w:marTop w:val="0"/>
          <w:marBottom w:val="0"/>
          <w:divBdr>
            <w:top w:val="none" w:sz="0" w:space="0" w:color="auto"/>
            <w:left w:val="none" w:sz="0" w:space="0" w:color="auto"/>
            <w:bottom w:val="none" w:sz="0" w:space="0" w:color="auto"/>
            <w:right w:val="none" w:sz="0" w:space="0" w:color="auto"/>
          </w:divBdr>
        </w:div>
        <w:div w:id="953052784">
          <w:marLeft w:val="0"/>
          <w:marRight w:val="0"/>
          <w:marTop w:val="0"/>
          <w:marBottom w:val="0"/>
          <w:divBdr>
            <w:top w:val="none" w:sz="0" w:space="0" w:color="auto"/>
            <w:left w:val="none" w:sz="0" w:space="0" w:color="auto"/>
            <w:bottom w:val="none" w:sz="0" w:space="0" w:color="auto"/>
            <w:right w:val="none" w:sz="0" w:space="0" w:color="auto"/>
          </w:divBdr>
        </w:div>
        <w:div w:id="1852798660">
          <w:marLeft w:val="0"/>
          <w:marRight w:val="0"/>
          <w:marTop w:val="0"/>
          <w:marBottom w:val="0"/>
          <w:divBdr>
            <w:top w:val="none" w:sz="0" w:space="0" w:color="auto"/>
            <w:left w:val="none" w:sz="0" w:space="0" w:color="auto"/>
            <w:bottom w:val="none" w:sz="0" w:space="0" w:color="auto"/>
            <w:right w:val="none" w:sz="0" w:space="0" w:color="auto"/>
          </w:divBdr>
        </w:div>
        <w:div w:id="1968390966">
          <w:marLeft w:val="0"/>
          <w:marRight w:val="0"/>
          <w:marTop w:val="0"/>
          <w:marBottom w:val="0"/>
          <w:divBdr>
            <w:top w:val="none" w:sz="0" w:space="0" w:color="auto"/>
            <w:left w:val="none" w:sz="0" w:space="0" w:color="auto"/>
            <w:bottom w:val="none" w:sz="0" w:space="0" w:color="auto"/>
            <w:right w:val="none" w:sz="0" w:space="0" w:color="auto"/>
          </w:divBdr>
        </w:div>
        <w:div w:id="21367197">
          <w:marLeft w:val="0"/>
          <w:marRight w:val="0"/>
          <w:marTop w:val="0"/>
          <w:marBottom w:val="0"/>
          <w:divBdr>
            <w:top w:val="none" w:sz="0" w:space="0" w:color="auto"/>
            <w:left w:val="none" w:sz="0" w:space="0" w:color="auto"/>
            <w:bottom w:val="none" w:sz="0" w:space="0" w:color="auto"/>
            <w:right w:val="none" w:sz="0" w:space="0" w:color="auto"/>
          </w:divBdr>
        </w:div>
        <w:div w:id="1324699669">
          <w:marLeft w:val="0"/>
          <w:marRight w:val="0"/>
          <w:marTop w:val="0"/>
          <w:marBottom w:val="0"/>
          <w:divBdr>
            <w:top w:val="none" w:sz="0" w:space="0" w:color="auto"/>
            <w:left w:val="none" w:sz="0" w:space="0" w:color="auto"/>
            <w:bottom w:val="none" w:sz="0" w:space="0" w:color="auto"/>
            <w:right w:val="none" w:sz="0" w:space="0" w:color="auto"/>
          </w:divBdr>
        </w:div>
        <w:div w:id="1726759245">
          <w:marLeft w:val="0"/>
          <w:marRight w:val="0"/>
          <w:marTop w:val="0"/>
          <w:marBottom w:val="0"/>
          <w:divBdr>
            <w:top w:val="none" w:sz="0" w:space="0" w:color="auto"/>
            <w:left w:val="none" w:sz="0" w:space="0" w:color="auto"/>
            <w:bottom w:val="none" w:sz="0" w:space="0" w:color="auto"/>
            <w:right w:val="none" w:sz="0" w:space="0" w:color="auto"/>
          </w:divBdr>
        </w:div>
        <w:div w:id="971137217">
          <w:marLeft w:val="0"/>
          <w:marRight w:val="0"/>
          <w:marTop w:val="0"/>
          <w:marBottom w:val="0"/>
          <w:divBdr>
            <w:top w:val="none" w:sz="0" w:space="0" w:color="auto"/>
            <w:left w:val="none" w:sz="0" w:space="0" w:color="auto"/>
            <w:bottom w:val="none" w:sz="0" w:space="0" w:color="auto"/>
            <w:right w:val="none" w:sz="0" w:space="0" w:color="auto"/>
          </w:divBdr>
        </w:div>
        <w:div w:id="24448867">
          <w:marLeft w:val="0"/>
          <w:marRight w:val="0"/>
          <w:marTop w:val="0"/>
          <w:marBottom w:val="0"/>
          <w:divBdr>
            <w:top w:val="none" w:sz="0" w:space="0" w:color="auto"/>
            <w:left w:val="none" w:sz="0" w:space="0" w:color="auto"/>
            <w:bottom w:val="none" w:sz="0" w:space="0" w:color="auto"/>
            <w:right w:val="none" w:sz="0" w:space="0" w:color="auto"/>
          </w:divBdr>
        </w:div>
        <w:div w:id="1289317833">
          <w:marLeft w:val="0"/>
          <w:marRight w:val="0"/>
          <w:marTop w:val="0"/>
          <w:marBottom w:val="0"/>
          <w:divBdr>
            <w:top w:val="none" w:sz="0" w:space="0" w:color="auto"/>
            <w:left w:val="none" w:sz="0" w:space="0" w:color="auto"/>
            <w:bottom w:val="none" w:sz="0" w:space="0" w:color="auto"/>
            <w:right w:val="none" w:sz="0" w:space="0" w:color="auto"/>
          </w:divBdr>
        </w:div>
        <w:div w:id="1500386370">
          <w:marLeft w:val="0"/>
          <w:marRight w:val="0"/>
          <w:marTop w:val="0"/>
          <w:marBottom w:val="0"/>
          <w:divBdr>
            <w:top w:val="none" w:sz="0" w:space="0" w:color="auto"/>
            <w:left w:val="none" w:sz="0" w:space="0" w:color="auto"/>
            <w:bottom w:val="none" w:sz="0" w:space="0" w:color="auto"/>
            <w:right w:val="none" w:sz="0" w:space="0" w:color="auto"/>
          </w:divBdr>
        </w:div>
        <w:div w:id="1129276024">
          <w:marLeft w:val="0"/>
          <w:marRight w:val="0"/>
          <w:marTop w:val="0"/>
          <w:marBottom w:val="0"/>
          <w:divBdr>
            <w:top w:val="none" w:sz="0" w:space="0" w:color="auto"/>
            <w:left w:val="none" w:sz="0" w:space="0" w:color="auto"/>
            <w:bottom w:val="none" w:sz="0" w:space="0" w:color="auto"/>
            <w:right w:val="none" w:sz="0" w:space="0" w:color="auto"/>
          </w:divBdr>
        </w:div>
        <w:div w:id="693265970">
          <w:marLeft w:val="0"/>
          <w:marRight w:val="0"/>
          <w:marTop w:val="0"/>
          <w:marBottom w:val="0"/>
          <w:divBdr>
            <w:top w:val="none" w:sz="0" w:space="0" w:color="auto"/>
            <w:left w:val="none" w:sz="0" w:space="0" w:color="auto"/>
            <w:bottom w:val="none" w:sz="0" w:space="0" w:color="auto"/>
            <w:right w:val="none" w:sz="0" w:space="0" w:color="auto"/>
          </w:divBdr>
        </w:div>
        <w:div w:id="627861777">
          <w:marLeft w:val="0"/>
          <w:marRight w:val="0"/>
          <w:marTop w:val="0"/>
          <w:marBottom w:val="0"/>
          <w:divBdr>
            <w:top w:val="none" w:sz="0" w:space="0" w:color="auto"/>
            <w:left w:val="none" w:sz="0" w:space="0" w:color="auto"/>
            <w:bottom w:val="none" w:sz="0" w:space="0" w:color="auto"/>
            <w:right w:val="none" w:sz="0" w:space="0" w:color="auto"/>
          </w:divBdr>
        </w:div>
        <w:div w:id="1220902022">
          <w:marLeft w:val="0"/>
          <w:marRight w:val="0"/>
          <w:marTop w:val="0"/>
          <w:marBottom w:val="0"/>
          <w:divBdr>
            <w:top w:val="none" w:sz="0" w:space="0" w:color="auto"/>
            <w:left w:val="none" w:sz="0" w:space="0" w:color="auto"/>
            <w:bottom w:val="none" w:sz="0" w:space="0" w:color="auto"/>
            <w:right w:val="none" w:sz="0" w:space="0" w:color="auto"/>
          </w:divBdr>
        </w:div>
        <w:div w:id="1425765348">
          <w:marLeft w:val="0"/>
          <w:marRight w:val="0"/>
          <w:marTop w:val="0"/>
          <w:marBottom w:val="0"/>
          <w:divBdr>
            <w:top w:val="none" w:sz="0" w:space="0" w:color="auto"/>
            <w:left w:val="none" w:sz="0" w:space="0" w:color="auto"/>
            <w:bottom w:val="none" w:sz="0" w:space="0" w:color="auto"/>
            <w:right w:val="none" w:sz="0" w:space="0" w:color="auto"/>
          </w:divBdr>
        </w:div>
        <w:div w:id="795679179">
          <w:marLeft w:val="0"/>
          <w:marRight w:val="0"/>
          <w:marTop w:val="0"/>
          <w:marBottom w:val="0"/>
          <w:divBdr>
            <w:top w:val="none" w:sz="0" w:space="0" w:color="auto"/>
            <w:left w:val="none" w:sz="0" w:space="0" w:color="auto"/>
            <w:bottom w:val="none" w:sz="0" w:space="0" w:color="auto"/>
            <w:right w:val="none" w:sz="0" w:space="0" w:color="auto"/>
          </w:divBdr>
        </w:div>
        <w:div w:id="491799235">
          <w:marLeft w:val="0"/>
          <w:marRight w:val="0"/>
          <w:marTop w:val="0"/>
          <w:marBottom w:val="0"/>
          <w:divBdr>
            <w:top w:val="none" w:sz="0" w:space="0" w:color="auto"/>
            <w:left w:val="none" w:sz="0" w:space="0" w:color="auto"/>
            <w:bottom w:val="none" w:sz="0" w:space="0" w:color="auto"/>
            <w:right w:val="none" w:sz="0" w:space="0" w:color="auto"/>
          </w:divBdr>
        </w:div>
        <w:div w:id="1331064236">
          <w:marLeft w:val="0"/>
          <w:marRight w:val="0"/>
          <w:marTop w:val="0"/>
          <w:marBottom w:val="0"/>
          <w:divBdr>
            <w:top w:val="none" w:sz="0" w:space="0" w:color="auto"/>
            <w:left w:val="none" w:sz="0" w:space="0" w:color="auto"/>
            <w:bottom w:val="none" w:sz="0" w:space="0" w:color="auto"/>
            <w:right w:val="none" w:sz="0" w:space="0" w:color="auto"/>
          </w:divBdr>
        </w:div>
        <w:div w:id="328599332">
          <w:marLeft w:val="0"/>
          <w:marRight w:val="0"/>
          <w:marTop w:val="0"/>
          <w:marBottom w:val="0"/>
          <w:divBdr>
            <w:top w:val="none" w:sz="0" w:space="0" w:color="auto"/>
            <w:left w:val="none" w:sz="0" w:space="0" w:color="auto"/>
            <w:bottom w:val="none" w:sz="0" w:space="0" w:color="auto"/>
            <w:right w:val="none" w:sz="0" w:space="0" w:color="auto"/>
          </w:divBdr>
        </w:div>
        <w:div w:id="1982608570">
          <w:marLeft w:val="0"/>
          <w:marRight w:val="0"/>
          <w:marTop w:val="0"/>
          <w:marBottom w:val="0"/>
          <w:divBdr>
            <w:top w:val="none" w:sz="0" w:space="0" w:color="auto"/>
            <w:left w:val="none" w:sz="0" w:space="0" w:color="auto"/>
            <w:bottom w:val="none" w:sz="0" w:space="0" w:color="auto"/>
            <w:right w:val="none" w:sz="0" w:space="0" w:color="auto"/>
          </w:divBdr>
        </w:div>
        <w:div w:id="1328089979">
          <w:marLeft w:val="0"/>
          <w:marRight w:val="0"/>
          <w:marTop w:val="0"/>
          <w:marBottom w:val="0"/>
          <w:divBdr>
            <w:top w:val="none" w:sz="0" w:space="0" w:color="auto"/>
            <w:left w:val="none" w:sz="0" w:space="0" w:color="auto"/>
            <w:bottom w:val="none" w:sz="0" w:space="0" w:color="auto"/>
            <w:right w:val="none" w:sz="0" w:space="0" w:color="auto"/>
          </w:divBdr>
        </w:div>
        <w:div w:id="1810324822">
          <w:marLeft w:val="0"/>
          <w:marRight w:val="0"/>
          <w:marTop w:val="0"/>
          <w:marBottom w:val="0"/>
          <w:divBdr>
            <w:top w:val="none" w:sz="0" w:space="0" w:color="auto"/>
            <w:left w:val="none" w:sz="0" w:space="0" w:color="auto"/>
            <w:bottom w:val="none" w:sz="0" w:space="0" w:color="auto"/>
            <w:right w:val="none" w:sz="0" w:space="0" w:color="auto"/>
          </w:divBdr>
        </w:div>
        <w:div w:id="1236892658">
          <w:marLeft w:val="0"/>
          <w:marRight w:val="0"/>
          <w:marTop w:val="0"/>
          <w:marBottom w:val="0"/>
          <w:divBdr>
            <w:top w:val="none" w:sz="0" w:space="0" w:color="auto"/>
            <w:left w:val="none" w:sz="0" w:space="0" w:color="auto"/>
            <w:bottom w:val="none" w:sz="0" w:space="0" w:color="auto"/>
            <w:right w:val="none" w:sz="0" w:space="0" w:color="auto"/>
          </w:divBdr>
        </w:div>
        <w:div w:id="223419161">
          <w:marLeft w:val="0"/>
          <w:marRight w:val="0"/>
          <w:marTop w:val="0"/>
          <w:marBottom w:val="0"/>
          <w:divBdr>
            <w:top w:val="none" w:sz="0" w:space="0" w:color="auto"/>
            <w:left w:val="none" w:sz="0" w:space="0" w:color="auto"/>
            <w:bottom w:val="none" w:sz="0" w:space="0" w:color="auto"/>
            <w:right w:val="none" w:sz="0" w:space="0" w:color="auto"/>
          </w:divBdr>
        </w:div>
        <w:div w:id="545795007">
          <w:marLeft w:val="0"/>
          <w:marRight w:val="0"/>
          <w:marTop w:val="0"/>
          <w:marBottom w:val="0"/>
          <w:divBdr>
            <w:top w:val="none" w:sz="0" w:space="0" w:color="auto"/>
            <w:left w:val="none" w:sz="0" w:space="0" w:color="auto"/>
            <w:bottom w:val="none" w:sz="0" w:space="0" w:color="auto"/>
            <w:right w:val="none" w:sz="0" w:space="0" w:color="auto"/>
          </w:divBdr>
        </w:div>
        <w:div w:id="1462924338">
          <w:marLeft w:val="0"/>
          <w:marRight w:val="0"/>
          <w:marTop w:val="0"/>
          <w:marBottom w:val="0"/>
          <w:divBdr>
            <w:top w:val="none" w:sz="0" w:space="0" w:color="auto"/>
            <w:left w:val="none" w:sz="0" w:space="0" w:color="auto"/>
            <w:bottom w:val="none" w:sz="0" w:space="0" w:color="auto"/>
            <w:right w:val="none" w:sz="0" w:space="0" w:color="auto"/>
          </w:divBdr>
        </w:div>
        <w:div w:id="1400665384">
          <w:marLeft w:val="0"/>
          <w:marRight w:val="0"/>
          <w:marTop w:val="0"/>
          <w:marBottom w:val="0"/>
          <w:divBdr>
            <w:top w:val="none" w:sz="0" w:space="0" w:color="auto"/>
            <w:left w:val="none" w:sz="0" w:space="0" w:color="auto"/>
            <w:bottom w:val="none" w:sz="0" w:space="0" w:color="auto"/>
            <w:right w:val="none" w:sz="0" w:space="0" w:color="auto"/>
          </w:divBdr>
        </w:div>
        <w:div w:id="597983073">
          <w:marLeft w:val="0"/>
          <w:marRight w:val="0"/>
          <w:marTop w:val="0"/>
          <w:marBottom w:val="0"/>
          <w:divBdr>
            <w:top w:val="none" w:sz="0" w:space="0" w:color="auto"/>
            <w:left w:val="none" w:sz="0" w:space="0" w:color="auto"/>
            <w:bottom w:val="none" w:sz="0" w:space="0" w:color="auto"/>
            <w:right w:val="none" w:sz="0" w:space="0" w:color="auto"/>
          </w:divBdr>
        </w:div>
        <w:div w:id="1515655165">
          <w:marLeft w:val="0"/>
          <w:marRight w:val="0"/>
          <w:marTop w:val="0"/>
          <w:marBottom w:val="0"/>
          <w:divBdr>
            <w:top w:val="none" w:sz="0" w:space="0" w:color="auto"/>
            <w:left w:val="none" w:sz="0" w:space="0" w:color="auto"/>
            <w:bottom w:val="none" w:sz="0" w:space="0" w:color="auto"/>
            <w:right w:val="none" w:sz="0" w:space="0" w:color="auto"/>
          </w:divBdr>
        </w:div>
        <w:div w:id="1677878553">
          <w:marLeft w:val="0"/>
          <w:marRight w:val="0"/>
          <w:marTop w:val="0"/>
          <w:marBottom w:val="0"/>
          <w:divBdr>
            <w:top w:val="none" w:sz="0" w:space="0" w:color="auto"/>
            <w:left w:val="none" w:sz="0" w:space="0" w:color="auto"/>
            <w:bottom w:val="none" w:sz="0" w:space="0" w:color="auto"/>
            <w:right w:val="none" w:sz="0" w:space="0" w:color="auto"/>
          </w:divBdr>
        </w:div>
        <w:div w:id="677730225">
          <w:marLeft w:val="0"/>
          <w:marRight w:val="0"/>
          <w:marTop w:val="0"/>
          <w:marBottom w:val="0"/>
          <w:divBdr>
            <w:top w:val="none" w:sz="0" w:space="0" w:color="auto"/>
            <w:left w:val="none" w:sz="0" w:space="0" w:color="auto"/>
            <w:bottom w:val="none" w:sz="0" w:space="0" w:color="auto"/>
            <w:right w:val="none" w:sz="0" w:space="0" w:color="auto"/>
          </w:divBdr>
        </w:div>
        <w:div w:id="851259036">
          <w:marLeft w:val="0"/>
          <w:marRight w:val="0"/>
          <w:marTop w:val="0"/>
          <w:marBottom w:val="0"/>
          <w:divBdr>
            <w:top w:val="none" w:sz="0" w:space="0" w:color="auto"/>
            <w:left w:val="none" w:sz="0" w:space="0" w:color="auto"/>
            <w:bottom w:val="none" w:sz="0" w:space="0" w:color="auto"/>
            <w:right w:val="none" w:sz="0" w:space="0" w:color="auto"/>
          </w:divBdr>
        </w:div>
        <w:div w:id="436566214">
          <w:marLeft w:val="0"/>
          <w:marRight w:val="0"/>
          <w:marTop w:val="0"/>
          <w:marBottom w:val="0"/>
          <w:divBdr>
            <w:top w:val="none" w:sz="0" w:space="0" w:color="auto"/>
            <w:left w:val="none" w:sz="0" w:space="0" w:color="auto"/>
            <w:bottom w:val="none" w:sz="0" w:space="0" w:color="auto"/>
            <w:right w:val="none" w:sz="0" w:space="0" w:color="auto"/>
          </w:divBdr>
        </w:div>
        <w:div w:id="2141730326">
          <w:marLeft w:val="0"/>
          <w:marRight w:val="0"/>
          <w:marTop w:val="0"/>
          <w:marBottom w:val="0"/>
          <w:divBdr>
            <w:top w:val="none" w:sz="0" w:space="0" w:color="auto"/>
            <w:left w:val="none" w:sz="0" w:space="0" w:color="auto"/>
            <w:bottom w:val="none" w:sz="0" w:space="0" w:color="auto"/>
            <w:right w:val="none" w:sz="0" w:space="0" w:color="auto"/>
          </w:divBdr>
        </w:div>
        <w:div w:id="28724876">
          <w:marLeft w:val="0"/>
          <w:marRight w:val="0"/>
          <w:marTop w:val="0"/>
          <w:marBottom w:val="0"/>
          <w:divBdr>
            <w:top w:val="none" w:sz="0" w:space="0" w:color="auto"/>
            <w:left w:val="none" w:sz="0" w:space="0" w:color="auto"/>
            <w:bottom w:val="none" w:sz="0" w:space="0" w:color="auto"/>
            <w:right w:val="none" w:sz="0" w:space="0" w:color="auto"/>
          </w:divBdr>
        </w:div>
        <w:div w:id="1906842940">
          <w:marLeft w:val="0"/>
          <w:marRight w:val="0"/>
          <w:marTop w:val="0"/>
          <w:marBottom w:val="0"/>
          <w:divBdr>
            <w:top w:val="none" w:sz="0" w:space="0" w:color="auto"/>
            <w:left w:val="none" w:sz="0" w:space="0" w:color="auto"/>
            <w:bottom w:val="none" w:sz="0" w:space="0" w:color="auto"/>
            <w:right w:val="none" w:sz="0" w:space="0" w:color="auto"/>
          </w:divBdr>
        </w:div>
        <w:div w:id="96416380">
          <w:marLeft w:val="0"/>
          <w:marRight w:val="0"/>
          <w:marTop w:val="0"/>
          <w:marBottom w:val="0"/>
          <w:divBdr>
            <w:top w:val="none" w:sz="0" w:space="0" w:color="auto"/>
            <w:left w:val="none" w:sz="0" w:space="0" w:color="auto"/>
            <w:bottom w:val="none" w:sz="0" w:space="0" w:color="auto"/>
            <w:right w:val="none" w:sz="0" w:space="0" w:color="auto"/>
          </w:divBdr>
        </w:div>
        <w:div w:id="1618639138">
          <w:marLeft w:val="0"/>
          <w:marRight w:val="0"/>
          <w:marTop w:val="0"/>
          <w:marBottom w:val="0"/>
          <w:divBdr>
            <w:top w:val="none" w:sz="0" w:space="0" w:color="auto"/>
            <w:left w:val="none" w:sz="0" w:space="0" w:color="auto"/>
            <w:bottom w:val="none" w:sz="0" w:space="0" w:color="auto"/>
            <w:right w:val="none" w:sz="0" w:space="0" w:color="auto"/>
          </w:divBdr>
        </w:div>
        <w:div w:id="1252931939">
          <w:marLeft w:val="0"/>
          <w:marRight w:val="0"/>
          <w:marTop w:val="0"/>
          <w:marBottom w:val="0"/>
          <w:divBdr>
            <w:top w:val="none" w:sz="0" w:space="0" w:color="auto"/>
            <w:left w:val="none" w:sz="0" w:space="0" w:color="auto"/>
            <w:bottom w:val="none" w:sz="0" w:space="0" w:color="auto"/>
            <w:right w:val="none" w:sz="0" w:space="0" w:color="auto"/>
          </w:divBdr>
        </w:div>
        <w:div w:id="736898455">
          <w:marLeft w:val="0"/>
          <w:marRight w:val="0"/>
          <w:marTop w:val="0"/>
          <w:marBottom w:val="0"/>
          <w:divBdr>
            <w:top w:val="none" w:sz="0" w:space="0" w:color="auto"/>
            <w:left w:val="none" w:sz="0" w:space="0" w:color="auto"/>
            <w:bottom w:val="none" w:sz="0" w:space="0" w:color="auto"/>
            <w:right w:val="none" w:sz="0" w:space="0" w:color="auto"/>
          </w:divBdr>
        </w:div>
        <w:div w:id="384178909">
          <w:marLeft w:val="0"/>
          <w:marRight w:val="0"/>
          <w:marTop w:val="0"/>
          <w:marBottom w:val="0"/>
          <w:divBdr>
            <w:top w:val="none" w:sz="0" w:space="0" w:color="auto"/>
            <w:left w:val="none" w:sz="0" w:space="0" w:color="auto"/>
            <w:bottom w:val="none" w:sz="0" w:space="0" w:color="auto"/>
            <w:right w:val="none" w:sz="0" w:space="0" w:color="auto"/>
          </w:divBdr>
        </w:div>
        <w:div w:id="578248528">
          <w:marLeft w:val="0"/>
          <w:marRight w:val="0"/>
          <w:marTop w:val="0"/>
          <w:marBottom w:val="0"/>
          <w:divBdr>
            <w:top w:val="none" w:sz="0" w:space="0" w:color="auto"/>
            <w:left w:val="none" w:sz="0" w:space="0" w:color="auto"/>
            <w:bottom w:val="none" w:sz="0" w:space="0" w:color="auto"/>
            <w:right w:val="none" w:sz="0" w:space="0" w:color="auto"/>
          </w:divBdr>
        </w:div>
        <w:div w:id="472256062">
          <w:marLeft w:val="0"/>
          <w:marRight w:val="0"/>
          <w:marTop w:val="0"/>
          <w:marBottom w:val="0"/>
          <w:divBdr>
            <w:top w:val="none" w:sz="0" w:space="0" w:color="auto"/>
            <w:left w:val="none" w:sz="0" w:space="0" w:color="auto"/>
            <w:bottom w:val="none" w:sz="0" w:space="0" w:color="auto"/>
            <w:right w:val="none" w:sz="0" w:space="0" w:color="auto"/>
          </w:divBdr>
        </w:div>
        <w:div w:id="1839534361">
          <w:marLeft w:val="0"/>
          <w:marRight w:val="0"/>
          <w:marTop w:val="0"/>
          <w:marBottom w:val="0"/>
          <w:divBdr>
            <w:top w:val="none" w:sz="0" w:space="0" w:color="auto"/>
            <w:left w:val="none" w:sz="0" w:space="0" w:color="auto"/>
            <w:bottom w:val="none" w:sz="0" w:space="0" w:color="auto"/>
            <w:right w:val="none" w:sz="0" w:space="0" w:color="auto"/>
          </w:divBdr>
        </w:div>
        <w:div w:id="156843962">
          <w:marLeft w:val="0"/>
          <w:marRight w:val="0"/>
          <w:marTop w:val="0"/>
          <w:marBottom w:val="0"/>
          <w:divBdr>
            <w:top w:val="none" w:sz="0" w:space="0" w:color="auto"/>
            <w:left w:val="none" w:sz="0" w:space="0" w:color="auto"/>
            <w:bottom w:val="none" w:sz="0" w:space="0" w:color="auto"/>
            <w:right w:val="none" w:sz="0" w:space="0" w:color="auto"/>
          </w:divBdr>
        </w:div>
        <w:div w:id="1765757657">
          <w:marLeft w:val="0"/>
          <w:marRight w:val="0"/>
          <w:marTop w:val="0"/>
          <w:marBottom w:val="0"/>
          <w:divBdr>
            <w:top w:val="none" w:sz="0" w:space="0" w:color="auto"/>
            <w:left w:val="none" w:sz="0" w:space="0" w:color="auto"/>
            <w:bottom w:val="none" w:sz="0" w:space="0" w:color="auto"/>
            <w:right w:val="none" w:sz="0" w:space="0" w:color="auto"/>
          </w:divBdr>
        </w:div>
        <w:div w:id="1792552578">
          <w:marLeft w:val="0"/>
          <w:marRight w:val="0"/>
          <w:marTop w:val="0"/>
          <w:marBottom w:val="0"/>
          <w:divBdr>
            <w:top w:val="none" w:sz="0" w:space="0" w:color="auto"/>
            <w:left w:val="none" w:sz="0" w:space="0" w:color="auto"/>
            <w:bottom w:val="none" w:sz="0" w:space="0" w:color="auto"/>
            <w:right w:val="none" w:sz="0" w:space="0" w:color="auto"/>
          </w:divBdr>
        </w:div>
        <w:div w:id="1262954663">
          <w:marLeft w:val="0"/>
          <w:marRight w:val="0"/>
          <w:marTop w:val="0"/>
          <w:marBottom w:val="0"/>
          <w:divBdr>
            <w:top w:val="none" w:sz="0" w:space="0" w:color="auto"/>
            <w:left w:val="none" w:sz="0" w:space="0" w:color="auto"/>
            <w:bottom w:val="none" w:sz="0" w:space="0" w:color="auto"/>
            <w:right w:val="none" w:sz="0" w:space="0" w:color="auto"/>
          </w:divBdr>
        </w:div>
        <w:div w:id="404959802">
          <w:marLeft w:val="0"/>
          <w:marRight w:val="0"/>
          <w:marTop w:val="0"/>
          <w:marBottom w:val="0"/>
          <w:divBdr>
            <w:top w:val="none" w:sz="0" w:space="0" w:color="auto"/>
            <w:left w:val="none" w:sz="0" w:space="0" w:color="auto"/>
            <w:bottom w:val="none" w:sz="0" w:space="0" w:color="auto"/>
            <w:right w:val="none" w:sz="0" w:space="0" w:color="auto"/>
          </w:divBdr>
        </w:div>
        <w:div w:id="1728994872">
          <w:marLeft w:val="0"/>
          <w:marRight w:val="0"/>
          <w:marTop w:val="0"/>
          <w:marBottom w:val="0"/>
          <w:divBdr>
            <w:top w:val="none" w:sz="0" w:space="0" w:color="auto"/>
            <w:left w:val="none" w:sz="0" w:space="0" w:color="auto"/>
            <w:bottom w:val="none" w:sz="0" w:space="0" w:color="auto"/>
            <w:right w:val="none" w:sz="0" w:space="0" w:color="auto"/>
          </w:divBdr>
        </w:div>
        <w:div w:id="909655871">
          <w:marLeft w:val="0"/>
          <w:marRight w:val="0"/>
          <w:marTop w:val="0"/>
          <w:marBottom w:val="0"/>
          <w:divBdr>
            <w:top w:val="none" w:sz="0" w:space="0" w:color="auto"/>
            <w:left w:val="none" w:sz="0" w:space="0" w:color="auto"/>
            <w:bottom w:val="none" w:sz="0" w:space="0" w:color="auto"/>
            <w:right w:val="none" w:sz="0" w:space="0" w:color="auto"/>
          </w:divBdr>
        </w:div>
        <w:div w:id="21396652">
          <w:marLeft w:val="0"/>
          <w:marRight w:val="0"/>
          <w:marTop w:val="0"/>
          <w:marBottom w:val="0"/>
          <w:divBdr>
            <w:top w:val="none" w:sz="0" w:space="0" w:color="auto"/>
            <w:left w:val="none" w:sz="0" w:space="0" w:color="auto"/>
            <w:bottom w:val="none" w:sz="0" w:space="0" w:color="auto"/>
            <w:right w:val="none" w:sz="0" w:space="0" w:color="auto"/>
          </w:divBdr>
        </w:div>
        <w:div w:id="2138335254">
          <w:marLeft w:val="0"/>
          <w:marRight w:val="0"/>
          <w:marTop w:val="0"/>
          <w:marBottom w:val="0"/>
          <w:divBdr>
            <w:top w:val="none" w:sz="0" w:space="0" w:color="auto"/>
            <w:left w:val="none" w:sz="0" w:space="0" w:color="auto"/>
            <w:bottom w:val="none" w:sz="0" w:space="0" w:color="auto"/>
            <w:right w:val="none" w:sz="0" w:space="0" w:color="auto"/>
          </w:divBdr>
        </w:div>
        <w:div w:id="810557337">
          <w:marLeft w:val="0"/>
          <w:marRight w:val="0"/>
          <w:marTop w:val="0"/>
          <w:marBottom w:val="0"/>
          <w:divBdr>
            <w:top w:val="none" w:sz="0" w:space="0" w:color="auto"/>
            <w:left w:val="none" w:sz="0" w:space="0" w:color="auto"/>
            <w:bottom w:val="none" w:sz="0" w:space="0" w:color="auto"/>
            <w:right w:val="none" w:sz="0" w:space="0" w:color="auto"/>
          </w:divBdr>
        </w:div>
        <w:div w:id="1338265229">
          <w:marLeft w:val="0"/>
          <w:marRight w:val="0"/>
          <w:marTop w:val="0"/>
          <w:marBottom w:val="0"/>
          <w:divBdr>
            <w:top w:val="none" w:sz="0" w:space="0" w:color="auto"/>
            <w:left w:val="none" w:sz="0" w:space="0" w:color="auto"/>
            <w:bottom w:val="none" w:sz="0" w:space="0" w:color="auto"/>
            <w:right w:val="none" w:sz="0" w:space="0" w:color="auto"/>
          </w:divBdr>
        </w:div>
        <w:div w:id="475028768">
          <w:marLeft w:val="0"/>
          <w:marRight w:val="0"/>
          <w:marTop w:val="0"/>
          <w:marBottom w:val="0"/>
          <w:divBdr>
            <w:top w:val="none" w:sz="0" w:space="0" w:color="auto"/>
            <w:left w:val="none" w:sz="0" w:space="0" w:color="auto"/>
            <w:bottom w:val="none" w:sz="0" w:space="0" w:color="auto"/>
            <w:right w:val="none" w:sz="0" w:space="0" w:color="auto"/>
          </w:divBdr>
        </w:div>
        <w:div w:id="1237134569">
          <w:marLeft w:val="0"/>
          <w:marRight w:val="0"/>
          <w:marTop w:val="0"/>
          <w:marBottom w:val="0"/>
          <w:divBdr>
            <w:top w:val="none" w:sz="0" w:space="0" w:color="auto"/>
            <w:left w:val="none" w:sz="0" w:space="0" w:color="auto"/>
            <w:bottom w:val="none" w:sz="0" w:space="0" w:color="auto"/>
            <w:right w:val="none" w:sz="0" w:space="0" w:color="auto"/>
          </w:divBdr>
        </w:div>
        <w:div w:id="2113893925">
          <w:marLeft w:val="0"/>
          <w:marRight w:val="0"/>
          <w:marTop w:val="0"/>
          <w:marBottom w:val="0"/>
          <w:divBdr>
            <w:top w:val="none" w:sz="0" w:space="0" w:color="auto"/>
            <w:left w:val="none" w:sz="0" w:space="0" w:color="auto"/>
            <w:bottom w:val="none" w:sz="0" w:space="0" w:color="auto"/>
            <w:right w:val="none" w:sz="0" w:space="0" w:color="auto"/>
          </w:divBdr>
        </w:div>
        <w:div w:id="46685853">
          <w:marLeft w:val="0"/>
          <w:marRight w:val="0"/>
          <w:marTop w:val="0"/>
          <w:marBottom w:val="0"/>
          <w:divBdr>
            <w:top w:val="none" w:sz="0" w:space="0" w:color="auto"/>
            <w:left w:val="none" w:sz="0" w:space="0" w:color="auto"/>
            <w:bottom w:val="none" w:sz="0" w:space="0" w:color="auto"/>
            <w:right w:val="none" w:sz="0" w:space="0" w:color="auto"/>
          </w:divBdr>
        </w:div>
        <w:div w:id="1105423812">
          <w:marLeft w:val="0"/>
          <w:marRight w:val="0"/>
          <w:marTop w:val="0"/>
          <w:marBottom w:val="0"/>
          <w:divBdr>
            <w:top w:val="none" w:sz="0" w:space="0" w:color="auto"/>
            <w:left w:val="none" w:sz="0" w:space="0" w:color="auto"/>
            <w:bottom w:val="none" w:sz="0" w:space="0" w:color="auto"/>
            <w:right w:val="none" w:sz="0" w:space="0" w:color="auto"/>
          </w:divBdr>
        </w:div>
        <w:div w:id="816263431">
          <w:marLeft w:val="0"/>
          <w:marRight w:val="0"/>
          <w:marTop w:val="0"/>
          <w:marBottom w:val="0"/>
          <w:divBdr>
            <w:top w:val="none" w:sz="0" w:space="0" w:color="auto"/>
            <w:left w:val="none" w:sz="0" w:space="0" w:color="auto"/>
            <w:bottom w:val="none" w:sz="0" w:space="0" w:color="auto"/>
            <w:right w:val="none" w:sz="0" w:space="0" w:color="auto"/>
          </w:divBdr>
        </w:div>
        <w:div w:id="42756141">
          <w:marLeft w:val="0"/>
          <w:marRight w:val="0"/>
          <w:marTop w:val="0"/>
          <w:marBottom w:val="0"/>
          <w:divBdr>
            <w:top w:val="none" w:sz="0" w:space="0" w:color="auto"/>
            <w:left w:val="none" w:sz="0" w:space="0" w:color="auto"/>
            <w:bottom w:val="none" w:sz="0" w:space="0" w:color="auto"/>
            <w:right w:val="none" w:sz="0" w:space="0" w:color="auto"/>
          </w:divBdr>
        </w:div>
        <w:div w:id="811799321">
          <w:marLeft w:val="0"/>
          <w:marRight w:val="0"/>
          <w:marTop w:val="0"/>
          <w:marBottom w:val="0"/>
          <w:divBdr>
            <w:top w:val="none" w:sz="0" w:space="0" w:color="auto"/>
            <w:left w:val="none" w:sz="0" w:space="0" w:color="auto"/>
            <w:bottom w:val="none" w:sz="0" w:space="0" w:color="auto"/>
            <w:right w:val="none" w:sz="0" w:space="0" w:color="auto"/>
          </w:divBdr>
        </w:div>
        <w:div w:id="887107390">
          <w:marLeft w:val="0"/>
          <w:marRight w:val="0"/>
          <w:marTop w:val="0"/>
          <w:marBottom w:val="0"/>
          <w:divBdr>
            <w:top w:val="none" w:sz="0" w:space="0" w:color="auto"/>
            <w:left w:val="none" w:sz="0" w:space="0" w:color="auto"/>
            <w:bottom w:val="none" w:sz="0" w:space="0" w:color="auto"/>
            <w:right w:val="none" w:sz="0" w:space="0" w:color="auto"/>
          </w:divBdr>
        </w:div>
        <w:div w:id="2119176704">
          <w:marLeft w:val="0"/>
          <w:marRight w:val="0"/>
          <w:marTop w:val="0"/>
          <w:marBottom w:val="0"/>
          <w:divBdr>
            <w:top w:val="none" w:sz="0" w:space="0" w:color="auto"/>
            <w:left w:val="none" w:sz="0" w:space="0" w:color="auto"/>
            <w:bottom w:val="none" w:sz="0" w:space="0" w:color="auto"/>
            <w:right w:val="none" w:sz="0" w:space="0" w:color="auto"/>
          </w:divBdr>
        </w:div>
        <w:div w:id="165558886">
          <w:marLeft w:val="0"/>
          <w:marRight w:val="0"/>
          <w:marTop w:val="0"/>
          <w:marBottom w:val="0"/>
          <w:divBdr>
            <w:top w:val="none" w:sz="0" w:space="0" w:color="auto"/>
            <w:left w:val="none" w:sz="0" w:space="0" w:color="auto"/>
            <w:bottom w:val="none" w:sz="0" w:space="0" w:color="auto"/>
            <w:right w:val="none" w:sz="0" w:space="0" w:color="auto"/>
          </w:divBdr>
        </w:div>
        <w:div w:id="1877160041">
          <w:marLeft w:val="0"/>
          <w:marRight w:val="0"/>
          <w:marTop w:val="0"/>
          <w:marBottom w:val="0"/>
          <w:divBdr>
            <w:top w:val="none" w:sz="0" w:space="0" w:color="auto"/>
            <w:left w:val="none" w:sz="0" w:space="0" w:color="auto"/>
            <w:bottom w:val="none" w:sz="0" w:space="0" w:color="auto"/>
            <w:right w:val="none" w:sz="0" w:space="0" w:color="auto"/>
          </w:divBdr>
        </w:div>
        <w:div w:id="1427844332">
          <w:marLeft w:val="0"/>
          <w:marRight w:val="0"/>
          <w:marTop w:val="0"/>
          <w:marBottom w:val="0"/>
          <w:divBdr>
            <w:top w:val="none" w:sz="0" w:space="0" w:color="auto"/>
            <w:left w:val="none" w:sz="0" w:space="0" w:color="auto"/>
            <w:bottom w:val="none" w:sz="0" w:space="0" w:color="auto"/>
            <w:right w:val="none" w:sz="0" w:space="0" w:color="auto"/>
          </w:divBdr>
        </w:div>
        <w:div w:id="2072608637">
          <w:marLeft w:val="0"/>
          <w:marRight w:val="0"/>
          <w:marTop w:val="0"/>
          <w:marBottom w:val="0"/>
          <w:divBdr>
            <w:top w:val="none" w:sz="0" w:space="0" w:color="auto"/>
            <w:left w:val="none" w:sz="0" w:space="0" w:color="auto"/>
            <w:bottom w:val="none" w:sz="0" w:space="0" w:color="auto"/>
            <w:right w:val="none" w:sz="0" w:space="0" w:color="auto"/>
          </w:divBdr>
        </w:div>
        <w:div w:id="75828201">
          <w:marLeft w:val="0"/>
          <w:marRight w:val="0"/>
          <w:marTop w:val="0"/>
          <w:marBottom w:val="0"/>
          <w:divBdr>
            <w:top w:val="none" w:sz="0" w:space="0" w:color="auto"/>
            <w:left w:val="none" w:sz="0" w:space="0" w:color="auto"/>
            <w:bottom w:val="none" w:sz="0" w:space="0" w:color="auto"/>
            <w:right w:val="none" w:sz="0" w:space="0" w:color="auto"/>
          </w:divBdr>
        </w:div>
        <w:div w:id="2011330951">
          <w:marLeft w:val="0"/>
          <w:marRight w:val="0"/>
          <w:marTop w:val="0"/>
          <w:marBottom w:val="0"/>
          <w:divBdr>
            <w:top w:val="none" w:sz="0" w:space="0" w:color="auto"/>
            <w:left w:val="none" w:sz="0" w:space="0" w:color="auto"/>
            <w:bottom w:val="none" w:sz="0" w:space="0" w:color="auto"/>
            <w:right w:val="none" w:sz="0" w:space="0" w:color="auto"/>
          </w:divBdr>
        </w:div>
        <w:div w:id="1826898374">
          <w:marLeft w:val="0"/>
          <w:marRight w:val="0"/>
          <w:marTop w:val="0"/>
          <w:marBottom w:val="0"/>
          <w:divBdr>
            <w:top w:val="none" w:sz="0" w:space="0" w:color="auto"/>
            <w:left w:val="none" w:sz="0" w:space="0" w:color="auto"/>
            <w:bottom w:val="none" w:sz="0" w:space="0" w:color="auto"/>
            <w:right w:val="none" w:sz="0" w:space="0" w:color="auto"/>
          </w:divBdr>
        </w:div>
        <w:div w:id="1791243256">
          <w:marLeft w:val="0"/>
          <w:marRight w:val="0"/>
          <w:marTop w:val="0"/>
          <w:marBottom w:val="0"/>
          <w:divBdr>
            <w:top w:val="none" w:sz="0" w:space="0" w:color="auto"/>
            <w:left w:val="none" w:sz="0" w:space="0" w:color="auto"/>
            <w:bottom w:val="none" w:sz="0" w:space="0" w:color="auto"/>
            <w:right w:val="none" w:sz="0" w:space="0" w:color="auto"/>
          </w:divBdr>
        </w:div>
        <w:div w:id="1150252268">
          <w:marLeft w:val="0"/>
          <w:marRight w:val="0"/>
          <w:marTop w:val="0"/>
          <w:marBottom w:val="0"/>
          <w:divBdr>
            <w:top w:val="none" w:sz="0" w:space="0" w:color="auto"/>
            <w:left w:val="none" w:sz="0" w:space="0" w:color="auto"/>
            <w:bottom w:val="none" w:sz="0" w:space="0" w:color="auto"/>
            <w:right w:val="none" w:sz="0" w:space="0" w:color="auto"/>
          </w:divBdr>
        </w:div>
        <w:div w:id="791704833">
          <w:marLeft w:val="0"/>
          <w:marRight w:val="0"/>
          <w:marTop w:val="0"/>
          <w:marBottom w:val="0"/>
          <w:divBdr>
            <w:top w:val="none" w:sz="0" w:space="0" w:color="auto"/>
            <w:left w:val="none" w:sz="0" w:space="0" w:color="auto"/>
            <w:bottom w:val="none" w:sz="0" w:space="0" w:color="auto"/>
            <w:right w:val="none" w:sz="0" w:space="0" w:color="auto"/>
          </w:divBdr>
        </w:div>
        <w:div w:id="1584757797">
          <w:marLeft w:val="0"/>
          <w:marRight w:val="0"/>
          <w:marTop w:val="0"/>
          <w:marBottom w:val="0"/>
          <w:divBdr>
            <w:top w:val="none" w:sz="0" w:space="0" w:color="auto"/>
            <w:left w:val="none" w:sz="0" w:space="0" w:color="auto"/>
            <w:bottom w:val="none" w:sz="0" w:space="0" w:color="auto"/>
            <w:right w:val="none" w:sz="0" w:space="0" w:color="auto"/>
          </w:divBdr>
        </w:div>
        <w:div w:id="1356349063">
          <w:marLeft w:val="0"/>
          <w:marRight w:val="0"/>
          <w:marTop w:val="0"/>
          <w:marBottom w:val="0"/>
          <w:divBdr>
            <w:top w:val="none" w:sz="0" w:space="0" w:color="auto"/>
            <w:left w:val="none" w:sz="0" w:space="0" w:color="auto"/>
            <w:bottom w:val="none" w:sz="0" w:space="0" w:color="auto"/>
            <w:right w:val="none" w:sz="0" w:space="0" w:color="auto"/>
          </w:divBdr>
        </w:div>
        <w:div w:id="1783109103">
          <w:marLeft w:val="0"/>
          <w:marRight w:val="0"/>
          <w:marTop w:val="0"/>
          <w:marBottom w:val="0"/>
          <w:divBdr>
            <w:top w:val="none" w:sz="0" w:space="0" w:color="auto"/>
            <w:left w:val="none" w:sz="0" w:space="0" w:color="auto"/>
            <w:bottom w:val="none" w:sz="0" w:space="0" w:color="auto"/>
            <w:right w:val="none" w:sz="0" w:space="0" w:color="auto"/>
          </w:divBdr>
        </w:div>
        <w:div w:id="1926258139">
          <w:marLeft w:val="0"/>
          <w:marRight w:val="0"/>
          <w:marTop w:val="0"/>
          <w:marBottom w:val="0"/>
          <w:divBdr>
            <w:top w:val="none" w:sz="0" w:space="0" w:color="auto"/>
            <w:left w:val="none" w:sz="0" w:space="0" w:color="auto"/>
            <w:bottom w:val="none" w:sz="0" w:space="0" w:color="auto"/>
            <w:right w:val="none" w:sz="0" w:space="0" w:color="auto"/>
          </w:divBdr>
        </w:div>
        <w:div w:id="766271643">
          <w:marLeft w:val="0"/>
          <w:marRight w:val="0"/>
          <w:marTop w:val="0"/>
          <w:marBottom w:val="0"/>
          <w:divBdr>
            <w:top w:val="none" w:sz="0" w:space="0" w:color="auto"/>
            <w:left w:val="none" w:sz="0" w:space="0" w:color="auto"/>
            <w:bottom w:val="none" w:sz="0" w:space="0" w:color="auto"/>
            <w:right w:val="none" w:sz="0" w:space="0" w:color="auto"/>
          </w:divBdr>
        </w:div>
        <w:div w:id="974094019">
          <w:marLeft w:val="0"/>
          <w:marRight w:val="0"/>
          <w:marTop w:val="0"/>
          <w:marBottom w:val="0"/>
          <w:divBdr>
            <w:top w:val="none" w:sz="0" w:space="0" w:color="auto"/>
            <w:left w:val="none" w:sz="0" w:space="0" w:color="auto"/>
            <w:bottom w:val="none" w:sz="0" w:space="0" w:color="auto"/>
            <w:right w:val="none" w:sz="0" w:space="0" w:color="auto"/>
          </w:divBdr>
        </w:div>
        <w:div w:id="543058646">
          <w:marLeft w:val="0"/>
          <w:marRight w:val="0"/>
          <w:marTop w:val="0"/>
          <w:marBottom w:val="0"/>
          <w:divBdr>
            <w:top w:val="none" w:sz="0" w:space="0" w:color="auto"/>
            <w:left w:val="none" w:sz="0" w:space="0" w:color="auto"/>
            <w:bottom w:val="none" w:sz="0" w:space="0" w:color="auto"/>
            <w:right w:val="none" w:sz="0" w:space="0" w:color="auto"/>
          </w:divBdr>
        </w:div>
        <w:div w:id="952050688">
          <w:marLeft w:val="0"/>
          <w:marRight w:val="0"/>
          <w:marTop w:val="0"/>
          <w:marBottom w:val="0"/>
          <w:divBdr>
            <w:top w:val="none" w:sz="0" w:space="0" w:color="auto"/>
            <w:left w:val="none" w:sz="0" w:space="0" w:color="auto"/>
            <w:bottom w:val="none" w:sz="0" w:space="0" w:color="auto"/>
            <w:right w:val="none" w:sz="0" w:space="0" w:color="auto"/>
          </w:divBdr>
        </w:div>
        <w:div w:id="539825286">
          <w:marLeft w:val="0"/>
          <w:marRight w:val="0"/>
          <w:marTop w:val="0"/>
          <w:marBottom w:val="0"/>
          <w:divBdr>
            <w:top w:val="none" w:sz="0" w:space="0" w:color="auto"/>
            <w:left w:val="none" w:sz="0" w:space="0" w:color="auto"/>
            <w:bottom w:val="none" w:sz="0" w:space="0" w:color="auto"/>
            <w:right w:val="none" w:sz="0" w:space="0" w:color="auto"/>
          </w:divBdr>
        </w:div>
        <w:div w:id="2010864639">
          <w:marLeft w:val="0"/>
          <w:marRight w:val="0"/>
          <w:marTop w:val="0"/>
          <w:marBottom w:val="0"/>
          <w:divBdr>
            <w:top w:val="none" w:sz="0" w:space="0" w:color="auto"/>
            <w:left w:val="none" w:sz="0" w:space="0" w:color="auto"/>
            <w:bottom w:val="none" w:sz="0" w:space="0" w:color="auto"/>
            <w:right w:val="none" w:sz="0" w:space="0" w:color="auto"/>
          </w:divBdr>
        </w:div>
        <w:div w:id="1930890365">
          <w:marLeft w:val="0"/>
          <w:marRight w:val="0"/>
          <w:marTop w:val="0"/>
          <w:marBottom w:val="0"/>
          <w:divBdr>
            <w:top w:val="none" w:sz="0" w:space="0" w:color="auto"/>
            <w:left w:val="none" w:sz="0" w:space="0" w:color="auto"/>
            <w:bottom w:val="none" w:sz="0" w:space="0" w:color="auto"/>
            <w:right w:val="none" w:sz="0" w:space="0" w:color="auto"/>
          </w:divBdr>
        </w:div>
        <w:div w:id="477036789">
          <w:marLeft w:val="0"/>
          <w:marRight w:val="0"/>
          <w:marTop w:val="0"/>
          <w:marBottom w:val="0"/>
          <w:divBdr>
            <w:top w:val="none" w:sz="0" w:space="0" w:color="auto"/>
            <w:left w:val="none" w:sz="0" w:space="0" w:color="auto"/>
            <w:bottom w:val="none" w:sz="0" w:space="0" w:color="auto"/>
            <w:right w:val="none" w:sz="0" w:space="0" w:color="auto"/>
          </w:divBdr>
        </w:div>
        <w:div w:id="1015889123">
          <w:marLeft w:val="0"/>
          <w:marRight w:val="0"/>
          <w:marTop w:val="0"/>
          <w:marBottom w:val="0"/>
          <w:divBdr>
            <w:top w:val="none" w:sz="0" w:space="0" w:color="auto"/>
            <w:left w:val="none" w:sz="0" w:space="0" w:color="auto"/>
            <w:bottom w:val="none" w:sz="0" w:space="0" w:color="auto"/>
            <w:right w:val="none" w:sz="0" w:space="0" w:color="auto"/>
          </w:divBdr>
        </w:div>
        <w:div w:id="1546332733">
          <w:marLeft w:val="0"/>
          <w:marRight w:val="0"/>
          <w:marTop w:val="0"/>
          <w:marBottom w:val="0"/>
          <w:divBdr>
            <w:top w:val="none" w:sz="0" w:space="0" w:color="auto"/>
            <w:left w:val="none" w:sz="0" w:space="0" w:color="auto"/>
            <w:bottom w:val="none" w:sz="0" w:space="0" w:color="auto"/>
            <w:right w:val="none" w:sz="0" w:space="0" w:color="auto"/>
          </w:divBdr>
        </w:div>
        <w:div w:id="144784255">
          <w:marLeft w:val="0"/>
          <w:marRight w:val="0"/>
          <w:marTop w:val="0"/>
          <w:marBottom w:val="0"/>
          <w:divBdr>
            <w:top w:val="none" w:sz="0" w:space="0" w:color="auto"/>
            <w:left w:val="none" w:sz="0" w:space="0" w:color="auto"/>
            <w:bottom w:val="none" w:sz="0" w:space="0" w:color="auto"/>
            <w:right w:val="none" w:sz="0" w:space="0" w:color="auto"/>
          </w:divBdr>
        </w:div>
        <w:div w:id="301884789">
          <w:marLeft w:val="0"/>
          <w:marRight w:val="0"/>
          <w:marTop w:val="0"/>
          <w:marBottom w:val="0"/>
          <w:divBdr>
            <w:top w:val="none" w:sz="0" w:space="0" w:color="auto"/>
            <w:left w:val="none" w:sz="0" w:space="0" w:color="auto"/>
            <w:bottom w:val="none" w:sz="0" w:space="0" w:color="auto"/>
            <w:right w:val="none" w:sz="0" w:space="0" w:color="auto"/>
          </w:divBdr>
        </w:div>
        <w:div w:id="1545174731">
          <w:marLeft w:val="0"/>
          <w:marRight w:val="0"/>
          <w:marTop w:val="0"/>
          <w:marBottom w:val="0"/>
          <w:divBdr>
            <w:top w:val="none" w:sz="0" w:space="0" w:color="auto"/>
            <w:left w:val="none" w:sz="0" w:space="0" w:color="auto"/>
            <w:bottom w:val="none" w:sz="0" w:space="0" w:color="auto"/>
            <w:right w:val="none" w:sz="0" w:space="0" w:color="auto"/>
          </w:divBdr>
        </w:div>
        <w:div w:id="1797871098">
          <w:marLeft w:val="0"/>
          <w:marRight w:val="0"/>
          <w:marTop w:val="0"/>
          <w:marBottom w:val="0"/>
          <w:divBdr>
            <w:top w:val="none" w:sz="0" w:space="0" w:color="auto"/>
            <w:left w:val="none" w:sz="0" w:space="0" w:color="auto"/>
            <w:bottom w:val="none" w:sz="0" w:space="0" w:color="auto"/>
            <w:right w:val="none" w:sz="0" w:space="0" w:color="auto"/>
          </w:divBdr>
        </w:div>
        <w:div w:id="5180438">
          <w:marLeft w:val="0"/>
          <w:marRight w:val="0"/>
          <w:marTop w:val="0"/>
          <w:marBottom w:val="0"/>
          <w:divBdr>
            <w:top w:val="none" w:sz="0" w:space="0" w:color="auto"/>
            <w:left w:val="none" w:sz="0" w:space="0" w:color="auto"/>
            <w:bottom w:val="none" w:sz="0" w:space="0" w:color="auto"/>
            <w:right w:val="none" w:sz="0" w:space="0" w:color="auto"/>
          </w:divBdr>
        </w:div>
        <w:div w:id="1127427190">
          <w:marLeft w:val="0"/>
          <w:marRight w:val="0"/>
          <w:marTop w:val="0"/>
          <w:marBottom w:val="0"/>
          <w:divBdr>
            <w:top w:val="none" w:sz="0" w:space="0" w:color="auto"/>
            <w:left w:val="none" w:sz="0" w:space="0" w:color="auto"/>
            <w:bottom w:val="none" w:sz="0" w:space="0" w:color="auto"/>
            <w:right w:val="none" w:sz="0" w:space="0" w:color="auto"/>
          </w:divBdr>
        </w:div>
        <w:div w:id="783498472">
          <w:marLeft w:val="0"/>
          <w:marRight w:val="0"/>
          <w:marTop w:val="0"/>
          <w:marBottom w:val="0"/>
          <w:divBdr>
            <w:top w:val="none" w:sz="0" w:space="0" w:color="auto"/>
            <w:left w:val="none" w:sz="0" w:space="0" w:color="auto"/>
            <w:bottom w:val="none" w:sz="0" w:space="0" w:color="auto"/>
            <w:right w:val="none" w:sz="0" w:space="0" w:color="auto"/>
          </w:divBdr>
        </w:div>
        <w:div w:id="605968776">
          <w:marLeft w:val="0"/>
          <w:marRight w:val="0"/>
          <w:marTop w:val="0"/>
          <w:marBottom w:val="0"/>
          <w:divBdr>
            <w:top w:val="none" w:sz="0" w:space="0" w:color="auto"/>
            <w:left w:val="none" w:sz="0" w:space="0" w:color="auto"/>
            <w:bottom w:val="none" w:sz="0" w:space="0" w:color="auto"/>
            <w:right w:val="none" w:sz="0" w:space="0" w:color="auto"/>
          </w:divBdr>
        </w:div>
        <w:div w:id="1569537881">
          <w:marLeft w:val="0"/>
          <w:marRight w:val="0"/>
          <w:marTop w:val="0"/>
          <w:marBottom w:val="0"/>
          <w:divBdr>
            <w:top w:val="none" w:sz="0" w:space="0" w:color="auto"/>
            <w:left w:val="none" w:sz="0" w:space="0" w:color="auto"/>
            <w:bottom w:val="none" w:sz="0" w:space="0" w:color="auto"/>
            <w:right w:val="none" w:sz="0" w:space="0" w:color="auto"/>
          </w:divBdr>
        </w:div>
        <w:div w:id="1298947409">
          <w:marLeft w:val="0"/>
          <w:marRight w:val="0"/>
          <w:marTop w:val="0"/>
          <w:marBottom w:val="0"/>
          <w:divBdr>
            <w:top w:val="none" w:sz="0" w:space="0" w:color="auto"/>
            <w:left w:val="none" w:sz="0" w:space="0" w:color="auto"/>
            <w:bottom w:val="none" w:sz="0" w:space="0" w:color="auto"/>
            <w:right w:val="none" w:sz="0" w:space="0" w:color="auto"/>
          </w:divBdr>
        </w:div>
        <w:div w:id="392701992">
          <w:marLeft w:val="0"/>
          <w:marRight w:val="0"/>
          <w:marTop w:val="0"/>
          <w:marBottom w:val="0"/>
          <w:divBdr>
            <w:top w:val="none" w:sz="0" w:space="0" w:color="auto"/>
            <w:left w:val="none" w:sz="0" w:space="0" w:color="auto"/>
            <w:bottom w:val="none" w:sz="0" w:space="0" w:color="auto"/>
            <w:right w:val="none" w:sz="0" w:space="0" w:color="auto"/>
          </w:divBdr>
        </w:div>
        <w:div w:id="389423443">
          <w:marLeft w:val="0"/>
          <w:marRight w:val="0"/>
          <w:marTop w:val="0"/>
          <w:marBottom w:val="0"/>
          <w:divBdr>
            <w:top w:val="none" w:sz="0" w:space="0" w:color="auto"/>
            <w:left w:val="none" w:sz="0" w:space="0" w:color="auto"/>
            <w:bottom w:val="none" w:sz="0" w:space="0" w:color="auto"/>
            <w:right w:val="none" w:sz="0" w:space="0" w:color="auto"/>
          </w:divBdr>
        </w:div>
        <w:div w:id="135074799">
          <w:marLeft w:val="0"/>
          <w:marRight w:val="0"/>
          <w:marTop w:val="0"/>
          <w:marBottom w:val="0"/>
          <w:divBdr>
            <w:top w:val="none" w:sz="0" w:space="0" w:color="auto"/>
            <w:left w:val="none" w:sz="0" w:space="0" w:color="auto"/>
            <w:bottom w:val="none" w:sz="0" w:space="0" w:color="auto"/>
            <w:right w:val="none" w:sz="0" w:space="0" w:color="auto"/>
          </w:divBdr>
        </w:div>
        <w:div w:id="1435247933">
          <w:marLeft w:val="0"/>
          <w:marRight w:val="0"/>
          <w:marTop w:val="0"/>
          <w:marBottom w:val="0"/>
          <w:divBdr>
            <w:top w:val="none" w:sz="0" w:space="0" w:color="auto"/>
            <w:left w:val="none" w:sz="0" w:space="0" w:color="auto"/>
            <w:bottom w:val="none" w:sz="0" w:space="0" w:color="auto"/>
            <w:right w:val="none" w:sz="0" w:space="0" w:color="auto"/>
          </w:divBdr>
        </w:div>
        <w:div w:id="936059419">
          <w:marLeft w:val="0"/>
          <w:marRight w:val="0"/>
          <w:marTop w:val="0"/>
          <w:marBottom w:val="0"/>
          <w:divBdr>
            <w:top w:val="none" w:sz="0" w:space="0" w:color="auto"/>
            <w:left w:val="none" w:sz="0" w:space="0" w:color="auto"/>
            <w:bottom w:val="none" w:sz="0" w:space="0" w:color="auto"/>
            <w:right w:val="none" w:sz="0" w:space="0" w:color="auto"/>
          </w:divBdr>
        </w:div>
        <w:div w:id="15931783">
          <w:marLeft w:val="0"/>
          <w:marRight w:val="0"/>
          <w:marTop w:val="0"/>
          <w:marBottom w:val="0"/>
          <w:divBdr>
            <w:top w:val="none" w:sz="0" w:space="0" w:color="auto"/>
            <w:left w:val="none" w:sz="0" w:space="0" w:color="auto"/>
            <w:bottom w:val="none" w:sz="0" w:space="0" w:color="auto"/>
            <w:right w:val="none" w:sz="0" w:space="0" w:color="auto"/>
          </w:divBdr>
        </w:div>
        <w:div w:id="1639799827">
          <w:marLeft w:val="0"/>
          <w:marRight w:val="0"/>
          <w:marTop w:val="0"/>
          <w:marBottom w:val="0"/>
          <w:divBdr>
            <w:top w:val="none" w:sz="0" w:space="0" w:color="auto"/>
            <w:left w:val="none" w:sz="0" w:space="0" w:color="auto"/>
            <w:bottom w:val="none" w:sz="0" w:space="0" w:color="auto"/>
            <w:right w:val="none" w:sz="0" w:space="0" w:color="auto"/>
          </w:divBdr>
        </w:div>
        <w:div w:id="2057464680">
          <w:marLeft w:val="0"/>
          <w:marRight w:val="0"/>
          <w:marTop w:val="0"/>
          <w:marBottom w:val="0"/>
          <w:divBdr>
            <w:top w:val="none" w:sz="0" w:space="0" w:color="auto"/>
            <w:left w:val="none" w:sz="0" w:space="0" w:color="auto"/>
            <w:bottom w:val="none" w:sz="0" w:space="0" w:color="auto"/>
            <w:right w:val="none" w:sz="0" w:space="0" w:color="auto"/>
          </w:divBdr>
        </w:div>
        <w:div w:id="550464918">
          <w:marLeft w:val="0"/>
          <w:marRight w:val="0"/>
          <w:marTop w:val="0"/>
          <w:marBottom w:val="0"/>
          <w:divBdr>
            <w:top w:val="none" w:sz="0" w:space="0" w:color="auto"/>
            <w:left w:val="none" w:sz="0" w:space="0" w:color="auto"/>
            <w:bottom w:val="none" w:sz="0" w:space="0" w:color="auto"/>
            <w:right w:val="none" w:sz="0" w:space="0" w:color="auto"/>
          </w:divBdr>
        </w:div>
        <w:div w:id="715084508">
          <w:marLeft w:val="0"/>
          <w:marRight w:val="0"/>
          <w:marTop w:val="0"/>
          <w:marBottom w:val="0"/>
          <w:divBdr>
            <w:top w:val="none" w:sz="0" w:space="0" w:color="auto"/>
            <w:left w:val="none" w:sz="0" w:space="0" w:color="auto"/>
            <w:bottom w:val="none" w:sz="0" w:space="0" w:color="auto"/>
            <w:right w:val="none" w:sz="0" w:space="0" w:color="auto"/>
          </w:divBdr>
        </w:div>
        <w:div w:id="1949698108">
          <w:marLeft w:val="0"/>
          <w:marRight w:val="0"/>
          <w:marTop w:val="0"/>
          <w:marBottom w:val="0"/>
          <w:divBdr>
            <w:top w:val="none" w:sz="0" w:space="0" w:color="auto"/>
            <w:left w:val="none" w:sz="0" w:space="0" w:color="auto"/>
            <w:bottom w:val="none" w:sz="0" w:space="0" w:color="auto"/>
            <w:right w:val="none" w:sz="0" w:space="0" w:color="auto"/>
          </w:divBdr>
        </w:div>
        <w:div w:id="1879586344">
          <w:marLeft w:val="0"/>
          <w:marRight w:val="0"/>
          <w:marTop w:val="0"/>
          <w:marBottom w:val="0"/>
          <w:divBdr>
            <w:top w:val="none" w:sz="0" w:space="0" w:color="auto"/>
            <w:left w:val="none" w:sz="0" w:space="0" w:color="auto"/>
            <w:bottom w:val="none" w:sz="0" w:space="0" w:color="auto"/>
            <w:right w:val="none" w:sz="0" w:space="0" w:color="auto"/>
          </w:divBdr>
        </w:div>
        <w:div w:id="1089691417">
          <w:marLeft w:val="0"/>
          <w:marRight w:val="0"/>
          <w:marTop w:val="0"/>
          <w:marBottom w:val="0"/>
          <w:divBdr>
            <w:top w:val="none" w:sz="0" w:space="0" w:color="auto"/>
            <w:left w:val="none" w:sz="0" w:space="0" w:color="auto"/>
            <w:bottom w:val="none" w:sz="0" w:space="0" w:color="auto"/>
            <w:right w:val="none" w:sz="0" w:space="0" w:color="auto"/>
          </w:divBdr>
        </w:div>
        <w:div w:id="1573198894">
          <w:marLeft w:val="0"/>
          <w:marRight w:val="0"/>
          <w:marTop w:val="0"/>
          <w:marBottom w:val="0"/>
          <w:divBdr>
            <w:top w:val="none" w:sz="0" w:space="0" w:color="auto"/>
            <w:left w:val="none" w:sz="0" w:space="0" w:color="auto"/>
            <w:bottom w:val="none" w:sz="0" w:space="0" w:color="auto"/>
            <w:right w:val="none" w:sz="0" w:space="0" w:color="auto"/>
          </w:divBdr>
        </w:div>
        <w:div w:id="252053328">
          <w:marLeft w:val="0"/>
          <w:marRight w:val="0"/>
          <w:marTop w:val="0"/>
          <w:marBottom w:val="0"/>
          <w:divBdr>
            <w:top w:val="none" w:sz="0" w:space="0" w:color="auto"/>
            <w:left w:val="none" w:sz="0" w:space="0" w:color="auto"/>
            <w:bottom w:val="none" w:sz="0" w:space="0" w:color="auto"/>
            <w:right w:val="none" w:sz="0" w:space="0" w:color="auto"/>
          </w:divBdr>
        </w:div>
        <w:div w:id="525948845">
          <w:marLeft w:val="0"/>
          <w:marRight w:val="0"/>
          <w:marTop w:val="0"/>
          <w:marBottom w:val="0"/>
          <w:divBdr>
            <w:top w:val="none" w:sz="0" w:space="0" w:color="auto"/>
            <w:left w:val="none" w:sz="0" w:space="0" w:color="auto"/>
            <w:bottom w:val="none" w:sz="0" w:space="0" w:color="auto"/>
            <w:right w:val="none" w:sz="0" w:space="0" w:color="auto"/>
          </w:divBdr>
        </w:div>
        <w:div w:id="993795072">
          <w:marLeft w:val="0"/>
          <w:marRight w:val="0"/>
          <w:marTop w:val="0"/>
          <w:marBottom w:val="0"/>
          <w:divBdr>
            <w:top w:val="none" w:sz="0" w:space="0" w:color="auto"/>
            <w:left w:val="none" w:sz="0" w:space="0" w:color="auto"/>
            <w:bottom w:val="none" w:sz="0" w:space="0" w:color="auto"/>
            <w:right w:val="none" w:sz="0" w:space="0" w:color="auto"/>
          </w:divBdr>
        </w:div>
        <w:div w:id="712847354">
          <w:marLeft w:val="0"/>
          <w:marRight w:val="0"/>
          <w:marTop w:val="0"/>
          <w:marBottom w:val="0"/>
          <w:divBdr>
            <w:top w:val="none" w:sz="0" w:space="0" w:color="auto"/>
            <w:left w:val="none" w:sz="0" w:space="0" w:color="auto"/>
            <w:bottom w:val="none" w:sz="0" w:space="0" w:color="auto"/>
            <w:right w:val="none" w:sz="0" w:space="0" w:color="auto"/>
          </w:divBdr>
        </w:div>
        <w:div w:id="800458668">
          <w:marLeft w:val="0"/>
          <w:marRight w:val="0"/>
          <w:marTop w:val="0"/>
          <w:marBottom w:val="0"/>
          <w:divBdr>
            <w:top w:val="none" w:sz="0" w:space="0" w:color="auto"/>
            <w:left w:val="none" w:sz="0" w:space="0" w:color="auto"/>
            <w:bottom w:val="none" w:sz="0" w:space="0" w:color="auto"/>
            <w:right w:val="none" w:sz="0" w:space="0" w:color="auto"/>
          </w:divBdr>
        </w:div>
        <w:div w:id="1240673491">
          <w:marLeft w:val="0"/>
          <w:marRight w:val="0"/>
          <w:marTop w:val="0"/>
          <w:marBottom w:val="0"/>
          <w:divBdr>
            <w:top w:val="none" w:sz="0" w:space="0" w:color="auto"/>
            <w:left w:val="none" w:sz="0" w:space="0" w:color="auto"/>
            <w:bottom w:val="none" w:sz="0" w:space="0" w:color="auto"/>
            <w:right w:val="none" w:sz="0" w:space="0" w:color="auto"/>
          </w:divBdr>
        </w:div>
        <w:div w:id="755133318">
          <w:marLeft w:val="0"/>
          <w:marRight w:val="0"/>
          <w:marTop w:val="0"/>
          <w:marBottom w:val="0"/>
          <w:divBdr>
            <w:top w:val="none" w:sz="0" w:space="0" w:color="auto"/>
            <w:left w:val="none" w:sz="0" w:space="0" w:color="auto"/>
            <w:bottom w:val="none" w:sz="0" w:space="0" w:color="auto"/>
            <w:right w:val="none" w:sz="0" w:space="0" w:color="auto"/>
          </w:divBdr>
        </w:div>
        <w:div w:id="411393381">
          <w:marLeft w:val="0"/>
          <w:marRight w:val="0"/>
          <w:marTop w:val="0"/>
          <w:marBottom w:val="0"/>
          <w:divBdr>
            <w:top w:val="none" w:sz="0" w:space="0" w:color="auto"/>
            <w:left w:val="none" w:sz="0" w:space="0" w:color="auto"/>
            <w:bottom w:val="none" w:sz="0" w:space="0" w:color="auto"/>
            <w:right w:val="none" w:sz="0" w:space="0" w:color="auto"/>
          </w:divBdr>
        </w:div>
        <w:div w:id="279073915">
          <w:marLeft w:val="0"/>
          <w:marRight w:val="0"/>
          <w:marTop w:val="0"/>
          <w:marBottom w:val="0"/>
          <w:divBdr>
            <w:top w:val="none" w:sz="0" w:space="0" w:color="auto"/>
            <w:left w:val="none" w:sz="0" w:space="0" w:color="auto"/>
            <w:bottom w:val="none" w:sz="0" w:space="0" w:color="auto"/>
            <w:right w:val="none" w:sz="0" w:space="0" w:color="auto"/>
          </w:divBdr>
        </w:div>
        <w:div w:id="366873029">
          <w:marLeft w:val="0"/>
          <w:marRight w:val="0"/>
          <w:marTop w:val="0"/>
          <w:marBottom w:val="0"/>
          <w:divBdr>
            <w:top w:val="none" w:sz="0" w:space="0" w:color="auto"/>
            <w:left w:val="none" w:sz="0" w:space="0" w:color="auto"/>
            <w:bottom w:val="none" w:sz="0" w:space="0" w:color="auto"/>
            <w:right w:val="none" w:sz="0" w:space="0" w:color="auto"/>
          </w:divBdr>
        </w:div>
        <w:div w:id="1580945278">
          <w:marLeft w:val="0"/>
          <w:marRight w:val="0"/>
          <w:marTop w:val="0"/>
          <w:marBottom w:val="0"/>
          <w:divBdr>
            <w:top w:val="none" w:sz="0" w:space="0" w:color="auto"/>
            <w:left w:val="none" w:sz="0" w:space="0" w:color="auto"/>
            <w:bottom w:val="none" w:sz="0" w:space="0" w:color="auto"/>
            <w:right w:val="none" w:sz="0" w:space="0" w:color="auto"/>
          </w:divBdr>
        </w:div>
        <w:div w:id="718817727">
          <w:marLeft w:val="0"/>
          <w:marRight w:val="0"/>
          <w:marTop w:val="0"/>
          <w:marBottom w:val="0"/>
          <w:divBdr>
            <w:top w:val="none" w:sz="0" w:space="0" w:color="auto"/>
            <w:left w:val="none" w:sz="0" w:space="0" w:color="auto"/>
            <w:bottom w:val="none" w:sz="0" w:space="0" w:color="auto"/>
            <w:right w:val="none" w:sz="0" w:space="0" w:color="auto"/>
          </w:divBdr>
        </w:div>
        <w:div w:id="1219898001">
          <w:marLeft w:val="0"/>
          <w:marRight w:val="0"/>
          <w:marTop w:val="0"/>
          <w:marBottom w:val="0"/>
          <w:divBdr>
            <w:top w:val="none" w:sz="0" w:space="0" w:color="auto"/>
            <w:left w:val="none" w:sz="0" w:space="0" w:color="auto"/>
            <w:bottom w:val="none" w:sz="0" w:space="0" w:color="auto"/>
            <w:right w:val="none" w:sz="0" w:space="0" w:color="auto"/>
          </w:divBdr>
        </w:div>
        <w:div w:id="380253532">
          <w:marLeft w:val="0"/>
          <w:marRight w:val="0"/>
          <w:marTop w:val="0"/>
          <w:marBottom w:val="0"/>
          <w:divBdr>
            <w:top w:val="none" w:sz="0" w:space="0" w:color="auto"/>
            <w:left w:val="none" w:sz="0" w:space="0" w:color="auto"/>
            <w:bottom w:val="none" w:sz="0" w:space="0" w:color="auto"/>
            <w:right w:val="none" w:sz="0" w:space="0" w:color="auto"/>
          </w:divBdr>
        </w:div>
        <w:div w:id="406078848">
          <w:marLeft w:val="0"/>
          <w:marRight w:val="0"/>
          <w:marTop w:val="0"/>
          <w:marBottom w:val="0"/>
          <w:divBdr>
            <w:top w:val="none" w:sz="0" w:space="0" w:color="auto"/>
            <w:left w:val="none" w:sz="0" w:space="0" w:color="auto"/>
            <w:bottom w:val="none" w:sz="0" w:space="0" w:color="auto"/>
            <w:right w:val="none" w:sz="0" w:space="0" w:color="auto"/>
          </w:divBdr>
        </w:div>
        <w:div w:id="1463890250">
          <w:marLeft w:val="0"/>
          <w:marRight w:val="0"/>
          <w:marTop w:val="0"/>
          <w:marBottom w:val="0"/>
          <w:divBdr>
            <w:top w:val="none" w:sz="0" w:space="0" w:color="auto"/>
            <w:left w:val="none" w:sz="0" w:space="0" w:color="auto"/>
            <w:bottom w:val="none" w:sz="0" w:space="0" w:color="auto"/>
            <w:right w:val="none" w:sz="0" w:space="0" w:color="auto"/>
          </w:divBdr>
        </w:div>
        <w:div w:id="114256217">
          <w:marLeft w:val="0"/>
          <w:marRight w:val="0"/>
          <w:marTop w:val="0"/>
          <w:marBottom w:val="0"/>
          <w:divBdr>
            <w:top w:val="none" w:sz="0" w:space="0" w:color="auto"/>
            <w:left w:val="none" w:sz="0" w:space="0" w:color="auto"/>
            <w:bottom w:val="none" w:sz="0" w:space="0" w:color="auto"/>
            <w:right w:val="none" w:sz="0" w:space="0" w:color="auto"/>
          </w:divBdr>
        </w:div>
        <w:div w:id="479883814">
          <w:marLeft w:val="0"/>
          <w:marRight w:val="0"/>
          <w:marTop w:val="0"/>
          <w:marBottom w:val="0"/>
          <w:divBdr>
            <w:top w:val="none" w:sz="0" w:space="0" w:color="auto"/>
            <w:left w:val="none" w:sz="0" w:space="0" w:color="auto"/>
            <w:bottom w:val="none" w:sz="0" w:space="0" w:color="auto"/>
            <w:right w:val="none" w:sz="0" w:space="0" w:color="auto"/>
          </w:divBdr>
        </w:div>
        <w:div w:id="863444792">
          <w:marLeft w:val="0"/>
          <w:marRight w:val="0"/>
          <w:marTop w:val="0"/>
          <w:marBottom w:val="0"/>
          <w:divBdr>
            <w:top w:val="none" w:sz="0" w:space="0" w:color="auto"/>
            <w:left w:val="none" w:sz="0" w:space="0" w:color="auto"/>
            <w:bottom w:val="none" w:sz="0" w:space="0" w:color="auto"/>
            <w:right w:val="none" w:sz="0" w:space="0" w:color="auto"/>
          </w:divBdr>
        </w:div>
        <w:div w:id="1020550512">
          <w:marLeft w:val="0"/>
          <w:marRight w:val="0"/>
          <w:marTop w:val="0"/>
          <w:marBottom w:val="0"/>
          <w:divBdr>
            <w:top w:val="none" w:sz="0" w:space="0" w:color="auto"/>
            <w:left w:val="none" w:sz="0" w:space="0" w:color="auto"/>
            <w:bottom w:val="none" w:sz="0" w:space="0" w:color="auto"/>
            <w:right w:val="none" w:sz="0" w:space="0" w:color="auto"/>
          </w:divBdr>
        </w:div>
        <w:div w:id="1110927312">
          <w:marLeft w:val="0"/>
          <w:marRight w:val="0"/>
          <w:marTop w:val="0"/>
          <w:marBottom w:val="0"/>
          <w:divBdr>
            <w:top w:val="none" w:sz="0" w:space="0" w:color="auto"/>
            <w:left w:val="none" w:sz="0" w:space="0" w:color="auto"/>
            <w:bottom w:val="none" w:sz="0" w:space="0" w:color="auto"/>
            <w:right w:val="none" w:sz="0" w:space="0" w:color="auto"/>
          </w:divBdr>
        </w:div>
        <w:div w:id="1173836387">
          <w:marLeft w:val="0"/>
          <w:marRight w:val="0"/>
          <w:marTop w:val="0"/>
          <w:marBottom w:val="0"/>
          <w:divBdr>
            <w:top w:val="none" w:sz="0" w:space="0" w:color="auto"/>
            <w:left w:val="none" w:sz="0" w:space="0" w:color="auto"/>
            <w:bottom w:val="none" w:sz="0" w:space="0" w:color="auto"/>
            <w:right w:val="none" w:sz="0" w:space="0" w:color="auto"/>
          </w:divBdr>
        </w:div>
        <w:div w:id="826242091">
          <w:marLeft w:val="0"/>
          <w:marRight w:val="0"/>
          <w:marTop w:val="0"/>
          <w:marBottom w:val="0"/>
          <w:divBdr>
            <w:top w:val="none" w:sz="0" w:space="0" w:color="auto"/>
            <w:left w:val="none" w:sz="0" w:space="0" w:color="auto"/>
            <w:bottom w:val="none" w:sz="0" w:space="0" w:color="auto"/>
            <w:right w:val="none" w:sz="0" w:space="0" w:color="auto"/>
          </w:divBdr>
        </w:div>
        <w:div w:id="801771466">
          <w:marLeft w:val="0"/>
          <w:marRight w:val="0"/>
          <w:marTop w:val="0"/>
          <w:marBottom w:val="0"/>
          <w:divBdr>
            <w:top w:val="none" w:sz="0" w:space="0" w:color="auto"/>
            <w:left w:val="none" w:sz="0" w:space="0" w:color="auto"/>
            <w:bottom w:val="none" w:sz="0" w:space="0" w:color="auto"/>
            <w:right w:val="none" w:sz="0" w:space="0" w:color="auto"/>
          </w:divBdr>
        </w:div>
        <w:div w:id="1423988896">
          <w:marLeft w:val="0"/>
          <w:marRight w:val="0"/>
          <w:marTop w:val="0"/>
          <w:marBottom w:val="0"/>
          <w:divBdr>
            <w:top w:val="none" w:sz="0" w:space="0" w:color="auto"/>
            <w:left w:val="none" w:sz="0" w:space="0" w:color="auto"/>
            <w:bottom w:val="none" w:sz="0" w:space="0" w:color="auto"/>
            <w:right w:val="none" w:sz="0" w:space="0" w:color="auto"/>
          </w:divBdr>
        </w:div>
        <w:div w:id="244846225">
          <w:marLeft w:val="0"/>
          <w:marRight w:val="0"/>
          <w:marTop w:val="0"/>
          <w:marBottom w:val="0"/>
          <w:divBdr>
            <w:top w:val="none" w:sz="0" w:space="0" w:color="auto"/>
            <w:left w:val="none" w:sz="0" w:space="0" w:color="auto"/>
            <w:bottom w:val="none" w:sz="0" w:space="0" w:color="auto"/>
            <w:right w:val="none" w:sz="0" w:space="0" w:color="auto"/>
          </w:divBdr>
        </w:div>
        <w:div w:id="1774091029">
          <w:marLeft w:val="0"/>
          <w:marRight w:val="0"/>
          <w:marTop w:val="0"/>
          <w:marBottom w:val="0"/>
          <w:divBdr>
            <w:top w:val="none" w:sz="0" w:space="0" w:color="auto"/>
            <w:left w:val="none" w:sz="0" w:space="0" w:color="auto"/>
            <w:bottom w:val="none" w:sz="0" w:space="0" w:color="auto"/>
            <w:right w:val="none" w:sz="0" w:space="0" w:color="auto"/>
          </w:divBdr>
        </w:div>
        <w:div w:id="1921060441">
          <w:marLeft w:val="0"/>
          <w:marRight w:val="0"/>
          <w:marTop w:val="0"/>
          <w:marBottom w:val="0"/>
          <w:divBdr>
            <w:top w:val="none" w:sz="0" w:space="0" w:color="auto"/>
            <w:left w:val="none" w:sz="0" w:space="0" w:color="auto"/>
            <w:bottom w:val="none" w:sz="0" w:space="0" w:color="auto"/>
            <w:right w:val="none" w:sz="0" w:space="0" w:color="auto"/>
          </w:divBdr>
        </w:div>
        <w:div w:id="2100251155">
          <w:marLeft w:val="0"/>
          <w:marRight w:val="0"/>
          <w:marTop w:val="0"/>
          <w:marBottom w:val="0"/>
          <w:divBdr>
            <w:top w:val="none" w:sz="0" w:space="0" w:color="auto"/>
            <w:left w:val="none" w:sz="0" w:space="0" w:color="auto"/>
            <w:bottom w:val="none" w:sz="0" w:space="0" w:color="auto"/>
            <w:right w:val="none" w:sz="0" w:space="0" w:color="auto"/>
          </w:divBdr>
        </w:div>
        <w:div w:id="1785924480">
          <w:marLeft w:val="0"/>
          <w:marRight w:val="0"/>
          <w:marTop w:val="0"/>
          <w:marBottom w:val="0"/>
          <w:divBdr>
            <w:top w:val="none" w:sz="0" w:space="0" w:color="auto"/>
            <w:left w:val="none" w:sz="0" w:space="0" w:color="auto"/>
            <w:bottom w:val="none" w:sz="0" w:space="0" w:color="auto"/>
            <w:right w:val="none" w:sz="0" w:space="0" w:color="auto"/>
          </w:divBdr>
        </w:div>
        <w:div w:id="918368079">
          <w:marLeft w:val="0"/>
          <w:marRight w:val="0"/>
          <w:marTop w:val="0"/>
          <w:marBottom w:val="0"/>
          <w:divBdr>
            <w:top w:val="none" w:sz="0" w:space="0" w:color="auto"/>
            <w:left w:val="none" w:sz="0" w:space="0" w:color="auto"/>
            <w:bottom w:val="none" w:sz="0" w:space="0" w:color="auto"/>
            <w:right w:val="none" w:sz="0" w:space="0" w:color="auto"/>
          </w:divBdr>
        </w:div>
        <w:div w:id="2098363671">
          <w:marLeft w:val="0"/>
          <w:marRight w:val="0"/>
          <w:marTop w:val="0"/>
          <w:marBottom w:val="0"/>
          <w:divBdr>
            <w:top w:val="none" w:sz="0" w:space="0" w:color="auto"/>
            <w:left w:val="none" w:sz="0" w:space="0" w:color="auto"/>
            <w:bottom w:val="none" w:sz="0" w:space="0" w:color="auto"/>
            <w:right w:val="none" w:sz="0" w:space="0" w:color="auto"/>
          </w:divBdr>
        </w:div>
        <w:div w:id="320306043">
          <w:marLeft w:val="0"/>
          <w:marRight w:val="0"/>
          <w:marTop w:val="0"/>
          <w:marBottom w:val="0"/>
          <w:divBdr>
            <w:top w:val="none" w:sz="0" w:space="0" w:color="auto"/>
            <w:left w:val="none" w:sz="0" w:space="0" w:color="auto"/>
            <w:bottom w:val="none" w:sz="0" w:space="0" w:color="auto"/>
            <w:right w:val="none" w:sz="0" w:space="0" w:color="auto"/>
          </w:divBdr>
        </w:div>
        <w:div w:id="1473868274">
          <w:marLeft w:val="0"/>
          <w:marRight w:val="0"/>
          <w:marTop w:val="0"/>
          <w:marBottom w:val="0"/>
          <w:divBdr>
            <w:top w:val="none" w:sz="0" w:space="0" w:color="auto"/>
            <w:left w:val="none" w:sz="0" w:space="0" w:color="auto"/>
            <w:bottom w:val="none" w:sz="0" w:space="0" w:color="auto"/>
            <w:right w:val="none" w:sz="0" w:space="0" w:color="auto"/>
          </w:divBdr>
        </w:div>
        <w:div w:id="1945453604">
          <w:marLeft w:val="0"/>
          <w:marRight w:val="0"/>
          <w:marTop w:val="0"/>
          <w:marBottom w:val="0"/>
          <w:divBdr>
            <w:top w:val="none" w:sz="0" w:space="0" w:color="auto"/>
            <w:left w:val="none" w:sz="0" w:space="0" w:color="auto"/>
            <w:bottom w:val="none" w:sz="0" w:space="0" w:color="auto"/>
            <w:right w:val="none" w:sz="0" w:space="0" w:color="auto"/>
          </w:divBdr>
        </w:div>
        <w:div w:id="1140656356">
          <w:marLeft w:val="0"/>
          <w:marRight w:val="0"/>
          <w:marTop w:val="0"/>
          <w:marBottom w:val="0"/>
          <w:divBdr>
            <w:top w:val="none" w:sz="0" w:space="0" w:color="auto"/>
            <w:left w:val="none" w:sz="0" w:space="0" w:color="auto"/>
            <w:bottom w:val="none" w:sz="0" w:space="0" w:color="auto"/>
            <w:right w:val="none" w:sz="0" w:space="0" w:color="auto"/>
          </w:divBdr>
        </w:div>
        <w:div w:id="480393394">
          <w:marLeft w:val="0"/>
          <w:marRight w:val="0"/>
          <w:marTop w:val="0"/>
          <w:marBottom w:val="0"/>
          <w:divBdr>
            <w:top w:val="none" w:sz="0" w:space="0" w:color="auto"/>
            <w:left w:val="none" w:sz="0" w:space="0" w:color="auto"/>
            <w:bottom w:val="none" w:sz="0" w:space="0" w:color="auto"/>
            <w:right w:val="none" w:sz="0" w:space="0" w:color="auto"/>
          </w:divBdr>
        </w:div>
        <w:div w:id="665208588">
          <w:marLeft w:val="0"/>
          <w:marRight w:val="0"/>
          <w:marTop w:val="0"/>
          <w:marBottom w:val="0"/>
          <w:divBdr>
            <w:top w:val="none" w:sz="0" w:space="0" w:color="auto"/>
            <w:left w:val="none" w:sz="0" w:space="0" w:color="auto"/>
            <w:bottom w:val="none" w:sz="0" w:space="0" w:color="auto"/>
            <w:right w:val="none" w:sz="0" w:space="0" w:color="auto"/>
          </w:divBdr>
        </w:div>
        <w:div w:id="617611462">
          <w:marLeft w:val="0"/>
          <w:marRight w:val="0"/>
          <w:marTop w:val="0"/>
          <w:marBottom w:val="0"/>
          <w:divBdr>
            <w:top w:val="none" w:sz="0" w:space="0" w:color="auto"/>
            <w:left w:val="none" w:sz="0" w:space="0" w:color="auto"/>
            <w:bottom w:val="none" w:sz="0" w:space="0" w:color="auto"/>
            <w:right w:val="none" w:sz="0" w:space="0" w:color="auto"/>
          </w:divBdr>
        </w:div>
        <w:div w:id="1085108006">
          <w:marLeft w:val="0"/>
          <w:marRight w:val="0"/>
          <w:marTop w:val="0"/>
          <w:marBottom w:val="0"/>
          <w:divBdr>
            <w:top w:val="none" w:sz="0" w:space="0" w:color="auto"/>
            <w:left w:val="none" w:sz="0" w:space="0" w:color="auto"/>
            <w:bottom w:val="none" w:sz="0" w:space="0" w:color="auto"/>
            <w:right w:val="none" w:sz="0" w:space="0" w:color="auto"/>
          </w:divBdr>
        </w:div>
        <w:div w:id="600992039">
          <w:marLeft w:val="0"/>
          <w:marRight w:val="0"/>
          <w:marTop w:val="0"/>
          <w:marBottom w:val="0"/>
          <w:divBdr>
            <w:top w:val="none" w:sz="0" w:space="0" w:color="auto"/>
            <w:left w:val="none" w:sz="0" w:space="0" w:color="auto"/>
            <w:bottom w:val="none" w:sz="0" w:space="0" w:color="auto"/>
            <w:right w:val="none" w:sz="0" w:space="0" w:color="auto"/>
          </w:divBdr>
        </w:div>
        <w:div w:id="706761990">
          <w:marLeft w:val="0"/>
          <w:marRight w:val="0"/>
          <w:marTop w:val="0"/>
          <w:marBottom w:val="0"/>
          <w:divBdr>
            <w:top w:val="none" w:sz="0" w:space="0" w:color="auto"/>
            <w:left w:val="none" w:sz="0" w:space="0" w:color="auto"/>
            <w:bottom w:val="none" w:sz="0" w:space="0" w:color="auto"/>
            <w:right w:val="none" w:sz="0" w:space="0" w:color="auto"/>
          </w:divBdr>
        </w:div>
        <w:div w:id="1828208799">
          <w:marLeft w:val="0"/>
          <w:marRight w:val="0"/>
          <w:marTop w:val="0"/>
          <w:marBottom w:val="0"/>
          <w:divBdr>
            <w:top w:val="none" w:sz="0" w:space="0" w:color="auto"/>
            <w:left w:val="none" w:sz="0" w:space="0" w:color="auto"/>
            <w:bottom w:val="none" w:sz="0" w:space="0" w:color="auto"/>
            <w:right w:val="none" w:sz="0" w:space="0" w:color="auto"/>
          </w:divBdr>
        </w:div>
        <w:div w:id="1024017810">
          <w:marLeft w:val="0"/>
          <w:marRight w:val="0"/>
          <w:marTop w:val="0"/>
          <w:marBottom w:val="0"/>
          <w:divBdr>
            <w:top w:val="none" w:sz="0" w:space="0" w:color="auto"/>
            <w:left w:val="none" w:sz="0" w:space="0" w:color="auto"/>
            <w:bottom w:val="none" w:sz="0" w:space="0" w:color="auto"/>
            <w:right w:val="none" w:sz="0" w:space="0" w:color="auto"/>
          </w:divBdr>
        </w:div>
        <w:div w:id="511145211">
          <w:marLeft w:val="0"/>
          <w:marRight w:val="0"/>
          <w:marTop w:val="0"/>
          <w:marBottom w:val="0"/>
          <w:divBdr>
            <w:top w:val="none" w:sz="0" w:space="0" w:color="auto"/>
            <w:left w:val="none" w:sz="0" w:space="0" w:color="auto"/>
            <w:bottom w:val="none" w:sz="0" w:space="0" w:color="auto"/>
            <w:right w:val="none" w:sz="0" w:space="0" w:color="auto"/>
          </w:divBdr>
        </w:div>
        <w:div w:id="2032947660">
          <w:marLeft w:val="0"/>
          <w:marRight w:val="0"/>
          <w:marTop w:val="0"/>
          <w:marBottom w:val="0"/>
          <w:divBdr>
            <w:top w:val="none" w:sz="0" w:space="0" w:color="auto"/>
            <w:left w:val="none" w:sz="0" w:space="0" w:color="auto"/>
            <w:bottom w:val="none" w:sz="0" w:space="0" w:color="auto"/>
            <w:right w:val="none" w:sz="0" w:space="0" w:color="auto"/>
          </w:divBdr>
        </w:div>
        <w:div w:id="478114152">
          <w:marLeft w:val="0"/>
          <w:marRight w:val="0"/>
          <w:marTop w:val="0"/>
          <w:marBottom w:val="0"/>
          <w:divBdr>
            <w:top w:val="none" w:sz="0" w:space="0" w:color="auto"/>
            <w:left w:val="none" w:sz="0" w:space="0" w:color="auto"/>
            <w:bottom w:val="none" w:sz="0" w:space="0" w:color="auto"/>
            <w:right w:val="none" w:sz="0" w:space="0" w:color="auto"/>
          </w:divBdr>
        </w:div>
        <w:div w:id="1312831848">
          <w:marLeft w:val="0"/>
          <w:marRight w:val="0"/>
          <w:marTop w:val="0"/>
          <w:marBottom w:val="0"/>
          <w:divBdr>
            <w:top w:val="none" w:sz="0" w:space="0" w:color="auto"/>
            <w:left w:val="none" w:sz="0" w:space="0" w:color="auto"/>
            <w:bottom w:val="none" w:sz="0" w:space="0" w:color="auto"/>
            <w:right w:val="none" w:sz="0" w:space="0" w:color="auto"/>
          </w:divBdr>
        </w:div>
        <w:div w:id="1898588084">
          <w:marLeft w:val="0"/>
          <w:marRight w:val="0"/>
          <w:marTop w:val="0"/>
          <w:marBottom w:val="0"/>
          <w:divBdr>
            <w:top w:val="none" w:sz="0" w:space="0" w:color="auto"/>
            <w:left w:val="none" w:sz="0" w:space="0" w:color="auto"/>
            <w:bottom w:val="none" w:sz="0" w:space="0" w:color="auto"/>
            <w:right w:val="none" w:sz="0" w:space="0" w:color="auto"/>
          </w:divBdr>
        </w:div>
        <w:div w:id="754285291">
          <w:marLeft w:val="0"/>
          <w:marRight w:val="0"/>
          <w:marTop w:val="0"/>
          <w:marBottom w:val="0"/>
          <w:divBdr>
            <w:top w:val="none" w:sz="0" w:space="0" w:color="auto"/>
            <w:left w:val="none" w:sz="0" w:space="0" w:color="auto"/>
            <w:bottom w:val="none" w:sz="0" w:space="0" w:color="auto"/>
            <w:right w:val="none" w:sz="0" w:space="0" w:color="auto"/>
          </w:divBdr>
        </w:div>
        <w:div w:id="613756987">
          <w:marLeft w:val="0"/>
          <w:marRight w:val="0"/>
          <w:marTop w:val="0"/>
          <w:marBottom w:val="0"/>
          <w:divBdr>
            <w:top w:val="none" w:sz="0" w:space="0" w:color="auto"/>
            <w:left w:val="none" w:sz="0" w:space="0" w:color="auto"/>
            <w:bottom w:val="none" w:sz="0" w:space="0" w:color="auto"/>
            <w:right w:val="none" w:sz="0" w:space="0" w:color="auto"/>
          </w:divBdr>
        </w:div>
        <w:div w:id="1375882402">
          <w:marLeft w:val="0"/>
          <w:marRight w:val="0"/>
          <w:marTop w:val="0"/>
          <w:marBottom w:val="0"/>
          <w:divBdr>
            <w:top w:val="none" w:sz="0" w:space="0" w:color="auto"/>
            <w:left w:val="none" w:sz="0" w:space="0" w:color="auto"/>
            <w:bottom w:val="none" w:sz="0" w:space="0" w:color="auto"/>
            <w:right w:val="none" w:sz="0" w:space="0" w:color="auto"/>
          </w:divBdr>
        </w:div>
        <w:div w:id="304507245">
          <w:marLeft w:val="0"/>
          <w:marRight w:val="0"/>
          <w:marTop w:val="0"/>
          <w:marBottom w:val="0"/>
          <w:divBdr>
            <w:top w:val="none" w:sz="0" w:space="0" w:color="auto"/>
            <w:left w:val="none" w:sz="0" w:space="0" w:color="auto"/>
            <w:bottom w:val="none" w:sz="0" w:space="0" w:color="auto"/>
            <w:right w:val="none" w:sz="0" w:space="0" w:color="auto"/>
          </w:divBdr>
        </w:div>
        <w:div w:id="729114857">
          <w:marLeft w:val="0"/>
          <w:marRight w:val="0"/>
          <w:marTop w:val="0"/>
          <w:marBottom w:val="0"/>
          <w:divBdr>
            <w:top w:val="none" w:sz="0" w:space="0" w:color="auto"/>
            <w:left w:val="none" w:sz="0" w:space="0" w:color="auto"/>
            <w:bottom w:val="none" w:sz="0" w:space="0" w:color="auto"/>
            <w:right w:val="none" w:sz="0" w:space="0" w:color="auto"/>
          </w:divBdr>
        </w:div>
        <w:div w:id="1323007137">
          <w:marLeft w:val="0"/>
          <w:marRight w:val="0"/>
          <w:marTop w:val="0"/>
          <w:marBottom w:val="0"/>
          <w:divBdr>
            <w:top w:val="none" w:sz="0" w:space="0" w:color="auto"/>
            <w:left w:val="none" w:sz="0" w:space="0" w:color="auto"/>
            <w:bottom w:val="none" w:sz="0" w:space="0" w:color="auto"/>
            <w:right w:val="none" w:sz="0" w:space="0" w:color="auto"/>
          </w:divBdr>
        </w:div>
        <w:div w:id="1526401061">
          <w:marLeft w:val="0"/>
          <w:marRight w:val="0"/>
          <w:marTop w:val="0"/>
          <w:marBottom w:val="0"/>
          <w:divBdr>
            <w:top w:val="none" w:sz="0" w:space="0" w:color="auto"/>
            <w:left w:val="none" w:sz="0" w:space="0" w:color="auto"/>
            <w:bottom w:val="none" w:sz="0" w:space="0" w:color="auto"/>
            <w:right w:val="none" w:sz="0" w:space="0" w:color="auto"/>
          </w:divBdr>
        </w:div>
        <w:div w:id="155271239">
          <w:marLeft w:val="0"/>
          <w:marRight w:val="0"/>
          <w:marTop w:val="0"/>
          <w:marBottom w:val="0"/>
          <w:divBdr>
            <w:top w:val="none" w:sz="0" w:space="0" w:color="auto"/>
            <w:left w:val="none" w:sz="0" w:space="0" w:color="auto"/>
            <w:bottom w:val="none" w:sz="0" w:space="0" w:color="auto"/>
            <w:right w:val="none" w:sz="0" w:space="0" w:color="auto"/>
          </w:divBdr>
        </w:div>
        <w:div w:id="135226667">
          <w:marLeft w:val="0"/>
          <w:marRight w:val="0"/>
          <w:marTop w:val="0"/>
          <w:marBottom w:val="0"/>
          <w:divBdr>
            <w:top w:val="none" w:sz="0" w:space="0" w:color="auto"/>
            <w:left w:val="none" w:sz="0" w:space="0" w:color="auto"/>
            <w:bottom w:val="none" w:sz="0" w:space="0" w:color="auto"/>
            <w:right w:val="none" w:sz="0" w:space="0" w:color="auto"/>
          </w:divBdr>
        </w:div>
        <w:div w:id="909272783">
          <w:marLeft w:val="0"/>
          <w:marRight w:val="0"/>
          <w:marTop w:val="0"/>
          <w:marBottom w:val="0"/>
          <w:divBdr>
            <w:top w:val="none" w:sz="0" w:space="0" w:color="auto"/>
            <w:left w:val="none" w:sz="0" w:space="0" w:color="auto"/>
            <w:bottom w:val="none" w:sz="0" w:space="0" w:color="auto"/>
            <w:right w:val="none" w:sz="0" w:space="0" w:color="auto"/>
          </w:divBdr>
        </w:div>
        <w:div w:id="873467412">
          <w:marLeft w:val="0"/>
          <w:marRight w:val="0"/>
          <w:marTop w:val="0"/>
          <w:marBottom w:val="0"/>
          <w:divBdr>
            <w:top w:val="none" w:sz="0" w:space="0" w:color="auto"/>
            <w:left w:val="none" w:sz="0" w:space="0" w:color="auto"/>
            <w:bottom w:val="none" w:sz="0" w:space="0" w:color="auto"/>
            <w:right w:val="none" w:sz="0" w:space="0" w:color="auto"/>
          </w:divBdr>
        </w:div>
        <w:div w:id="393937317">
          <w:marLeft w:val="0"/>
          <w:marRight w:val="0"/>
          <w:marTop w:val="0"/>
          <w:marBottom w:val="0"/>
          <w:divBdr>
            <w:top w:val="none" w:sz="0" w:space="0" w:color="auto"/>
            <w:left w:val="none" w:sz="0" w:space="0" w:color="auto"/>
            <w:bottom w:val="none" w:sz="0" w:space="0" w:color="auto"/>
            <w:right w:val="none" w:sz="0" w:space="0" w:color="auto"/>
          </w:divBdr>
        </w:div>
        <w:div w:id="719937109">
          <w:marLeft w:val="0"/>
          <w:marRight w:val="0"/>
          <w:marTop w:val="0"/>
          <w:marBottom w:val="0"/>
          <w:divBdr>
            <w:top w:val="none" w:sz="0" w:space="0" w:color="auto"/>
            <w:left w:val="none" w:sz="0" w:space="0" w:color="auto"/>
            <w:bottom w:val="none" w:sz="0" w:space="0" w:color="auto"/>
            <w:right w:val="none" w:sz="0" w:space="0" w:color="auto"/>
          </w:divBdr>
        </w:div>
        <w:div w:id="93287364">
          <w:marLeft w:val="0"/>
          <w:marRight w:val="0"/>
          <w:marTop w:val="0"/>
          <w:marBottom w:val="0"/>
          <w:divBdr>
            <w:top w:val="none" w:sz="0" w:space="0" w:color="auto"/>
            <w:left w:val="none" w:sz="0" w:space="0" w:color="auto"/>
            <w:bottom w:val="none" w:sz="0" w:space="0" w:color="auto"/>
            <w:right w:val="none" w:sz="0" w:space="0" w:color="auto"/>
          </w:divBdr>
        </w:div>
        <w:div w:id="1109006488">
          <w:marLeft w:val="0"/>
          <w:marRight w:val="0"/>
          <w:marTop w:val="0"/>
          <w:marBottom w:val="0"/>
          <w:divBdr>
            <w:top w:val="none" w:sz="0" w:space="0" w:color="auto"/>
            <w:left w:val="none" w:sz="0" w:space="0" w:color="auto"/>
            <w:bottom w:val="none" w:sz="0" w:space="0" w:color="auto"/>
            <w:right w:val="none" w:sz="0" w:space="0" w:color="auto"/>
          </w:divBdr>
        </w:div>
        <w:div w:id="259264280">
          <w:marLeft w:val="0"/>
          <w:marRight w:val="0"/>
          <w:marTop w:val="0"/>
          <w:marBottom w:val="0"/>
          <w:divBdr>
            <w:top w:val="none" w:sz="0" w:space="0" w:color="auto"/>
            <w:left w:val="none" w:sz="0" w:space="0" w:color="auto"/>
            <w:bottom w:val="none" w:sz="0" w:space="0" w:color="auto"/>
            <w:right w:val="none" w:sz="0" w:space="0" w:color="auto"/>
          </w:divBdr>
        </w:div>
        <w:div w:id="411397548">
          <w:marLeft w:val="0"/>
          <w:marRight w:val="0"/>
          <w:marTop w:val="0"/>
          <w:marBottom w:val="0"/>
          <w:divBdr>
            <w:top w:val="none" w:sz="0" w:space="0" w:color="auto"/>
            <w:left w:val="none" w:sz="0" w:space="0" w:color="auto"/>
            <w:bottom w:val="none" w:sz="0" w:space="0" w:color="auto"/>
            <w:right w:val="none" w:sz="0" w:space="0" w:color="auto"/>
          </w:divBdr>
        </w:div>
        <w:div w:id="2007782958">
          <w:marLeft w:val="0"/>
          <w:marRight w:val="0"/>
          <w:marTop w:val="0"/>
          <w:marBottom w:val="0"/>
          <w:divBdr>
            <w:top w:val="none" w:sz="0" w:space="0" w:color="auto"/>
            <w:left w:val="none" w:sz="0" w:space="0" w:color="auto"/>
            <w:bottom w:val="none" w:sz="0" w:space="0" w:color="auto"/>
            <w:right w:val="none" w:sz="0" w:space="0" w:color="auto"/>
          </w:divBdr>
        </w:div>
        <w:div w:id="907153380">
          <w:marLeft w:val="0"/>
          <w:marRight w:val="0"/>
          <w:marTop w:val="0"/>
          <w:marBottom w:val="0"/>
          <w:divBdr>
            <w:top w:val="none" w:sz="0" w:space="0" w:color="auto"/>
            <w:left w:val="none" w:sz="0" w:space="0" w:color="auto"/>
            <w:bottom w:val="none" w:sz="0" w:space="0" w:color="auto"/>
            <w:right w:val="none" w:sz="0" w:space="0" w:color="auto"/>
          </w:divBdr>
        </w:div>
        <w:div w:id="609625344">
          <w:marLeft w:val="0"/>
          <w:marRight w:val="0"/>
          <w:marTop w:val="0"/>
          <w:marBottom w:val="0"/>
          <w:divBdr>
            <w:top w:val="none" w:sz="0" w:space="0" w:color="auto"/>
            <w:left w:val="none" w:sz="0" w:space="0" w:color="auto"/>
            <w:bottom w:val="none" w:sz="0" w:space="0" w:color="auto"/>
            <w:right w:val="none" w:sz="0" w:space="0" w:color="auto"/>
          </w:divBdr>
        </w:div>
        <w:div w:id="2047556007">
          <w:marLeft w:val="0"/>
          <w:marRight w:val="0"/>
          <w:marTop w:val="0"/>
          <w:marBottom w:val="0"/>
          <w:divBdr>
            <w:top w:val="none" w:sz="0" w:space="0" w:color="auto"/>
            <w:left w:val="none" w:sz="0" w:space="0" w:color="auto"/>
            <w:bottom w:val="none" w:sz="0" w:space="0" w:color="auto"/>
            <w:right w:val="none" w:sz="0" w:space="0" w:color="auto"/>
          </w:divBdr>
        </w:div>
        <w:div w:id="1592814665">
          <w:marLeft w:val="0"/>
          <w:marRight w:val="0"/>
          <w:marTop w:val="0"/>
          <w:marBottom w:val="0"/>
          <w:divBdr>
            <w:top w:val="none" w:sz="0" w:space="0" w:color="auto"/>
            <w:left w:val="none" w:sz="0" w:space="0" w:color="auto"/>
            <w:bottom w:val="none" w:sz="0" w:space="0" w:color="auto"/>
            <w:right w:val="none" w:sz="0" w:space="0" w:color="auto"/>
          </w:divBdr>
        </w:div>
        <w:div w:id="1700743970">
          <w:marLeft w:val="0"/>
          <w:marRight w:val="0"/>
          <w:marTop w:val="0"/>
          <w:marBottom w:val="0"/>
          <w:divBdr>
            <w:top w:val="none" w:sz="0" w:space="0" w:color="auto"/>
            <w:left w:val="none" w:sz="0" w:space="0" w:color="auto"/>
            <w:bottom w:val="none" w:sz="0" w:space="0" w:color="auto"/>
            <w:right w:val="none" w:sz="0" w:space="0" w:color="auto"/>
          </w:divBdr>
        </w:div>
        <w:div w:id="1758356412">
          <w:marLeft w:val="0"/>
          <w:marRight w:val="0"/>
          <w:marTop w:val="0"/>
          <w:marBottom w:val="0"/>
          <w:divBdr>
            <w:top w:val="none" w:sz="0" w:space="0" w:color="auto"/>
            <w:left w:val="none" w:sz="0" w:space="0" w:color="auto"/>
            <w:bottom w:val="none" w:sz="0" w:space="0" w:color="auto"/>
            <w:right w:val="none" w:sz="0" w:space="0" w:color="auto"/>
          </w:divBdr>
        </w:div>
        <w:div w:id="1519276491">
          <w:marLeft w:val="0"/>
          <w:marRight w:val="0"/>
          <w:marTop w:val="0"/>
          <w:marBottom w:val="0"/>
          <w:divBdr>
            <w:top w:val="none" w:sz="0" w:space="0" w:color="auto"/>
            <w:left w:val="none" w:sz="0" w:space="0" w:color="auto"/>
            <w:bottom w:val="none" w:sz="0" w:space="0" w:color="auto"/>
            <w:right w:val="none" w:sz="0" w:space="0" w:color="auto"/>
          </w:divBdr>
        </w:div>
        <w:div w:id="1990472958">
          <w:marLeft w:val="0"/>
          <w:marRight w:val="0"/>
          <w:marTop w:val="0"/>
          <w:marBottom w:val="0"/>
          <w:divBdr>
            <w:top w:val="none" w:sz="0" w:space="0" w:color="auto"/>
            <w:left w:val="none" w:sz="0" w:space="0" w:color="auto"/>
            <w:bottom w:val="none" w:sz="0" w:space="0" w:color="auto"/>
            <w:right w:val="none" w:sz="0" w:space="0" w:color="auto"/>
          </w:divBdr>
        </w:div>
        <w:div w:id="30083745">
          <w:marLeft w:val="0"/>
          <w:marRight w:val="0"/>
          <w:marTop w:val="0"/>
          <w:marBottom w:val="0"/>
          <w:divBdr>
            <w:top w:val="none" w:sz="0" w:space="0" w:color="auto"/>
            <w:left w:val="none" w:sz="0" w:space="0" w:color="auto"/>
            <w:bottom w:val="none" w:sz="0" w:space="0" w:color="auto"/>
            <w:right w:val="none" w:sz="0" w:space="0" w:color="auto"/>
          </w:divBdr>
        </w:div>
        <w:div w:id="1384914376">
          <w:marLeft w:val="0"/>
          <w:marRight w:val="0"/>
          <w:marTop w:val="0"/>
          <w:marBottom w:val="0"/>
          <w:divBdr>
            <w:top w:val="none" w:sz="0" w:space="0" w:color="auto"/>
            <w:left w:val="none" w:sz="0" w:space="0" w:color="auto"/>
            <w:bottom w:val="none" w:sz="0" w:space="0" w:color="auto"/>
            <w:right w:val="none" w:sz="0" w:space="0" w:color="auto"/>
          </w:divBdr>
        </w:div>
        <w:div w:id="236985865">
          <w:marLeft w:val="0"/>
          <w:marRight w:val="0"/>
          <w:marTop w:val="0"/>
          <w:marBottom w:val="0"/>
          <w:divBdr>
            <w:top w:val="none" w:sz="0" w:space="0" w:color="auto"/>
            <w:left w:val="none" w:sz="0" w:space="0" w:color="auto"/>
            <w:bottom w:val="none" w:sz="0" w:space="0" w:color="auto"/>
            <w:right w:val="none" w:sz="0" w:space="0" w:color="auto"/>
          </w:divBdr>
        </w:div>
        <w:div w:id="1114712077">
          <w:marLeft w:val="0"/>
          <w:marRight w:val="0"/>
          <w:marTop w:val="0"/>
          <w:marBottom w:val="0"/>
          <w:divBdr>
            <w:top w:val="none" w:sz="0" w:space="0" w:color="auto"/>
            <w:left w:val="none" w:sz="0" w:space="0" w:color="auto"/>
            <w:bottom w:val="none" w:sz="0" w:space="0" w:color="auto"/>
            <w:right w:val="none" w:sz="0" w:space="0" w:color="auto"/>
          </w:divBdr>
        </w:div>
        <w:div w:id="287974893">
          <w:marLeft w:val="0"/>
          <w:marRight w:val="0"/>
          <w:marTop w:val="0"/>
          <w:marBottom w:val="0"/>
          <w:divBdr>
            <w:top w:val="none" w:sz="0" w:space="0" w:color="auto"/>
            <w:left w:val="none" w:sz="0" w:space="0" w:color="auto"/>
            <w:bottom w:val="none" w:sz="0" w:space="0" w:color="auto"/>
            <w:right w:val="none" w:sz="0" w:space="0" w:color="auto"/>
          </w:divBdr>
        </w:div>
        <w:div w:id="318972130">
          <w:marLeft w:val="0"/>
          <w:marRight w:val="0"/>
          <w:marTop w:val="0"/>
          <w:marBottom w:val="0"/>
          <w:divBdr>
            <w:top w:val="none" w:sz="0" w:space="0" w:color="auto"/>
            <w:left w:val="none" w:sz="0" w:space="0" w:color="auto"/>
            <w:bottom w:val="none" w:sz="0" w:space="0" w:color="auto"/>
            <w:right w:val="none" w:sz="0" w:space="0" w:color="auto"/>
          </w:divBdr>
        </w:div>
        <w:div w:id="335306374">
          <w:marLeft w:val="0"/>
          <w:marRight w:val="0"/>
          <w:marTop w:val="0"/>
          <w:marBottom w:val="0"/>
          <w:divBdr>
            <w:top w:val="none" w:sz="0" w:space="0" w:color="auto"/>
            <w:left w:val="none" w:sz="0" w:space="0" w:color="auto"/>
            <w:bottom w:val="none" w:sz="0" w:space="0" w:color="auto"/>
            <w:right w:val="none" w:sz="0" w:space="0" w:color="auto"/>
          </w:divBdr>
        </w:div>
        <w:div w:id="1507938812">
          <w:marLeft w:val="0"/>
          <w:marRight w:val="0"/>
          <w:marTop w:val="0"/>
          <w:marBottom w:val="0"/>
          <w:divBdr>
            <w:top w:val="none" w:sz="0" w:space="0" w:color="auto"/>
            <w:left w:val="none" w:sz="0" w:space="0" w:color="auto"/>
            <w:bottom w:val="none" w:sz="0" w:space="0" w:color="auto"/>
            <w:right w:val="none" w:sz="0" w:space="0" w:color="auto"/>
          </w:divBdr>
        </w:div>
        <w:div w:id="1643077331">
          <w:marLeft w:val="0"/>
          <w:marRight w:val="0"/>
          <w:marTop w:val="0"/>
          <w:marBottom w:val="0"/>
          <w:divBdr>
            <w:top w:val="none" w:sz="0" w:space="0" w:color="auto"/>
            <w:left w:val="none" w:sz="0" w:space="0" w:color="auto"/>
            <w:bottom w:val="none" w:sz="0" w:space="0" w:color="auto"/>
            <w:right w:val="none" w:sz="0" w:space="0" w:color="auto"/>
          </w:divBdr>
        </w:div>
        <w:div w:id="1971980755">
          <w:marLeft w:val="0"/>
          <w:marRight w:val="0"/>
          <w:marTop w:val="0"/>
          <w:marBottom w:val="0"/>
          <w:divBdr>
            <w:top w:val="none" w:sz="0" w:space="0" w:color="auto"/>
            <w:left w:val="none" w:sz="0" w:space="0" w:color="auto"/>
            <w:bottom w:val="none" w:sz="0" w:space="0" w:color="auto"/>
            <w:right w:val="none" w:sz="0" w:space="0" w:color="auto"/>
          </w:divBdr>
        </w:div>
        <w:div w:id="2003926928">
          <w:marLeft w:val="0"/>
          <w:marRight w:val="0"/>
          <w:marTop w:val="0"/>
          <w:marBottom w:val="0"/>
          <w:divBdr>
            <w:top w:val="none" w:sz="0" w:space="0" w:color="auto"/>
            <w:left w:val="none" w:sz="0" w:space="0" w:color="auto"/>
            <w:bottom w:val="none" w:sz="0" w:space="0" w:color="auto"/>
            <w:right w:val="none" w:sz="0" w:space="0" w:color="auto"/>
          </w:divBdr>
        </w:div>
        <w:div w:id="1773041524">
          <w:marLeft w:val="0"/>
          <w:marRight w:val="0"/>
          <w:marTop w:val="0"/>
          <w:marBottom w:val="0"/>
          <w:divBdr>
            <w:top w:val="none" w:sz="0" w:space="0" w:color="auto"/>
            <w:left w:val="none" w:sz="0" w:space="0" w:color="auto"/>
            <w:bottom w:val="none" w:sz="0" w:space="0" w:color="auto"/>
            <w:right w:val="none" w:sz="0" w:space="0" w:color="auto"/>
          </w:divBdr>
        </w:div>
        <w:div w:id="954797319">
          <w:marLeft w:val="0"/>
          <w:marRight w:val="0"/>
          <w:marTop w:val="0"/>
          <w:marBottom w:val="0"/>
          <w:divBdr>
            <w:top w:val="none" w:sz="0" w:space="0" w:color="auto"/>
            <w:left w:val="none" w:sz="0" w:space="0" w:color="auto"/>
            <w:bottom w:val="none" w:sz="0" w:space="0" w:color="auto"/>
            <w:right w:val="none" w:sz="0" w:space="0" w:color="auto"/>
          </w:divBdr>
        </w:div>
        <w:div w:id="1315375256">
          <w:marLeft w:val="0"/>
          <w:marRight w:val="0"/>
          <w:marTop w:val="0"/>
          <w:marBottom w:val="0"/>
          <w:divBdr>
            <w:top w:val="none" w:sz="0" w:space="0" w:color="auto"/>
            <w:left w:val="none" w:sz="0" w:space="0" w:color="auto"/>
            <w:bottom w:val="none" w:sz="0" w:space="0" w:color="auto"/>
            <w:right w:val="none" w:sz="0" w:space="0" w:color="auto"/>
          </w:divBdr>
        </w:div>
        <w:div w:id="1177034629">
          <w:marLeft w:val="0"/>
          <w:marRight w:val="0"/>
          <w:marTop w:val="0"/>
          <w:marBottom w:val="0"/>
          <w:divBdr>
            <w:top w:val="none" w:sz="0" w:space="0" w:color="auto"/>
            <w:left w:val="none" w:sz="0" w:space="0" w:color="auto"/>
            <w:bottom w:val="none" w:sz="0" w:space="0" w:color="auto"/>
            <w:right w:val="none" w:sz="0" w:space="0" w:color="auto"/>
          </w:divBdr>
        </w:div>
        <w:div w:id="1206524446">
          <w:marLeft w:val="0"/>
          <w:marRight w:val="0"/>
          <w:marTop w:val="0"/>
          <w:marBottom w:val="0"/>
          <w:divBdr>
            <w:top w:val="none" w:sz="0" w:space="0" w:color="auto"/>
            <w:left w:val="none" w:sz="0" w:space="0" w:color="auto"/>
            <w:bottom w:val="none" w:sz="0" w:space="0" w:color="auto"/>
            <w:right w:val="none" w:sz="0" w:space="0" w:color="auto"/>
          </w:divBdr>
        </w:div>
        <w:div w:id="1894349220">
          <w:marLeft w:val="0"/>
          <w:marRight w:val="0"/>
          <w:marTop w:val="0"/>
          <w:marBottom w:val="0"/>
          <w:divBdr>
            <w:top w:val="none" w:sz="0" w:space="0" w:color="auto"/>
            <w:left w:val="none" w:sz="0" w:space="0" w:color="auto"/>
            <w:bottom w:val="none" w:sz="0" w:space="0" w:color="auto"/>
            <w:right w:val="none" w:sz="0" w:space="0" w:color="auto"/>
          </w:divBdr>
        </w:div>
        <w:div w:id="771821990">
          <w:marLeft w:val="0"/>
          <w:marRight w:val="0"/>
          <w:marTop w:val="0"/>
          <w:marBottom w:val="0"/>
          <w:divBdr>
            <w:top w:val="none" w:sz="0" w:space="0" w:color="auto"/>
            <w:left w:val="none" w:sz="0" w:space="0" w:color="auto"/>
            <w:bottom w:val="none" w:sz="0" w:space="0" w:color="auto"/>
            <w:right w:val="none" w:sz="0" w:space="0" w:color="auto"/>
          </w:divBdr>
        </w:div>
        <w:div w:id="155344878">
          <w:marLeft w:val="0"/>
          <w:marRight w:val="0"/>
          <w:marTop w:val="0"/>
          <w:marBottom w:val="0"/>
          <w:divBdr>
            <w:top w:val="none" w:sz="0" w:space="0" w:color="auto"/>
            <w:left w:val="none" w:sz="0" w:space="0" w:color="auto"/>
            <w:bottom w:val="none" w:sz="0" w:space="0" w:color="auto"/>
            <w:right w:val="none" w:sz="0" w:space="0" w:color="auto"/>
          </w:divBdr>
        </w:div>
        <w:div w:id="1300957498">
          <w:marLeft w:val="0"/>
          <w:marRight w:val="0"/>
          <w:marTop w:val="0"/>
          <w:marBottom w:val="0"/>
          <w:divBdr>
            <w:top w:val="none" w:sz="0" w:space="0" w:color="auto"/>
            <w:left w:val="none" w:sz="0" w:space="0" w:color="auto"/>
            <w:bottom w:val="none" w:sz="0" w:space="0" w:color="auto"/>
            <w:right w:val="none" w:sz="0" w:space="0" w:color="auto"/>
          </w:divBdr>
        </w:div>
        <w:div w:id="245774727">
          <w:marLeft w:val="0"/>
          <w:marRight w:val="0"/>
          <w:marTop w:val="0"/>
          <w:marBottom w:val="0"/>
          <w:divBdr>
            <w:top w:val="none" w:sz="0" w:space="0" w:color="auto"/>
            <w:left w:val="none" w:sz="0" w:space="0" w:color="auto"/>
            <w:bottom w:val="none" w:sz="0" w:space="0" w:color="auto"/>
            <w:right w:val="none" w:sz="0" w:space="0" w:color="auto"/>
          </w:divBdr>
        </w:div>
        <w:div w:id="176846041">
          <w:marLeft w:val="0"/>
          <w:marRight w:val="0"/>
          <w:marTop w:val="0"/>
          <w:marBottom w:val="0"/>
          <w:divBdr>
            <w:top w:val="none" w:sz="0" w:space="0" w:color="auto"/>
            <w:left w:val="none" w:sz="0" w:space="0" w:color="auto"/>
            <w:bottom w:val="none" w:sz="0" w:space="0" w:color="auto"/>
            <w:right w:val="none" w:sz="0" w:space="0" w:color="auto"/>
          </w:divBdr>
        </w:div>
        <w:div w:id="1553536695">
          <w:marLeft w:val="0"/>
          <w:marRight w:val="0"/>
          <w:marTop w:val="0"/>
          <w:marBottom w:val="0"/>
          <w:divBdr>
            <w:top w:val="none" w:sz="0" w:space="0" w:color="auto"/>
            <w:left w:val="none" w:sz="0" w:space="0" w:color="auto"/>
            <w:bottom w:val="none" w:sz="0" w:space="0" w:color="auto"/>
            <w:right w:val="none" w:sz="0" w:space="0" w:color="auto"/>
          </w:divBdr>
        </w:div>
        <w:div w:id="2132553040">
          <w:marLeft w:val="0"/>
          <w:marRight w:val="0"/>
          <w:marTop w:val="0"/>
          <w:marBottom w:val="0"/>
          <w:divBdr>
            <w:top w:val="none" w:sz="0" w:space="0" w:color="auto"/>
            <w:left w:val="none" w:sz="0" w:space="0" w:color="auto"/>
            <w:bottom w:val="none" w:sz="0" w:space="0" w:color="auto"/>
            <w:right w:val="none" w:sz="0" w:space="0" w:color="auto"/>
          </w:divBdr>
        </w:div>
        <w:div w:id="1914197625">
          <w:marLeft w:val="0"/>
          <w:marRight w:val="0"/>
          <w:marTop w:val="0"/>
          <w:marBottom w:val="0"/>
          <w:divBdr>
            <w:top w:val="none" w:sz="0" w:space="0" w:color="auto"/>
            <w:left w:val="none" w:sz="0" w:space="0" w:color="auto"/>
            <w:bottom w:val="none" w:sz="0" w:space="0" w:color="auto"/>
            <w:right w:val="none" w:sz="0" w:space="0" w:color="auto"/>
          </w:divBdr>
        </w:div>
        <w:div w:id="2119567605">
          <w:marLeft w:val="0"/>
          <w:marRight w:val="0"/>
          <w:marTop w:val="0"/>
          <w:marBottom w:val="0"/>
          <w:divBdr>
            <w:top w:val="none" w:sz="0" w:space="0" w:color="auto"/>
            <w:left w:val="none" w:sz="0" w:space="0" w:color="auto"/>
            <w:bottom w:val="none" w:sz="0" w:space="0" w:color="auto"/>
            <w:right w:val="none" w:sz="0" w:space="0" w:color="auto"/>
          </w:divBdr>
        </w:div>
        <w:div w:id="958294820">
          <w:marLeft w:val="0"/>
          <w:marRight w:val="0"/>
          <w:marTop w:val="0"/>
          <w:marBottom w:val="0"/>
          <w:divBdr>
            <w:top w:val="none" w:sz="0" w:space="0" w:color="auto"/>
            <w:left w:val="none" w:sz="0" w:space="0" w:color="auto"/>
            <w:bottom w:val="none" w:sz="0" w:space="0" w:color="auto"/>
            <w:right w:val="none" w:sz="0" w:space="0" w:color="auto"/>
          </w:divBdr>
        </w:div>
        <w:div w:id="1649626843">
          <w:marLeft w:val="0"/>
          <w:marRight w:val="0"/>
          <w:marTop w:val="0"/>
          <w:marBottom w:val="0"/>
          <w:divBdr>
            <w:top w:val="none" w:sz="0" w:space="0" w:color="auto"/>
            <w:left w:val="none" w:sz="0" w:space="0" w:color="auto"/>
            <w:bottom w:val="none" w:sz="0" w:space="0" w:color="auto"/>
            <w:right w:val="none" w:sz="0" w:space="0" w:color="auto"/>
          </w:divBdr>
        </w:div>
        <w:div w:id="1197962860">
          <w:marLeft w:val="0"/>
          <w:marRight w:val="0"/>
          <w:marTop w:val="0"/>
          <w:marBottom w:val="0"/>
          <w:divBdr>
            <w:top w:val="none" w:sz="0" w:space="0" w:color="auto"/>
            <w:left w:val="none" w:sz="0" w:space="0" w:color="auto"/>
            <w:bottom w:val="none" w:sz="0" w:space="0" w:color="auto"/>
            <w:right w:val="none" w:sz="0" w:space="0" w:color="auto"/>
          </w:divBdr>
        </w:div>
        <w:div w:id="1132097485">
          <w:marLeft w:val="0"/>
          <w:marRight w:val="0"/>
          <w:marTop w:val="0"/>
          <w:marBottom w:val="0"/>
          <w:divBdr>
            <w:top w:val="none" w:sz="0" w:space="0" w:color="auto"/>
            <w:left w:val="none" w:sz="0" w:space="0" w:color="auto"/>
            <w:bottom w:val="none" w:sz="0" w:space="0" w:color="auto"/>
            <w:right w:val="none" w:sz="0" w:space="0" w:color="auto"/>
          </w:divBdr>
        </w:div>
        <w:div w:id="1084648500">
          <w:marLeft w:val="0"/>
          <w:marRight w:val="0"/>
          <w:marTop w:val="0"/>
          <w:marBottom w:val="0"/>
          <w:divBdr>
            <w:top w:val="none" w:sz="0" w:space="0" w:color="auto"/>
            <w:left w:val="none" w:sz="0" w:space="0" w:color="auto"/>
            <w:bottom w:val="none" w:sz="0" w:space="0" w:color="auto"/>
            <w:right w:val="none" w:sz="0" w:space="0" w:color="auto"/>
          </w:divBdr>
        </w:div>
        <w:div w:id="945305468">
          <w:marLeft w:val="0"/>
          <w:marRight w:val="0"/>
          <w:marTop w:val="0"/>
          <w:marBottom w:val="0"/>
          <w:divBdr>
            <w:top w:val="none" w:sz="0" w:space="0" w:color="auto"/>
            <w:left w:val="none" w:sz="0" w:space="0" w:color="auto"/>
            <w:bottom w:val="none" w:sz="0" w:space="0" w:color="auto"/>
            <w:right w:val="none" w:sz="0" w:space="0" w:color="auto"/>
          </w:divBdr>
        </w:div>
        <w:div w:id="874001238">
          <w:marLeft w:val="0"/>
          <w:marRight w:val="0"/>
          <w:marTop w:val="0"/>
          <w:marBottom w:val="0"/>
          <w:divBdr>
            <w:top w:val="none" w:sz="0" w:space="0" w:color="auto"/>
            <w:left w:val="none" w:sz="0" w:space="0" w:color="auto"/>
            <w:bottom w:val="none" w:sz="0" w:space="0" w:color="auto"/>
            <w:right w:val="none" w:sz="0" w:space="0" w:color="auto"/>
          </w:divBdr>
        </w:div>
        <w:div w:id="108361328">
          <w:marLeft w:val="0"/>
          <w:marRight w:val="0"/>
          <w:marTop w:val="0"/>
          <w:marBottom w:val="0"/>
          <w:divBdr>
            <w:top w:val="none" w:sz="0" w:space="0" w:color="auto"/>
            <w:left w:val="none" w:sz="0" w:space="0" w:color="auto"/>
            <w:bottom w:val="none" w:sz="0" w:space="0" w:color="auto"/>
            <w:right w:val="none" w:sz="0" w:space="0" w:color="auto"/>
          </w:divBdr>
        </w:div>
        <w:div w:id="1091201386">
          <w:marLeft w:val="0"/>
          <w:marRight w:val="0"/>
          <w:marTop w:val="0"/>
          <w:marBottom w:val="0"/>
          <w:divBdr>
            <w:top w:val="none" w:sz="0" w:space="0" w:color="auto"/>
            <w:left w:val="none" w:sz="0" w:space="0" w:color="auto"/>
            <w:bottom w:val="none" w:sz="0" w:space="0" w:color="auto"/>
            <w:right w:val="none" w:sz="0" w:space="0" w:color="auto"/>
          </w:divBdr>
        </w:div>
        <w:div w:id="872039998">
          <w:marLeft w:val="0"/>
          <w:marRight w:val="0"/>
          <w:marTop w:val="0"/>
          <w:marBottom w:val="0"/>
          <w:divBdr>
            <w:top w:val="none" w:sz="0" w:space="0" w:color="auto"/>
            <w:left w:val="none" w:sz="0" w:space="0" w:color="auto"/>
            <w:bottom w:val="none" w:sz="0" w:space="0" w:color="auto"/>
            <w:right w:val="none" w:sz="0" w:space="0" w:color="auto"/>
          </w:divBdr>
        </w:div>
        <w:div w:id="1391460584">
          <w:marLeft w:val="0"/>
          <w:marRight w:val="0"/>
          <w:marTop w:val="0"/>
          <w:marBottom w:val="0"/>
          <w:divBdr>
            <w:top w:val="none" w:sz="0" w:space="0" w:color="auto"/>
            <w:left w:val="none" w:sz="0" w:space="0" w:color="auto"/>
            <w:bottom w:val="none" w:sz="0" w:space="0" w:color="auto"/>
            <w:right w:val="none" w:sz="0" w:space="0" w:color="auto"/>
          </w:divBdr>
        </w:div>
        <w:div w:id="1390492097">
          <w:marLeft w:val="0"/>
          <w:marRight w:val="0"/>
          <w:marTop w:val="0"/>
          <w:marBottom w:val="0"/>
          <w:divBdr>
            <w:top w:val="none" w:sz="0" w:space="0" w:color="auto"/>
            <w:left w:val="none" w:sz="0" w:space="0" w:color="auto"/>
            <w:bottom w:val="none" w:sz="0" w:space="0" w:color="auto"/>
            <w:right w:val="none" w:sz="0" w:space="0" w:color="auto"/>
          </w:divBdr>
        </w:div>
        <w:div w:id="950013007">
          <w:marLeft w:val="0"/>
          <w:marRight w:val="0"/>
          <w:marTop w:val="0"/>
          <w:marBottom w:val="0"/>
          <w:divBdr>
            <w:top w:val="none" w:sz="0" w:space="0" w:color="auto"/>
            <w:left w:val="none" w:sz="0" w:space="0" w:color="auto"/>
            <w:bottom w:val="none" w:sz="0" w:space="0" w:color="auto"/>
            <w:right w:val="none" w:sz="0" w:space="0" w:color="auto"/>
          </w:divBdr>
        </w:div>
        <w:div w:id="1120301775">
          <w:marLeft w:val="0"/>
          <w:marRight w:val="0"/>
          <w:marTop w:val="0"/>
          <w:marBottom w:val="0"/>
          <w:divBdr>
            <w:top w:val="none" w:sz="0" w:space="0" w:color="auto"/>
            <w:left w:val="none" w:sz="0" w:space="0" w:color="auto"/>
            <w:bottom w:val="none" w:sz="0" w:space="0" w:color="auto"/>
            <w:right w:val="none" w:sz="0" w:space="0" w:color="auto"/>
          </w:divBdr>
        </w:div>
        <w:div w:id="119148209">
          <w:marLeft w:val="0"/>
          <w:marRight w:val="0"/>
          <w:marTop w:val="0"/>
          <w:marBottom w:val="0"/>
          <w:divBdr>
            <w:top w:val="none" w:sz="0" w:space="0" w:color="auto"/>
            <w:left w:val="none" w:sz="0" w:space="0" w:color="auto"/>
            <w:bottom w:val="none" w:sz="0" w:space="0" w:color="auto"/>
            <w:right w:val="none" w:sz="0" w:space="0" w:color="auto"/>
          </w:divBdr>
        </w:div>
        <w:div w:id="846018119">
          <w:marLeft w:val="0"/>
          <w:marRight w:val="0"/>
          <w:marTop w:val="0"/>
          <w:marBottom w:val="0"/>
          <w:divBdr>
            <w:top w:val="none" w:sz="0" w:space="0" w:color="auto"/>
            <w:left w:val="none" w:sz="0" w:space="0" w:color="auto"/>
            <w:bottom w:val="none" w:sz="0" w:space="0" w:color="auto"/>
            <w:right w:val="none" w:sz="0" w:space="0" w:color="auto"/>
          </w:divBdr>
        </w:div>
        <w:div w:id="1702323403">
          <w:marLeft w:val="0"/>
          <w:marRight w:val="0"/>
          <w:marTop w:val="0"/>
          <w:marBottom w:val="0"/>
          <w:divBdr>
            <w:top w:val="none" w:sz="0" w:space="0" w:color="auto"/>
            <w:left w:val="none" w:sz="0" w:space="0" w:color="auto"/>
            <w:bottom w:val="none" w:sz="0" w:space="0" w:color="auto"/>
            <w:right w:val="none" w:sz="0" w:space="0" w:color="auto"/>
          </w:divBdr>
        </w:div>
        <w:div w:id="1799184688">
          <w:marLeft w:val="0"/>
          <w:marRight w:val="0"/>
          <w:marTop w:val="0"/>
          <w:marBottom w:val="0"/>
          <w:divBdr>
            <w:top w:val="none" w:sz="0" w:space="0" w:color="auto"/>
            <w:left w:val="none" w:sz="0" w:space="0" w:color="auto"/>
            <w:bottom w:val="none" w:sz="0" w:space="0" w:color="auto"/>
            <w:right w:val="none" w:sz="0" w:space="0" w:color="auto"/>
          </w:divBdr>
        </w:div>
        <w:div w:id="4938896">
          <w:marLeft w:val="0"/>
          <w:marRight w:val="0"/>
          <w:marTop w:val="0"/>
          <w:marBottom w:val="0"/>
          <w:divBdr>
            <w:top w:val="none" w:sz="0" w:space="0" w:color="auto"/>
            <w:left w:val="none" w:sz="0" w:space="0" w:color="auto"/>
            <w:bottom w:val="none" w:sz="0" w:space="0" w:color="auto"/>
            <w:right w:val="none" w:sz="0" w:space="0" w:color="auto"/>
          </w:divBdr>
        </w:div>
        <w:div w:id="403651758">
          <w:marLeft w:val="0"/>
          <w:marRight w:val="0"/>
          <w:marTop w:val="0"/>
          <w:marBottom w:val="0"/>
          <w:divBdr>
            <w:top w:val="none" w:sz="0" w:space="0" w:color="auto"/>
            <w:left w:val="none" w:sz="0" w:space="0" w:color="auto"/>
            <w:bottom w:val="none" w:sz="0" w:space="0" w:color="auto"/>
            <w:right w:val="none" w:sz="0" w:space="0" w:color="auto"/>
          </w:divBdr>
        </w:div>
        <w:div w:id="41028098">
          <w:marLeft w:val="0"/>
          <w:marRight w:val="0"/>
          <w:marTop w:val="0"/>
          <w:marBottom w:val="0"/>
          <w:divBdr>
            <w:top w:val="none" w:sz="0" w:space="0" w:color="auto"/>
            <w:left w:val="none" w:sz="0" w:space="0" w:color="auto"/>
            <w:bottom w:val="none" w:sz="0" w:space="0" w:color="auto"/>
            <w:right w:val="none" w:sz="0" w:space="0" w:color="auto"/>
          </w:divBdr>
        </w:div>
        <w:div w:id="1818256891">
          <w:marLeft w:val="0"/>
          <w:marRight w:val="0"/>
          <w:marTop w:val="0"/>
          <w:marBottom w:val="0"/>
          <w:divBdr>
            <w:top w:val="none" w:sz="0" w:space="0" w:color="auto"/>
            <w:left w:val="none" w:sz="0" w:space="0" w:color="auto"/>
            <w:bottom w:val="none" w:sz="0" w:space="0" w:color="auto"/>
            <w:right w:val="none" w:sz="0" w:space="0" w:color="auto"/>
          </w:divBdr>
        </w:div>
        <w:div w:id="1789545741">
          <w:marLeft w:val="0"/>
          <w:marRight w:val="0"/>
          <w:marTop w:val="0"/>
          <w:marBottom w:val="0"/>
          <w:divBdr>
            <w:top w:val="none" w:sz="0" w:space="0" w:color="auto"/>
            <w:left w:val="none" w:sz="0" w:space="0" w:color="auto"/>
            <w:bottom w:val="none" w:sz="0" w:space="0" w:color="auto"/>
            <w:right w:val="none" w:sz="0" w:space="0" w:color="auto"/>
          </w:divBdr>
        </w:div>
        <w:div w:id="408499195">
          <w:marLeft w:val="0"/>
          <w:marRight w:val="0"/>
          <w:marTop w:val="0"/>
          <w:marBottom w:val="0"/>
          <w:divBdr>
            <w:top w:val="none" w:sz="0" w:space="0" w:color="auto"/>
            <w:left w:val="none" w:sz="0" w:space="0" w:color="auto"/>
            <w:bottom w:val="none" w:sz="0" w:space="0" w:color="auto"/>
            <w:right w:val="none" w:sz="0" w:space="0" w:color="auto"/>
          </w:divBdr>
        </w:div>
        <w:div w:id="824783652">
          <w:marLeft w:val="0"/>
          <w:marRight w:val="0"/>
          <w:marTop w:val="0"/>
          <w:marBottom w:val="0"/>
          <w:divBdr>
            <w:top w:val="none" w:sz="0" w:space="0" w:color="auto"/>
            <w:left w:val="none" w:sz="0" w:space="0" w:color="auto"/>
            <w:bottom w:val="none" w:sz="0" w:space="0" w:color="auto"/>
            <w:right w:val="none" w:sz="0" w:space="0" w:color="auto"/>
          </w:divBdr>
        </w:div>
        <w:div w:id="219678499">
          <w:marLeft w:val="0"/>
          <w:marRight w:val="0"/>
          <w:marTop w:val="0"/>
          <w:marBottom w:val="0"/>
          <w:divBdr>
            <w:top w:val="none" w:sz="0" w:space="0" w:color="auto"/>
            <w:left w:val="none" w:sz="0" w:space="0" w:color="auto"/>
            <w:bottom w:val="none" w:sz="0" w:space="0" w:color="auto"/>
            <w:right w:val="none" w:sz="0" w:space="0" w:color="auto"/>
          </w:divBdr>
        </w:div>
        <w:div w:id="1099637689">
          <w:marLeft w:val="0"/>
          <w:marRight w:val="0"/>
          <w:marTop w:val="0"/>
          <w:marBottom w:val="0"/>
          <w:divBdr>
            <w:top w:val="none" w:sz="0" w:space="0" w:color="auto"/>
            <w:left w:val="none" w:sz="0" w:space="0" w:color="auto"/>
            <w:bottom w:val="none" w:sz="0" w:space="0" w:color="auto"/>
            <w:right w:val="none" w:sz="0" w:space="0" w:color="auto"/>
          </w:divBdr>
        </w:div>
        <w:div w:id="105194799">
          <w:marLeft w:val="0"/>
          <w:marRight w:val="0"/>
          <w:marTop w:val="0"/>
          <w:marBottom w:val="0"/>
          <w:divBdr>
            <w:top w:val="none" w:sz="0" w:space="0" w:color="auto"/>
            <w:left w:val="none" w:sz="0" w:space="0" w:color="auto"/>
            <w:bottom w:val="none" w:sz="0" w:space="0" w:color="auto"/>
            <w:right w:val="none" w:sz="0" w:space="0" w:color="auto"/>
          </w:divBdr>
        </w:div>
        <w:div w:id="536551572">
          <w:marLeft w:val="0"/>
          <w:marRight w:val="0"/>
          <w:marTop w:val="0"/>
          <w:marBottom w:val="0"/>
          <w:divBdr>
            <w:top w:val="none" w:sz="0" w:space="0" w:color="auto"/>
            <w:left w:val="none" w:sz="0" w:space="0" w:color="auto"/>
            <w:bottom w:val="none" w:sz="0" w:space="0" w:color="auto"/>
            <w:right w:val="none" w:sz="0" w:space="0" w:color="auto"/>
          </w:divBdr>
        </w:div>
        <w:div w:id="1501964202">
          <w:marLeft w:val="0"/>
          <w:marRight w:val="0"/>
          <w:marTop w:val="0"/>
          <w:marBottom w:val="0"/>
          <w:divBdr>
            <w:top w:val="none" w:sz="0" w:space="0" w:color="auto"/>
            <w:left w:val="none" w:sz="0" w:space="0" w:color="auto"/>
            <w:bottom w:val="none" w:sz="0" w:space="0" w:color="auto"/>
            <w:right w:val="none" w:sz="0" w:space="0" w:color="auto"/>
          </w:divBdr>
        </w:div>
        <w:div w:id="789202749">
          <w:marLeft w:val="0"/>
          <w:marRight w:val="0"/>
          <w:marTop w:val="0"/>
          <w:marBottom w:val="0"/>
          <w:divBdr>
            <w:top w:val="none" w:sz="0" w:space="0" w:color="auto"/>
            <w:left w:val="none" w:sz="0" w:space="0" w:color="auto"/>
            <w:bottom w:val="none" w:sz="0" w:space="0" w:color="auto"/>
            <w:right w:val="none" w:sz="0" w:space="0" w:color="auto"/>
          </w:divBdr>
        </w:div>
        <w:div w:id="274945061">
          <w:marLeft w:val="0"/>
          <w:marRight w:val="0"/>
          <w:marTop w:val="0"/>
          <w:marBottom w:val="0"/>
          <w:divBdr>
            <w:top w:val="none" w:sz="0" w:space="0" w:color="auto"/>
            <w:left w:val="none" w:sz="0" w:space="0" w:color="auto"/>
            <w:bottom w:val="none" w:sz="0" w:space="0" w:color="auto"/>
            <w:right w:val="none" w:sz="0" w:space="0" w:color="auto"/>
          </w:divBdr>
        </w:div>
        <w:div w:id="522204465">
          <w:marLeft w:val="0"/>
          <w:marRight w:val="0"/>
          <w:marTop w:val="0"/>
          <w:marBottom w:val="0"/>
          <w:divBdr>
            <w:top w:val="none" w:sz="0" w:space="0" w:color="auto"/>
            <w:left w:val="none" w:sz="0" w:space="0" w:color="auto"/>
            <w:bottom w:val="none" w:sz="0" w:space="0" w:color="auto"/>
            <w:right w:val="none" w:sz="0" w:space="0" w:color="auto"/>
          </w:divBdr>
        </w:div>
        <w:div w:id="1025060059">
          <w:marLeft w:val="0"/>
          <w:marRight w:val="0"/>
          <w:marTop w:val="0"/>
          <w:marBottom w:val="0"/>
          <w:divBdr>
            <w:top w:val="none" w:sz="0" w:space="0" w:color="auto"/>
            <w:left w:val="none" w:sz="0" w:space="0" w:color="auto"/>
            <w:bottom w:val="none" w:sz="0" w:space="0" w:color="auto"/>
            <w:right w:val="none" w:sz="0" w:space="0" w:color="auto"/>
          </w:divBdr>
        </w:div>
        <w:div w:id="1468545533">
          <w:marLeft w:val="0"/>
          <w:marRight w:val="0"/>
          <w:marTop w:val="0"/>
          <w:marBottom w:val="0"/>
          <w:divBdr>
            <w:top w:val="none" w:sz="0" w:space="0" w:color="auto"/>
            <w:left w:val="none" w:sz="0" w:space="0" w:color="auto"/>
            <w:bottom w:val="none" w:sz="0" w:space="0" w:color="auto"/>
            <w:right w:val="none" w:sz="0" w:space="0" w:color="auto"/>
          </w:divBdr>
        </w:div>
        <w:div w:id="1043677743">
          <w:marLeft w:val="0"/>
          <w:marRight w:val="0"/>
          <w:marTop w:val="0"/>
          <w:marBottom w:val="0"/>
          <w:divBdr>
            <w:top w:val="none" w:sz="0" w:space="0" w:color="auto"/>
            <w:left w:val="none" w:sz="0" w:space="0" w:color="auto"/>
            <w:bottom w:val="none" w:sz="0" w:space="0" w:color="auto"/>
            <w:right w:val="none" w:sz="0" w:space="0" w:color="auto"/>
          </w:divBdr>
        </w:div>
        <w:div w:id="572349421">
          <w:marLeft w:val="0"/>
          <w:marRight w:val="0"/>
          <w:marTop w:val="0"/>
          <w:marBottom w:val="0"/>
          <w:divBdr>
            <w:top w:val="none" w:sz="0" w:space="0" w:color="auto"/>
            <w:left w:val="none" w:sz="0" w:space="0" w:color="auto"/>
            <w:bottom w:val="none" w:sz="0" w:space="0" w:color="auto"/>
            <w:right w:val="none" w:sz="0" w:space="0" w:color="auto"/>
          </w:divBdr>
        </w:div>
        <w:div w:id="733086288">
          <w:marLeft w:val="0"/>
          <w:marRight w:val="0"/>
          <w:marTop w:val="0"/>
          <w:marBottom w:val="0"/>
          <w:divBdr>
            <w:top w:val="none" w:sz="0" w:space="0" w:color="auto"/>
            <w:left w:val="none" w:sz="0" w:space="0" w:color="auto"/>
            <w:bottom w:val="none" w:sz="0" w:space="0" w:color="auto"/>
            <w:right w:val="none" w:sz="0" w:space="0" w:color="auto"/>
          </w:divBdr>
        </w:div>
        <w:div w:id="1085613450">
          <w:marLeft w:val="0"/>
          <w:marRight w:val="0"/>
          <w:marTop w:val="0"/>
          <w:marBottom w:val="0"/>
          <w:divBdr>
            <w:top w:val="none" w:sz="0" w:space="0" w:color="auto"/>
            <w:left w:val="none" w:sz="0" w:space="0" w:color="auto"/>
            <w:bottom w:val="none" w:sz="0" w:space="0" w:color="auto"/>
            <w:right w:val="none" w:sz="0" w:space="0" w:color="auto"/>
          </w:divBdr>
        </w:div>
        <w:div w:id="799415859">
          <w:marLeft w:val="0"/>
          <w:marRight w:val="0"/>
          <w:marTop w:val="0"/>
          <w:marBottom w:val="0"/>
          <w:divBdr>
            <w:top w:val="none" w:sz="0" w:space="0" w:color="auto"/>
            <w:left w:val="none" w:sz="0" w:space="0" w:color="auto"/>
            <w:bottom w:val="none" w:sz="0" w:space="0" w:color="auto"/>
            <w:right w:val="none" w:sz="0" w:space="0" w:color="auto"/>
          </w:divBdr>
        </w:div>
        <w:div w:id="169953870">
          <w:marLeft w:val="0"/>
          <w:marRight w:val="0"/>
          <w:marTop w:val="0"/>
          <w:marBottom w:val="0"/>
          <w:divBdr>
            <w:top w:val="none" w:sz="0" w:space="0" w:color="auto"/>
            <w:left w:val="none" w:sz="0" w:space="0" w:color="auto"/>
            <w:bottom w:val="none" w:sz="0" w:space="0" w:color="auto"/>
            <w:right w:val="none" w:sz="0" w:space="0" w:color="auto"/>
          </w:divBdr>
        </w:div>
        <w:div w:id="813066985">
          <w:marLeft w:val="0"/>
          <w:marRight w:val="0"/>
          <w:marTop w:val="0"/>
          <w:marBottom w:val="0"/>
          <w:divBdr>
            <w:top w:val="none" w:sz="0" w:space="0" w:color="auto"/>
            <w:left w:val="none" w:sz="0" w:space="0" w:color="auto"/>
            <w:bottom w:val="none" w:sz="0" w:space="0" w:color="auto"/>
            <w:right w:val="none" w:sz="0" w:space="0" w:color="auto"/>
          </w:divBdr>
        </w:div>
        <w:div w:id="81069635">
          <w:marLeft w:val="0"/>
          <w:marRight w:val="0"/>
          <w:marTop w:val="0"/>
          <w:marBottom w:val="0"/>
          <w:divBdr>
            <w:top w:val="none" w:sz="0" w:space="0" w:color="auto"/>
            <w:left w:val="none" w:sz="0" w:space="0" w:color="auto"/>
            <w:bottom w:val="none" w:sz="0" w:space="0" w:color="auto"/>
            <w:right w:val="none" w:sz="0" w:space="0" w:color="auto"/>
          </w:divBdr>
        </w:div>
        <w:div w:id="1309362543">
          <w:marLeft w:val="0"/>
          <w:marRight w:val="0"/>
          <w:marTop w:val="0"/>
          <w:marBottom w:val="0"/>
          <w:divBdr>
            <w:top w:val="none" w:sz="0" w:space="0" w:color="auto"/>
            <w:left w:val="none" w:sz="0" w:space="0" w:color="auto"/>
            <w:bottom w:val="none" w:sz="0" w:space="0" w:color="auto"/>
            <w:right w:val="none" w:sz="0" w:space="0" w:color="auto"/>
          </w:divBdr>
        </w:div>
        <w:div w:id="1344278238">
          <w:marLeft w:val="0"/>
          <w:marRight w:val="0"/>
          <w:marTop w:val="0"/>
          <w:marBottom w:val="0"/>
          <w:divBdr>
            <w:top w:val="none" w:sz="0" w:space="0" w:color="auto"/>
            <w:left w:val="none" w:sz="0" w:space="0" w:color="auto"/>
            <w:bottom w:val="none" w:sz="0" w:space="0" w:color="auto"/>
            <w:right w:val="none" w:sz="0" w:space="0" w:color="auto"/>
          </w:divBdr>
        </w:div>
        <w:div w:id="1907647178">
          <w:marLeft w:val="0"/>
          <w:marRight w:val="0"/>
          <w:marTop w:val="0"/>
          <w:marBottom w:val="0"/>
          <w:divBdr>
            <w:top w:val="none" w:sz="0" w:space="0" w:color="auto"/>
            <w:left w:val="none" w:sz="0" w:space="0" w:color="auto"/>
            <w:bottom w:val="none" w:sz="0" w:space="0" w:color="auto"/>
            <w:right w:val="none" w:sz="0" w:space="0" w:color="auto"/>
          </w:divBdr>
        </w:div>
        <w:div w:id="2048288561">
          <w:marLeft w:val="0"/>
          <w:marRight w:val="0"/>
          <w:marTop w:val="0"/>
          <w:marBottom w:val="0"/>
          <w:divBdr>
            <w:top w:val="none" w:sz="0" w:space="0" w:color="auto"/>
            <w:left w:val="none" w:sz="0" w:space="0" w:color="auto"/>
            <w:bottom w:val="none" w:sz="0" w:space="0" w:color="auto"/>
            <w:right w:val="none" w:sz="0" w:space="0" w:color="auto"/>
          </w:divBdr>
        </w:div>
        <w:div w:id="1832090282">
          <w:marLeft w:val="0"/>
          <w:marRight w:val="0"/>
          <w:marTop w:val="0"/>
          <w:marBottom w:val="0"/>
          <w:divBdr>
            <w:top w:val="none" w:sz="0" w:space="0" w:color="auto"/>
            <w:left w:val="none" w:sz="0" w:space="0" w:color="auto"/>
            <w:bottom w:val="none" w:sz="0" w:space="0" w:color="auto"/>
            <w:right w:val="none" w:sz="0" w:space="0" w:color="auto"/>
          </w:divBdr>
        </w:div>
        <w:div w:id="2139058201">
          <w:marLeft w:val="0"/>
          <w:marRight w:val="0"/>
          <w:marTop w:val="0"/>
          <w:marBottom w:val="0"/>
          <w:divBdr>
            <w:top w:val="none" w:sz="0" w:space="0" w:color="auto"/>
            <w:left w:val="none" w:sz="0" w:space="0" w:color="auto"/>
            <w:bottom w:val="none" w:sz="0" w:space="0" w:color="auto"/>
            <w:right w:val="none" w:sz="0" w:space="0" w:color="auto"/>
          </w:divBdr>
        </w:div>
        <w:div w:id="129594143">
          <w:marLeft w:val="0"/>
          <w:marRight w:val="0"/>
          <w:marTop w:val="0"/>
          <w:marBottom w:val="0"/>
          <w:divBdr>
            <w:top w:val="none" w:sz="0" w:space="0" w:color="auto"/>
            <w:left w:val="none" w:sz="0" w:space="0" w:color="auto"/>
            <w:bottom w:val="none" w:sz="0" w:space="0" w:color="auto"/>
            <w:right w:val="none" w:sz="0" w:space="0" w:color="auto"/>
          </w:divBdr>
        </w:div>
        <w:div w:id="224726987">
          <w:marLeft w:val="0"/>
          <w:marRight w:val="0"/>
          <w:marTop w:val="0"/>
          <w:marBottom w:val="0"/>
          <w:divBdr>
            <w:top w:val="none" w:sz="0" w:space="0" w:color="auto"/>
            <w:left w:val="none" w:sz="0" w:space="0" w:color="auto"/>
            <w:bottom w:val="none" w:sz="0" w:space="0" w:color="auto"/>
            <w:right w:val="none" w:sz="0" w:space="0" w:color="auto"/>
          </w:divBdr>
        </w:div>
        <w:div w:id="1873885144">
          <w:marLeft w:val="0"/>
          <w:marRight w:val="0"/>
          <w:marTop w:val="0"/>
          <w:marBottom w:val="0"/>
          <w:divBdr>
            <w:top w:val="none" w:sz="0" w:space="0" w:color="auto"/>
            <w:left w:val="none" w:sz="0" w:space="0" w:color="auto"/>
            <w:bottom w:val="none" w:sz="0" w:space="0" w:color="auto"/>
            <w:right w:val="none" w:sz="0" w:space="0" w:color="auto"/>
          </w:divBdr>
        </w:div>
        <w:div w:id="1859078890">
          <w:marLeft w:val="0"/>
          <w:marRight w:val="0"/>
          <w:marTop w:val="0"/>
          <w:marBottom w:val="0"/>
          <w:divBdr>
            <w:top w:val="none" w:sz="0" w:space="0" w:color="auto"/>
            <w:left w:val="none" w:sz="0" w:space="0" w:color="auto"/>
            <w:bottom w:val="none" w:sz="0" w:space="0" w:color="auto"/>
            <w:right w:val="none" w:sz="0" w:space="0" w:color="auto"/>
          </w:divBdr>
        </w:div>
        <w:div w:id="492374764">
          <w:marLeft w:val="0"/>
          <w:marRight w:val="0"/>
          <w:marTop w:val="0"/>
          <w:marBottom w:val="0"/>
          <w:divBdr>
            <w:top w:val="none" w:sz="0" w:space="0" w:color="auto"/>
            <w:left w:val="none" w:sz="0" w:space="0" w:color="auto"/>
            <w:bottom w:val="none" w:sz="0" w:space="0" w:color="auto"/>
            <w:right w:val="none" w:sz="0" w:space="0" w:color="auto"/>
          </w:divBdr>
        </w:div>
        <w:div w:id="335570410">
          <w:marLeft w:val="0"/>
          <w:marRight w:val="0"/>
          <w:marTop w:val="0"/>
          <w:marBottom w:val="0"/>
          <w:divBdr>
            <w:top w:val="none" w:sz="0" w:space="0" w:color="auto"/>
            <w:left w:val="none" w:sz="0" w:space="0" w:color="auto"/>
            <w:bottom w:val="none" w:sz="0" w:space="0" w:color="auto"/>
            <w:right w:val="none" w:sz="0" w:space="0" w:color="auto"/>
          </w:divBdr>
        </w:div>
        <w:div w:id="1952400156">
          <w:marLeft w:val="0"/>
          <w:marRight w:val="0"/>
          <w:marTop w:val="0"/>
          <w:marBottom w:val="0"/>
          <w:divBdr>
            <w:top w:val="none" w:sz="0" w:space="0" w:color="auto"/>
            <w:left w:val="none" w:sz="0" w:space="0" w:color="auto"/>
            <w:bottom w:val="none" w:sz="0" w:space="0" w:color="auto"/>
            <w:right w:val="none" w:sz="0" w:space="0" w:color="auto"/>
          </w:divBdr>
        </w:div>
        <w:div w:id="384987228">
          <w:marLeft w:val="0"/>
          <w:marRight w:val="0"/>
          <w:marTop w:val="0"/>
          <w:marBottom w:val="0"/>
          <w:divBdr>
            <w:top w:val="none" w:sz="0" w:space="0" w:color="auto"/>
            <w:left w:val="none" w:sz="0" w:space="0" w:color="auto"/>
            <w:bottom w:val="none" w:sz="0" w:space="0" w:color="auto"/>
            <w:right w:val="none" w:sz="0" w:space="0" w:color="auto"/>
          </w:divBdr>
        </w:div>
        <w:div w:id="278101950">
          <w:marLeft w:val="0"/>
          <w:marRight w:val="0"/>
          <w:marTop w:val="0"/>
          <w:marBottom w:val="0"/>
          <w:divBdr>
            <w:top w:val="none" w:sz="0" w:space="0" w:color="auto"/>
            <w:left w:val="none" w:sz="0" w:space="0" w:color="auto"/>
            <w:bottom w:val="none" w:sz="0" w:space="0" w:color="auto"/>
            <w:right w:val="none" w:sz="0" w:space="0" w:color="auto"/>
          </w:divBdr>
        </w:div>
        <w:div w:id="1444302962">
          <w:marLeft w:val="0"/>
          <w:marRight w:val="0"/>
          <w:marTop w:val="0"/>
          <w:marBottom w:val="0"/>
          <w:divBdr>
            <w:top w:val="none" w:sz="0" w:space="0" w:color="auto"/>
            <w:left w:val="none" w:sz="0" w:space="0" w:color="auto"/>
            <w:bottom w:val="none" w:sz="0" w:space="0" w:color="auto"/>
            <w:right w:val="none" w:sz="0" w:space="0" w:color="auto"/>
          </w:divBdr>
        </w:div>
        <w:div w:id="1312098087">
          <w:marLeft w:val="0"/>
          <w:marRight w:val="0"/>
          <w:marTop w:val="0"/>
          <w:marBottom w:val="0"/>
          <w:divBdr>
            <w:top w:val="none" w:sz="0" w:space="0" w:color="auto"/>
            <w:left w:val="none" w:sz="0" w:space="0" w:color="auto"/>
            <w:bottom w:val="none" w:sz="0" w:space="0" w:color="auto"/>
            <w:right w:val="none" w:sz="0" w:space="0" w:color="auto"/>
          </w:divBdr>
        </w:div>
        <w:div w:id="2135903817">
          <w:marLeft w:val="0"/>
          <w:marRight w:val="0"/>
          <w:marTop w:val="0"/>
          <w:marBottom w:val="0"/>
          <w:divBdr>
            <w:top w:val="none" w:sz="0" w:space="0" w:color="auto"/>
            <w:left w:val="none" w:sz="0" w:space="0" w:color="auto"/>
            <w:bottom w:val="none" w:sz="0" w:space="0" w:color="auto"/>
            <w:right w:val="none" w:sz="0" w:space="0" w:color="auto"/>
          </w:divBdr>
        </w:div>
        <w:div w:id="1859931949">
          <w:marLeft w:val="0"/>
          <w:marRight w:val="0"/>
          <w:marTop w:val="0"/>
          <w:marBottom w:val="0"/>
          <w:divBdr>
            <w:top w:val="none" w:sz="0" w:space="0" w:color="auto"/>
            <w:left w:val="none" w:sz="0" w:space="0" w:color="auto"/>
            <w:bottom w:val="none" w:sz="0" w:space="0" w:color="auto"/>
            <w:right w:val="none" w:sz="0" w:space="0" w:color="auto"/>
          </w:divBdr>
        </w:div>
        <w:div w:id="284123183">
          <w:marLeft w:val="0"/>
          <w:marRight w:val="0"/>
          <w:marTop w:val="0"/>
          <w:marBottom w:val="0"/>
          <w:divBdr>
            <w:top w:val="none" w:sz="0" w:space="0" w:color="auto"/>
            <w:left w:val="none" w:sz="0" w:space="0" w:color="auto"/>
            <w:bottom w:val="none" w:sz="0" w:space="0" w:color="auto"/>
            <w:right w:val="none" w:sz="0" w:space="0" w:color="auto"/>
          </w:divBdr>
        </w:div>
        <w:div w:id="166293195">
          <w:marLeft w:val="0"/>
          <w:marRight w:val="0"/>
          <w:marTop w:val="0"/>
          <w:marBottom w:val="0"/>
          <w:divBdr>
            <w:top w:val="none" w:sz="0" w:space="0" w:color="auto"/>
            <w:left w:val="none" w:sz="0" w:space="0" w:color="auto"/>
            <w:bottom w:val="none" w:sz="0" w:space="0" w:color="auto"/>
            <w:right w:val="none" w:sz="0" w:space="0" w:color="auto"/>
          </w:divBdr>
        </w:div>
        <w:div w:id="106703572">
          <w:marLeft w:val="0"/>
          <w:marRight w:val="0"/>
          <w:marTop w:val="0"/>
          <w:marBottom w:val="0"/>
          <w:divBdr>
            <w:top w:val="none" w:sz="0" w:space="0" w:color="auto"/>
            <w:left w:val="none" w:sz="0" w:space="0" w:color="auto"/>
            <w:bottom w:val="none" w:sz="0" w:space="0" w:color="auto"/>
            <w:right w:val="none" w:sz="0" w:space="0" w:color="auto"/>
          </w:divBdr>
        </w:div>
        <w:div w:id="430510895">
          <w:marLeft w:val="0"/>
          <w:marRight w:val="0"/>
          <w:marTop w:val="0"/>
          <w:marBottom w:val="0"/>
          <w:divBdr>
            <w:top w:val="none" w:sz="0" w:space="0" w:color="auto"/>
            <w:left w:val="none" w:sz="0" w:space="0" w:color="auto"/>
            <w:bottom w:val="none" w:sz="0" w:space="0" w:color="auto"/>
            <w:right w:val="none" w:sz="0" w:space="0" w:color="auto"/>
          </w:divBdr>
        </w:div>
        <w:div w:id="137650946">
          <w:marLeft w:val="0"/>
          <w:marRight w:val="0"/>
          <w:marTop w:val="0"/>
          <w:marBottom w:val="0"/>
          <w:divBdr>
            <w:top w:val="none" w:sz="0" w:space="0" w:color="auto"/>
            <w:left w:val="none" w:sz="0" w:space="0" w:color="auto"/>
            <w:bottom w:val="none" w:sz="0" w:space="0" w:color="auto"/>
            <w:right w:val="none" w:sz="0" w:space="0" w:color="auto"/>
          </w:divBdr>
        </w:div>
        <w:div w:id="1457602017">
          <w:marLeft w:val="0"/>
          <w:marRight w:val="0"/>
          <w:marTop w:val="0"/>
          <w:marBottom w:val="0"/>
          <w:divBdr>
            <w:top w:val="none" w:sz="0" w:space="0" w:color="auto"/>
            <w:left w:val="none" w:sz="0" w:space="0" w:color="auto"/>
            <w:bottom w:val="none" w:sz="0" w:space="0" w:color="auto"/>
            <w:right w:val="none" w:sz="0" w:space="0" w:color="auto"/>
          </w:divBdr>
        </w:div>
        <w:div w:id="1865555138">
          <w:marLeft w:val="0"/>
          <w:marRight w:val="0"/>
          <w:marTop w:val="0"/>
          <w:marBottom w:val="0"/>
          <w:divBdr>
            <w:top w:val="none" w:sz="0" w:space="0" w:color="auto"/>
            <w:left w:val="none" w:sz="0" w:space="0" w:color="auto"/>
            <w:bottom w:val="none" w:sz="0" w:space="0" w:color="auto"/>
            <w:right w:val="none" w:sz="0" w:space="0" w:color="auto"/>
          </w:divBdr>
        </w:div>
        <w:div w:id="1445879095">
          <w:marLeft w:val="0"/>
          <w:marRight w:val="0"/>
          <w:marTop w:val="0"/>
          <w:marBottom w:val="0"/>
          <w:divBdr>
            <w:top w:val="none" w:sz="0" w:space="0" w:color="auto"/>
            <w:left w:val="none" w:sz="0" w:space="0" w:color="auto"/>
            <w:bottom w:val="none" w:sz="0" w:space="0" w:color="auto"/>
            <w:right w:val="none" w:sz="0" w:space="0" w:color="auto"/>
          </w:divBdr>
        </w:div>
        <w:div w:id="491019746">
          <w:marLeft w:val="0"/>
          <w:marRight w:val="0"/>
          <w:marTop w:val="0"/>
          <w:marBottom w:val="0"/>
          <w:divBdr>
            <w:top w:val="none" w:sz="0" w:space="0" w:color="auto"/>
            <w:left w:val="none" w:sz="0" w:space="0" w:color="auto"/>
            <w:bottom w:val="none" w:sz="0" w:space="0" w:color="auto"/>
            <w:right w:val="none" w:sz="0" w:space="0" w:color="auto"/>
          </w:divBdr>
        </w:div>
        <w:div w:id="1216896999">
          <w:marLeft w:val="0"/>
          <w:marRight w:val="0"/>
          <w:marTop w:val="0"/>
          <w:marBottom w:val="0"/>
          <w:divBdr>
            <w:top w:val="none" w:sz="0" w:space="0" w:color="auto"/>
            <w:left w:val="none" w:sz="0" w:space="0" w:color="auto"/>
            <w:bottom w:val="none" w:sz="0" w:space="0" w:color="auto"/>
            <w:right w:val="none" w:sz="0" w:space="0" w:color="auto"/>
          </w:divBdr>
        </w:div>
        <w:div w:id="1255749248">
          <w:marLeft w:val="0"/>
          <w:marRight w:val="0"/>
          <w:marTop w:val="0"/>
          <w:marBottom w:val="0"/>
          <w:divBdr>
            <w:top w:val="none" w:sz="0" w:space="0" w:color="auto"/>
            <w:left w:val="none" w:sz="0" w:space="0" w:color="auto"/>
            <w:bottom w:val="none" w:sz="0" w:space="0" w:color="auto"/>
            <w:right w:val="none" w:sz="0" w:space="0" w:color="auto"/>
          </w:divBdr>
        </w:div>
        <w:div w:id="1530951270">
          <w:marLeft w:val="0"/>
          <w:marRight w:val="0"/>
          <w:marTop w:val="0"/>
          <w:marBottom w:val="0"/>
          <w:divBdr>
            <w:top w:val="none" w:sz="0" w:space="0" w:color="auto"/>
            <w:left w:val="none" w:sz="0" w:space="0" w:color="auto"/>
            <w:bottom w:val="none" w:sz="0" w:space="0" w:color="auto"/>
            <w:right w:val="none" w:sz="0" w:space="0" w:color="auto"/>
          </w:divBdr>
        </w:div>
        <w:div w:id="1677347934">
          <w:marLeft w:val="0"/>
          <w:marRight w:val="0"/>
          <w:marTop w:val="0"/>
          <w:marBottom w:val="0"/>
          <w:divBdr>
            <w:top w:val="none" w:sz="0" w:space="0" w:color="auto"/>
            <w:left w:val="none" w:sz="0" w:space="0" w:color="auto"/>
            <w:bottom w:val="none" w:sz="0" w:space="0" w:color="auto"/>
            <w:right w:val="none" w:sz="0" w:space="0" w:color="auto"/>
          </w:divBdr>
        </w:div>
        <w:div w:id="1115640266">
          <w:marLeft w:val="0"/>
          <w:marRight w:val="0"/>
          <w:marTop w:val="0"/>
          <w:marBottom w:val="0"/>
          <w:divBdr>
            <w:top w:val="none" w:sz="0" w:space="0" w:color="auto"/>
            <w:left w:val="none" w:sz="0" w:space="0" w:color="auto"/>
            <w:bottom w:val="none" w:sz="0" w:space="0" w:color="auto"/>
            <w:right w:val="none" w:sz="0" w:space="0" w:color="auto"/>
          </w:divBdr>
        </w:div>
        <w:div w:id="1201553017">
          <w:marLeft w:val="0"/>
          <w:marRight w:val="0"/>
          <w:marTop w:val="0"/>
          <w:marBottom w:val="0"/>
          <w:divBdr>
            <w:top w:val="none" w:sz="0" w:space="0" w:color="auto"/>
            <w:left w:val="none" w:sz="0" w:space="0" w:color="auto"/>
            <w:bottom w:val="none" w:sz="0" w:space="0" w:color="auto"/>
            <w:right w:val="none" w:sz="0" w:space="0" w:color="auto"/>
          </w:divBdr>
        </w:div>
        <w:div w:id="1001395048">
          <w:marLeft w:val="0"/>
          <w:marRight w:val="0"/>
          <w:marTop w:val="0"/>
          <w:marBottom w:val="0"/>
          <w:divBdr>
            <w:top w:val="none" w:sz="0" w:space="0" w:color="auto"/>
            <w:left w:val="none" w:sz="0" w:space="0" w:color="auto"/>
            <w:bottom w:val="none" w:sz="0" w:space="0" w:color="auto"/>
            <w:right w:val="none" w:sz="0" w:space="0" w:color="auto"/>
          </w:divBdr>
        </w:div>
        <w:div w:id="489713196">
          <w:marLeft w:val="0"/>
          <w:marRight w:val="0"/>
          <w:marTop w:val="0"/>
          <w:marBottom w:val="0"/>
          <w:divBdr>
            <w:top w:val="none" w:sz="0" w:space="0" w:color="auto"/>
            <w:left w:val="none" w:sz="0" w:space="0" w:color="auto"/>
            <w:bottom w:val="none" w:sz="0" w:space="0" w:color="auto"/>
            <w:right w:val="none" w:sz="0" w:space="0" w:color="auto"/>
          </w:divBdr>
        </w:div>
        <w:div w:id="1195314725">
          <w:marLeft w:val="0"/>
          <w:marRight w:val="0"/>
          <w:marTop w:val="0"/>
          <w:marBottom w:val="0"/>
          <w:divBdr>
            <w:top w:val="none" w:sz="0" w:space="0" w:color="auto"/>
            <w:left w:val="none" w:sz="0" w:space="0" w:color="auto"/>
            <w:bottom w:val="none" w:sz="0" w:space="0" w:color="auto"/>
            <w:right w:val="none" w:sz="0" w:space="0" w:color="auto"/>
          </w:divBdr>
        </w:div>
        <w:div w:id="793644280">
          <w:marLeft w:val="0"/>
          <w:marRight w:val="0"/>
          <w:marTop w:val="0"/>
          <w:marBottom w:val="0"/>
          <w:divBdr>
            <w:top w:val="none" w:sz="0" w:space="0" w:color="auto"/>
            <w:left w:val="none" w:sz="0" w:space="0" w:color="auto"/>
            <w:bottom w:val="none" w:sz="0" w:space="0" w:color="auto"/>
            <w:right w:val="none" w:sz="0" w:space="0" w:color="auto"/>
          </w:divBdr>
        </w:div>
        <w:div w:id="300119293">
          <w:marLeft w:val="0"/>
          <w:marRight w:val="0"/>
          <w:marTop w:val="0"/>
          <w:marBottom w:val="0"/>
          <w:divBdr>
            <w:top w:val="none" w:sz="0" w:space="0" w:color="auto"/>
            <w:left w:val="none" w:sz="0" w:space="0" w:color="auto"/>
            <w:bottom w:val="none" w:sz="0" w:space="0" w:color="auto"/>
            <w:right w:val="none" w:sz="0" w:space="0" w:color="auto"/>
          </w:divBdr>
        </w:div>
        <w:div w:id="947585890">
          <w:marLeft w:val="0"/>
          <w:marRight w:val="0"/>
          <w:marTop w:val="0"/>
          <w:marBottom w:val="0"/>
          <w:divBdr>
            <w:top w:val="none" w:sz="0" w:space="0" w:color="auto"/>
            <w:left w:val="none" w:sz="0" w:space="0" w:color="auto"/>
            <w:bottom w:val="none" w:sz="0" w:space="0" w:color="auto"/>
            <w:right w:val="none" w:sz="0" w:space="0" w:color="auto"/>
          </w:divBdr>
        </w:div>
        <w:div w:id="1216896701">
          <w:marLeft w:val="0"/>
          <w:marRight w:val="0"/>
          <w:marTop w:val="0"/>
          <w:marBottom w:val="0"/>
          <w:divBdr>
            <w:top w:val="none" w:sz="0" w:space="0" w:color="auto"/>
            <w:left w:val="none" w:sz="0" w:space="0" w:color="auto"/>
            <w:bottom w:val="none" w:sz="0" w:space="0" w:color="auto"/>
            <w:right w:val="none" w:sz="0" w:space="0" w:color="auto"/>
          </w:divBdr>
        </w:div>
        <w:div w:id="325287787">
          <w:marLeft w:val="0"/>
          <w:marRight w:val="0"/>
          <w:marTop w:val="0"/>
          <w:marBottom w:val="0"/>
          <w:divBdr>
            <w:top w:val="none" w:sz="0" w:space="0" w:color="auto"/>
            <w:left w:val="none" w:sz="0" w:space="0" w:color="auto"/>
            <w:bottom w:val="none" w:sz="0" w:space="0" w:color="auto"/>
            <w:right w:val="none" w:sz="0" w:space="0" w:color="auto"/>
          </w:divBdr>
        </w:div>
        <w:div w:id="1815760364">
          <w:marLeft w:val="0"/>
          <w:marRight w:val="0"/>
          <w:marTop w:val="0"/>
          <w:marBottom w:val="0"/>
          <w:divBdr>
            <w:top w:val="none" w:sz="0" w:space="0" w:color="auto"/>
            <w:left w:val="none" w:sz="0" w:space="0" w:color="auto"/>
            <w:bottom w:val="none" w:sz="0" w:space="0" w:color="auto"/>
            <w:right w:val="none" w:sz="0" w:space="0" w:color="auto"/>
          </w:divBdr>
        </w:div>
        <w:div w:id="1807776816">
          <w:marLeft w:val="0"/>
          <w:marRight w:val="0"/>
          <w:marTop w:val="0"/>
          <w:marBottom w:val="0"/>
          <w:divBdr>
            <w:top w:val="none" w:sz="0" w:space="0" w:color="auto"/>
            <w:left w:val="none" w:sz="0" w:space="0" w:color="auto"/>
            <w:bottom w:val="none" w:sz="0" w:space="0" w:color="auto"/>
            <w:right w:val="none" w:sz="0" w:space="0" w:color="auto"/>
          </w:divBdr>
        </w:div>
        <w:div w:id="1844123163">
          <w:marLeft w:val="0"/>
          <w:marRight w:val="0"/>
          <w:marTop w:val="0"/>
          <w:marBottom w:val="0"/>
          <w:divBdr>
            <w:top w:val="none" w:sz="0" w:space="0" w:color="auto"/>
            <w:left w:val="none" w:sz="0" w:space="0" w:color="auto"/>
            <w:bottom w:val="none" w:sz="0" w:space="0" w:color="auto"/>
            <w:right w:val="none" w:sz="0" w:space="0" w:color="auto"/>
          </w:divBdr>
        </w:div>
        <w:div w:id="220989431">
          <w:marLeft w:val="0"/>
          <w:marRight w:val="0"/>
          <w:marTop w:val="0"/>
          <w:marBottom w:val="0"/>
          <w:divBdr>
            <w:top w:val="none" w:sz="0" w:space="0" w:color="auto"/>
            <w:left w:val="none" w:sz="0" w:space="0" w:color="auto"/>
            <w:bottom w:val="none" w:sz="0" w:space="0" w:color="auto"/>
            <w:right w:val="none" w:sz="0" w:space="0" w:color="auto"/>
          </w:divBdr>
        </w:div>
        <w:div w:id="245237861">
          <w:marLeft w:val="0"/>
          <w:marRight w:val="0"/>
          <w:marTop w:val="0"/>
          <w:marBottom w:val="0"/>
          <w:divBdr>
            <w:top w:val="none" w:sz="0" w:space="0" w:color="auto"/>
            <w:left w:val="none" w:sz="0" w:space="0" w:color="auto"/>
            <w:bottom w:val="none" w:sz="0" w:space="0" w:color="auto"/>
            <w:right w:val="none" w:sz="0" w:space="0" w:color="auto"/>
          </w:divBdr>
        </w:div>
        <w:div w:id="341782517">
          <w:marLeft w:val="0"/>
          <w:marRight w:val="0"/>
          <w:marTop w:val="0"/>
          <w:marBottom w:val="0"/>
          <w:divBdr>
            <w:top w:val="none" w:sz="0" w:space="0" w:color="auto"/>
            <w:left w:val="none" w:sz="0" w:space="0" w:color="auto"/>
            <w:bottom w:val="none" w:sz="0" w:space="0" w:color="auto"/>
            <w:right w:val="none" w:sz="0" w:space="0" w:color="auto"/>
          </w:divBdr>
        </w:div>
        <w:div w:id="1821772344">
          <w:marLeft w:val="0"/>
          <w:marRight w:val="0"/>
          <w:marTop w:val="0"/>
          <w:marBottom w:val="0"/>
          <w:divBdr>
            <w:top w:val="none" w:sz="0" w:space="0" w:color="auto"/>
            <w:left w:val="none" w:sz="0" w:space="0" w:color="auto"/>
            <w:bottom w:val="none" w:sz="0" w:space="0" w:color="auto"/>
            <w:right w:val="none" w:sz="0" w:space="0" w:color="auto"/>
          </w:divBdr>
        </w:div>
        <w:div w:id="2124684868">
          <w:marLeft w:val="0"/>
          <w:marRight w:val="0"/>
          <w:marTop w:val="0"/>
          <w:marBottom w:val="0"/>
          <w:divBdr>
            <w:top w:val="none" w:sz="0" w:space="0" w:color="auto"/>
            <w:left w:val="none" w:sz="0" w:space="0" w:color="auto"/>
            <w:bottom w:val="none" w:sz="0" w:space="0" w:color="auto"/>
            <w:right w:val="none" w:sz="0" w:space="0" w:color="auto"/>
          </w:divBdr>
        </w:div>
        <w:div w:id="461458572">
          <w:marLeft w:val="0"/>
          <w:marRight w:val="0"/>
          <w:marTop w:val="0"/>
          <w:marBottom w:val="0"/>
          <w:divBdr>
            <w:top w:val="none" w:sz="0" w:space="0" w:color="auto"/>
            <w:left w:val="none" w:sz="0" w:space="0" w:color="auto"/>
            <w:bottom w:val="none" w:sz="0" w:space="0" w:color="auto"/>
            <w:right w:val="none" w:sz="0" w:space="0" w:color="auto"/>
          </w:divBdr>
        </w:div>
        <w:div w:id="1010332591">
          <w:marLeft w:val="0"/>
          <w:marRight w:val="0"/>
          <w:marTop w:val="0"/>
          <w:marBottom w:val="0"/>
          <w:divBdr>
            <w:top w:val="none" w:sz="0" w:space="0" w:color="auto"/>
            <w:left w:val="none" w:sz="0" w:space="0" w:color="auto"/>
            <w:bottom w:val="none" w:sz="0" w:space="0" w:color="auto"/>
            <w:right w:val="none" w:sz="0" w:space="0" w:color="auto"/>
          </w:divBdr>
        </w:div>
        <w:div w:id="880824859">
          <w:marLeft w:val="0"/>
          <w:marRight w:val="0"/>
          <w:marTop w:val="0"/>
          <w:marBottom w:val="0"/>
          <w:divBdr>
            <w:top w:val="none" w:sz="0" w:space="0" w:color="auto"/>
            <w:left w:val="none" w:sz="0" w:space="0" w:color="auto"/>
            <w:bottom w:val="none" w:sz="0" w:space="0" w:color="auto"/>
            <w:right w:val="none" w:sz="0" w:space="0" w:color="auto"/>
          </w:divBdr>
        </w:div>
        <w:div w:id="2106027086">
          <w:marLeft w:val="0"/>
          <w:marRight w:val="0"/>
          <w:marTop w:val="0"/>
          <w:marBottom w:val="0"/>
          <w:divBdr>
            <w:top w:val="none" w:sz="0" w:space="0" w:color="auto"/>
            <w:left w:val="none" w:sz="0" w:space="0" w:color="auto"/>
            <w:bottom w:val="none" w:sz="0" w:space="0" w:color="auto"/>
            <w:right w:val="none" w:sz="0" w:space="0" w:color="auto"/>
          </w:divBdr>
        </w:div>
        <w:div w:id="639379241">
          <w:marLeft w:val="0"/>
          <w:marRight w:val="0"/>
          <w:marTop w:val="0"/>
          <w:marBottom w:val="0"/>
          <w:divBdr>
            <w:top w:val="none" w:sz="0" w:space="0" w:color="auto"/>
            <w:left w:val="none" w:sz="0" w:space="0" w:color="auto"/>
            <w:bottom w:val="none" w:sz="0" w:space="0" w:color="auto"/>
            <w:right w:val="none" w:sz="0" w:space="0" w:color="auto"/>
          </w:divBdr>
        </w:div>
        <w:div w:id="1390685874">
          <w:marLeft w:val="0"/>
          <w:marRight w:val="0"/>
          <w:marTop w:val="0"/>
          <w:marBottom w:val="0"/>
          <w:divBdr>
            <w:top w:val="none" w:sz="0" w:space="0" w:color="auto"/>
            <w:left w:val="none" w:sz="0" w:space="0" w:color="auto"/>
            <w:bottom w:val="none" w:sz="0" w:space="0" w:color="auto"/>
            <w:right w:val="none" w:sz="0" w:space="0" w:color="auto"/>
          </w:divBdr>
        </w:div>
        <w:div w:id="142234886">
          <w:marLeft w:val="0"/>
          <w:marRight w:val="0"/>
          <w:marTop w:val="0"/>
          <w:marBottom w:val="0"/>
          <w:divBdr>
            <w:top w:val="none" w:sz="0" w:space="0" w:color="auto"/>
            <w:left w:val="none" w:sz="0" w:space="0" w:color="auto"/>
            <w:bottom w:val="none" w:sz="0" w:space="0" w:color="auto"/>
            <w:right w:val="none" w:sz="0" w:space="0" w:color="auto"/>
          </w:divBdr>
        </w:div>
        <w:div w:id="1767966445">
          <w:marLeft w:val="0"/>
          <w:marRight w:val="0"/>
          <w:marTop w:val="0"/>
          <w:marBottom w:val="0"/>
          <w:divBdr>
            <w:top w:val="none" w:sz="0" w:space="0" w:color="auto"/>
            <w:left w:val="none" w:sz="0" w:space="0" w:color="auto"/>
            <w:bottom w:val="none" w:sz="0" w:space="0" w:color="auto"/>
            <w:right w:val="none" w:sz="0" w:space="0" w:color="auto"/>
          </w:divBdr>
        </w:div>
        <w:div w:id="743064928">
          <w:marLeft w:val="0"/>
          <w:marRight w:val="0"/>
          <w:marTop w:val="0"/>
          <w:marBottom w:val="0"/>
          <w:divBdr>
            <w:top w:val="none" w:sz="0" w:space="0" w:color="auto"/>
            <w:left w:val="none" w:sz="0" w:space="0" w:color="auto"/>
            <w:bottom w:val="none" w:sz="0" w:space="0" w:color="auto"/>
            <w:right w:val="none" w:sz="0" w:space="0" w:color="auto"/>
          </w:divBdr>
        </w:div>
        <w:div w:id="415051337">
          <w:marLeft w:val="0"/>
          <w:marRight w:val="0"/>
          <w:marTop w:val="0"/>
          <w:marBottom w:val="0"/>
          <w:divBdr>
            <w:top w:val="none" w:sz="0" w:space="0" w:color="auto"/>
            <w:left w:val="none" w:sz="0" w:space="0" w:color="auto"/>
            <w:bottom w:val="none" w:sz="0" w:space="0" w:color="auto"/>
            <w:right w:val="none" w:sz="0" w:space="0" w:color="auto"/>
          </w:divBdr>
        </w:div>
        <w:div w:id="1036926618">
          <w:marLeft w:val="0"/>
          <w:marRight w:val="0"/>
          <w:marTop w:val="0"/>
          <w:marBottom w:val="0"/>
          <w:divBdr>
            <w:top w:val="none" w:sz="0" w:space="0" w:color="auto"/>
            <w:left w:val="none" w:sz="0" w:space="0" w:color="auto"/>
            <w:bottom w:val="none" w:sz="0" w:space="0" w:color="auto"/>
            <w:right w:val="none" w:sz="0" w:space="0" w:color="auto"/>
          </w:divBdr>
        </w:div>
        <w:div w:id="1114597904">
          <w:marLeft w:val="0"/>
          <w:marRight w:val="0"/>
          <w:marTop w:val="0"/>
          <w:marBottom w:val="0"/>
          <w:divBdr>
            <w:top w:val="none" w:sz="0" w:space="0" w:color="auto"/>
            <w:left w:val="none" w:sz="0" w:space="0" w:color="auto"/>
            <w:bottom w:val="none" w:sz="0" w:space="0" w:color="auto"/>
            <w:right w:val="none" w:sz="0" w:space="0" w:color="auto"/>
          </w:divBdr>
        </w:div>
        <w:div w:id="552233129">
          <w:marLeft w:val="0"/>
          <w:marRight w:val="0"/>
          <w:marTop w:val="0"/>
          <w:marBottom w:val="0"/>
          <w:divBdr>
            <w:top w:val="none" w:sz="0" w:space="0" w:color="auto"/>
            <w:left w:val="none" w:sz="0" w:space="0" w:color="auto"/>
            <w:bottom w:val="none" w:sz="0" w:space="0" w:color="auto"/>
            <w:right w:val="none" w:sz="0" w:space="0" w:color="auto"/>
          </w:divBdr>
        </w:div>
        <w:div w:id="829175791">
          <w:marLeft w:val="0"/>
          <w:marRight w:val="0"/>
          <w:marTop w:val="0"/>
          <w:marBottom w:val="0"/>
          <w:divBdr>
            <w:top w:val="none" w:sz="0" w:space="0" w:color="auto"/>
            <w:left w:val="none" w:sz="0" w:space="0" w:color="auto"/>
            <w:bottom w:val="none" w:sz="0" w:space="0" w:color="auto"/>
            <w:right w:val="none" w:sz="0" w:space="0" w:color="auto"/>
          </w:divBdr>
        </w:div>
        <w:div w:id="1821800295">
          <w:marLeft w:val="0"/>
          <w:marRight w:val="0"/>
          <w:marTop w:val="0"/>
          <w:marBottom w:val="0"/>
          <w:divBdr>
            <w:top w:val="none" w:sz="0" w:space="0" w:color="auto"/>
            <w:left w:val="none" w:sz="0" w:space="0" w:color="auto"/>
            <w:bottom w:val="none" w:sz="0" w:space="0" w:color="auto"/>
            <w:right w:val="none" w:sz="0" w:space="0" w:color="auto"/>
          </w:divBdr>
        </w:div>
        <w:div w:id="1570460988">
          <w:marLeft w:val="0"/>
          <w:marRight w:val="0"/>
          <w:marTop w:val="0"/>
          <w:marBottom w:val="0"/>
          <w:divBdr>
            <w:top w:val="none" w:sz="0" w:space="0" w:color="auto"/>
            <w:left w:val="none" w:sz="0" w:space="0" w:color="auto"/>
            <w:bottom w:val="none" w:sz="0" w:space="0" w:color="auto"/>
            <w:right w:val="none" w:sz="0" w:space="0" w:color="auto"/>
          </w:divBdr>
        </w:div>
        <w:div w:id="2024429645">
          <w:marLeft w:val="0"/>
          <w:marRight w:val="0"/>
          <w:marTop w:val="0"/>
          <w:marBottom w:val="0"/>
          <w:divBdr>
            <w:top w:val="none" w:sz="0" w:space="0" w:color="auto"/>
            <w:left w:val="none" w:sz="0" w:space="0" w:color="auto"/>
            <w:bottom w:val="none" w:sz="0" w:space="0" w:color="auto"/>
            <w:right w:val="none" w:sz="0" w:space="0" w:color="auto"/>
          </w:divBdr>
        </w:div>
        <w:div w:id="813639313">
          <w:marLeft w:val="0"/>
          <w:marRight w:val="0"/>
          <w:marTop w:val="0"/>
          <w:marBottom w:val="0"/>
          <w:divBdr>
            <w:top w:val="none" w:sz="0" w:space="0" w:color="auto"/>
            <w:left w:val="none" w:sz="0" w:space="0" w:color="auto"/>
            <w:bottom w:val="none" w:sz="0" w:space="0" w:color="auto"/>
            <w:right w:val="none" w:sz="0" w:space="0" w:color="auto"/>
          </w:divBdr>
        </w:div>
        <w:div w:id="698702084">
          <w:marLeft w:val="0"/>
          <w:marRight w:val="0"/>
          <w:marTop w:val="0"/>
          <w:marBottom w:val="0"/>
          <w:divBdr>
            <w:top w:val="none" w:sz="0" w:space="0" w:color="auto"/>
            <w:left w:val="none" w:sz="0" w:space="0" w:color="auto"/>
            <w:bottom w:val="none" w:sz="0" w:space="0" w:color="auto"/>
            <w:right w:val="none" w:sz="0" w:space="0" w:color="auto"/>
          </w:divBdr>
        </w:div>
        <w:div w:id="535388331">
          <w:marLeft w:val="0"/>
          <w:marRight w:val="0"/>
          <w:marTop w:val="0"/>
          <w:marBottom w:val="0"/>
          <w:divBdr>
            <w:top w:val="none" w:sz="0" w:space="0" w:color="auto"/>
            <w:left w:val="none" w:sz="0" w:space="0" w:color="auto"/>
            <w:bottom w:val="none" w:sz="0" w:space="0" w:color="auto"/>
            <w:right w:val="none" w:sz="0" w:space="0" w:color="auto"/>
          </w:divBdr>
        </w:div>
        <w:div w:id="600794933">
          <w:marLeft w:val="0"/>
          <w:marRight w:val="0"/>
          <w:marTop w:val="0"/>
          <w:marBottom w:val="0"/>
          <w:divBdr>
            <w:top w:val="none" w:sz="0" w:space="0" w:color="auto"/>
            <w:left w:val="none" w:sz="0" w:space="0" w:color="auto"/>
            <w:bottom w:val="none" w:sz="0" w:space="0" w:color="auto"/>
            <w:right w:val="none" w:sz="0" w:space="0" w:color="auto"/>
          </w:divBdr>
        </w:div>
        <w:div w:id="156115731">
          <w:marLeft w:val="0"/>
          <w:marRight w:val="0"/>
          <w:marTop w:val="0"/>
          <w:marBottom w:val="0"/>
          <w:divBdr>
            <w:top w:val="none" w:sz="0" w:space="0" w:color="auto"/>
            <w:left w:val="none" w:sz="0" w:space="0" w:color="auto"/>
            <w:bottom w:val="none" w:sz="0" w:space="0" w:color="auto"/>
            <w:right w:val="none" w:sz="0" w:space="0" w:color="auto"/>
          </w:divBdr>
        </w:div>
        <w:div w:id="647053671">
          <w:marLeft w:val="0"/>
          <w:marRight w:val="0"/>
          <w:marTop w:val="0"/>
          <w:marBottom w:val="0"/>
          <w:divBdr>
            <w:top w:val="none" w:sz="0" w:space="0" w:color="auto"/>
            <w:left w:val="none" w:sz="0" w:space="0" w:color="auto"/>
            <w:bottom w:val="none" w:sz="0" w:space="0" w:color="auto"/>
            <w:right w:val="none" w:sz="0" w:space="0" w:color="auto"/>
          </w:divBdr>
        </w:div>
        <w:div w:id="546643701">
          <w:marLeft w:val="0"/>
          <w:marRight w:val="0"/>
          <w:marTop w:val="0"/>
          <w:marBottom w:val="0"/>
          <w:divBdr>
            <w:top w:val="none" w:sz="0" w:space="0" w:color="auto"/>
            <w:left w:val="none" w:sz="0" w:space="0" w:color="auto"/>
            <w:bottom w:val="none" w:sz="0" w:space="0" w:color="auto"/>
            <w:right w:val="none" w:sz="0" w:space="0" w:color="auto"/>
          </w:divBdr>
        </w:div>
        <w:div w:id="832767106">
          <w:marLeft w:val="0"/>
          <w:marRight w:val="0"/>
          <w:marTop w:val="0"/>
          <w:marBottom w:val="0"/>
          <w:divBdr>
            <w:top w:val="none" w:sz="0" w:space="0" w:color="auto"/>
            <w:left w:val="none" w:sz="0" w:space="0" w:color="auto"/>
            <w:bottom w:val="none" w:sz="0" w:space="0" w:color="auto"/>
            <w:right w:val="none" w:sz="0" w:space="0" w:color="auto"/>
          </w:divBdr>
        </w:div>
        <w:div w:id="1707025108">
          <w:marLeft w:val="0"/>
          <w:marRight w:val="0"/>
          <w:marTop w:val="0"/>
          <w:marBottom w:val="0"/>
          <w:divBdr>
            <w:top w:val="none" w:sz="0" w:space="0" w:color="auto"/>
            <w:left w:val="none" w:sz="0" w:space="0" w:color="auto"/>
            <w:bottom w:val="none" w:sz="0" w:space="0" w:color="auto"/>
            <w:right w:val="none" w:sz="0" w:space="0" w:color="auto"/>
          </w:divBdr>
        </w:div>
        <w:div w:id="1057166268">
          <w:marLeft w:val="0"/>
          <w:marRight w:val="0"/>
          <w:marTop w:val="0"/>
          <w:marBottom w:val="0"/>
          <w:divBdr>
            <w:top w:val="none" w:sz="0" w:space="0" w:color="auto"/>
            <w:left w:val="none" w:sz="0" w:space="0" w:color="auto"/>
            <w:bottom w:val="none" w:sz="0" w:space="0" w:color="auto"/>
            <w:right w:val="none" w:sz="0" w:space="0" w:color="auto"/>
          </w:divBdr>
        </w:div>
        <w:div w:id="260453474">
          <w:marLeft w:val="0"/>
          <w:marRight w:val="0"/>
          <w:marTop w:val="0"/>
          <w:marBottom w:val="0"/>
          <w:divBdr>
            <w:top w:val="none" w:sz="0" w:space="0" w:color="auto"/>
            <w:left w:val="none" w:sz="0" w:space="0" w:color="auto"/>
            <w:bottom w:val="none" w:sz="0" w:space="0" w:color="auto"/>
            <w:right w:val="none" w:sz="0" w:space="0" w:color="auto"/>
          </w:divBdr>
        </w:div>
        <w:div w:id="555974637">
          <w:marLeft w:val="0"/>
          <w:marRight w:val="0"/>
          <w:marTop w:val="0"/>
          <w:marBottom w:val="0"/>
          <w:divBdr>
            <w:top w:val="none" w:sz="0" w:space="0" w:color="auto"/>
            <w:left w:val="none" w:sz="0" w:space="0" w:color="auto"/>
            <w:bottom w:val="none" w:sz="0" w:space="0" w:color="auto"/>
            <w:right w:val="none" w:sz="0" w:space="0" w:color="auto"/>
          </w:divBdr>
        </w:div>
        <w:div w:id="1402411070">
          <w:marLeft w:val="0"/>
          <w:marRight w:val="0"/>
          <w:marTop w:val="0"/>
          <w:marBottom w:val="0"/>
          <w:divBdr>
            <w:top w:val="none" w:sz="0" w:space="0" w:color="auto"/>
            <w:left w:val="none" w:sz="0" w:space="0" w:color="auto"/>
            <w:bottom w:val="none" w:sz="0" w:space="0" w:color="auto"/>
            <w:right w:val="none" w:sz="0" w:space="0" w:color="auto"/>
          </w:divBdr>
        </w:div>
        <w:div w:id="589120130">
          <w:marLeft w:val="0"/>
          <w:marRight w:val="0"/>
          <w:marTop w:val="0"/>
          <w:marBottom w:val="0"/>
          <w:divBdr>
            <w:top w:val="none" w:sz="0" w:space="0" w:color="auto"/>
            <w:left w:val="none" w:sz="0" w:space="0" w:color="auto"/>
            <w:bottom w:val="none" w:sz="0" w:space="0" w:color="auto"/>
            <w:right w:val="none" w:sz="0" w:space="0" w:color="auto"/>
          </w:divBdr>
        </w:div>
        <w:div w:id="80151370">
          <w:marLeft w:val="0"/>
          <w:marRight w:val="0"/>
          <w:marTop w:val="0"/>
          <w:marBottom w:val="0"/>
          <w:divBdr>
            <w:top w:val="none" w:sz="0" w:space="0" w:color="auto"/>
            <w:left w:val="none" w:sz="0" w:space="0" w:color="auto"/>
            <w:bottom w:val="none" w:sz="0" w:space="0" w:color="auto"/>
            <w:right w:val="none" w:sz="0" w:space="0" w:color="auto"/>
          </w:divBdr>
        </w:div>
        <w:div w:id="1089035196">
          <w:marLeft w:val="0"/>
          <w:marRight w:val="0"/>
          <w:marTop w:val="0"/>
          <w:marBottom w:val="0"/>
          <w:divBdr>
            <w:top w:val="none" w:sz="0" w:space="0" w:color="auto"/>
            <w:left w:val="none" w:sz="0" w:space="0" w:color="auto"/>
            <w:bottom w:val="none" w:sz="0" w:space="0" w:color="auto"/>
            <w:right w:val="none" w:sz="0" w:space="0" w:color="auto"/>
          </w:divBdr>
        </w:div>
        <w:div w:id="1410496396">
          <w:marLeft w:val="0"/>
          <w:marRight w:val="0"/>
          <w:marTop w:val="0"/>
          <w:marBottom w:val="0"/>
          <w:divBdr>
            <w:top w:val="none" w:sz="0" w:space="0" w:color="auto"/>
            <w:left w:val="none" w:sz="0" w:space="0" w:color="auto"/>
            <w:bottom w:val="none" w:sz="0" w:space="0" w:color="auto"/>
            <w:right w:val="none" w:sz="0" w:space="0" w:color="auto"/>
          </w:divBdr>
        </w:div>
        <w:div w:id="1782410105">
          <w:marLeft w:val="0"/>
          <w:marRight w:val="0"/>
          <w:marTop w:val="0"/>
          <w:marBottom w:val="0"/>
          <w:divBdr>
            <w:top w:val="none" w:sz="0" w:space="0" w:color="auto"/>
            <w:left w:val="none" w:sz="0" w:space="0" w:color="auto"/>
            <w:bottom w:val="none" w:sz="0" w:space="0" w:color="auto"/>
            <w:right w:val="none" w:sz="0" w:space="0" w:color="auto"/>
          </w:divBdr>
        </w:div>
        <w:div w:id="861240440">
          <w:marLeft w:val="0"/>
          <w:marRight w:val="0"/>
          <w:marTop w:val="0"/>
          <w:marBottom w:val="0"/>
          <w:divBdr>
            <w:top w:val="none" w:sz="0" w:space="0" w:color="auto"/>
            <w:left w:val="none" w:sz="0" w:space="0" w:color="auto"/>
            <w:bottom w:val="none" w:sz="0" w:space="0" w:color="auto"/>
            <w:right w:val="none" w:sz="0" w:space="0" w:color="auto"/>
          </w:divBdr>
        </w:div>
        <w:div w:id="1057971816">
          <w:marLeft w:val="0"/>
          <w:marRight w:val="0"/>
          <w:marTop w:val="0"/>
          <w:marBottom w:val="0"/>
          <w:divBdr>
            <w:top w:val="none" w:sz="0" w:space="0" w:color="auto"/>
            <w:left w:val="none" w:sz="0" w:space="0" w:color="auto"/>
            <w:bottom w:val="none" w:sz="0" w:space="0" w:color="auto"/>
            <w:right w:val="none" w:sz="0" w:space="0" w:color="auto"/>
          </w:divBdr>
        </w:div>
        <w:div w:id="1693606077">
          <w:marLeft w:val="0"/>
          <w:marRight w:val="0"/>
          <w:marTop w:val="0"/>
          <w:marBottom w:val="0"/>
          <w:divBdr>
            <w:top w:val="none" w:sz="0" w:space="0" w:color="auto"/>
            <w:left w:val="none" w:sz="0" w:space="0" w:color="auto"/>
            <w:bottom w:val="none" w:sz="0" w:space="0" w:color="auto"/>
            <w:right w:val="none" w:sz="0" w:space="0" w:color="auto"/>
          </w:divBdr>
        </w:div>
        <w:div w:id="1405027104">
          <w:marLeft w:val="0"/>
          <w:marRight w:val="0"/>
          <w:marTop w:val="0"/>
          <w:marBottom w:val="0"/>
          <w:divBdr>
            <w:top w:val="none" w:sz="0" w:space="0" w:color="auto"/>
            <w:left w:val="none" w:sz="0" w:space="0" w:color="auto"/>
            <w:bottom w:val="none" w:sz="0" w:space="0" w:color="auto"/>
            <w:right w:val="none" w:sz="0" w:space="0" w:color="auto"/>
          </w:divBdr>
        </w:div>
        <w:div w:id="1985814726">
          <w:marLeft w:val="0"/>
          <w:marRight w:val="0"/>
          <w:marTop w:val="0"/>
          <w:marBottom w:val="0"/>
          <w:divBdr>
            <w:top w:val="none" w:sz="0" w:space="0" w:color="auto"/>
            <w:left w:val="none" w:sz="0" w:space="0" w:color="auto"/>
            <w:bottom w:val="none" w:sz="0" w:space="0" w:color="auto"/>
            <w:right w:val="none" w:sz="0" w:space="0" w:color="auto"/>
          </w:divBdr>
        </w:div>
        <w:div w:id="1267228496">
          <w:marLeft w:val="0"/>
          <w:marRight w:val="0"/>
          <w:marTop w:val="0"/>
          <w:marBottom w:val="0"/>
          <w:divBdr>
            <w:top w:val="none" w:sz="0" w:space="0" w:color="auto"/>
            <w:left w:val="none" w:sz="0" w:space="0" w:color="auto"/>
            <w:bottom w:val="none" w:sz="0" w:space="0" w:color="auto"/>
            <w:right w:val="none" w:sz="0" w:space="0" w:color="auto"/>
          </w:divBdr>
        </w:div>
        <w:div w:id="499123448">
          <w:marLeft w:val="0"/>
          <w:marRight w:val="0"/>
          <w:marTop w:val="0"/>
          <w:marBottom w:val="0"/>
          <w:divBdr>
            <w:top w:val="none" w:sz="0" w:space="0" w:color="auto"/>
            <w:left w:val="none" w:sz="0" w:space="0" w:color="auto"/>
            <w:bottom w:val="none" w:sz="0" w:space="0" w:color="auto"/>
            <w:right w:val="none" w:sz="0" w:space="0" w:color="auto"/>
          </w:divBdr>
        </w:div>
        <w:div w:id="697241652">
          <w:marLeft w:val="0"/>
          <w:marRight w:val="0"/>
          <w:marTop w:val="0"/>
          <w:marBottom w:val="0"/>
          <w:divBdr>
            <w:top w:val="none" w:sz="0" w:space="0" w:color="auto"/>
            <w:left w:val="none" w:sz="0" w:space="0" w:color="auto"/>
            <w:bottom w:val="none" w:sz="0" w:space="0" w:color="auto"/>
            <w:right w:val="none" w:sz="0" w:space="0" w:color="auto"/>
          </w:divBdr>
        </w:div>
        <w:div w:id="773284141">
          <w:marLeft w:val="0"/>
          <w:marRight w:val="0"/>
          <w:marTop w:val="0"/>
          <w:marBottom w:val="0"/>
          <w:divBdr>
            <w:top w:val="none" w:sz="0" w:space="0" w:color="auto"/>
            <w:left w:val="none" w:sz="0" w:space="0" w:color="auto"/>
            <w:bottom w:val="none" w:sz="0" w:space="0" w:color="auto"/>
            <w:right w:val="none" w:sz="0" w:space="0" w:color="auto"/>
          </w:divBdr>
        </w:div>
        <w:div w:id="552157369">
          <w:marLeft w:val="0"/>
          <w:marRight w:val="0"/>
          <w:marTop w:val="0"/>
          <w:marBottom w:val="0"/>
          <w:divBdr>
            <w:top w:val="none" w:sz="0" w:space="0" w:color="auto"/>
            <w:left w:val="none" w:sz="0" w:space="0" w:color="auto"/>
            <w:bottom w:val="none" w:sz="0" w:space="0" w:color="auto"/>
            <w:right w:val="none" w:sz="0" w:space="0" w:color="auto"/>
          </w:divBdr>
        </w:div>
        <w:div w:id="496506783">
          <w:marLeft w:val="0"/>
          <w:marRight w:val="0"/>
          <w:marTop w:val="0"/>
          <w:marBottom w:val="0"/>
          <w:divBdr>
            <w:top w:val="none" w:sz="0" w:space="0" w:color="auto"/>
            <w:left w:val="none" w:sz="0" w:space="0" w:color="auto"/>
            <w:bottom w:val="none" w:sz="0" w:space="0" w:color="auto"/>
            <w:right w:val="none" w:sz="0" w:space="0" w:color="auto"/>
          </w:divBdr>
        </w:div>
        <w:div w:id="1070154490">
          <w:marLeft w:val="0"/>
          <w:marRight w:val="0"/>
          <w:marTop w:val="0"/>
          <w:marBottom w:val="0"/>
          <w:divBdr>
            <w:top w:val="none" w:sz="0" w:space="0" w:color="auto"/>
            <w:left w:val="none" w:sz="0" w:space="0" w:color="auto"/>
            <w:bottom w:val="none" w:sz="0" w:space="0" w:color="auto"/>
            <w:right w:val="none" w:sz="0" w:space="0" w:color="auto"/>
          </w:divBdr>
        </w:div>
        <w:div w:id="2048941614">
          <w:marLeft w:val="0"/>
          <w:marRight w:val="0"/>
          <w:marTop w:val="0"/>
          <w:marBottom w:val="0"/>
          <w:divBdr>
            <w:top w:val="none" w:sz="0" w:space="0" w:color="auto"/>
            <w:left w:val="none" w:sz="0" w:space="0" w:color="auto"/>
            <w:bottom w:val="none" w:sz="0" w:space="0" w:color="auto"/>
            <w:right w:val="none" w:sz="0" w:space="0" w:color="auto"/>
          </w:divBdr>
        </w:div>
        <w:div w:id="551310987">
          <w:marLeft w:val="0"/>
          <w:marRight w:val="0"/>
          <w:marTop w:val="0"/>
          <w:marBottom w:val="0"/>
          <w:divBdr>
            <w:top w:val="none" w:sz="0" w:space="0" w:color="auto"/>
            <w:left w:val="none" w:sz="0" w:space="0" w:color="auto"/>
            <w:bottom w:val="none" w:sz="0" w:space="0" w:color="auto"/>
            <w:right w:val="none" w:sz="0" w:space="0" w:color="auto"/>
          </w:divBdr>
        </w:div>
        <w:div w:id="1173834656">
          <w:marLeft w:val="0"/>
          <w:marRight w:val="0"/>
          <w:marTop w:val="0"/>
          <w:marBottom w:val="0"/>
          <w:divBdr>
            <w:top w:val="none" w:sz="0" w:space="0" w:color="auto"/>
            <w:left w:val="none" w:sz="0" w:space="0" w:color="auto"/>
            <w:bottom w:val="none" w:sz="0" w:space="0" w:color="auto"/>
            <w:right w:val="none" w:sz="0" w:space="0" w:color="auto"/>
          </w:divBdr>
        </w:div>
        <w:div w:id="1678263221">
          <w:marLeft w:val="0"/>
          <w:marRight w:val="0"/>
          <w:marTop w:val="0"/>
          <w:marBottom w:val="0"/>
          <w:divBdr>
            <w:top w:val="none" w:sz="0" w:space="0" w:color="auto"/>
            <w:left w:val="none" w:sz="0" w:space="0" w:color="auto"/>
            <w:bottom w:val="none" w:sz="0" w:space="0" w:color="auto"/>
            <w:right w:val="none" w:sz="0" w:space="0" w:color="auto"/>
          </w:divBdr>
        </w:div>
        <w:div w:id="478503352">
          <w:marLeft w:val="0"/>
          <w:marRight w:val="0"/>
          <w:marTop w:val="0"/>
          <w:marBottom w:val="0"/>
          <w:divBdr>
            <w:top w:val="none" w:sz="0" w:space="0" w:color="auto"/>
            <w:left w:val="none" w:sz="0" w:space="0" w:color="auto"/>
            <w:bottom w:val="none" w:sz="0" w:space="0" w:color="auto"/>
            <w:right w:val="none" w:sz="0" w:space="0" w:color="auto"/>
          </w:divBdr>
        </w:div>
        <w:div w:id="1769111486">
          <w:marLeft w:val="0"/>
          <w:marRight w:val="0"/>
          <w:marTop w:val="0"/>
          <w:marBottom w:val="0"/>
          <w:divBdr>
            <w:top w:val="none" w:sz="0" w:space="0" w:color="auto"/>
            <w:left w:val="none" w:sz="0" w:space="0" w:color="auto"/>
            <w:bottom w:val="none" w:sz="0" w:space="0" w:color="auto"/>
            <w:right w:val="none" w:sz="0" w:space="0" w:color="auto"/>
          </w:divBdr>
        </w:div>
        <w:div w:id="1281110938">
          <w:marLeft w:val="0"/>
          <w:marRight w:val="0"/>
          <w:marTop w:val="0"/>
          <w:marBottom w:val="0"/>
          <w:divBdr>
            <w:top w:val="none" w:sz="0" w:space="0" w:color="auto"/>
            <w:left w:val="none" w:sz="0" w:space="0" w:color="auto"/>
            <w:bottom w:val="none" w:sz="0" w:space="0" w:color="auto"/>
            <w:right w:val="none" w:sz="0" w:space="0" w:color="auto"/>
          </w:divBdr>
        </w:div>
        <w:div w:id="657728305">
          <w:marLeft w:val="0"/>
          <w:marRight w:val="0"/>
          <w:marTop w:val="0"/>
          <w:marBottom w:val="0"/>
          <w:divBdr>
            <w:top w:val="none" w:sz="0" w:space="0" w:color="auto"/>
            <w:left w:val="none" w:sz="0" w:space="0" w:color="auto"/>
            <w:bottom w:val="none" w:sz="0" w:space="0" w:color="auto"/>
            <w:right w:val="none" w:sz="0" w:space="0" w:color="auto"/>
          </w:divBdr>
        </w:div>
        <w:div w:id="387463480">
          <w:marLeft w:val="0"/>
          <w:marRight w:val="0"/>
          <w:marTop w:val="0"/>
          <w:marBottom w:val="0"/>
          <w:divBdr>
            <w:top w:val="none" w:sz="0" w:space="0" w:color="auto"/>
            <w:left w:val="none" w:sz="0" w:space="0" w:color="auto"/>
            <w:bottom w:val="none" w:sz="0" w:space="0" w:color="auto"/>
            <w:right w:val="none" w:sz="0" w:space="0" w:color="auto"/>
          </w:divBdr>
        </w:div>
        <w:div w:id="916020040">
          <w:marLeft w:val="0"/>
          <w:marRight w:val="0"/>
          <w:marTop w:val="0"/>
          <w:marBottom w:val="0"/>
          <w:divBdr>
            <w:top w:val="none" w:sz="0" w:space="0" w:color="auto"/>
            <w:left w:val="none" w:sz="0" w:space="0" w:color="auto"/>
            <w:bottom w:val="none" w:sz="0" w:space="0" w:color="auto"/>
            <w:right w:val="none" w:sz="0" w:space="0" w:color="auto"/>
          </w:divBdr>
        </w:div>
        <w:div w:id="225456233">
          <w:marLeft w:val="0"/>
          <w:marRight w:val="0"/>
          <w:marTop w:val="0"/>
          <w:marBottom w:val="0"/>
          <w:divBdr>
            <w:top w:val="none" w:sz="0" w:space="0" w:color="auto"/>
            <w:left w:val="none" w:sz="0" w:space="0" w:color="auto"/>
            <w:bottom w:val="none" w:sz="0" w:space="0" w:color="auto"/>
            <w:right w:val="none" w:sz="0" w:space="0" w:color="auto"/>
          </w:divBdr>
        </w:div>
        <w:div w:id="1290356684">
          <w:marLeft w:val="0"/>
          <w:marRight w:val="0"/>
          <w:marTop w:val="0"/>
          <w:marBottom w:val="0"/>
          <w:divBdr>
            <w:top w:val="none" w:sz="0" w:space="0" w:color="auto"/>
            <w:left w:val="none" w:sz="0" w:space="0" w:color="auto"/>
            <w:bottom w:val="none" w:sz="0" w:space="0" w:color="auto"/>
            <w:right w:val="none" w:sz="0" w:space="0" w:color="auto"/>
          </w:divBdr>
        </w:div>
        <w:div w:id="2107576753">
          <w:marLeft w:val="0"/>
          <w:marRight w:val="0"/>
          <w:marTop w:val="0"/>
          <w:marBottom w:val="0"/>
          <w:divBdr>
            <w:top w:val="none" w:sz="0" w:space="0" w:color="auto"/>
            <w:left w:val="none" w:sz="0" w:space="0" w:color="auto"/>
            <w:bottom w:val="none" w:sz="0" w:space="0" w:color="auto"/>
            <w:right w:val="none" w:sz="0" w:space="0" w:color="auto"/>
          </w:divBdr>
        </w:div>
        <w:div w:id="794761215">
          <w:marLeft w:val="0"/>
          <w:marRight w:val="0"/>
          <w:marTop w:val="0"/>
          <w:marBottom w:val="0"/>
          <w:divBdr>
            <w:top w:val="none" w:sz="0" w:space="0" w:color="auto"/>
            <w:left w:val="none" w:sz="0" w:space="0" w:color="auto"/>
            <w:bottom w:val="none" w:sz="0" w:space="0" w:color="auto"/>
            <w:right w:val="none" w:sz="0" w:space="0" w:color="auto"/>
          </w:divBdr>
        </w:div>
        <w:div w:id="226958354">
          <w:marLeft w:val="0"/>
          <w:marRight w:val="0"/>
          <w:marTop w:val="0"/>
          <w:marBottom w:val="0"/>
          <w:divBdr>
            <w:top w:val="none" w:sz="0" w:space="0" w:color="auto"/>
            <w:left w:val="none" w:sz="0" w:space="0" w:color="auto"/>
            <w:bottom w:val="none" w:sz="0" w:space="0" w:color="auto"/>
            <w:right w:val="none" w:sz="0" w:space="0" w:color="auto"/>
          </w:divBdr>
        </w:div>
        <w:div w:id="1907106264">
          <w:marLeft w:val="0"/>
          <w:marRight w:val="0"/>
          <w:marTop w:val="0"/>
          <w:marBottom w:val="0"/>
          <w:divBdr>
            <w:top w:val="none" w:sz="0" w:space="0" w:color="auto"/>
            <w:left w:val="none" w:sz="0" w:space="0" w:color="auto"/>
            <w:bottom w:val="none" w:sz="0" w:space="0" w:color="auto"/>
            <w:right w:val="none" w:sz="0" w:space="0" w:color="auto"/>
          </w:divBdr>
        </w:div>
        <w:div w:id="2082943116">
          <w:marLeft w:val="0"/>
          <w:marRight w:val="0"/>
          <w:marTop w:val="0"/>
          <w:marBottom w:val="0"/>
          <w:divBdr>
            <w:top w:val="none" w:sz="0" w:space="0" w:color="auto"/>
            <w:left w:val="none" w:sz="0" w:space="0" w:color="auto"/>
            <w:bottom w:val="none" w:sz="0" w:space="0" w:color="auto"/>
            <w:right w:val="none" w:sz="0" w:space="0" w:color="auto"/>
          </w:divBdr>
        </w:div>
        <w:div w:id="1930190116">
          <w:marLeft w:val="0"/>
          <w:marRight w:val="0"/>
          <w:marTop w:val="0"/>
          <w:marBottom w:val="0"/>
          <w:divBdr>
            <w:top w:val="none" w:sz="0" w:space="0" w:color="auto"/>
            <w:left w:val="none" w:sz="0" w:space="0" w:color="auto"/>
            <w:bottom w:val="none" w:sz="0" w:space="0" w:color="auto"/>
            <w:right w:val="none" w:sz="0" w:space="0" w:color="auto"/>
          </w:divBdr>
        </w:div>
        <w:div w:id="1125078312">
          <w:marLeft w:val="0"/>
          <w:marRight w:val="0"/>
          <w:marTop w:val="0"/>
          <w:marBottom w:val="0"/>
          <w:divBdr>
            <w:top w:val="none" w:sz="0" w:space="0" w:color="auto"/>
            <w:left w:val="none" w:sz="0" w:space="0" w:color="auto"/>
            <w:bottom w:val="none" w:sz="0" w:space="0" w:color="auto"/>
            <w:right w:val="none" w:sz="0" w:space="0" w:color="auto"/>
          </w:divBdr>
        </w:div>
        <w:div w:id="41223130">
          <w:marLeft w:val="0"/>
          <w:marRight w:val="0"/>
          <w:marTop w:val="0"/>
          <w:marBottom w:val="0"/>
          <w:divBdr>
            <w:top w:val="none" w:sz="0" w:space="0" w:color="auto"/>
            <w:left w:val="none" w:sz="0" w:space="0" w:color="auto"/>
            <w:bottom w:val="none" w:sz="0" w:space="0" w:color="auto"/>
            <w:right w:val="none" w:sz="0" w:space="0" w:color="auto"/>
          </w:divBdr>
        </w:div>
        <w:div w:id="942302360">
          <w:marLeft w:val="0"/>
          <w:marRight w:val="0"/>
          <w:marTop w:val="0"/>
          <w:marBottom w:val="0"/>
          <w:divBdr>
            <w:top w:val="none" w:sz="0" w:space="0" w:color="auto"/>
            <w:left w:val="none" w:sz="0" w:space="0" w:color="auto"/>
            <w:bottom w:val="none" w:sz="0" w:space="0" w:color="auto"/>
            <w:right w:val="none" w:sz="0" w:space="0" w:color="auto"/>
          </w:divBdr>
        </w:div>
        <w:div w:id="1138108112">
          <w:marLeft w:val="0"/>
          <w:marRight w:val="0"/>
          <w:marTop w:val="0"/>
          <w:marBottom w:val="0"/>
          <w:divBdr>
            <w:top w:val="none" w:sz="0" w:space="0" w:color="auto"/>
            <w:left w:val="none" w:sz="0" w:space="0" w:color="auto"/>
            <w:bottom w:val="none" w:sz="0" w:space="0" w:color="auto"/>
            <w:right w:val="none" w:sz="0" w:space="0" w:color="auto"/>
          </w:divBdr>
        </w:div>
        <w:div w:id="43725037">
          <w:marLeft w:val="0"/>
          <w:marRight w:val="0"/>
          <w:marTop w:val="0"/>
          <w:marBottom w:val="0"/>
          <w:divBdr>
            <w:top w:val="none" w:sz="0" w:space="0" w:color="auto"/>
            <w:left w:val="none" w:sz="0" w:space="0" w:color="auto"/>
            <w:bottom w:val="none" w:sz="0" w:space="0" w:color="auto"/>
            <w:right w:val="none" w:sz="0" w:space="0" w:color="auto"/>
          </w:divBdr>
        </w:div>
        <w:div w:id="2122337851">
          <w:marLeft w:val="0"/>
          <w:marRight w:val="0"/>
          <w:marTop w:val="0"/>
          <w:marBottom w:val="0"/>
          <w:divBdr>
            <w:top w:val="none" w:sz="0" w:space="0" w:color="auto"/>
            <w:left w:val="none" w:sz="0" w:space="0" w:color="auto"/>
            <w:bottom w:val="none" w:sz="0" w:space="0" w:color="auto"/>
            <w:right w:val="none" w:sz="0" w:space="0" w:color="auto"/>
          </w:divBdr>
        </w:div>
        <w:div w:id="1505441013">
          <w:marLeft w:val="0"/>
          <w:marRight w:val="0"/>
          <w:marTop w:val="0"/>
          <w:marBottom w:val="0"/>
          <w:divBdr>
            <w:top w:val="none" w:sz="0" w:space="0" w:color="auto"/>
            <w:left w:val="none" w:sz="0" w:space="0" w:color="auto"/>
            <w:bottom w:val="none" w:sz="0" w:space="0" w:color="auto"/>
            <w:right w:val="none" w:sz="0" w:space="0" w:color="auto"/>
          </w:divBdr>
        </w:div>
        <w:div w:id="591813494">
          <w:marLeft w:val="0"/>
          <w:marRight w:val="0"/>
          <w:marTop w:val="0"/>
          <w:marBottom w:val="0"/>
          <w:divBdr>
            <w:top w:val="none" w:sz="0" w:space="0" w:color="auto"/>
            <w:left w:val="none" w:sz="0" w:space="0" w:color="auto"/>
            <w:bottom w:val="none" w:sz="0" w:space="0" w:color="auto"/>
            <w:right w:val="none" w:sz="0" w:space="0" w:color="auto"/>
          </w:divBdr>
        </w:div>
        <w:div w:id="1755130248">
          <w:marLeft w:val="0"/>
          <w:marRight w:val="0"/>
          <w:marTop w:val="0"/>
          <w:marBottom w:val="0"/>
          <w:divBdr>
            <w:top w:val="none" w:sz="0" w:space="0" w:color="auto"/>
            <w:left w:val="none" w:sz="0" w:space="0" w:color="auto"/>
            <w:bottom w:val="none" w:sz="0" w:space="0" w:color="auto"/>
            <w:right w:val="none" w:sz="0" w:space="0" w:color="auto"/>
          </w:divBdr>
        </w:div>
        <w:div w:id="1769622508">
          <w:marLeft w:val="0"/>
          <w:marRight w:val="0"/>
          <w:marTop w:val="0"/>
          <w:marBottom w:val="0"/>
          <w:divBdr>
            <w:top w:val="none" w:sz="0" w:space="0" w:color="auto"/>
            <w:left w:val="none" w:sz="0" w:space="0" w:color="auto"/>
            <w:bottom w:val="none" w:sz="0" w:space="0" w:color="auto"/>
            <w:right w:val="none" w:sz="0" w:space="0" w:color="auto"/>
          </w:divBdr>
        </w:div>
        <w:div w:id="1164515246">
          <w:marLeft w:val="0"/>
          <w:marRight w:val="0"/>
          <w:marTop w:val="0"/>
          <w:marBottom w:val="0"/>
          <w:divBdr>
            <w:top w:val="none" w:sz="0" w:space="0" w:color="auto"/>
            <w:left w:val="none" w:sz="0" w:space="0" w:color="auto"/>
            <w:bottom w:val="none" w:sz="0" w:space="0" w:color="auto"/>
            <w:right w:val="none" w:sz="0" w:space="0" w:color="auto"/>
          </w:divBdr>
        </w:div>
        <w:div w:id="1791124904">
          <w:marLeft w:val="0"/>
          <w:marRight w:val="0"/>
          <w:marTop w:val="0"/>
          <w:marBottom w:val="0"/>
          <w:divBdr>
            <w:top w:val="none" w:sz="0" w:space="0" w:color="auto"/>
            <w:left w:val="none" w:sz="0" w:space="0" w:color="auto"/>
            <w:bottom w:val="none" w:sz="0" w:space="0" w:color="auto"/>
            <w:right w:val="none" w:sz="0" w:space="0" w:color="auto"/>
          </w:divBdr>
        </w:div>
        <w:div w:id="28725421">
          <w:marLeft w:val="0"/>
          <w:marRight w:val="0"/>
          <w:marTop w:val="0"/>
          <w:marBottom w:val="0"/>
          <w:divBdr>
            <w:top w:val="none" w:sz="0" w:space="0" w:color="auto"/>
            <w:left w:val="none" w:sz="0" w:space="0" w:color="auto"/>
            <w:bottom w:val="none" w:sz="0" w:space="0" w:color="auto"/>
            <w:right w:val="none" w:sz="0" w:space="0" w:color="auto"/>
          </w:divBdr>
        </w:div>
        <w:div w:id="759063906">
          <w:marLeft w:val="0"/>
          <w:marRight w:val="0"/>
          <w:marTop w:val="0"/>
          <w:marBottom w:val="0"/>
          <w:divBdr>
            <w:top w:val="none" w:sz="0" w:space="0" w:color="auto"/>
            <w:left w:val="none" w:sz="0" w:space="0" w:color="auto"/>
            <w:bottom w:val="none" w:sz="0" w:space="0" w:color="auto"/>
            <w:right w:val="none" w:sz="0" w:space="0" w:color="auto"/>
          </w:divBdr>
        </w:div>
        <w:div w:id="164056506">
          <w:marLeft w:val="0"/>
          <w:marRight w:val="0"/>
          <w:marTop w:val="0"/>
          <w:marBottom w:val="0"/>
          <w:divBdr>
            <w:top w:val="none" w:sz="0" w:space="0" w:color="auto"/>
            <w:left w:val="none" w:sz="0" w:space="0" w:color="auto"/>
            <w:bottom w:val="none" w:sz="0" w:space="0" w:color="auto"/>
            <w:right w:val="none" w:sz="0" w:space="0" w:color="auto"/>
          </w:divBdr>
        </w:div>
        <w:div w:id="2137210484">
          <w:marLeft w:val="0"/>
          <w:marRight w:val="0"/>
          <w:marTop w:val="0"/>
          <w:marBottom w:val="0"/>
          <w:divBdr>
            <w:top w:val="none" w:sz="0" w:space="0" w:color="auto"/>
            <w:left w:val="none" w:sz="0" w:space="0" w:color="auto"/>
            <w:bottom w:val="none" w:sz="0" w:space="0" w:color="auto"/>
            <w:right w:val="none" w:sz="0" w:space="0" w:color="auto"/>
          </w:divBdr>
        </w:div>
        <w:div w:id="2124185428">
          <w:marLeft w:val="0"/>
          <w:marRight w:val="0"/>
          <w:marTop w:val="0"/>
          <w:marBottom w:val="0"/>
          <w:divBdr>
            <w:top w:val="none" w:sz="0" w:space="0" w:color="auto"/>
            <w:left w:val="none" w:sz="0" w:space="0" w:color="auto"/>
            <w:bottom w:val="none" w:sz="0" w:space="0" w:color="auto"/>
            <w:right w:val="none" w:sz="0" w:space="0" w:color="auto"/>
          </w:divBdr>
        </w:div>
        <w:div w:id="2019577279">
          <w:marLeft w:val="0"/>
          <w:marRight w:val="0"/>
          <w:marTop w:val="0"/>
          <w:marBottom w:val="0"/>
          <w:divBdr>
            <w:top w:val="none" w:sz="0" w:space="0" w:color="auto"/>
            <w:left w:val="none" w:sz="0" w:space="0" w:color="auto"/>
            <w:bottom w:val="none" w:sz="0" w:space="0" w:color="auto"/>
            <w:right w:val="none" w:sz="0" w:space="0" w:color="auto"/>
          </w:divBdr>
        </w:div>
        <w:div w:id="800343664">
          <w:marLeft w:val="0"/>
          <w:marRight w:val="0"/>
          <w:marTop w:val="0"/>
          <w:marBottom w:val="0"/>
          <w:divBdr>
            <w:top w:val="none" w:sz="0" w:space="0" w:color="auto"/>
            <w:left w:val="none" w:sz="0" w:space="0" w:color="auto"/>
            <w:bottom w:val="none" w:sz="0" w:space="0" w:color="auto"/>
            <w:right w:val="none" w:sz="0" w:space="0" w:color="auto"/>
          </w:divBdr>
        </w:div>
        <w:div w:id="1544976737">
          <w:marLeft w:val="0"/>
          <w:marRight w:val="0"/>
          <w:marTop w:val="0"/>
          <w:marBottom w:val="0"/>
          <w:divBdr>
            <w:top w:val="none" w:sz="0" w:space="0" w:color="auto"/>
            <w:left w:val="none" w:sz="0" w:space="0" w:color="auto"/>
            <w:bottom w:val="none" w:sz="0" w:space="0" w:color="auto"/>
            <w:right w:val="none" w:sz="0" w:space="0" w:color="auto"/>
          </w:divBdr>
        </w:div>
        <w:div w:id="730889784">
          <w:marLeft w:val="0"/>
          <w:marRight w:val="0"/>
          <w:marTop w:val="0"/>
          <w:marBottom w:val="0"/>
          <w:divBdr>
            <w:top w:val="none" w:sz="0" w:space="0" w:color="auto"/>
            <w:left w:val="none" w:sz="0" w:space="0" w:color="auto"/>
            <w:bottom w:val="none" w:sz="0" w:space="0" w:color="auto"/>
            <w:right w:val="none" w:sz="0" w:space="0" w:color="auto"/>
          </w:divBdr>
        </w:div>
        <w:div w:id="1649434102">
          <w:marLeft w:val="0"/>
          <w:marRight w:val="0"/>
          <w:marTop w:val="0"/>
          <w:marBottom w:val="0"/>
          <w:divBdr>
            <w:top w:val="none" w:sz="0" w:space="0" w:color="auto"/>
            <w:left w:val="none" w:sz="0" w:space="0" w:color="auto"/>
            <w:bottom w:val="none" w:sz="0" w:space="0" w:color="auto"/>
            <w:right w:val="none" w:sz="0" w:space="0" w:color="auto"/>
          </w:divBdr>
        </w:div>
        <w:div w:id="1562330495">
          <w:marLeft w:val="0"/>
          <w:marRight w:val="0"/>
          <w:marTop w:val="0"/>
          <w:marBottom w:val="0"/>
          <w:divBdr>
            <w:top w:val="none" w:sz="0" w:space="0" w:color="auto"/>
            <w:left w:val="none" w:sz="0" w:space="0" w:color="auto"/>
            <w:bottom w:val="none" w:sz="0" w:space="0" w:color="auto"/>
            <w:right w:val="none" w:sz="0" w:space="0" w:color="auto"/>
          </w:divBdr>
        </w:div>
        <w:div w:id="1050152460">
          <w:marLeft w:val="0"/>
          <w:marRight w:val="0"/>
          <w:marTop w:val="0"/>
          <w:marBottom w:val="0"/>
          <w:divBdr>
            <w:top w:val="none" w:sz="0" w:space="0" w:color="auto"/>
            <w:left w:val="none" w:sz="0" w:space="0" w:color="auto"/>
            <w:bottom w:val="none" w:sz="0" w:space="0" w:color="auto"/>
            <w:right w:val="none" w:sz="0" w:space="0" w:color="auto"/>
          </w:divBdr>
        </w:div>
        <w:div w:id="1934581204">
          <w:marLeft w:val="0"/>
          <w:marRight w:val="0"/>
          <w:marTop w:val="0"/>
          <w:marBottom w:val="0"/>
          <w:divBdr>
            <w:top w:val="none" w:sz="0" w:space="0" w:color="auto"/>
            <w:left w:val="none" w:sz="0" w:space="0" w:color="auto"/>
            <w:bottom w:val="none" w:sz="0" w:space="0" w:color="auto"/>
            <w:right w:val="none" w:sz="0" w:space="0" w:color="auto"/>
          </w:divBdr>
        </w:div>
        <w:div w:id="684794889">
          <w:marLeft w:val="0"/>
          <w:marRight w:val="0"/>
          <w:marTop w:val="0"/>
          <w:marBottom w:val="0"/>
          <w:divBdr>
            <w:top w:val="none" w:sz="0" w:space="0" w:color="auto"/>
            <w:left w:val="none" w:sz="0" w:space="0" w:color="auto"/>
            <w:bottom w:val="none" w:sz="0" w:space="0" w:color="auto"/>
            <w:right w:val="none" w:sz="0" w:space="0" w:color="auto"/>
          </w:divBdr>
        </w:div>
        <w:div w:id="274295318">
          <w:marLeft w:val="0"/>
          <w:marRight w:val="0"/>
          <w:marTop w:val="0"/>
          <w:marBottom w:val="0"/>
          <w:divBdr>
            <w:top w:val="none" w:sz="0" w:space="0" w:color="auto"/>
            <w:left w:val="none" w:sz="0" w:space="0" w:color="auto"/>
            <w:bottom w:val="none" w:sz="0" w:space="0" w:color="auto"/>
            <w:right w:val="none" w:sz="0" w:space="0" w:color="auto"/>
          </w:divBdr>
        </w:div>
        <w:div w:id="1672952870">
          <w:marLeft w:val="0"/>
          <w:marRight w:val="0"/>
          <w:marTop w:val="0"/>
          <w:marBottom w:val="0"/>
          <w:divBdr>
            <w:top w:val="none" w:sz="0" w:space="0" w:color="auto"/>
            <w:left w:val="none" w:sz="0" w:space="0" w:color="auto"/>
            <w:bottom w:val="none" w:sz="0" w:space="0" w:color="auto"/>
            <w:right w:val="none" w:sz="0" w:space="0" w:color="auto"/>
          </w:divBdr>
        </w:div>
        <w:div w:id="319384230">
          <w:marLeft w:val="0"/>
          <w:marRight w:val="0"/>
          <w:marTop w:val="0"/>
          <w:marBottom w:val="0"/>
          <w:divBdr>
            <w:top w:val="none" w:sz="0" w:space="0" w:color="auto"/>
            <w:left w:val="none" w:sz="0" w:space="0" w:color="auto"/>
            <w:bottom w:val="none" w:sz="0" w:space="0" w:color="auto"/>
            <w:right w:val="none" w:sz="0" w:space="0" w:color="auto"/>
          </w:divBdr>
        </w:div>
        <w:div w:id="56173005">
          <w:marLeft w:val="0"/>
          <w:marRight w:val="0"/>
          <w:marTop w:val="0"/>
          <w:marBottom w:val="0"/>
          <w:divBdr>
            <w:top w:val="none" w:sz="0" w:space="0" w:color="auto"/>
            <w:left w:val="none" w:sz="0" w:space="0" w:color="auto"/>
            <w:bottom w:val="none" w:sz="0" w:space="0" w:color="auto"/>
            <w:right w:val="none" w:sz="0" w:space="0" w:color="auto"/>
          </w:divBdr>
        </w:div>
        <w:div w:id="1378241317">
          <w:marLeft w:val="0"/>
          <w:marRight w:val="0"/>
          <w:marTop w:val="0"/>
          <w:marBottom w:val="0"/>
          <w:divBdr>
            <w:top w:val="none" w:sz="0" w:space="0" w:color="auto"/>
            <w:left w:val="none" w:sz="0" w:space="0" w:color="auto"/>
            <w:bottom w:val="none" w:sz="0" w:space="0" w:color="auto"/>
            <w:right w:val="none" w:sz="0" w:space="0" w:color="auto"/>
          </w:divBdr>
        </w:div>
        <w:div w:id="1861165254">
          <w:marLeft w:val="0"/>
          <w:marRight w:val="0"/>
          <w:marTop w:val="0"/>
          <w:marBottom w:val="0"/>
          <w:divBdr>
            <w:top w:val="none" w:sz="0" w:space="0" w:color="auto"/>
            <w:left w:val="none" w:sz="0" w:space="0" w:color="auto"/>
            <w:bottom w:val="none" w:sz="0" w:space="0" w:color="auto"/>
            <w:right w:val="none" w:sz="0" w:space="0" w:color="auto"/>
          </w:divBdr>
        </w:div>
        <w:div w:id="1600484511">
          <w:marLeft w:val="0"/>
          <w:marRight w:val="0"/>
          <w:marTop w:val="0"/>
          <w:marBottom w:val="0"/>
          <w:divBdr>
            <w:top w:val="none" w:sz="0" w:space="0" w:color="auto"/>
            <w:left w:val="none" w:sz="0" w:space="0" w:color="auto"/>
            <w:bottom w:val="none" w:sz="0" w:space="0" w:color="auto"/>
            <w:right w:val="none" w:sz="0" w:space="0" w:color="auto"/>
          </w:divBdr>
        </w:div>
        <w:div w:id="741410783">
          <w:marLeft w:val="0"/>
          <w:marRight w:val="0"/>
          <w:marTop w:val="0"/>
          <w:marBottom w:val="0"/>
          <w:divBdr>
            <w:top w:val="none" w:sz="0" w:space="0" w:color="auto"/>
            <w:left w:val="none" w:sz="0" w:space="0" w:color="auto"/>
            <w:bottom w:val="none" w:sz="0" w:space="0" w:color="auto"/>
            <w:right w:val="none" w:sz="0" w:space="0" w:color="auto"/>
          </w:divBdr>
        </w:div>
        <w:div w:id="251473014">
          <w:marLeft w:val="0"/>
          <w:marRight w:val="0"/>
          <w:marTop w:val="0"/>
          <w:marBottom w:val="0"/>
          <w:divBdr>
            <w:top w:val="none" w:sz="0" w:space="0" w:color="auto"/>
            <w:left w:val="none" w:sz="0" w:space="0" w:color="auto"/>
            <w:bottom w:val="none" w:sz="0" w:space="0" w:color="auto"/>
            <w:right w:val="none" w:sz="0" w:space="0" w:color="auto"/>
          </w:divBdr>
        </w:div>
        <w:div w:id="982543882">
          <w:marLeft w:val="0"/>
          <w:marRight w:val="0"/>
          <w:marTop w:val="0"/>
          <w:marBottom w:val="0"/>
          <w:divBdr>
            <w:top w:val="none" w:sz="0" w:space="0" w:color="auto"/>
            <w:left w:val="none" w:sz="0" w:space="0" w:color="auto"/>
            <w:bottom w:val="none" w:sz="0" w:space="0" w:color="auto"/>
            <w:right w:val="none" w:sz="0" w:space="0" w:color="auto"/>
          </w:divBdr>
        </w:div>
        <w:div w:id="406222536">
          <w:marLeft w:val="0"/>
          <w:marRight w:val="0"/>
          <w:marTop w:val="0"/>
          <w:marBottom w:val="0"/>
          <w:divBdr>
            <w:top w:val="none" w:sz="0" w:space="0" w:color="auto"/>
            <w:left w:val="none" w:sz="0" w:space="0" w:color="auto"/>
            <w:bottom w:val="none" w:sz="0" w:space="0" w:color="auto"/>
            <w:right w:val="none" w:sz="0" w:space="0" w:color="auto"/>
          </w:divBdr>
        </w:div>
        <w:div w:id="1875385331">
          <w:marLeft w:val="0"/>
          <w:marRight w:val="0"/>
          <w:marTop w:val="0"/>
          <w:marBottom w:val="0"/>
          <w:divBdr>
            <w:top w:val="none" w:sz="0" w:space="0" w:color="auto"/>
            <w:left w:val="none" w:sz="0" w:space="0" w:color="auto"/>
            <w:bottom w:val="none" w:sz="0" w:space="0" w:color="auto"/>
            <w:right w:val="none" w:sz="0" w:space="0" w:color="auto"/>
          </w:divBdr>
        </w:div>
        <w:div w:id="1259485987">
          <w:marLeft w:val="0"/>
          <w:marRight w:val="0"/>
          <w:marTop w:val="0"/>
          <w:marBottom w:val="0"/>
          <w:divBdr>
            <w:top w:val="none" w:sz="0" w:space="0" w:color="auto"/>
            <w:left w:val="none" w:sz="0" w:space="0" w:color="auto"/>
            <w:bottom w:val="none" w:sz="0" w:space="0" w:color="auto"/>
            <w:right w:val="none" w:sz="0" w:space="0" w:color="auto"/>
          </w:divBdr>
        </w:div>
        <w:div w:id="1749571133">
          <w:marLeft w:val="0"/>
          <w:marRight w:val="0"/>
          <w:marTop w:val="0"/>
          <w:marBottom w:val="0"/>
          <w:divBdr>
            <w:top w:val="none" w:sz="0" w:space="0" w:color="auto"/>
            <w:left w:val="none" w:sz="0" w:space="0" w:color="auto"/>
            <w:bottom w:val="none" w:sz="0" w:space="0" w:color="auto"/>
            <w:right w:val="none" w:sz="0" w:space="0" w:color="auto"/>
          </w:divBdr>
        </w:div>
        <w:div w:id="136386023">
          <w:marLeft w:val="0"/>
          <w:marRight w:val="0"/>
          <w:marTop w:val="0"/>
          <w:marBottom w:val="0"/>
          <w:divBdr>
            <w:top w:val="none" w:sz="0" w:space="0" w:color="auto"/>
            <w:left w:val="none" w:sz="0" w:space="0" w:color="auto"/>
            <w:bottom w:val="none" w:sz="0" w:space="0" w:color="auto"/>
            <w:right w:val="none" w:sz="0" w:space="0" w:color="auto"/>
          </w:divBdr>
        </w:div>
        <w:div w:id="1333987571">
          <w:marLeft w:val="0"/>
          <w:marRight w:val="0"/>
          <w:marTop w:val="0"/>
          <w:marBottom w:val="0"/>
          <w:divBdr>
            <w:top w:val="none" w:sz="0" w:space="0" w:color="auto"/>
            <w:left w:val="none" w:sz="0" w:space="0" w:color="auto"/>
            <w:bottom w:val="none" w:sz="0" w:space="0" w:color="auto"/>
            <w:right w:val="none" w:sz="0" w:space="0" w:color="auto"/>
          </w:divBdr>
        </w:div>
        <w:div w:id="1489052471">
          <w:marLeft w:val="0"/>
          <w:marRight w:val="0"/>
          <w:marTop w:val="0"/>
          <w:marBottom w:val="0"/>
          <w:divBdr>
            <w:top w:val="none" w:sz="0" w:space="0" w:color="auto"/>
            <w:left w:val="none" w:sz="0" w:space="0" w:color="auto"/>
            <w:bottom w:val="none" w:sz="0" w:space="0" w:color="auto"/>
            <w:right w:val="none" w:sz="0" w:space="0" w:color="auto"/>
          </w:divBdr>
        </w:div>
        <w:div w:id="306470023">
          <w:marLeft w:val="0"/>
          <w:marRight w:val="0"/>
          <w:marTop w:val="0"/>
          <w:marBottom w:val="0"/>
          <w:divBdr>
            <w:top w:val="none" w:sz="0" w:space="0" w:color="auto"/>
            <w:left w:val="none" w:sz="0" w:space="0" w:color="auto"/>
            <w:bottom w:val="none" w:sz="0" w:space="0" w:color="auto"/>
            <w:right w:val="none" w:sz="0" w:space="0" w:color="auto"/>
          </w:divBdr>
        </w:div>
      </w:divsChild>
    </w:div>
    <w:div w:id="1144740564">
      <w:bodyDiv w:val="1"/>
      <w:marLeft w:val="0"/>
      <w:marRight w:val="0"/>
      <w:marTop w:val="0"/>
      <w:marBottom w:val="0"/>
      <w:divBdr>
        <w:top w:val="none" w:sz="0" w:space="0" w:color="auto"/>
        <w:left w:val="none" w:sz="0" w:space="0" w:color="auto"/>
        <w:bottom w:val="none" w:sz="0" w:space="0" w:color="auto"/>
        <w:right w:val="none" w:sz="0" w:space="0" w:color="auto"/>
      </w:divBdr>
      <w:divsChild>
        <w:div w:id="1799642631">
          <w:marLeft w:val="0"/>
          <w:marRight w:val="0"/>
          <w:marTop w:val="0"/>
          <w:marBottom w:val="0"/>
          <w:divBdr>
            <w:top w:val="none" w:sz="0" w:space="0" w:color="auto"/>
            <w:left w:val="none" w:sz="0" w:space="0" w:color="auto"/>
            <w:bottom w:val="none" w:sz="0" w:space="0" w:color="auto"/>
            <w:right w:val="none" w:sz="0" w:space="0" w:color="auto"/>
          </w:divBdr>
        </w:div>
        <w:div w:id="379939128">
          <w:marLeft w:val="0"/>
          <w:marRight w:val="0"/>
          <w:marTop w:val="0"/>
          <w:marBottom w:val="0"/>
          <w:divBdr>
            <w:top w:val="none" w:sz="0" w:space="0" w:color="auto"/>
            <w:left w:val="none" w:sz="0" w:space="0" w:color="auto"/>
            <w:bottom w:val="none" w:sz="0" w:space="0" w:color="auto"/>
            <w:right w:val="none" w:sz="0" w:space="0" w:color="auto"/>
          </w:divBdr>
        </w:div>
        <w:div w:id="817309761">
          <w:marLeft w:val="0"/>
          <w:marRight w:val="0"/>
          <w:marTop w:val="0"/>
          <w:marBottom w:val="0"/>
          <w:divBdr>
            <w:top w:val="none" w:sz="0" w:space="0" w:color="auto"/>
            <w:left w:val="none" w:sz="0" w:space="0" w:color="auto"/>
            <w:bottom w:val="none" w:sz="0" w:space="0" w:color="auto"/>
            <w:right w:val="none" w:sz="0" w:space="0" w:color="auto"/>
          </w:divBdr>
        </w:div>
        <w:div w:id="1545484759">
          <w:marLeft w:val="0"/>
          <w:marRight w:val="0"/>
          <w:marTop w:val="0"/>
          <w:marBottom w:val="0"/>
          <w:divBdr>
            <w:top w:val="none" w:sz="0" w:space="0" w:color="auto"/>
            <w:left w:val="none" w:sz="0" w:space="0" w:color="auto"/>
            <w:bottom w:val="none" w:sz="0" w:space="0" w:color="auto"/>
            <w:right w:val="none" w:sz="0" w:space="0" w:color="auto"/>
          </w:divBdr>
        </w:div>
        <w:div w:id="353577337">
          <w:marLeft w:val="0"/>
          <w:marRight w:val="0"/>
          <w:marTop w:val="0"/>
          <w:marBottom w:val="0"/>
          <w:divBdr>
            <w:top w:val="none" w:sz="0" w:space="0" w:color="auto"/>
            <w:left w:val="none" w:sz="0" w:space="0" w:color="auto"/>
            <w:bottom w:val="none" w:sz="0" w:space="0" w:color="auto"/>
            <w:right w:val="none" w:sz="0" w:space="0" w:color="auto"/>
          </w:divBdr>
        </w:div>
        <w:div w:id="295843838">
          <w:marLeft w:val="0"/>
          <w:marRight w:val="0"/>
          <w:marTop w:val="0"/>
          <w:marBottom w:val="0"/>
          <w:divBdr>
            <w:top w:val="none" w:sz="0" w:space="0" w:color="auto"/>
            <w:left w:val="none" w:sz="0" w:space="0" w:color="auto"/>
            <w:bottom w:val="none" w:sz="0" w:space="0" w:color="auto"/>
            <w:right w:val="none" w:sz="0" w:space="0" w:color="auto"/>
          </w:divBdr>
        </w:div>
        <w:div w:id="409082483">
          <w:marLeft w:val="0"/>
          <w:marRight w:val="0"/>
          <w:marTop w:val="0"/>
          <w:marBottom w:val="0"/>
          <w:divBdr>
            <w:top w:val="none" w:sz="0" w:space="0" w:color="auto"/>
            <w:left w:val="none" w:sz="0" w:space="0" w:color="auto"/>
            <w:bottom w:val="none" w:sz="0" w:space="0" w:color="auto"/>
            <w:right w:val="none" w:sz="0" w:space="0" w:color="auto"/>
          </w:divBdr>
        </w:div>
        <w:div w:id="1137839813">
          <w:marLeft w:val="0"/>
          <w:marRight w:val="0"/>
          <w:marTop w:val="0"/>
          <w:marBottom w:val="0"/>
          <w:divBdr>
            <w:top w:val="none" w:sz="0" w:space="0" w:color="auto"/>
            <w:left w:val="none" w:sz="0" w:space="0" w:color="auto"/>
            <w:bottom w:val="none" w:sz="0" w:space="0" w:color="auto"/>
            <w:right w:val="none" w:sz="0" w:space="0" w:color="auto"/>
          </w:divBdr>
        </w:div>
        <w:div w:id="723143321">
          <w:marLeft w:val="0"/>
          <w:marRight w:val="0"/>
          <w:marTop w:val="0"/>
          <w:marBottom w:val="0"/>
          <w:divBdr>
            <w:top w:val="none" w:sz="0" w:space="0" w:color="auto"/>
            <w:left w:val="none" w:sz="0" w:space="0" w:color="auto"/>
            <w:bottom w:val="none" w:sz="0" w:space="0" w:color="auto"/>
            <w:right w:val="none" w:sz="0" w:space="0" w:color="auto"/>
          </w:divBdr>
        </w:div>
        <w:div w:id="1568801681">
          <w:marLeft w:val="0"/>
          <w:marRight w:val="0"/>
          <w:marTop w:val="0"/>
          <w:marBottom w:val="0"/>
          <w:divBdr>
            <w:top w:val="none" w:sz="0" w:space="0" w:color="auto"/>
            <w:left w:val="none" w:sz="0" w:space="0" w:color="auto"/>
            <w:bottom w:val="none" w:sz="0" w:space="0" w:color="auto"/>
            <w:right w:val="none" w:sz="0" w:space="0" w:color="auto"/>
          </w:divBdr>
        </w:div>
        <w:div w:id="1711108404">
          <w:marLeft w:val="0"/>
          <w:marRight w:val="0"/>
          <w:marTop w:val="0"/>
          <w:marBottom w:val="0"/>
          <w:divBdr>
            <w:top w:val="none" w:sz="0" w:space="0" w:color="auto"/>
            <w:left w:val="none" w:sz="0" w:space="0" w:color="auto"/>
            <w:bottom w:val="none" w:sz="0" w:space="0" w:color="auto"/>
            <w:right w:val="none" w:sz="0" w:space="0" w:color="auto"/>
          </w:divBdr>
        </w:div>
        <w:div w:id="128086322">
          <w:marLeft w:val="0"/>
          <w:marRight w:val="0"/>
          <w:marTop w:val="0"/>
          <w:marBottom w:val="0"/>
          <w:divBdr>
            <w:top w:val="none" w:sz="0" w:space="0" w:color="auto"/>
            <w:left w:val="none" w:sz="0" w:space="0" w:color="auto"/>
            <w:bottom w:val="none" w:sz="0" w:space="0" w:color="auto"/>
            <w:right w:val="none" w:sz="0" w:space="0" w:color="auto"/>
          </w:divBdr>
        </w:div>
        <w:div w:id="1170634648">
          <w:marLeft w:val="0"/>
          <w:marRight w:val="0"/>
          <w:marTop w:val="0"/>
          <w:marBottom w:val="0"/>
          <w:divBdr>
            <w:top w:val="none" w:sz="0" w:space="0" w:color="auto"/>
            <w:left w:val="none" w:sz="0" w:space="0" w:color="auto"/>
            <w:bottom w:val="none" w:sz="0" w:space="0" w:color="auto"/>
            <w:right w:val="none" w:sz="0" w:space="0" w:color="auto"/>
          </w:divBdr>
        </w:div>
        <w:div w:id="490995767">
          <w:marLeft w:val="0"/>
          <w:marRight w:val="0"/>
          <w:marTop w:val="0"/>
          <w:marBottom w:val="0"/>
          <w:divBdr>
            <w:top w:val="none" w:sz="0" w:space="0" w:color="auto"/>
            <w:left w:val="none" w:sz="0" w:space="0" w:color="auto"/>
            <w:bottom w:val="none" w:sz="0" w:space="0" w:color="auto"/>
            <w:right w:val="none" w:sz="0" w:space="0" w:color="auto"/>
          </w:divBdr>
        </w:div>
        <w:div w:id="1432314498">
          <w:marLeft w:val="0"/>
          <w:marRight w:val="0"/>
          <w:marTop w:val="0"/>
          <w:marBottom w:val="0"/>
          <w:divBdr>
            <w:top w:val="none" w:sz="0" w:space="0" w:color="auto"/>
            <w:left w:val="none" w:sz="0" w:space="0" w:color="auto"/>
            <w:bottom w:val="none" w:sz="0" w:space="0" w:color="auto"/>
            <w:right w:val="none" w:sz="0" w:space="0" w:color="auto"/>
          </w:divBdr>
        </w:div>
        <w:div w:id="888078690">
          <w:marLeft w:val="0"/>
          <w:marRight w:val="0"/>
          <w:marTop w:val="0"/>
          <w:marBottom w:val="0"/>
          <w:divBdr>
            <w:top w:val="none" w:sz="0" w:space="0" w:color="auto"/>
            <w:left w:val="none" w:sz="0" w:space="0" w:color="auto"/>
            <w:bottom w:val="none" w:sz="0" w:space="0" w:color="auto"/>
            <w:right w:val="none" w:sz="0" w:space="0" w:color="auto"/>
          </w:divBdr>
        </w:div>
        <w:div w:id="503714711">
          <w:marLeft w:val="0"/>
          <w:marRight w:val="0"/>
          <w:marTop w:val="0"/>
          <w:marBottom w:val="0"/>
          <w:divBdr>
            <w:top w:val="none" w:sz="0" w:space="0" w:color="auto"/>
            <w:left w:val="none" w:sz="0" w:space="0" w:color="auto"/>
            <w:bottom w:val="none" w:sz="0" w:space="0" w:color="auto"/>
            <w:right w:val="none" w:sz="0" w:space="0" w:color="auto"/>
          </w:divBdr>
        </w:div>
        <w:div w:id="389695962">
          <w:marLeft w:val="0"/>
          <w:marRight w:val="0"/>
          <w:marTop w:val="0"/>
          <w:marBottom w:val="0"/>
          <w:divBdr>
            <w:top w:val="none" w:sz="0" w:space="0" w:color="auto"/>
            <w:left w:val="none" w:sz="0" w:space="0" w:color="auto"/>
            <w:bottom w:val="none" w:sz="0" w:space="0" w:color="auto"/>
            <w:right w:val="none" w:sz="0" w:space="0" w:color="auto"/>
          </w:divBdr>
        </w:div>
        <w:div w:id="1480418047">
          <w:marLeft w:val="0"/>
          <w:marRight w:val="0"/>
          <w:marTop w:val="0"/>
          <w:marBottom w:val="0"/>
          <w:divBdr>
            <w:top w:val="none" w:sz="0" w:space="0" w:color="auto"/>
            <w:left w:val="none" w:sz="0" w:space="0" w:color="auto"/>
            <w:bottom w:val="none" w:sz="0" w:space="0" w:color="auto"/>
            <w:right w:val="none" w:sz="0" w:space="0" w:color="auto"/>
          </w:divBdr>
        </w:div>
        <w:div w:id="1674869240">
          <w:marLeft w:val="0"/>
          <w:marRight w:val="0"/>
          <w:marTop w:val="0"/>
          <w:marBottom w:val="0"/>
          <w:divBdr>
            <w:top w:val="none" w:sz="0" w:space="0" w:color="auto"/>
            <w:left w:val="none" w:sz="0" w:space="0" w:color="auto"/>
            <w:bottom w:val="none" w:sz="0" w:space="0" w:color="auto"/>
            <w:right w:val="none" w:sz="0" w:space="0" w:color="auto"/>
          </w:divBdr>
        </w:div>
        <w:div w:id="1294098630">
          <w:marLeft w:val="0"/>
          <w:marRight w:val="0"/>
          <w:marTop w:val="0"/>
          <w:marBottom w:val="0"/>
          <w:divBdr>
            <w:top w:val="none" w:sz="0" w:space="0" w:color="auto"/>
            <w:left w:val="none" w:sz="0" w:space="0" w:color="auto"/>
            <w:bottom w:val="none" w:sz="0" w:space="0" w:color="auto"/>
            <w:right w:val="none" w:sz="0" w:space="0" w:color="auto"/>
          </w:divBdr>
        </w:div>
        <w:div w:id="1100372166">
          <w:marLeft w:val="0"/>
          <w:marRight w:val="0"/>
          <w:marTop w:val="0"/>
          <w:marBottom w:val="0"/>
          <w:divBdr>
            <w:top w:val="none" w:sz="0" w:space="0" w:color="auto"/>
            <w:left w:val="none" w:sz="0" w:space="0" w:color="auto"/>
            <w:bottom w:val="none" w:sz="0" w:space="0" w:color="auto"/>
            <w:right w:val="none" w:sz="0" w:space="0" w:color="auto"/>
          </w:divBdr>
        </w:div>
        <w:div w:id="1689672141">
          <w:marLeft w:val="0"/>
          <w:marRight w:val="0"/>
          <w:marTop w:val="0"/>
          <w:marBottom w:val="0"/>
          <w:divBdr>
            <w:top w:val="none" w:sz="0" w:space="0" w:color="auto"/>
            <w:left w:val="none" w:sz="0" w:space="0" w:color="auto"/>
            <w:bottom w:val="none" w:sz="0" w:space="0" w:color="auto"/>
            <w:right w:val="none" w:sz="0" w:space="0" w:color="auto"/>
          </w:divBdr>
          <w:divsChild>
            <w:div w:id="904602843">
              <w:marLeft w:val="0"/>
              <w:marRight w:val="0"/>
              <w:marTop w:val="0"/>
              <w:marBottom w:val="0"/>
              <w:divBdr>
                <w:top w:val="none" w:sz="0" w:space="0" w:color="auto"/>
                <w:left w:val="none" w:sz="0" w:space="0" w:color="auto"/>
                <w:bottom w:val="none" w:sz="0" w:space="0" w:color="auto"/>
                <w:right w:val="none" w:sz="0" w:space="0" w:color="auto"/>
              </w:divBdr>
            </w:div>
            <w:div w:id="1844012329">
              <w:marLeft w:val="0"/>
              <w:marRight w:val="0"/>
              <w:marTop w:val="0"/>
              <w:marBottom w:val="0"/>
              <w:divBdr>
                <w:top w:val="none" w:sz="0" w:space="0" w:color="auto"/>
                <w:left w:val="none" w:sz="0" w:space="0" w:color="auto"/>
                <w:bottom w:val="none" w:sz="0" w:space="0" w:color="auto"/>
                <w:right w:val="none" w:sz="0" w:space="0" w:color="auto"/>
              </w:divBdr>
            </w:div>
            <w:div w:id="1835074076">
              <w:marLeft w:val="0"/>
              <w:marRight w:val="0"/>
              <w:marTop w:val="0"/>
              <w:marBottom w:val="0"/>
              <w:divBdr>
                <w:top w:val="none" w:sz="0" w:space="0" w:color="auto"/>
                <w:left w:val="none" w:sz="0" w:space="0" w:color="auto"/>
                <w:bottom w:val="none" w:sz="0" w:space="0" w:color="auto"/>
                <w:right w:val="none" w:sz="0" w:space="0" w:color="auto"/>
              </w:divBdr>
            </w:div>
          </w:divsChild>
        </w:div>
        <w:div w:id="1087388270">
          <w:marLeft w:val="0"/>
          <w:marRight w:val="0"/>
          <w:marTop w:val="0"/>
          <w:marBottom w:val="0"/>
          <w:divBdr>
            <w:top w:val="none" w:sz="0" w:space="0" w:color="auto"/>
            <w:left w:val="none" w:sz="0" w:space="0" w:color="auto"/>
            <w:bottom w:val="none" w:sz="0" w:space="0" w:color="auto"/>
            <w:right w:val="none" w:sz="0" w:space="0" w:color="auto"/>
          </w:divBdr>
        </w:div>
        <w:div w:id="1860509737">
          <w:marLeft w:val="0"/>
          <w:marRight w:val="0"/>
          <w:marTop w:val="0"/>
          <w:marBottom w:val="0"/>
          <w:divBdr>
            <w:top w:val="none" w:sz="0" w:space="0" w:color="auto"/>
            <w:left w:val="none" w:sz="0" w:space="0" w:color="auto"/>
            <w:bottom w:val="none" w:sz="0" w:space="0" w:color="auto"/>
            <w:right w:val="none" w:sz="0" w:space="0" w:color="auto"/>
          </w:divBdr>
          <w:divsChild>
            <w:div w:id="635137533">
              <w:marLeft w:val="0"/>
              <w:marRight w:val="0"/>
              <w:marTop w:val="0"/>
              <w:marBottom w:val="0"/>
              <w:divBdr>
                <w:top w:val="none" w:sz="0" w:space="0" w:color="auto"/>
                <w:left w:val="none" w:sz="0" w:space="0" w:color="auto"/>
                <w:bottom w:val="none" w:sz="0" w:space="0" w:color="auto"/>
                <w:right w:val="none" w:sz="0" w:space="0" w:color="auto"/>
              </w:divBdr>
            </w:div>
            <w:div w:id="570315231">
              <w:marLeft w:val="0"/>
              <w:marRight w:val="0"/>
              <w:marTop w:val="0"/>
              <w:marBottom w:val="0"/>
              <w:divBdr>
                <w:top w:val="none" w:sz="0" w:space="0" w:color="auto"/>
                <w:left w:val="none" w:sz="0" w:space="0" w:color="auto"/>
                <w:bottom w:val="none" w:sz="0" w:space="0" w:color="auto"/>
                <w:right w:val="none" w:sz="0" w:space="0" w:color="auto"/>
              </w:divBdr>
            </w:div>
          </w:divsChild>
        </w:div>
        <w:div w:id="1345279385">
          <w:marLeft w:val="0"/>
          <w:marRight w:val="0"/>
          <w:marTop w:val="0"/>
          <w:marBottom w:val="0"/>
          <w:divBdr>
            <w:top w:val="none" w:sz="0" w:space="0" w:color="auto"/>
            <w:left w:val="none" w:sz="0" w:space="0" w:color="auto"/>
            <w:bottom w:val="none" w:sz="0" w:space="0" w:color="auto"/>
            <w:right w:val="none" w:sz="0" w:space="0" w:color="auto"/>
          </w:divBdr>
        </w:div>
        <w:div w:id="205528598">
          <w:marLeft w:val="0"/>
          <w:marRight w:val="0"/>
          <w:marTop w:val="0"/>
          <w:marBottom w:val="0"/>
          <w:divBdr>
            <w:top w:val="none" w:sz="0" w:space="0" w:color="auto"/>
            <w:left w:val="none" w:sz="0" w:space="0" w:color="auto"/>
            <w:bottom w:val="none" w:sz="0" w:space="0" w:color="auto"/>
            <w:right w:val="none" w:sz="0" w:space="0" w:color="auto"/>
          </w:divBdr>
          <w:divsChild>
            <w:div w:id="1989699826">
              <w:marLeft w:val="0"/>
              <w:marRight w:val="0"/>
              <w:marTop w:val="0"/>
              <w:marBottom w:val="0"/>
              <w:divBdr>
                <w:top w:val="none" w:sz="0" w:space="0" w:color="auto"/>
                <w:left w:val="none" w:sz="0" w:space="0" w:color="auto"/>
                <w:bottom w:val="none" w:sz="0" w:space="0" w:color="auto"/>
                <w:right w:val="none" w:sz="0" w:space="0" w:color="auto"/>
              </w:divBdr>
            </w:div>
            <w:div w:id="930627566">
              <w:marLeft w:val="0"/>
              <w:marRight w:val="0"/>
              <w:marTop w:val="0"/>
              <w:marBottom w:val="0"/>
              <w:divBdr>
                <w:top w:val="none" w:sz="0" w:space="0" w:color="auto"/>
                <w:left w:val="none" w:sz="0" w:space="0" w:color="auto"/>
                <w:bottom w:val="none" w:sz="0" w:space="0" w:color="auto"/>
                <w:right w:val="none" w:sz="0" w:space="0" w:color="auto"/>
              </w:divBdr>
            </w:div>
            <w:div w:id="808548573">
              <w:marLeft w:val="0"/>
              <w:marRight w:val="0"/>
              <w:marTop w:val="0"/>
              <w:marBottom w:val="0"/>
              <w:divBdr>
                <w:top w:val="none" w:sz="0" w:space="0" w:color="auto"/>
                <w:left w:val="none" w:sz="0" w:space="0" w:color="auto"/>
                <w:bottom w:val="none" w:sz="0" w:space="0" w:color="auto"/>
                <w:right w:val="none" w:sz="0" w:space="0" w:color="auto"/>
              </w:divBdr>
            </w:div>
            <w:div w:id="1406875080">
              <w:marLeft w:val="0"/>
              <w:marRight w:val="0"/>
              <w:marTop w:val="0"/>
              <w:marBottom w:val="0"/>
              <w:divBdr>
                <w:top w:val="none" w:sz="0" w:space="0" w:color="auto"/>
                <w:left w:val="none" w:sz="0" w:space="0" w:color="auto"/>
                <w:bottom w:val="none" w:sz="0" w:space="0" w:color="auto"/>
                <w:right w:val="none" w:sz="0" w:space="0" w:color="auto"/>
              </w:divBdr>
            </w:div>
            <w:div w:id="1619795731">
              <w:marLeft w:val="0"/>
              <w:marRight w:val="0"/>
              <w:marTop w:val="0"/>
              <w:marBottom w:val="0"/>
              <w:divBdr>
                <w:top w:val="none" w:sz="0" w:space="0" w:color="auto"/>
                <w:left w:val="none" w:sz="0" w:space="0" w:color="auto"/>
                <w:bottom w:val="none" w:sz="0" w:space="0" w:color="auto"/>
                <w:right w:val="none" w:sz="0" w:space="0" w:color="auto"/>
              </w:divBdr>
            </w:div>
            <w:div w:id="853766182">
              <w:marLeft w:val="0"/>
              <w:marRight w:val="0"/>
              <w:marTop w:val="0"/>
              <w:marBottom w:val="0"/>
              <w:divBdr>
                <w:top w:val="none" w:sz="0" w:space="0" w:color="auto"/>
                <w:left w:val="none" w:sz="0" w:space="0" w:color="auto"/>
                <w:bottom w:val="none" w:sz="0" w:space="0" w:color="auto"/>
                <w:right w:val="none" w:sz="0" w:space="0" w:color="auto"/>
              </w:divBdr>
            </w:div>
            <w:div w:id="2101674368">
              <w:marLeft w:val="0"/>
              <w:marRight w:val="0"/>
              <w:marTop w:val="0"/>
              <w:marBottom w:val="0"/>
              <w:divBdr>
                <w:top w:val="none" w:sz="0" w:space="0" w:color="auto"/>
                <w:left w:val="none" w:sz="0" w:space="0" w:color="auto"/>
                <w:bottom w:val="none" w:sz="0" w:space="0" w:color="auto"/>
                <w:right w:val="none" w:sz="0" w:space="0" w:color="auto"/>
              </w:divBdr>
            </w:div>
            <w:div w:id="39328897">
              <w:marLeft w:val="0"/>
              <w:marRight w:val="0"/>
              <w:marTop w:val="0"/>
              <w:marBottom w:val="0"/>
              <w:divBdr>
                <w:top w:val="none" w:sz="0" w:space="0" w:color="auto"/>
                <w:left w:val="none" w:sz="0" w:space="0" w:color="auto"/>
                <w:bottom w:val="none" w:sz="0" w:space="0" w:color="auto"/>
                <w:right w:val="none" w:sz="0" w:space="0" w:color="auto"/>
              </w:divBdr>
            </w:div>
            <w:div w:id="22288867">
              <w:marLeft w:val="0"/>
              <w:marRight w:val="0"/>
              <w:marTop w:val="0"/>
              <w:marBottom w:val="0"/>
              <w:divBdr>
                <w:top w:val="none" w:sz="0" w:space="0" w:color="auto"/>
                <w:left w:val="none" w:sz="0" w:space="0" w:color="auto"/>
                <w:bottom w:val="none" w:sz="0" w:space="0" w:color="auto"/>
                <w:right w:val="none" w:sz="0" w:space="0" w:color="auto"/>
              </w:divBdr>
            </w:div>
            <w:div w:id="688214876">
              <w:marLeft w:val="0"/>
              <w:marRight w:val="0"/>
              <w:marTop w:val="0"/>
              <w:marBottom w:val="0"/>
              <w:divBdr>
                <w:top w:val="none" w:sz="0" w:space="0" w:color="auto"/>
                <w:left w:val="none" w:sz="0" w:space="0" w:color="auto"/>
                <w:bottom w:val="none" w:sz="0" w:space="0" w:color="auto"/>
                <w:right w:val="none" w:sz="0" w:space="0" w:color="auto"/>
              </w:divBdr>
            </w:div>
            <w:div w:id="239142771">
              <w:marLeft w:val="0"/>
              <w:marRight w:val="0"/>
              <w:marTop w:val="0"/>
              <w:marBottom w:val="0"/>
              <w:divBdr>
                <w:top w:val="none" w:sz="0" w:space="0" w:color="auto"/>
                <w:left w:val="none" w:sz="0" w:space="0" w:color="auto"/>
                <w:bottom w:val="none" w:sz="0" w:space="0" w:color="auto"/>
                <w:right w:val="none" w:sz="0" w:space="0" w:color="auto"/>
              </w:divBdr>
            </w:div>
            <w:div w:id="1376781482">
              <w:marLeft w:val="0"/>
              <w:marRight w:val="0"/>
              <w:marTop w:val="0"/>
              <w:marBottom w:val="0"/>
              <w:divBdr>
                <w:top w:val="none" w:sz="0" w:space="0" w:color="auto"/>
                <w:left w:val="none" w:sz="0" w:space="0" w:color="auto"/>
                <w:bottom w:val="none" w:sz="0" w:space="0" w:color="auto"/>
                <w:right w:val="none" w:sz="0" w:space="0" w:color="auto"/>
              </w:divBdr>
            </w:div>
            <w:div w:id="70202061">
              <w:marLeft w:val="0"/>
              <w:marRight w:val="0"/>
              <w:marTop w:val="0"/>
              <w:marBottom w:val="0"/>
              <w:divBdr>
                <w:top w:val="none" w:sz="0" w:space="0" w:color="auto"/>
                <w:left w:val="none" w:sz="0" w:space="0" w:color="auto"/>
                <w:bottom w:val="none" w:sz="0" w:space="0" w:color="auto"/>
                <w:right w:val="none" w:sz="0" w:space="0" w:color="auto"/>
              </w:divBdr>
            </w:div>
            <w:div w:id="1836337642">
              <w:marLeft w:val="0"/>
              <w:marRight w:val="0"/>
              <w:marTop w:val="0"/>
              <w:marBottom w:val="0"/>
              <w:divBdr>
                <w:top w:val="none" w:sz="0" w:space="0" w:color="auto"/>
                <w:left w:val="none" w:sz="0" w:space="0" w:color="auto"/>
                <w:bottom w:val="none" w:sz="0" w:space="0" w:color="auto"/>
                <w:right w:val="none" w:sz="0" w:space="0" w:color="auto"/>
              </w:divBdr>
            </w:div>
            <w:div w:id="1003554347">
              <w:marLeft w:val="0"/>
              <w:marRight w:val="0"/>
              <w:marTop w:val="0"/>
              <w:marBottom w:val="0"/>
              <w:divBdr>
                <w:top w:val="none" w:sz="0" w:space="0" w:color="auto"/>
                <w:left w:val="none" w:sz="0" w:space="0" w:color="auto"/>
                <w:bottom w:val="none" w:sz="0" w:space="0" w:color="auto"/>
                <w:right w:val="none" w:sz="0" w:space="0" w:color="auto"/>
              </w:divBdr>
            </w:div>
            <w:div w:id="549001198">
              <w:marLeft w:val="0"/>
              <w:marRight w:val="0"/>
              <w:marTop w:val="0"/>
              <w:marBottom w:val="0"/>
              <w:divBdr>
                <w:top w:val="none" w:sz="0" w:space="0" w:color="auto"/>
                <w:left w:val="none" w:sz="0" w:space="0" w:color="auto"/>
                <w:bottom w:val="none" w:sz="0" w:space="0" w:color="auto"/>
                <w:right w:val="none" w:sz="0" w:space="0" w:color="auto"/>
              </w:divBdr>
            </w:div>
            <w:div w:id="252520071">
              <w:marLeft w:val="0"/>
              <w:marRight w:val="0"/>
              <w:marTop w:val="0"/>
              <w:marBottom w:val="0"/>
              <w:divBdr>
                <w:top w:val="none" w:sz="0" w:space="0" w:color="auto"/>
                <w:left w:val="none" w:sz="0" w:space="0" w:color="auto"/>
                <w:bottom w:val="none" w:sz="0" w:space="0" w:color="auto"/>
                <w:right w:val="none" w:sz="0" w:space="0" w:color="auto"/>
              </w:divBdr>
            </w:div>
            <w:div w:id="356736953">
              <w:marLeft w:val="0"/>
              <w:marRight w:val="0"/>
              <w:marTop w:val="0"/>
              <w:marBottom w:val="0"/>
              <w:divBdr>
                <w:top w:val="none" w:sz="0" w:space="0" w:color="auto"/>
                <w:left w:val="none" w:sz="0" w:space="0" w:color="auto"/>
                <w:bottom w:val="none" w:sz="0" w:space="0" w:color="auto"/>
                <w:right w:val="none" w:sz="0" w:space="0" w:color="auto"/>
              </w:divBdr>
            </w:div>
            <w:div w:id="1674599927">
              <w:marLeft w:val="0"/>
              <w:marRight w:val="0"/>
              <w:marTop w:val="0"/>
              <w:marBottom w:val="0"/>
              <w:divBdr>
                <w:top w:val="none" w:sz="0" w:space="0" w:color="auto"/>
                <w:left w:val="none" w:sz="0" w:space="0" w:color="auto"/>
                <w:bottom w:val="none" w:sz="0" w:space="0" w:color="auto"/>
                <w:right w:val="none" w:sz="0" w:space="0" w:color="auto"/>
              </w:divBdr>
            </w:div>
          </w:divsChild>
        </w:div>
        <w:div w:id="1214655422">
          <w:marLeft w:val="0"/>
          <w:marRight w:val="0"/>
          <w:marTop w:val="0"/>
          <w:marBottom w:val="0"/>
          <w:divBdr>
            <w:top w:val="none" w:sz="0" w:space="0" w:color="auto"/>
            <w:left w:val="none" w:sz="0" w:space="0" w:color="auto"/>
            <w:bottom w:val="none" w:sz="0" w:space="0" w:color="auto"/>
            <w:right w:val="none" w:sz="0" w:space="0" w:color="auto"/>
          </w:divBdr>
        </w:div>
        <w:div w:id="1596202952">
          <w:marLeft w:val="0"/>
          <w:marRight w:val="0"/>
          <w:marTop w:val="0"/>
          <w:marBottom w:val="0"/>
          <w:divBdr>
            <w:top w:val="none" w:sz="0" w:space="0" w:color="auto"/>
            <w:left w:val="none" w:sz="0" w:space="0" w:color="auto"/>
            <w:bottom w:val="none" w:sz="0" w:space="0" w:color="auto"/>
            <w:right w:val="none" w:sz="0" w:space="0" w:color="auto"/>
          </w:divBdr>
          <w:divsChild>
            <w:div w:id="710764156">
              <w:marLeft w:val="0"/>
              <w:marRight w:val="0"/>
              <w:marTop w:val="0"/>
              <w:marBottom w:val="0"/>
              <w:divBdr>
                <w:top w:val="none" w:sz="0" w:space="0" w:color="auto"/>
                <w:left w:val="none" w:sz="0" w:space="0" w:color="auto"/>
                <w:bottom w:val="none" w:sz="0" w:space="0" w:color="auto"/>
                <w:right w:val="none" w:sz="0" w:space="0" w:color="auto"/>
              </w:divBdr>
            </w:div>
            <w:div w:id="1397971309">
              <w:marLeft w:val="0"/>
              <w:marRight w:val="0"/>
              <w:marTop w:val="0"/>
              <w:marBottom w:val="0"/>
              <w:divBdr>
                <w:top w:val="none" w:sz="0" w:space="0" w:color="auto"/>
                <w:left w:val="none" w:sz="0" w:space="0" w:color="auto"/>
                <w:bottom w:val="none" w:sz="0" w:space="0" w:color="auto"/>
                <w:right w:val="none" w:sz="0" w:space="0" w:color="auto"/>
              </w:divBdr>
            </w:div>
          </w:divsChild>
        </w:div>
        <w:div w:id="1521161184">
          <w:marLeft w:val="0"/>
          <w:marRight w:val="0"/>
          <w:marTop w:val="0"/>
          <w:marBottom w:val="0"/>
          <w:divBdr>
            <w:top w:val="none" w:sz="0" w:space="0" w:color="auto"/>
            <w:left w:val="none" w:sz="0" w:space="0" w:color="auto"/>
            <w:bottom w:val="none" w:sz="0" w:space="0" w:color="auto"/>
            <w:right w:val="none" w:sz="0" w:space="0" w:color="auto"/>
          </w:divBdr>
        </w:div>
        <w:div w:id="1300844825">
          <w:marLeft w:val="0"/>
          <w:marRight w:val="0"/>
          <w:marTop w:val="0"/>
          <w:marBottom w:val="0"/>
          <w:divBdr>
            <w:top w:val="none" w:sz="0" w:space="0" w:color="auto"/>
            <w:left w:val="none" w:sz="0" w:space="0" w:color="auto"/>
            <w:bottom w:val="none" w:sz="0" w:space="0" w:color="auto"/>
            <w:right w:val="none" w:sz="0" w:space="0" w:color="auto"/>
          </w:divBdr>
          <w:divsChild>
            <w:div w:id="382100401">
              <w:marLeft w:val="0"/>
              <w:marRight w:val="0"/>
              <w:marTop w:val="0"/>
              <w:marBottom w:val="0"/>
              <w:divBdr>
                <w:top w:val="none" w:sz="0" w:space="0" w:color="auto"/>
                <w:left w:val="none" w:sz="0" w:space="0" w:color="auto"/>
                <w:bottom w:val="none" w:sz="0" w:space="0" w:color="auto"/>
                <w:right w:val="none" w:sz="0" w:space="0" w:color="auto"/>
              </w:divBdr>
            </w:div>
            <w:div w:id="523175695">
              <w:marLeft w:val="0"/>
              <w:marRight w:val="0"/>
              <w:marTop w:val="0"/>
              <w:marBottom w:val="0"/>
              <w:divBdr>
                <w:top w:val="none" w:sz="0" w:space="0" w:color="auto"/>
                <w:left w:val="none" w:sz="0" w:space="0" w:color="auto"/>
                <w:bottom w:val="none" w:sz="0" w:space="0" w:color="auto"/>
                <w:right w:val="none" w:sz="0" w:space="0" w:color="auto"/>
              </w:divBdr>
            </w:div>
          </w:divsChild>
        </w:div>
        <w:div w:id="1078939954">
          <w:marLeft w:val="0"/>
          <w:marRight w:val="0"/>
          <w:marTop w:val="0"/>
          <w:marBottom w:val="0"/>
          <w:divBdr>
            <w:top w:val="none" w:sz="0" w:space="0" w:color="auto"/>
            <w:left w:val="none" w:sz="0" w:space="0" w:color="auto"/>
            <w:bottom w:val="none" w:sz="0" w:space="0" w:color="auto"/>
            <w:right w:val="none" w:sz="0" w:space="0" w:color="auto"/>
          </w:divBdr>
        </w:div>
        <w:div w:id="31535499">
          <w:marLeft w:val="0"/>
          <w:marRight w:val="0"/>
          <w:marTop w:val="0"/>
          <w:marBottom w:val="0"/>
          <w:divBdr>
            <w:top w:val="none" w:sz="0" w:space="0" w:color="auto"/>
            <w:left w:val="none" w:sz="0" w:space="0" w:color="auto"/>
            <w:bottom w:val="none" w:sz="0" w:space="0" w:color="auto"/>
            <w:right w:val="none" w:sz="0" w:space="0" w:color="auto"/>
          </w:divBdr>
        </w:div>
        <w:div w:id="225843173">
          <w:marLeft w:val="0"/>
          <w:marRight w:val="0"/>
          <w:marTop w:val="0"/>
          <w:marBottom w:val="0"/>
          <w:divBdr>
            <w:top w:val="none" w:sz="0" w:space="0" w:color="auto"/>
            <w:left w:val="none" w:sz="0" w:space="0" w:color="auto"/>
            <w:bottom w:val="none" w:sz="0" w:space="0" w:color="auto"/>
            <w:right w:val="none" w:sz="0" w:space="0" w:color="auto"/>
          </w:divBdr>
        </w:div>
        <w:div w:id="1230382779">
          <w:marLeft w:val="0"/>
          <w:marRight w:val="0"/>
          <w:marTop w:val="0"/>
          <w:marBottom w:val="0"/>
          <w:divBdr>
            <w:top w:val="none" w:sz="0" w:space="0" w:color="auto"/>
            <w:left w:val="none" w:sz="0" w:space="0" w:color="auto"/>
            <w:bottom w:val="none" w:sz="0" w:space="0" w:color="auto"/>
            <w:right w:val="none" w:sz="0" w:space="0" w:color="auto"/>
          </w:divBdr>
        </w:div>
        <w:div w:id="1546673675">
          <w:marLeft w:val="0"/>
          <w:marRight w:val="0"/>
          <w:marTop w:val="0"/>
          <w:marBottom w:val="0"/>
          <w:divBdr>
            <w:top w:val="none" w:sz="0" w:space="0" w:color="auto"/>
            <w:left w:val="none" w:sz="0" w:space="0" w:color="auto"/>
            <w:bottom w:val="none" w:sz="0" w:space="0" w:color="auto"/>
            <w:right w:val="none" w:sz="0" w:space="0" w:color="auto"/>
          </w:divBdr>
        </w:div>
        <w:div w:id="1592228898">
          <w:marLeft w:val="0"/>
          <w:marRight w:val="0"/>
          <w:marTop w:val="0"/>
          <w:marBottom w:val="0"/>
          <w:divBdr>
            <w:top w:val="none" w:sz="0" w:space="0" w:color="auto"/>
            <w:left w:val="none" w:sz="0" w:space="0" w:color="auto"/>
            <w:bottom w:val="none" w:sz="0" w:space="0" w:color="auto"/>
            <w:right w:val="none" w:sz="0" w:space="0" w:color="auto"/>
          </w:divBdr>
        </w:div>
      </w:divsChild>
    </w:div>
    <w:div w:id="1827741513">
      <w:bodyDiv w:val="1"/>
      <w:marLeft w:val="0"/>
      <w:marRight w:val="0"/>
      <w:marTop w:val="0"/>
      <w:marBottom w:val="0"/>
      <w:divBdr>
        <w:top w:val="none" w:sz="0" w:space="0" w:color="auto"/>
        <w:left w:val="none" w:sz="0" w:space="0" w:color="auto"/>
        <w:bottom w:val="none" w:sz="0" w:space="0" w:color="auto"/>
        <w:right w:val="none" w:sz="0" w:space="0" w:color="auto"/>
      </w:divBdr>
      <w:divsChild>
        <w:div w:id="1173178781">
          <w:marLeft w:val="0"/>
          <w:marRight w:val="0"/>
          <w:marTop w:val="0"/>
          <w:marBottom w:val="0"/>
          <w:divBdr>
            <w:top w:val="none" w:sz="0" w:space="0" w:color="auto"/>
            <w:left w:val="none" w:sz="0" w:space="0" w:color="auto"/>
            <w:bottom w:val="none" w:sz="0" w:space="0" w:color="auto"/>
            <w:right w:val="none" w:sz="0" w:space="0" w:color="auto"/>
          </w:divBdr>
        </w:div>
        <w:div w:id="939028158">
          <w:marLeft w:val="0"/>
          <w:marRight w:val="0"/>
          <w:marTop w:val="0"/>
          <w:marBottom w:val="0"/>
          <w:divBdr>
            <w:top w:val="none" w:sz="0" w:space="0" w:color="auto"/>
            <w:left w:val="none" w:sz="0" w:space="0" w:color="auto"/>
            <w:bottom w:val="none" w:sz="0" w:space="0" w:color="auto"/>
            <w:right w:val="none" w:sz="0" w:space="0" w:color="auto"/>
          </w:divBdr>
        </w:div>
        <w:div w:id="178400445">
          <w:marLeft w:val="0"/>
          <w:marRight w:val="0"/>
          <w:marTop w:val="0"/>
          <w:marBottom w:val="0"/>
          <w:divBdr>
            <w:top w:val="none" w:sz="0" w:space="0" w:color="auto"/>
            <w:left w:val="none" w:sz="0" w:space="0" w:color="auto"/>
            <w:bottom w:val="none" w:sz="0" w:space="0" w:color="auto"/>
            <w:right w:val="none" w:sz="0" w:space="0" w:color="auto"/>
          </w:divBdr>
        </w:div>
        <w:div w:id="574557107">
          <w:marLeft w:val="0"/>
          <w:marRight w:val="0"/>
          <w:marTop w:val="0"/>
          <w:marBottom w:val="0"/>
          <w:divBdr>
            <w:top w:val="none" w:sz="0" w:space="0" w:color="auto"/>
            <w:left w:val="none" w:sz="0" w:space="0" w:color="auto"/>
            <w:bottom w:val="none" w:sz="0" w:space="0" w:color="auto"/>
            <w:right w:val="none" w:sz="0" w:space="0" w:color="auto"/>
          </w:divBdr>
        </w:div>
        <w:div w:id="712119140">
          <w:marLeft w:val="0"/>
          <w:marRight w:val="0"/>
          <w:marTop w:val="0"/>
          <w:marBottom w:val="0"/>
          <w:divBdr>
            <w:top w:val="none" w:sz="0" w:space="0" w:color="auto"/>
            <w:left w:val="none" w:sz="0" w:space="0" w:color="auto"/>
            <w:bottom w:val="none" w:sz="0" w:space="0" w:color="auto"/>
            <w:right w:val="none" w:sz="0" w:space="0" w:color="auto"/>
          </w:divBdr>
        </w:div>
        <w:div w:id="1810171374">
          <w:marLeft w:val="0"/>
          <w:marRight w:val="0"/>
          <w:marTop w:val="0"/>
          <w:marBottom w:val="0"/>
          <w:divBdr>
            <w:top w:val="none" w:sz="0" w:space="0" w:color="auto"/>
            <w:left w:val="none" w:sz="0" w:space="0" w:color="auto"/>
            <w:bottom w:val="none" w:sz="0" w:space="0" w:color="auto"/>
            <w:right w:val="none" w:sz="0" w:space="0" w:color="auto"/>
          </w:divBdr>
        </w:div>
        <w:div w:id="60638947">
          <w:marLeft w:val="0"/>
          <w:marRight w:val="0"/>
          <w:marTop w:val="0"/>
          <w:marBottom w:val="0"/>
          <w:divBdr>
            <w:top w:val="none" w:sz="0" w:space="0" w:color="auto"/>
            <w:left w:val="none" w:sz="0" w:space="0" w:color="auto"/>
            <w:bottom w:val="none" w:sz="0" w:space="0" w:color="auto"/>
            <w:right w:val="none" w:sz="0" w:space="0" w:color="auto"/>
          </w:divBdr>
        </w:div>
        <w:div w:id="295766421">
          <w:marLeft w:val="0"/>
          <w:marRight w:val="0"/>
          <w:marTop w:val="0"/>
          <w:marBottom w:val="0"/>
          <w:divBdr>
            <w:top w:val="none" w:sz="0" w:space="0" w:color="auto"/>
            <w:left w:val="none" w:sz="0" w:space="0" w:color="auto"/>
            <w:bottom w:val="none" w:sz="0" w:space="0" w:color="auto"/>
            <w:right w:val="none" w:sz="0" w:space="0" w:color="auto"/>
          </w:divBdr>
        </w:div>
        <w:div w:id="330454339">
          <w:marLeft w:val="0"/>
          <w:marRight w:val="0"/>
          <w:marTop w:val="0"/>
          <w:marBottom w:val="0"/>
          <w:divBdr>
            <w:top w:val="none" w:sz="0" w:space="0" w:color="auto"/>
            <w:left w:val="none" w:sz="0" w:space="0" w:color="auto"/>
            <w:bottom w:val="none" w:sz="0" w:space="0" w:color="auto"/>
            <w:right w:val="none" w:sz="0" w:space="0" w:color="auto"/>
          </w:divBdr>
        </w:div>
        <w:div w:id="432628224">
          <w:marLeft w:val="0"/>
          <w:marRight w:val="0"/>
          <w:marTop w:val="0"/>
          <w:marBottom w:val="0"/>
          <w:divBdr>
            <w:top w:val="none" w:sz="0" w:space="0" w:color="auto"/>
            <w:left w:val="none" w:sz="0" w:space="0" w:color="auto"/>
            <w:bottom w:val="none" w:sz="0" w:space="0" w:color="auto"/>
            <w:right w:val="none" w:sz="0" w:space="0" w:color="auto"/>
          </w:divBdr>
        </w:div>
        <w:div w:id="200754590">
          <w:marLeft w:val="0"/>
          <w:marRight w:val="0"/>
          <w:marTop w:val="0"/>
          <w:marBottom w:val="0"/>
          <w:divBdr>
            <w:top w:val="none" w:sz="0" w:space="0" w:color="auto"/>
            <w:left w:val="none" w:sz="0" w:space="0" w:color="auto"/>
            <w:bottom w:val="none" w:sz="0" w:space="0" w:color="auto"/>
            <w:right w:val="none" w:sz="0" w:space="0" w:color="auto"/>
          </w:divBdr>
        </w:div>
        <w:div w:id="1439326507">
          <w:marLeft w:val="0"/>
          <w:marRight w:val="0"/>
          <w:marTop w:val="0"/>
          <w:marBottom w:val="0"/>
          <w:divBdr>
            <w:top w:val="none" w:sz="0" w:space="0" w:color="auto"/>
            <w:left w:val="none" w:sz="0" w:space="0" w:color="auto"/>
            <w:bottom w:val="none" w:sz="0" w:space="0" w:color="auto"/>
            <w:right w:val="none" w:sz="0" w:space="0" w:color="auto"/>
          </w:divBdr>
        </w:div>
        <w:div w:id="1118648627">
          <w:marLeft w:val="0"/>
          <w:marRight w:val="0"/>
          <w:marTop w:val="0"/>
          <w:marBottom w:val="0"/>
          <w:divBdr>
            <w:top w:val="none" w:sz="0" w:space="0" w:color="auto"/>
            <w:left w:val="none" w:sz="0" w:space="0" w:color="auto"/>
            <w:bottom w:val="none" w:sz="0" w:space="0" w:color="auto"/>
            <w:right w:val="none" w:sz="0" w:space="0" w:color="auto"/>
          </w:divBdr>
        </w:div>
        <w:div w:id="1638871093">
          <w:marLeft w:val="0"/>
          <w:marRight w:val="0"/>
          <w:marTop w:val="0"/>
          <w:marBottom w:val="0"/>
          <w:divBdr>
            <w:top w:val="none" w:sz="0" w:space="0" w:color="auto"/>
            <w:left w:val="none" w:sz="0" w:space="0" w:color="auto"/>
            <w:bottom w:val="none" w:sz="0" w:space="0" w:color="auto"/>
            <w:right w:val="none" w:sz="0" w:space="0" w:color="auto"/>
          </w:divBdr>
        </w:div>
        <w:div w:id="1925410015">
          <w:marLeft w:val="0"/>
          <w:marRight w:val="0"/>
          <w:marTop w:val="0"/>
          <w:marBottom w:val="0"/>
          <w:divBdr>
            <w:top w:val="none" w:sz="0" w:space="0" w:color="auto"/>
            <w:left w:val="none" w:sz="0" w:space="0" w:color="auto"/>
            <w:bottom w:val="none" w:sz="0" w:space="0" w:color="auto"/>
            <w:right w:val="none" w:sz="0" w:space="0" w:color="auto"/>
          </w:divBdr>
        </w:div>
        <w:div w:id="1578518721">
          <w:marLeft w:val="0"/>
          <w:marRight w:val="0"/>
          <w:marTop w:val="0"/>
          <w:marBottom w:val="0"/>
          <w:divBdr>
            <w:top w:val="none" w:sz="0" w:space="0" w:color="auto"/>
            <w:left w:val="none" w:sz="0" w:space="0" w:color="auto"/>
            <w:bottom w:val="none" w:sz="0" w:space="0" w:color="auto"/>
            <w:right w:val="none" w:sz="0" w:space="0" w:color="auto"/>
          </w:divBdr>
        </w:div>
        <w:div w:id="718093230">
          <w:marLeft w:val="0"/>
          <w:marRight w:val="0"/>
          <w:marTop w:val="0"/>
          <w:marBottom w:val="0"/>
          <w:divBdr>
            <w:top w:val="none" w:sz="0" w:space="0" w:color="auto"/>
            <w:left w:val="none" w:sz="0" w:space="0" w:color="auto"/>
            <w:bottom w:val="none" w:sz="0" w:space="0" w:color="auto"/>
            <w:right w:val="none" w:sz="0" w:space="0" w:color="auto"/>
          </w:divBdr>
        </w:div>
        <w:div w:id="624703770">
          <w:marLeft w:val="0"/>
          <w:marRight w:val="0"/>
          <w:marTop w:val="0"/>
          <w:marBottom w:val="0"/>
          <w:divBdr>
            <w:top w:val="none" w:sz="0" w:space="0" w:color="auto"/>
            <w:left w:val="none" w:sz="0" w:space="0" w:color="auto"/>
            <w:bottom w:val="none" w:sz="0" w:space="0" w:color="auto"/>
            <w:right w:val="none" w:sz="0" w:space="0" w:color="auto"/>
          </w:divBdr>
        </w:div>
        <w:div w:id="804467964">
          <w:marLeft w:val="0"/>
          <w:marRight w:val="0"/>
          <w:marTop w:val="0"/>
          <w:marBottom w:val="0"/>
          <w:divBdr>
            <w:top w:val="none" w:sz="0" w:space="0" w:color="auto"/>
            <w:left w:val="none" w:sz="0" w:space="0" w:color="auto"/>
            <w:bottom w:val="none" w:sz="0" w:space="0" w:color="auto"/>
            <w:right w:val="none" w:sz="0" w:space="0" w:color="auto"/>
          </w:divBdr>
        </w:div>
        <w:div w:id="1189300160">
          <w:marLeft w:val="0"/>
          <w:marRight w:val="0"/>
          <w:marTop w:val="0"/>
          <w:marBottom w:val="0"/>
          <w:divBdr>
            <w:top w:val="none" w:sz="0" w:space="0" w:color="auto"/>
            <w:left w:val="none" w:sz="0" w:space="0" w:color="auto"/>
            <w:bottom w:val="none" w:sz="0" w:space="0" w:color="auto"/>
            <w:right w:val="none" w:sz="0" w:space="0" w:color="auto"/>
          </w:divBdr>
        </w:div>
        <w:div w:id="1040478311">
          <w:marLeft w:val="0"/>
          <w:marRight w:val="0"/>
          <w:marTop w:val="0"/>
          <w:marBottom w:val="0"/>
          <w:divBdr>
            <w:top w:val="none" w:sz="0" w:space="0" w:color="auto"/>
            <w:left w:val="none" w:sz="0" w:space="0" w:color="auto"/>
            <w:bottom w:val="none" w:sz="0" w:space="0" w:color="auto"/>
            <w:right w:val="none" w:sz="0" w:space="0" w:color="auto"/>
          </w:divBdr>
        </w:div>
        <w:div w:id="1139692124">
          <w:marLeft w:val="0"/>
          <w:marRight w:val="0"/>
          <w:marTop w:val="0"/>
          <w:marBottom w:val="0"/>
          <w:divBdr>
            <w:top w:val="none" w:sz="0" w:space="0" w:color="auto"/>
            <w:left w:val="none" w:sz="0" w:space="0" w:color="auto"/>
            <w:bottom w:val="none" w:sz="0" w:space="0" w:color="auto"/>
            <w:right w:val="none" w:sz="0" w:space="0" w:color="auto"/>
          </w:divBdr>
        </w:div>
        <w:div w:id="750812469">
          <w:marLeft w:val="0"/>
          <w:marRight w:val="0"/>
          <w:marTop w:val="0"/>
          <w:marBottom w:val="0"/>
          <w:divBdr>
            <w:top w:val="none" w:sz="0" w:space="0" w:color="auto"/>
            <w:left w:val="none" w:sz="0" w:space="0" w:color="auto"/>
            <w:bottom w:val="none" w:sz="0" w:space="0" w:color="auto"/>
            <w:right w:val="none" w:sz="0" w:space="0" w:color="auto"/>
          </w:divBdr>
        </w:div>
        <w:div w:id="427894415">
          <w:marLeft w:val="0"/>
          <w:marRight w:val="0"/>
          <w:marTop w:val="0"/>
          <w:marBottom w:val="0"/>
          <w:divBdr>
            <w:top w:val="none" w:sz="0" w:space="0" w:color="auto"/>
            <w:left w:val="none" w:sz="0" w:space="0" w:color="auto"/>
            <w:bottom w:val="none" w:sz="0" w:space="0" w:color="auto"/>
            <w:right w:val="none" w:sz="0" w:space="0" w:color="auto"/>
          </w:divBdr>
        </w:div>
        <w:div w:id="1250844296">
          <w:marLeft w:val="0"/>
          <w:marRight w:val="0"/>
          <w:marTop w:val="0"/>
          <w:marBottom w:val="0"/>
          <w:divBdr>
            <w:top w:val="none" w:sz="0" w:space="0" w:color="auto"/>
            <w:left w:val="none" w:sz="0" w:space="0" w:color="auto"/>
            <w:bottom w:val="none" w:sz="0" w:space="0" w:color="auto"/>
            <w:right w:val="none" w:sz="0" w:space="0" w:color="auto"/>
          </w:divBdr>
        </w:div>
        <w:div w:id="960265333">
          <w:marLeft w:val="0"/>
          <w:marRight w:val="0"/>
          <w:marTop w:val="0"/>
          <w:marBottom w:val="0"/>
          <w:divBdr>
            <w:top w:val="none" w:sz="0" w:space="0" w:color="auto"/>
            <w:left w:val="none" w:sz="0" w:space="0" w:color="auto"/>
            <w:bottom w:val="none" w:sz="0" w:space="0" w:color="auto"/>
            <w:right w:val="none" w:sz="0" w:space="0" w:color="auto"/>
          </w:divBdr>
        </w:div>
        <w:div w:id="869995509">
          <w:marLeft w:val="0"/>
          <w:marRight w:val="0"/>
          <w:marTop w:val="0"/>
          <w:marBottom w:val="0"/>
          <w:divBdr>
            <w:top w:val="none" w:sz="0" w:space="0" w:color="auto"/>
            <w:left w:val="none" w:sz="0" w:space="0" w:color="auto"/>
            <w:bottom w:val="none" w:sz="0" w:space="0" w:color="auto"/>
            <w:right w:val="none" w:sz="0" w:space="0" w:color="auto"/>
          </w:divBdr>
        </w:div>
        <w:div w:id="611134934">
          <w:marLeft w:val="0"/>
          <w:marRight w:val="0"/>
          <w:marTop w:val="0"/>
          <w:marBottom w:val="0"/>
          <w:divBdr>
            <w:top w:val="none" w:sz="0" w:space="0" w:color="auto"/>
            <w:left w:val="none" w:sz="0" w:space="0" w:color="auto"/>
            <w:bottom w:val="none" w:sz="0" w:space="0" w:color="auto"/>
            <w:right w:val="none" w:sz="0" w:space="0" w:color="auto"/>
          </w:divBdr>
        </w:div>
        <w:div w:id="11030459">
          <w:marLeft w:val="0"/>
          <w:marRight w:val="0"/>
          <w:marTop w:val="0"/>
          <w:marBottom w:val="0"/>
          <w:divBdr>
            <w:top w:val="none" w:sz="0" w:space="0" w:color="auto"/>
            <w:left w:val="none" w:sz="0" w:space="0" w:color="auto"/>
            <w:bottom w:val="none" w:sz="0" w:space="0" w:color="auto"/>
            <w:right w:val="none" w:sz="0" w:space="0" w:color="auto"/>
          </w:divBdr>
        </w:div>
        <w:div w:id="1298030681">
          <w:marLeft w:val="0"/>
          <w:marRight w:val="0"/>
          <w:marTop w:val="0"/>
          <w:marBottom w:val="0"/>
          <w:divBdr>
            <w:top w:val="none" w:sz="0" w:space="0" w:color="auto"/>
            <w:left w:val="none" w:sz="0" w:space="0" w:color="auto"/>
            <w:bottom w:val="none" w:sz="0" w:space="0" w:color="auto"/>
            <w:right w:val="none" w:sz="0" w:space="0" w:color="auto"/>
          </w:divBdr>
        </w:div>
        <w:div w:id="1804540510">
          <w:marLeft w:val="0"/>
          <w:marRight w:val="0"/>
          <w:marTop w:val="0"/>
          <w:marBottom w:val="0"/>
          <w:divBdr>
            <w:top w:val="none" w:sz="0" w:space="0" w:color="auto"/>
            <w:left w:val="none" w:sz="0" w:space="0" w:color="auto"/>
            <w:bottom w:val="none" w:sz="0" w:space="0" w:color="auto"/>
            <w:right w:val="none" w:sz="0" w:space="0" w:color="auto"/>
          </w:divBdr>
        </w:div>
        <w:div w:id="720635605">
          <w:marLeft w:val="0"/>
          <w:marRight w:val="0"/>
          <w:marTop w:val="0"/>
          <w:marBottom w:val="0"/>
          <w:divBdr>
            <w:top w:val="none" w:sz="0" w:space="0" w:color="auto"/>
            <w:left w:val="none" w:sz="0" w:space="0" w:color="auto"/>
            <w:bottom w:val="none" w:sz="0" w:space="0" w:color="auto"/>
            <w:right w:val="none" w:sz="0" w:space="0" w:color="auto"/>
          </w:divBdr>
        </w:div>
        <w:div w:id="803079034">
          <w:marLeft w:val="0"/>
          <w:marRight w:val="0"/>
          <w:marTop w:val="0"/>
          <w:marBottom w:val="0"/>
          <w:divBdr>
            <w:top w:val="none" w:sz="0" w:space="0" w:color="auto"/>
            <w:left w:val="none" w:sz="0" w:space="0" w:color="auto"/>
            <w:bottom w:val="none" w:sz="0" w:space="0" w:color="auto"/>
            <w:right w:val="none" w:sz="0" w:space="0" w:color="auto"/>
          </w:divBdr>
        </w:div>
        <w:div w:id="1454903304">
          <w:marLeft w:val="0"/>
          <w:marRight w:val="0"/>
          <w:marTop w:val="0"/>
          <w:marBottom w:val="0"/>
          <w:divBdr>
            <w:top w:val="none" w:sz="0" w:space="0" w:color="auto"/>
            <w:left w:val="none" w:sz="0" w:space="0" w:color="auto"/>
            <w:bottom w:val="none" w:sz="0" w:space="0" w:color="auto"/>
            <w:right w:val="none" w:sz="0" w:space="0" w:color="auto"/>
          </w:divBdr>
        </w:div>
        <w:div w:id="2100637681">
          <w:marLeft w:val="0"/>
          <w:marRight w:val="0"/>
          <w:marTop w:val="0"/>
          <w:marBottom w:val="0"/>
          <w:divBdr>
            <w:top w:val="none" w:sz="0" w:space="0" w:color="auto"/>
            <w:left w:val="none" w:sz="0" w:space="0" w:color="auto"/>
            <w:bottom w:val="none" w:sz="0" w:space="0" w:color="auto"/>
            <w:right w:val="none" w:sz="0" w:space="0" w:color="auto"/>
          </w:divBdr>
        </w:div>
        <w:div w:id="926962481">
          <w:marLeft w:val="0"/>
          <w:marRight w:val="0"/>
          <w:marTop w:val="0"/>
          <w:marBottom w:val="0"/>
          <w:divBdr>
            <w:top w:val="none" w:sz="0" w:space="0" w:color="auto"/>
            <w:left w:val="none" w:sz="0" w:space="0" w:color="auto"/>
            <w:bottom w:val="none" w:sz="0" w:space="0" w:color="auto"/>
            <w:right w:val="none" w:sz="0" w:space="0" w:color="auto"/>
          </w:divBdr>
        </w:div>
        <w:div w:id="333149268">
          <w:marLeft w:val="0"/>
          <w:marRight w:val="0"/>
          <w:marTop w:val="0"/>
          <w:marBottom w:val="0"/>
          <w:divBdr>
            <w:top w:val="none" w:sz="0" w:space="0" w:color="auto"/>
            <w:left w:val="none" w:sz="0" w:space="0" w:color="auto"/>
            <w:bottom w:val="none" w:sz="0" w:space="0" w:color="auto"/>
            <w:right w:val="none" w:sz="0" w:space="0" w:color="auto"/>
          </w:divBdr>
        </w:div>
        <w:div w:id="1946227390">
          <w:marLeft w:val="0"/>
          <w:marRight w:val="0"/>
          <w:marTop w:val="0"/>
          <w:marBottom w:val="0"/>
          <w:divBdr>
            <w:top w:val="none" w:sz="0" w:space="0" w:color="auto"/>
            <w:left w:val="none" w:sz="0" w:space="0" w:color="auto"/>
            <w:bottom w:val="none" w:sz="0" w:space="0" w:color="auto"/>
            <w:right w:val="none" w:sz="0" w:space="0" w:color="auto"/>
          </w:divBdr>
        </w:div>
        <w:div w:id="258948284">
          <w:marLeft w:val="0"/>
          <w:marRight w:val="0"/>
          <w:marTop w:val="0"/>
          <w:marBottom w:val="0"/>
          <w:divBdr>
            <w:top w:val="none" w:sz="0" w:space="0" w:color="auto"/>
            <w:left w:val="none" w:sz="0" w:space="0" w:color="auto"/>
            <w:bottom w:val="none" w:sz="0" w:space="0" w:color="auto"/>
            <w:right w:val="none" w:sz="0" w:space="0" w:color="auto"/>
          </w:divBdr>
        </w:div>
        <w:div w:id="380716845">
          <w:marLeft w:val="0"/>
          <w:marRight w:val="0"/>
          <w:marTop w:val="0"/>
          <w:marBottom w:val="0"/>
          <w:divBdr>
            <w:top w:val="none" w:sz="0" w:space="0" w:color="auto"/>
            <w:left w:val="none" w:sz="0" w:space="0" w:color="auto"/>
            <w:bottom w:val="none" w:sz="0" w:space="0" w:color="auto"/>
            <w:right w:val="none" w:sz="0" w:space="0" w:color="auto"/>
          </w:divBdr>
        </w:div>
        <w:div w:id="687298334">
          <w:marLeft w:val="0"/>
          <w:marRight w:val="0"/>
          <w:marTop w:val="0"/>
          <w:marBottom w:val="0"/>
          <w:divBdr>
            <w:top w:val="none" w:sz="0" w:space="0" w:color="auto"/>
            <w:left w:val="none" w:sz="0" w:space="0" w:color="auto"/>
            <w:bottom w:val="none" w:sz="0" w:space="0" w:color="auto"/>
            <w:right w:val="none" w:sz="0" w:space="0" w:color="auto"/>
          </w:divBdr>
        </w:div>
        <w:div w:id="1048991230">
          <w:marLeft w:val="0"/>
          <w:marRight w:val="0"/>
          <w:marTop w:val="0"/>
          <w:marBottom w:val="0"/>
          <w:divBdr>
            <w:top w:val="none" w:sz="0" w:space="0" w:color="auto"/>
            <w:left w:val="none" w:sz="0" w:space="0" w:color="auto"/>
            <w:bottom w:val="none" w:sz="0" w:space="0" w:color="auto"/>
            <w:right w:val="none" w:sz="0" w:space="0" w:color="auto"/>
          </w:divBdr>
        </w:div>
        <w:div w:id="204756235">
          <w:marLeft w:val="0"/>
          <w:marRight w:val="0"/>
          <w:marTop w:val="0"/>
          <w:marBottom w:val="0"/>
          <w:divBdr>
            <w:top w:val="none" w:sz="0" w:space="0" w:color="auto"/>
            <w:left w:val="none" w:sz="0" w:space="0" w:color="auto"/>
            <w:bottom w:val="none" w:sz="0" w:space="0" w:color="auto"/>
            <w:right w:val="none" w:sz="0" w:space="0" w:color="auto"/>
          </w:divBdr>
        </w:div>
        <w:div w:id="738092071">
          <w:marLeft w:val="0"/>
          <w:marRight w:val="0"/>
          <w:marTop w:val="0"/>
          <w:marBottom w:val="0"/>
          <w:divBdr>
            <w:top w:val="none" w:sz="0" w:space="0" w:color="auto"/>
            <w:left w:val="none" w:sz="0" w:space="0" w:color="auto"/>
            <w:bottom w:val="none" w:sz="0" w:space="0" w:color="auto"/>
            <w:right w:val="none" w:sz="0" w:space="0" w:color="auto"/>
          </w:divBdr>
        </w:div>
        <w:div w:id="1076900796">
          <w:marLeft w:val="0"/>
          <w:marRight w:val="0"/>
          <w:marTop w:val="0"/>
          <w:marBottom w:val="0"/>
          <w:divBdr>
            <w:top w:val="none" w:sz="0" w:space="0" w:color="auto"/>
            <w:left w:val="none" w:sz="0" w:space="0" w:color="auto"/>
            <w:bottom w:val="none" w:sz="0" w:space="0" w:color="auto"/>
            <w:right w:val="none" w:sz="0" w:space="0" w:color="auto"/>
          </w:divBdr>
        </w:div>
        <w:div w:id="1591349641">
          <w:marLeft w:val="0"/>
          <w:marRight w:val="0"/>
          <w:marTop w:val="0"/>
          <w:marBottom w:val="0"/>
          <w:divBdr>
            <w:top w:val="none" w:sz="0" w:space="0" w:color="auto"/>
            <w:left w:val="none" w:sz="0" w:space="0" w:color="auto"/>
            <w:bottom w:val="none" w:sz="0" w:space="0" w:color="auto"/>
            <w:right w:val="none" w:sz="0" w:space="0" w:color="auto"/>
          </w:divBdr>
        </w:div>
        <w:div w:id="841774488">
          <w:marLeft w:val="0"/>
          <w:marRight w:val="0"/>
          <w:marTop w:val="0"/>
          <w:marBottom w:val="0"/>
          <w:divBdr>
            <w:top w:val="none" w:sz="0" w:space="0" w:color="auto"/>
            <w:left w:val="none" w:sz="0" w:space="0" w:color="auto"/>
            <w:bottom w:val="none" w:sz="0" w:space="0" w:color="auto"/>
            <w:right w:val="none" w:sz="0" w:space="0" w:color="auto"/>
          </w:divBdr>
        </w:div>
        <w:div w:id="1866409608">
          <w:marLeft w:val="0"/>
          <w:marRight w:val="0"/>
          <w:marTop w:val="0"/>
          <w:marBottom w:val="0"/>
          <w:divBdr>
            <w:top w:val="none" w:sz="0" w:space="0" w:color="auto"/>
            <w:left w:val="none" w:sz="0" w:space="0" w:color="auto"/>
            <w:bottom w:val="none" w:sz="0" w:space="0" w:color="auto"/>
            <w:right w:val="none" w:sz="0" w:space="0" w:color="auto"/>
          </w:divBdr>
        </w:div>
        <w:div w:id="1082140428">
          <w:marLeft w:val="0"/>
          <w:marRight w:val="0"/>
          <w:marTop w:val="0"/>
          <w:marBottom w:val="0"/>
          <w:divBdr>
            <w:top w:val="none" w:sz="0" w:space="0" w:color="auto"/>
            <w:left w:val="none" w:sz="0" w:space="0" w:color="auto"/>
            <w:bottom w:val="none" w:sz="0" w:space="0" w:color="auto"/>
            <w:right w:val="none" w:sz="0" w:space="0" w:color="auto"/>
          </w:divBdr>
        </w:div>
        <w:div w:id="371880167">
          <w:marLeft w:val="0"/>
          <w:marRight w:val="0"/>
          <w:marTop w:val="0"/>
          <w:marBottom w:val="0"/>
          <w:divBdr>
            <w:top w:val="none" w:sz="0" w:space="0" w:color="auto"/>
            <w:left w:val="none" w:sz="0" w:space="0" w:color="auto"/>
            <w:bottom w:val="none" w:sz="0" w:space="0" w:color="auto"/>
            <w:right w:val="none" w:sz="0" w:space="0" w:color="auto"/>
          </w:divBdr>
        </w:div>
        <w:div w:id="1995789926">
          <w:marLeft w:val="0"/>
          <w:marRight w:val="0"/>
          <w:marTop w:val="0"/>
          <w:marBottom w:val="0"/>
          <w:divBdr>
            <w:top w:val="none" w:sz="0" w:space="0" w:color="auto"/>
            <w:left w:val="none" w:sz="0" w:space="0" w:color="auto"/>
            <w:bottom w:val="none" w:sz="0" w:space="0" w:color="auto"/>
            <w:right w:val="none" w:sz="0" w:space="0" w:color="auto"/>
          </w:divBdr>
        </w:div>
        <w:div w:id="474879057">
          <w:marLeft w:val="0"/>
          <w:marRight w:val="0"/>
          <w:marTop w:val="0"/>
          <w:marBottom w:val="0"/>
          <w:divBdr>
            <w:top w:val="none" w:sz="0" w:space="0" w:color="auto"/>
            <w:left w:val="none" w:sz="0" w:space="0" w:color="auto"/>
            <w:bottom w:val="none" w:sz="0" w:space="0" w:color="auto"/>
            <w:right w:val="none" w:sz="0" w:space="0" w:color="auto"/>
          </w:divBdr>
        </w:div>
        <w:div w:id="1651212152">
          <w:marLeft w:val="0"/>
          <w:marRight w:val="0"/>
          <w:marTop w:val="0"/>
          <w:marBottom w:val="0"/>
          <w:divBdr>
            <w:top w:val="none" w:sz="0" w:space="0" w:color="auto"/>
            <w:left w:val="none" w:sz="0" w:space="0" w:color="auto"/>
            <w:bottom w:val="none" w:sz="0" w:space="0" w:color="auto"/>
            <w:right w:val="none" w:sz="0" w:space="0" w:color="auto"/>
          </w:divBdr>
        </w:div>
        <w:div w:id="1229264663">
          <w:marLeft w:val="0"/>
          <w:marRight w:val="0"/>
          <w:marTop w:val="0"/>
          <w:marBottom w:val="0"/>
          <w:divBdr>
            <w:top w:val="none" w:sz="0" w:space="0" w:color="auto"/>
            <w:left w:val="none" w:sz="0" w:space="0" w:color="auto"/>
            <w:bottom w:val="none" w:sz="0" w:space="0" w:color="auto"/>
            <w:right w:val="none" w:sz="0" w:space="0" w:color="auto"/>
          </w:divBdr>
        </w:div>
        <w:div w:id="1393427324">
          <w:marLeft w:val="0"/>
          <w:marRight w:val="0"/>
          <w:marTop w:val="0"/>
          <w:marBottom w:val="0"/>
          <w:divBdr>
            <w:top w:val="none" w:sz="0" w:space="0" w:color="auto"/>
            <w:left w:val="none" w:sz="0" w:space="0" w:color="auto"/>
            <w:bottom w:val="none" w:sz="0" w:space="0" w:color="auto"/>
            <w:right w:val="none" w:sz="0" w:space="0" w:color="auto"/>
          </w:divBdr>
        </w:div>
        <w:div w:id="847215750">
          <w:marLeft w:val="0"/>
          <w:marRight w:val="0"/>
          <w:marTop w:val="0"/>
          <w:marBottom w:val="0"/>
          <w:divBdr>
            <w:top w:val="none" w:sz="0" w:space="0" w:color="auto"/>
            <w:left w:val="none" w:sz="0" w:space="0" w:color="auto"/>
            <w:bottom w:val="none" w:sz="0" w:space="0" w:color="auto"/>
            <w:right w:val="none" w:sz="0" w:space="0" w:color="auto"/>
          </w:divBdr>
        </w:div>
        <w:div w:id="1328634530">
          <w:marLeft w:val="0"/>
          <w:marRight w:val="0"/>
          <w:marTop w:val="0"/>
          <w:marBottom w:val="0"/>
          <w:divBdr>
            <w:top w:val="none" w:sz="0" w:space="0" w:color="auto"/>
            <w:left w:val="none" w:sz="0" w:space="0" w:color="auto"/>
            <w:bottom w:val="none" w:sz="0" w:space="0" w:color="auto"/>
            <w:right w:val="none" w:sz="0" w:space="0" w:color="auto"/>
          </w:divBdr>
        </w:div>
        <w:div w:id="465510627">
          <w:marLeft w:val="0"/>
          <w:marRight w:val="0"/>
          <w:marTop w:val="0"/>
          <w:marBottom w:val="0"/>
          <w:divBdr>
            <w:top w:val="none" w:sz="0" w:space="0" w:color="auto"/>
            <w:left w:val="none" w:sz="0" w:space="0" w:color="auto"/>
            <w:bottom w:val="none" w:sz="0" w:space="0" w:color="auto"/>
            <w:right w:val="none" w:sz="0" w:space="0" w:color="auto"/>
          </w:divBdr>
        </w:div>
        <w:div w:id="669337645">
          <w:marLeft w:val="0"/>
          <w:marRight w:val="0"/>
          <w:marTop w:val="0"/>
          <w:marBottom w:val="0"/>
          <w:divBdr>
            <w:top w:val="none" w:sz="0" w:space="0" w:color="auto"/>
            <w:left w:val="none" w:sz="0" w:space="0" w:color="auto"/>
            <w:bottom w:val="none" w:sz="0" w:space="0" w:color="auto"/>
            <w:right w:val="none" w:sz="0" w:space="0" w:color="auto"/>
          </w:divBdr>
        </w:div>
        <w:div w:id="2093625495">
          <w:marLeft w:val="0"/>
          <w:marRight w:val="0"/>
          <w:marTop w:val="0"/>
          <w:marBottom w:val="0"/>
          <w:divBdr>
            <w:top w:val="none" w:sz="0" w:space="0" w:color="auto"/>
            <w:left w:val="none" w:sz="0" w:space="0" w:color="auto"/>
            <w:bottom w:val="none" w:sz="0" w:space="0" w:color="auto"/>
            <w:right w:val="none" w:sz="0" w:space="0" w:color="auto"/>
          </w:divBdr>
        </w:div>
        <w:div w:id="959189563">
          <w:marLeft w:val="0"/>
          <w:marRight w:val="0"/>
          <w:marTop w:val="0"/>
          <w:marBottom w:val="0"/>
          <w:divBdr>
            <w:top w:val="none" w:sz="0" w:space="0" w:color="auto"/>
            <w:left w:val="none" w:sz="0" w:space="0" w:color="auto"/>
            <w:bottom w:val="none" w:sz="0" w:space="0" w:color="auto"/>
            <w:right w:val="none" w:sz="0" w:space="0" w:color="auto"/>
          </w:divBdr>
        </w:div>
        <w:div w:id="2078361435">
          <w:marLeft w:val="0"/>
          <w:marRight w:val="0"/>
          <w:marTop w:val="0"/>
          <w:marBottom w:val="0"/>
          <w:divBdr>
            <w:top w:val="none" w:sz="0" w:space="0" w:color="auto"/>
            <w:left w:val="none" w:sz="0" w:space="0" w:color="auto"/>
            <w:bottom w:val="none" w:sz="0" w:space="0" w:color="auto"/>
            <w:right w:val="none" w:sz="0" w:space="0" w:color="auto"/>
          </w:divBdr>
        </w:div>
        <w:div w:id="482504880">
          <w:marLeft w:val="0"/>
          <w:marRight w:val="0"/>
          <w:marTop w:val="0"/>
          <w:marBottom w:val="0"/>
          <w:divBdr>
            <w:top w:val="none" w:sz="0" w:space="0" w:color="auto"/>
            <w:left w:val="none" w:sz="0" w:space="0" w:color="auto"/>
            <w:bottom w:val="none" w:sz="0" w:space="0" w:color="auto"/>
            <w:right w:val="none" w:sz="0" w:space="0" w:color="auto"/>
          </w:divBdr>
        </w:div>
        <w:div w:id="1245265332">
          <w:marLeft w:val="0"/>
          <w:marRight w:val="0"/>
          <w:marTop w:val="0"/>
          <w:marBottom w:val="0"/>
          <w:divBdr>
            <w:top w:val="none" w:sz="0" w:space="0" w:color="auto"/>
            <w:left w:val="none" w:sz="0" w:space="0" w:color="auto"/>
            <w:bottom w:val="none" w:sz="0" w:space="0" w:color="auto"/>
            <w:right w:val="none" w:sz="0" w:space="0" w:color="auto"/>
          </w:divBdr>
        </w:div>
        <w:div w:id="951981430">
          <w:marLeft w:val="0"/>
          <w:marRight w:val="0"/>
          <w:marTop w:val="0"/>
          <w:marBottom w:val="0"/>
          <w:divBdr>
            <w:top w:val="none" w:sz="0" w:space="0" w:color="auto"/>
            <w:left w:val="none" w:sz="0" w:space="0" w:color="auto"/>
            <w:bottom w:val="none" w:sz="0" w:space="0" w:color="auto"/>
            <w:right w:val="none" w:sz="0" w:space="0" w:color="auto"/>
          </w:divBdr>
        </w:div>
        <w:div w:id="1792556177">
          <w:marLeft w:val="0"/>
          <w:marRight w:val="0"/>
          <w:marTop w:val="0"/>
          <w:marBottom w:val="0"/>
          <w:divBdr>
            <w:top w:val="none" w:sz="0" w:space="0" w:color="auto"/>
            <w:left w:val="none" w:sz="0" w:space="0" w:color="auto"/>
            <w:bottom w:val="none" w:sz="0" w:space="0" w:color="auto"/>
            <w:right w:val="none" w:sz="0" w:space="0" w:color="auto"/>
          </w:divBdr>
        </w:div>
        <w:div w:id="633563060">
          <w:marLeft w:val="0"/>
          <w:marRight w:val="0"/>
          <w:marTop w:val="0"/>
          <w:marBottom w:val="0"/>
          <w:divBdr>
            <w:top w:val="none" w:sz="0" w:space="0" w:color="auto"/>
            <w:left w:val="none" w:sz="0" w:space="0" w:color="auto"/>
            <w:bottom w:val="none" w:sz="0" w:space="0" w:color="auto"/>
            <w:right w:val="none" w:sz="0" w:space="0" w:color="auto"/>
          </w:divBdr>
        </w:div>
        <w:div w:id="211623355">
          <w:marLeft w:val="0"/>
          <w:marRight w:val="0"/>
          <w:marTop w:val="0"/>
          <w:marBottom w:val="0"/>
          <w:divBdr>
            <w:top w:val="none" w:sz="0" w:space="0" w:color="auto"/>
            <w:left w:val="none" w:sz="0" w:space="0" w:color="auto"/>
            <w:bottom w:val="none" w:sz="0" w:space="0" w:color="auto"/>
            <w:right w:val="none" w:sz="0" w:space="0" w:color="auto"/>
          </w:divBdr>
        </w:div>
        <w:div w:id="789933904">
          <w:marLeft w:val="0"/>
          <w:marRight w:val="0"/>
          <w:marTop w:val="0"/>
          <w:marBottom w:val="0"/>
          <w:divBdr>
            <w:top w:val="none" w:sz="0" w:space="0" w:color="auto"/>
            <w:left w:val="none" w:sz="0" w:space="0" w:color="auto"/>
            <w:bottom w:val="none" w:sz="0" w:space="0" w:color="auto"/>
            <w:right w:val="none" w:sz="0" w:space="0" w:color="auto"/>
          </w:divBdr>
        </w:div>
        <w:div w:id="97331256">
          <w:marLeft w:val="0"/>
          <w:marRight w:val="0"/>
          <w:marTop w:val="0"/>
          <w:marBottom w:val="0"/>
          <w:divBdr>
            <w:top w:val="none" w:sz="0" w:space="0" w:color="auto"/>
            <w:left w:val="none" w:sz="0" w:space="0" w:color="auto"/>
            <w:bottom w:val="none" w:sz="0" w:space="0" w:color="auto"/>
            <w:right w:val="none" w:sz="0" w:space="0" w:color="auto"/>
          </w:divBdr>
        </w:div>
        <w:div w:id="89862690">
          <w:marLeft w:val="0"/>
          <w:marRight w:val="0"/>
          <w:marTop w:val="0"/>
          <w:marBottom w:val="0"/>
          <w:divBdr>
            <w:top w:val="none" w:sz="0" w:space="0" w:color="auto"/>
            <w:left w:val="none" w:sz="0" w:space="0" w:color="auto"/>
            <w:bottom w:val="none" w:sz="0" w:space="0" w:color="auto"/>
            <w:right w:val="none" w:sz="0" w:space="0" w:color="auto"/>
          </w:divBdr>
        </w:div>
        <w:div w:id="1330014021">
          <w:marLeft w:val="0"/>
          <w:marRight w:val="0"/>
          <w:marTop w:val="0"/>
          <w:marBottom w:val="0"/>
          <w:divBdr>
            <w:top w:val="none" w:sz="0" w:space="0" w:color="auto"/>
            <w:left w:val="none" w:sz="0" w:space="0" w:color="auto"/>
            <w:bottom w:val="none" w:sz="0" w:space="0" w:color="auto"/>
            <w:right w:val="none" w:sz="0" w:space="0" w:color="auto"/>
          </w:divBdr>
        </w:div>
        <w:div w:id="1988626938">
          <w:marLeft w:val="0"/>
          <w:marRight w:val="0"/>
          <w:marTop w:val="0"/>
          <w:marBottom w:val="0"/>
          <w:divBdr>
            <w:top w:val="none" w:sz="0" w:space="0" w:color="auto"/>
            <w:left w:val="none" w:sz="0" w:space="0" w:color="auto"/>
            <w:bottom w:val="none" w:sz="0" w:space="0" w:color="auto"/>
            <w:right w:val="none" w:sz="0" w:space="0" w:color="auto"/>
          </w:divBdr>
        </w:div>
        <w:div w:id="990451802">
          <w:marLeft w:val="0"/>
          <w:marRight w:val="0"/>
          <w:marTop w:val="0"/>
          <w:marBottom w:val="0"/>
          <w:divBdr>
            <w:top w:val="none" w:sz="0" w:space="0" w:color="auto"/>
            <w:left w:val="none" w:sz="0" w:space="0" w:color="auto"/>
            <w:bottom w:val="none" w:sz="0" w:space="0" w:color="auto"/>
            <w:right w:val="none" w:sz="0" w:space="0" w:color="auto"/>
          </w:divBdr>
        </w:div>
        <w:div w:id="964386914">
          <w:marLeft w:val="0"/>
          <w:marRight w:val="0"/>
          <w:marTop w:val="0"/>
          <w:marBottom w:val="0"/>
          <w:divBdr>
            <w:top w:val="none" w:sz="0" w:space="0" w:color="auto"/>
            <w:left w:val="none" w:sz="0" w:space="0" w:color="auto"/>
            <w:bottom w:val="none" w:sz="0" w:space="0" w:color="auto"/>
            <w:right w:val="none" w:sz="0" w:space="0" w:color="auto"/>
          </w:divBdr>
        </w:div>
        <w:div w:id="569073418">
          <w:marLeft w:val="0"/>
          <w:marRight w:val="0"/>
          <w:marTop w:val="0"/>
          <w:marBottom w:val="0"/>
          <w:divBdr>
            <w:top w:val="none" w:sz="0" w:space="0" w:color="auto"/>
            <w:left w:val="none" w:sz="0" w:space="0" w:color="auto"/>
            <w:bottom w:val="none" w:sz="0" w:space="0" w:color="auto"/>
            <w:right w:val="none" w:sz="0" w:space="0" w:color="auto"/>
          </w:divBdr>
        </w:div>
        <w:div w:id="810562328">
          <w:marLeft w:val="0"/>
          <w:marRight w:val="0"/>
          <w:marTop w:val="0"/>
          <w:marBottom w:val="0"/>
          <w:divBdr>
            <w:top w:val="none" w:sz="0" w:space="0" w:color="auto"/>
            <w:left w:val="none" w:sz="0" w:space="0" w:color="auto"/>
            <w:bottom w:val="none" w:sz="0" w:space="0" w:color="auto"/>
            <w:right w:val="none" w:sz="0" w:space="0" w:color="auto"/>
          </w:divBdr>
        </w:div>
        <w:div w:id="604658223">
          <w:marLeft w:val="0"/>
          <w:marRight w:val="0"/>
          <w:marTop w:val="0"/>
          <w:marBottom w:val="0"/>
          <w:divBdr>
            <w:top w:val="none" w:sz="0" w:space="0" w:color="auto"/>
            <w:left w:val="none" w:sz="0" w:space="0" w:color="auto"/>
            <w:bottom w:val="none" w:sz="0" w:space="0" w:color="auto"/>
            <w:right w:val="none" w:sz="0" w:space="0" w:color="auto"/>
          </w:divBdr>
        </w:div>
        <w:div w:id="1460762130">
          <w:marLeft w:val="0"/>
          <w:marRight w:val="0"/>
          <w:marTop w:val="0"/>
          <w:marBottom w:val="0"/>
          <w:divBdr>
            <w:top w:val="none" w:sz="0" w:space="0" w:color="auto"/>
            <w:left w:val="none" w:sz="0" w:space="0" w:color="auto"/>
            <w:bottom w:val="none" w:sz="0" w:space="0" w:color="auto"/>
            <w:right w:val="none" w:sz="0" w:space="0" w:color="auto"/>
          </w:divBdr>
        </w:div>
        <w:div w:id="1069159467">
          <w:marLeft w:val="0"/>
          <w:marRight w:val="0"/>
          <w:marTop w:val="0"/>
          <w:marBottom w:val="0"/>
          <w:divBdr>
            <w:top w:val="none" w:sz="0" w:space="0" w:color="auto"/>
            <w:left w:val="none" w:sz="0" w:space="0" w:color="auto"/>
            <w:bottom w:val="none" w:sz="0" w:space="0" w:color="auto"/>
            <w:right w:val="none" w:sz="0" w:space="0" w:color="auto"/>
          </w:divBdr>
        </w:div>
        <w:div w:id="1291127325">
          <w:marLeft w:val="0"/>
          <w:marRight w:val="0"/>
          <w:marTop w:val="0"/>
          <w:marBottom w:val="0"/>
          <w:divBdr>
            <w:top w:val="none" w:sz="0" w:space="0" w:color="auto"/>
            <w:left w:val="none" w:sz="0" w:space="0" w:color="auto"/>
            <w:bottom w:val="none" w:sz="0" w:space="0" w:color="auto"/>
            <w:right w:val="none" w:sz="0" w:space="0" w:color="auto"/>
          </w:divBdr>
        </w:div>
        <w:div w:id="1960648928">
          <w:marLeft w:val="0"/>
          <w:marRight w:val="0"/>
          <w:marTop w:val="0"/>
          <w:marBottom w:val="0"/>
          <w:divBdr>
            <w:top w:val="none" w:sz="0" w:space="0" w:color="auto"/>
            <w:left w:val="none" w:sz="0" w:space="0" w:color="auto"/>
            <w:bottom w:val="none" w:sz="0" w:space="0" w:color="auto"/>
            <w:right w:val="none" w:sz="0" w:space="0" w:color="auto"/>
          </w:divBdr>
        </w:div>
        <w:div w:id="871646738">
          <w:marLeft w:val="0"/>
          <w:marRight w:val="0"/>
          <w:marTop w:val="0"/>
          <w:marBottom w:val="0"/>
          <w:divBdr>
            <w:top w:val="none" w:sz="0" w:space="0" w:color="auto"/>
            <w:left w:val="none" w:sz="0" w:space="0" w:color="auto"/>
            <w:bottom w:val="none" w:sz="0" w:space="0" w:color="auto"/>
            <w:right w:val="none" w:sz="0" w:space="0" w:color="auto"/>
          </w:divBdr>
        </w:div>
        <w:div w:id="904292838">
          <w:marLeft w:val="0"/>
          <w:marRight w:val="0"/>
          <w:marTop w:val="0"/>
          <w:marBottom w:val="0"/>
          <w:divBdr>
            <w:top w:val="none" w:sz="0" w:space="0" w:color="auto"/>
            <w:left w:val="none" w:sz="0" w:space="0" w:color="auto"/>
            <w:bottom w:val="none" w:sz="0" w:space="0" w:color="auto"/>
            <w:right w:val="none" w:sz="0" w:space="0" w:color="auto"/>
          </w:divBdr>
        </w:div>
        <w:div w:id="858929750">
          <w:marLeft w:val="0"/>
          <w:marRight w:val="0"/>
          <w:marTop w:val="0"/>
          <w:marBottom w:val="0"/>
          <w:divBdr>
            <w:top w:val="none" w:sz="0" w:space="0" w:color="auto"/>
            <w:left w:val="none" w:sz="0" w:space="0" w:color="auto"/>
            <w:bottom w:val="none" w:sz="0" w:space="0" w:color="auto"/>
            <w:right w:val="none" w:sz="0" w:space="0" w:color="auto"/>
          </w:divBdr>
        </w:div>
        <w:div w:id="489761023">
          <w:marLeft w:val="0"/>
          <w:marRight w:val="0"/>
          <w:marTop w:val="0"/>
          <w:marBottom w:val="0"/>
          <w:divBdr>
            <w:top w:val="none" w:sz="0" w:space="0" w:color="auto"/>
            <w:left w:val="none" w:sz="0" w:space="0" w:color="auto"/>
            <w:bottom w:val="none" w:sz="0" w:space="0" w:color="auto"/>
            <w:right w:val="none" w:sz="0" w:space="0" w:color="auto"/>
          </w:divBdr>
        </w:div>
        <w:div w:id="1083335675">
          <w:marLeft w:val="0"/>
          <w:marRight w:val="0"/>
          <w:marTop w:val="0"/>
          <w:marBottom w:val="0"/>
          <w:divBdr>
            <w:top w:val="none" w:sz="0" w:space="0" w:color="auto"/>
            <w:left w:val="none" w:sz="0" w:space="0" w:color="auto"/>
            <w:bottom w:val="none" w:sz="0" w:space="0" w:color="auto"/>
            <w:right w:val="none" w:sz="0" w:space="0" w:color="auto"/>
          </w:divBdr>
        </w:div>
        <w:div w:id="1254509290">
          <w:marLeft w:val="0"/>
          <w:marRight w:val="0"/>
          <w:marTop w:val="0"/>
          <w:marBottom w:val="0"/>
          <w:divBdr>
            <w:top w:val="none" w:sz="0" w:space="0" w:color="auto"/>
            <w:left w:val="none" w:sz="0" w:space="0" w:color="auto"/>
            <w:bottom w:val="none" w:sz="0" w:space="0" w:color="auto"/>
            <w:right w:val="none" w:sz="0" w:space="0" w:color="auto"/>
          </w:divBdr>
        </w:div>
        <w:div w:id="441264356">
          <w:marLeft w:val="0"/>
          <w:marRight w:val="0"/>
          <w:marTop w:val="0"/>
          <w:marBottom w:val="0"/>
          <w:divBdr>
            <w:top w:val="none" w:sz="0" w:space="0" w:color="auto"/>
            <w:left w:val="none" w:sz="0" w:space="0" w:color="auto"/>
            <w:bottom w:val="none" w:sz="0" w:space="0" w:color="auto"/>
            <w:right w:val="none" w:sz="0" w:space="0" w:color="auto"/>
          </w:divBdr>
        </w:div>
        <w:div w:id="1171217740">
          <w:marLeft w:val="0"/>
          <w:marRight w:val="0"/>
          <w:marTop w:val="0"/>
          <w:marBottom w:val="0"/>
          <w:divBdr>
            <w:top w:val="none" w:sz="0" w:space="0" w:color="auto"/>
            <w:left w:val="none" w:sz="0" w:space="0" w:color="auto"/>
            <w:bottom w:val="none" w:sz="0" w:space="0" w:color="auto"/>
            <w:right w:val="none" w:sz="0" w:space="0" w:color="auto"/>
          </w:divBdr>
        </w:div>
        <w:div w:id="1548102234">
          <w:marLeft w:val="0"/>
          <w:marRight w:val="0"/>
          <w:marTop w:val="0"/>
          <w:marBottom w:val="0"/>
          <w:divBdr>
            <w:top w:val="none" w:sz="0" w:space="0" w:color="auto"/>
            <w:left w:val="none" w:sz="0" w:space="0" w:color="auto"/>
            <w:bottom w:val="none" w:sz="0" w:space="0" w:color="auto"/>
            <w:right w:val="none" w:sz="0" w:space="0" w:color="auto"/>
          </w:divBdr>
        </w:div>
        <w:div w:id="1236476043">
          <w:marLeft w:val="0"/>
          <w:marRight w:val="0"/>
          <w:marTop w:val="0"/>
          <w:marBottom w:val="0"/>
          <w:divBdr>
            <w:top w:val="none" w:sz="0" w:space="0" w:color="auto"/>
            <w:left w:val="none" w:sz="0" w:space="0" w:color="auto"/>
            <w:bottom w:val="none" w:sz="0" w:space="0" w:color="auto"/>
            <w:right w:val="none" w:sz="0" w:space="0" w:color="auto"/>
          </w:divBdr>
        </w:div>
        <w:div w:id="2058241527">
          <w:marLeft w:val="0"/>
          <w:marRight w:val="0"/>
          <w:marTop w:val="0"/>
          <w:marBottom w:val="0"/>
          <w:divBdr>
            <w:top w:val="none" w:sz="0" w:space="0" w:color="auto"/>
            <w:left w:val="none" w:sz="0" w:space="0" w:color="auto"/>
            <w:bottom w:val="none" w:sz="0" w:space="0" w:color="auto"/>
            <w:right w:val="none" w:sz="0" w:space="0" w:color="auto"/>
          </w:divBdr>
        </w:div>
        <w:div w:id="797647539">
          <w:marLeft w:val="0"/>
          <w:marRight w:val="0"/>
          <w:marTop w:val="0"/>
          <w:marBottom w:val="0"/>
          <w:divBdr>
            <w:top w:val="none" w:sz="0" w:space="0" w:color="auto"/>
            <w:left w:val="none" w:sz="0" w:space="0" w:color="auto"/>
            <w:bottom w:val="none" w:sz="0" w:space="0" w:color="auto"/>
            <w:right w:val="none" w:sz="0" w:space="0" w:color="auto"/>
          </w:divBdr>
        </w:div>
        <w:div w:id="856651084">
          <w:marLeft w:val="0"/>
          <w:marRight w:val="0"/>
          <w:marTop w:val="0"/>
          <w:marBottom w:val="0"/>
          <w:divBdr>
            <w:top w:val="none" w:sz="0" w:space="0" w:color="auto"/>
            <w:left w:val="none" w:sz="0" w:space="0" w:color="auto"/>
            <w:bottom w:val="none" w:sz="0" w:space="0" w:color="auto"/>
            <w:right w:val="none" w:sz="0" w:space="0" w:color="auto"/>
          </w:divBdr>
        </w:div>
        <w:div w:id="28382089">
          <w:marLeft w:val="0"/>
          <w:marRight w:val="0"/>
          <w:marTop w:val="0"/>
          <w:marBottom w:val="0"/>
          <w:divBdr>
            <w:top w:val="none" w:sz="0" w:space="0" w:color="auto"/>
            <w:left w:val="none" w:sz="0" w:space="0" w:color="auto"/>
            <w:bottom w:val="none" w:sz="0" w:space="0" w:color="auto"/>
            <w:right w:val="none" w:sz="0" w:space="0" w:color="auto"/>
          </w:divBdr>
        </w:div>
        <w:div w:id="2082168640">
          <w:marLeft w:val="0"/>
          <w:marRight w:val="0"/>
          <w:marTop w:val="0"/>
          <w:marBottom w:val="0"/>
          <w:divBdr>
            <w:top w:val="none" w:sz="0" w:space="0" w:color="auto"/>
            <w:left w:val="none" w:sz="0" w:space="0" w:color="auto"/>
            <w:bottom w:val="none" w:sz="0" w:space="0" w:color="auto"/>
            <w:right w:val="none" w:sz="0" w:space="0" w:color="auto"/>
          </w:divBdr>
        </w:div>
        <w:div w:id="1087312015">
          <w:marLeft w:val="0"/>
          <w:marRight w:val="0"/>
          <w:marTop w:val="0"/>
          <w:marBottom w:val="0"/>
          <w:divBdr>
            <w:top w:val="none" w:sz="0" w:space="0" w:color="auto"/>
            <w:left w:val="none" w:sz="0" w:space="0" w:color="auto"/>
            <w:bottom w:val="none" w:sz="0" w:space="0" w:color="auto"/>
            <w:right w:val="none" w:sz="0" w:space="0" w:color="auto"/>
          </w:divBdr>
        </w:div>
        <w:div w:id="950818954">
          <w:marLeft w:val="0"/>
          <w:marRight w:val="0"/>
          <w:marTop w:val="0"/>
          <w:marBottom w:val="0"/>
          <w:divBdr>
            <w:top w:val="none" w:sz="0" w:space="0" w:color="auto"/>
            <w:left w:val="none" w:sz="0" w:space="0" w:color="auto"/>
            <w:bottom w:val="none" w:sz="0" w:space="0" w:color="auto"/>
            <w:right w:val="none" w:sz="0" w:space="0" w:color="auto"/>
          </w:divBdr>
        </w:div>
        <w:div w:id="968240424">
          <w:marLeft w:val="0"/>
          <w:marRight w:val="0"/>
          <w:marTop w:val="0"/>
          <w:marBottom w:val="0"/>
          <w:divBdr>
            <w:top w:val="none" w:sz="0" w:space="0" w:color="auto"/>
            <w:left w:val="none" w:sz="0" w:space="0" w:color="auto"/>
            <w:bottom w:val="none" w:sz="0" w:space="0" w:color="auto"/>
            <w:right w:val="none" w:sz="0" w:space="0" w:color="auto"/>
          </w:divBdr>
        </w:div>
        <w:div w:id="1541160910">
          <w:marLeft w:val="0"/>
          <w:marRight w:val="0"/>
          <w:marTop w:val="0"/>
          <w:marBottom w:val="0"/>
          <w:divBdr>
            <w:top w:val="none" w:sz="0" w:space="0" w:color="auto"/>
            <w:left w:val="none" w:sz="0" w:space="0" w:color="auto"/>
            <w:bottom w:val="none" w:sz="0" w:space="0" w:color="auto"/>
            <w:right w:val="none" w:sz="0" w:space="0" w:color="auto"/>
          </w:divBdr>
        </w:div>
        <w:div w:id="1645504322">
          <w:marLeft w:val="0"/>
          <w:marRight w:val="0"/>
          <w:marTop w:val="0"/>
          <w:marBottom w:val="0"/>
          <w:divBdr>
            <w:top w:val="none" w:sz="0" w:space="0" w:color="auto"/>
            <w:left w:val="none" w:sz="0" w:space="0" w:color="auto"/>
            <w:bottom w:val="none" w:sz="0" w:space="0" w:color="auto"/>
            <w:right w:val="none" w:sz="0" w:space="0" w:color="auto"/>
          </w:divBdr>
        </w:div>
        <w:div w:id="1761559319">
          <w:marLeft w:val="0"/>
          <w:marRight w:val="0"/>
          <w:marTop w:val="0"/>
          <w:marBottom w:val="0"/>
          <w:divBdr>
            <w:top w:val="none" w:sz="0" w:space="0" w:color="auto"/>
            <w:left w:val="none" w:sz="0" w:space="0" w:color="auto"/>
            <w:bottom w:val="none" w:sz="0" w:space="0" w:color="auto"/>
            <w:right w:val="none" w:sz="0" w:space="0" w:color="auto"/>
          </w:divBdr>
        </w:div>
        <w:div w:id="1467549640">
          <w:marLeft w:val="0"/>
          <w:marRight w:val="0"/>
          <w:marTop w:val="0"/>
          <w:marBottom w:val="0"/>
          <w:divBdr>
            <w:top w:val="none" w:sz="0" w:space="0" w:color="auto"/>
            <w:left w:val="none" w:sz="0" w:space="0" w:color="auto"/>
            <w:bottom w:val="none" w:sz="0" w:space="0" w:color="auto"/>
            <w:right w:val="none" w:sz="0" w:space="0" w:color="auto"/>
          </w:divBdr>
        </w:div>
        <w:div w:id="22216869">
          <w:marLeft w:val="0"/>
          <w:marRight w:val="0"/>
          <w:marTop w:val="0"/>
          <w:marBottom w:val="0"/>
          <w:divBdr>
            <w:top w:val="none" w:sz="0" w:space="0" w:color="auto"/>
            <w:left w:val="none" w:sz="0" w:space="0" w:color="auto"/>
            <w:bottom w:val="none" w:sz="0" w:space="0" w:color="auto"/>
            <w:right w:val="none" w:sz="0" w:space="0" w:color="auto"/>
          </w:divBdr>
        </w:div>
        <w:div w:id="911083695">
          <w:marLeft w:val="0"/>
          <w:marRight w:val="0"/>
          <w:marTop w:val="0"/>
          <w:marBottom w:val="0"/>
          <w:divBdr>
            <w:top w:val="none" w:sz="0" w:space="0" w:color="auto"/>
            <w:left w:val="none" w:sz="0" w:space="0" w:color="auto"/>
            <w:bottom w:val="none" w:sz="0" w:space="0" w:color="auto"/>
            <w:right w:val="none" w:sz="0" w:space="0" w:color="auto"/>
          </w:divBdr>
        </w:div>
        <w:div w:id="482279955">
          <w:marLeft w:val="0"/>
          <w:marRight w:val="0"/>
          <w:marTop w:val="0"/>
          <w:marBottom w:val="0"/>
          <w:divBdr>
            <w:top w:val="none" w:sz="0" w:space="0" w:color="auto"/>
            <w:left w:val="none" w:sz="0" w:space="0" w:color="auto"/>
            <w:bottom w:val="none" w:sz="0" w:space="0" w:color="auto"/>
            <w:right w:val="none" w:sz="0" w:space="0" w:color="auto"/>
          </w:divBdr>
        </w:div>
        <w:div w:id="347680397">
          <w:marLeft w:val="0"/>
          <w:marRight w:val="0"/>
          <w:marTop w:val="0"/>
          <w:marBottom w:val="0"/>
          <w:divBdr>
            <w:top w:val="none" w:sz="0" w:space="0" w:color="auto"/>
            <w:left w:val="none" w:sz="0" w:space="0" w:color="auto"/>
            <w:bottom w:val="none" w:sz="0" w:space="0" w:color="auto"/>
            <w:right w:val="none" w:sz="0" w:space="0" w:color="auto"/>
          </w:divBdr>
        </w:div>
        <w:div w:id="1716807000">
          <w:marLeft w:val="0"/>
          <w:marRight w:val="0"/>
          <w:marTop w:val="0"/>
          <w:marBottom w:val="0"/>
          <w:divBdr>
            <w:top w:val="none" w:sz="0" w:space="0" w:color="auto"/>
            <w:left w:val="none" w:sz="0" w:space="0" w:color="auto"/>
            <w:bottom w:val="none" w:sz="0" w:space="0" w:color="auto"/>
            <w:right w:val="none" w:sz="0" w:space="0" w:color="auto"/>
          </w:divBdr>
        </w:div>
        <w:div w:id="98532165">
          <w:marLeft w:val="0"/>
          <w:marRight w:val="0"/>
          <w:marTop w:val="0"/>
          <w:marBottom w:val="0"/>
          <w:divBdr>
            <w:top w:val="none" w:sz="0" w:space="0" w:color="auto"/>
            <w:left w:val="none" w:sz="0" w:space="0" w:color="auto"/>
            <w:bottom w:val="none" w:sz="0" w:space="0" w:color="auto"/>
            <w:right w:val="none" w:sz="0" w:space="0" w:color="auto"/>
          </w:divBdr>
        </w:div>
        <w:div w:id="570851209">
          <w:marLeft w:val="0"/>
          <w:marRight w:val="0"/>
          <w:marTop w:val="0"/>
          <w:marBottom w:val="0"/>
          <w:divBdr>
            <w:top w:val="none" w:sz="0" w:space="0" w:color="auto"/>
            <w:left w:val="none" w:sz="0" w:space="0" w:color="auto"/>
            <w:bottom w:val="none" w:sz="0" w:space="0" w:color="auto"/>
            <w:right w:val="none" w:sz="0" w:space="0" w:color="auto"/>
          </w:divBdr>
        </w:div>
        <w:div w:id="1363703429">
          <w:marLeft w:val="0"/>
          <w:marRight w:val="0"/>
          <w:marTop w:val="0"/>
          <w:marBottom w:val="0"/>
          <w:divBdr>
            <w:top w:val="none" w:sz="0" w:space="0" w:color="auto"/>
            <w:left w:val="none" w:sz="0" w:space="0" w:color="auto"/>
            <w:bottom w:val="none" w:sz="0" w:space="0" w:color="auto"/>
            <w:right w:val="none" w:sz="0" w:space="0" w:color="auto"/>
          </w:divBdr>
        </w:div>
        <w:div w:id="91168260">
          <w:marLeft w:val="0"/>
          <w:marRight w:val="0"/>
          <w:marTop w:val="0"/>
          <w:marBottom w:val="0"/>
          <w:divBdr>
            <w:top w:val="none" w:sz="0" w:space="0" w:color="auto"/>
            <w:left w:val="none" w:sz="0" w:space="0" w:color="auto"/>
            <w:bottom w:val="none" w:sz="0" w:space="0" w:color="auto"/>
            <w:right w:val="none" w:sz="0" w:space="0" w:color="auto"/>
          </w:divBdr>
        </w:div>
        <w:div w:id="154272977">
          <w:marLeft w:val="0"/>
          <w:marRight w:val="0"/>
          <w:marTop w:val="0"/>
          <w:marBottom w:val="0"/>
          <w:divBdr>
            <w:top w:val="none" w:sz="0" w:space="0" w:color="auto"/>
            <w:left w:val="none" w:sz="0" w:space="0" w:color="auto"/>
            <w:bottom w:val="none" w:sz="0" w:space="0" w:color="auto"/>
            <w:right w:val="none" w:sz="0" w:space="0" w:color="auto"/>
          </w:divBdr>
        </w:div>
        <w:div w:id="1553879580">
          <w:marLeft w:val="0"/>
          <w:marRight w:val="0"/>
          <w:marTop w:val="0"/>
          <w:marBottom w:val="0"/>
          <w:divBdr>
            <w:top w:val="none" w:sz="0" w:space="0" w:color="auto"/>
            <w:left w:val="none" w:sz="0" w:space="0" w:color="auto"/>
            <w:bottom w:val="none" w:sz="0" w:space="0" w:color="auto"/>
            <w:right w:val="none" w:sz="0" w:space="0" w:color="auto"/>
          </w:divBdr>
        </w:div>
        <w:div w:id="623998747">
          <w:marLeft w:val="0"/>
          <w:marRight w:val="0"/>
          <w:marTop w:val="0"/>
          <w:marBottom w:val="0"/>
          <w:divBdr>
            <w:top w:val="none" w:sz="0" w:space="0" w:color="auto"/>
            <w:left w:val="none" w:sz="0" w:space="0" w:color="auto"/>
            <w:bottom w:val="none" w:sz="0" w:space="0" w:color="auto"/>
            <w:right w:val="none" w:sz="0" w:space="0" w:color="auto"/>
          </w:divBdr>
        </w:div>
        <w:div w:id="1778407707">
          <w:marLeft w:val="0"/>
          <w:marRight w:val="0"/>
          <w:marTop w:val="0"/>
          <w:marBottom w:val="0"/>
          <w:divBdr>
            <w:top w:val="none" w:sz="0" w:space="0" w:color="auto"/>
            <w:left w:val="none" w:sz="0" w:space="0" w:color="auto"/>
            <w:bottom w:val="none" w:sz="0" w:space="0" w:color="auto"/>
            <w:right w:val="none" w:sz="0" w:space="0" w:color="auto"/>
          </w:divBdr>
        </w:div>
        <w:div w:id="131169457">
          <w:marLeft w:val="0"/>
          <w:marRight w:val="0"/>
          <w:marTop w:val="0"/>
          <w:marBottom w:val="0"/>
          <w:divBdr>
            <w:top w:val="none" w:sz="0" w:space="0" w:color="auto"/>
            <w:left w:val="none" w:sz="0" w:space="0" w:color="auto"/>
            <w:bottom w:val="none" w:sz="0" w:space="0" w:color="auto"/>
            <w:right w:val="none" w:sz="0" w:space="0" w:color="auto"/>
          </w:divBdr>
        </w:div>
        <w:div w:id="924342992">
          <w:marLeft w:val="0"/>
          <w:marRight w:val="0"/>
          <w:marTop w:val="0"/>
          <w:marBottom w:val="0"/>
          <w:divBdr>
            <w:top w:val="none" w:sz="0" w:space="0" w:color="auto"/>
            <w:left w:val="none" w:sz="0" w:space="0" w:color="auto"/>
            <w:bottom w:val="none" w:sz="0" w:space="0" w:color="auto"/>
            <w:right w:val="none" w:sz="0" w:space="0" w:color="auto"/>
          </w:divBdr>
        </w:div>
        <w:div w:id="1942447014">
          <w:marLeft w:val="0"/>
          <w:marRight w:val="0"/>
          <w:marTop w:val="0"/>
          <w:marBottom w:val="0"/>
          <w:divBdr>
            <w:top w:val="none" w:sz="0" w:space="0" w:color="auto"/>
            <w:left w:val="none" w:sz="0" w:space="0" w:color="auto"/>
            <w:bottom w:val="none" w:sz="0" w:space="0" w:color="auto"/>
            <w:right w:val="none" w:sz="0" w:space="0" w:color="auto"/>
          </w:divBdr>
        </w:div>
        <w:div w:id="1848866965">
          <w:marLeft w:val="0"/>
          <w:marRight w:val="0"/>
          <w:marTop w:val="0"/>
          <w:marBottom w:val="0"/>
          <w:divBdr>
            <w:top w:val="none" w:sz="0" w:space="0" w:color="auto"/>
            <w:left w:val="none" w:sz="0" w:space="0" w:color="auto"/>
            <w:bottom w:val="none" w:sz="0" w:space="0" w:color="auto"/>
            <w:right w:val="none" w:sz="0" w:space="0" w:color="auto"/>
          </w:divBdr>
        </w:div>
        <w:div w:id="318197147">
          <w:marLeft w:val="0"/>
          <w:marRight w:val="0"/>
          <w:marTop w:val="0"/>
          <w:marBottom w:val="0"/>
          <w:divBdr>
            <w:top w:val="none" w:sz="0" w:space="0" w:color="auto"/>
            <w:left w:val="none" w:sz="0" w:space="0" w:color="auto"/>
            <w:bottom w:val="none" w:sz="0" w:space="0" w:color="auto"/>
            <w:right w:val="none" w:sz="0" w:space="0" w:color="auto"/>
          </w:divBdr>
        </w:div>
        <w:div w:id="1075588035">
          <w:marLeft w:val="0"/>
          <w:marRight w:val="0"/>
          <w:marTop w:val="0"/>
          <w:marBottom w:val="0"/>
          <w:divBdr>
            <w:top w:val="none" w:sz="0" w:space="0" w:color="auto"/>
            <w:left w:val="none" w:sz="0" w:space="0" w:color="auto"/>
            <w:bottom w:val="none" w:sz="0" w:space="0" w:color="auto"/>
            <w:right w:val="none" w:sz="0" w:space="0" w:color="auto"/>
          </w:divBdr>
        </w:div>
        <w:div w:id="1795442857">
          <w:marLeft w:val="0"/>
          <w:marRight w:val="0"/>
          <w:marTop w:val="0"/>
          <w:marBottom w:val="0"/>
          <w:divBdr>
            <w:top w:val="none" w:sz="0" w:space="0" w:color="auto"/>
            <w:left w:val="none" w:sz="0" w:space="0" w:color="auto"/>
            <w:bottom w:val="none" w:sz="0" w:space="0" w:color="auto"/>
            <w:right w:val="none" w:sz="0" w:space="0" w:color="auto"/>
          </w:divBdr>
        </w:div>
        <w:div w:id="185336934">
          <w:marLeft w:val="0"/>
          <w:marRight w:val="0"/>
          <w:marTop w:val="0"/>
          <w:marBottom w:val="0"/>
          <w:divBdr>
            <w:top w:val="none" w:sz="0" w:space="0" w:color="auto"/>
            <w:left w:val="none" w:sz="0" w:space="0" w:color="auto"/>
            <w:bottom w:val="none" w:sz="0" w:space="0" w:color="auto"/>
            <w:right w:val="none" w:sz="0" w:space="0" w:color="auto"/>
          </w:divBdr>
        </w:div>
        <w:div w:id="974944014">
          <w:marLeft w:val="0"/>
          <w:marRight w:val="0"/>
          <w:marTop w:val="0"/>
          <w:marBottom w:val="0"/>
          <w:divBdr>
            <w:top w:val="none" w:sz="0" w:space="0" w:color="auto"/>
            <w:left w:val="none" w:sz="0" w:space="0" w:color="auto"/>
            <w:bottom w:val="none" w:sz="0" w:space="0" w:color="auto"/>
            <w:right w:val="none" w:sz="0" w:space="0" w:color="auto"/>
          </w:divBdr>
        </w:div>
        <w:div w:id="173082008">
          <w:marLeft w:val="0"/>
          <w:marRight w:val="0"/>
          <w:marTop w:val="0"/>
          <w:marBottom w:val="0"/>
          <w:divBdr>
            <w:top w:val="none" w:sz="0" w:space="0" w:color="auto"/>
            <w:left w:val="none" w:sz="0" w:space="0" w:color="auto"/>
            <w:bottom w:val="none" w:sz="0" w:space="0" w:color="auto"/>
            <w:right w:val="none" w:sz="0" w:space="0" w:color="auto"/>
          </w:divBdr>
        </w:div>
        <w:div w:id="517696137">
          <w:marLeft w:val="0"/>
          <w:marRight w:val="0"/>
          <w:marTop w:val="0"/>
          <w:marBottom w:val="0"/>
          <w:divBdr>
            <w:top w:val="none" w:sz="0" w:space="0" w:color="auto"/>
            <w:left w:val="none" w:sz="0" w:space="0" w:color="auto"/>
            <w:bottom w:val="none" w:sz="0" w:space="0" w:color="auto"/>
            <w:right w:val="none" w:sz="0" w:space="0" w:color="auto"/>
          </w:divBdr>
        </w:div>
        <w:div w:id="1076513092">
          <w:marLeft w:val="0"/>
          <w:marRight w:val="0"/>
          <w:marTop w:val="0"/>
          <w:marBottom w:val="0"/>
          <w:divBdr>
            <w:top w:val="none" w:sz="0" w:space="0" w:color="auto"/>
            <w:left w:val="none" w:sz="0" w:space="0" w:color="auto"/>
            <w:bottom w:val="none" w:sz="0" w:space="0" w:color="auto"/>
            <w:right w:val="none" w:sz="0" w:space="0" w:color="auto"/>
          </w:divBdr>
        </w:div>
        <w:div w:id="1321302714">
          <w:marLeft w:val="0"/>
          <w:marRight w:val="0"/>
          <w:marTop w:val="0"/>
          <w:marBottom w:val="0"/>
          <w:divBdr>
            <w:top w:val="none" w:sz="0" w:space="0" w:color="auto"/>
            <w:left w:val="none" w:sz="0" w:space="0" w:color="auto"/>
            <w:bottom w:val="none" w:sz="0" w:space="0" w:color="auto"/>
            <w:right w:val="none" w:sz="0" w:space="0" w:color="auto"/>
          </w:divBdr>
        </w:div>
        <w:div w:id="1682775562">
          <w:marLeft w:val="0"/>
          <w:marRight w:val="0"/>
          <w:marTop w:val="0"/>
          <w:marBottom w:val="0"/>
          <w:divBdr>
            <w:top w:val="none" w:sz="0" w:space="0" w:color="auto"/>
            <w:left w:val="none" w:sz="0" w:space="0" w:color="auto"/>
            <w:bottom w:val="none" w:sz="0" w:space="0" w:color="auto"/>
            <w:right w:val="none" w:sz="0" w:space="0" w:color="auto"/>
          </w:divBdr>
        </w:div>
        <w:div w:id="1733431784">
          <w:marLeft w:val="0"/>
          <w:marRight w:val="0"/>
          <w:marTop w:val="0"/>
          <w:marBottom w:val="0"/>
          <w:divBdr>
            <w:top w:val="none" w:sz="0" w:space="0" w:color="auto"/>
            <w:left w:val="none" w:sz="0" w:space="0" w:color="auto"/>
            <w:bottom w:val="none" w:sz="0" w:space="0" w:color="auto"/>
            <w:right w:val="none" w:sz="0" w:space="0" w:color="auto"/>
          </w:divBdr>
        </w:div>
        <w:div w:id="2131050289">
          <w:marLeft w:val="0"/>
          <w:marRight w:val="0"/>
          <w:marTop w:val="0"/>
          <w:marBottom w:val="0"/>
          <w:divBdr>
            <w:top w:val="none" w:sz="0" w:space="0" w:color="auto"/>
            <w:left w:val="none" w:sz="0" w:space="0" w:color="auto"/>
            <w:bottom w:val="none" w:sz="0" w:space="0" w:color="auto"/>
            <w:right w:val="none" w:sz="0" w:space="0" w:color="auto"/>
          </w:divBdr>
        </w:div>
        <w:div w:id="1273590857">
          <w:marLeft w:val="0"/>
          <w:marRight w:val="0"/>
          <w:marTop w:val="0"/>
          <w:marBottom w:val="0"/>
          <w:divBdr>
            <w:top w:val="none" w:sz="0" w:space="0" w:color="auto"/>
            <w:left w:val="none" w:sz="0" w:space="0" w:color="auto"/>
            <w:bottom w:val="none" w:sz="0" w:space="0" w:color="auto"/>
            <w:right w:val="none" w:sz="0" w:space="0" w:color="auto"/>
          </w:divBdr>
        </w:div>
        <w:div w:id="1203398203">
          <w:marLeft w:val="0"/>
          <w:marRight w:val="0"/>
          <w:marTop w:val="0"/>
          <w:marBottom w:val="0"/>
          <w:divBdr>
            <w:top w:val="none" w:sz="0" w:space="0" w:color="auto"/>
            <w:left w:val="none" w:sz="0" w:space="0" w:color="auto"/>
            <w:bottom w:val="none" w:sz="0" w:space="0" w:color="auto"/>
            <w:right w:val="none" w:sz="0" w:space="0" w:color="auto"/>
          </w:divBdr>
        </w:div>
        <w:div w:id="2053260314">
          <w:marLeft w:val="0"/>
          <w:marRight w:val="0"/>
          <w:marTop w:val="0"/>
          <w:marBottom w:val="0"/>
          <w:divBdr>
            <w:top w:val="none" w:sz="0" w:space="0" w:color="auto"/>
            <w:left w:val="none" w:sz="0" w:space="0" w:color="auto"/>
            <w:bottom w:val="none" w:sz="0" w:space="0" w:color="auto"/>
            <w:right w:val="none" w:sz="0" w:space="0" w:color="auto"/>
          </w:divBdr>
        </w:div>
        <w:div w:id="1020815477">
          <w:marLeft w:val="0"/>
          <w:marRight w:val="0"/>
          <w:marTop w:val="0"/>
          <w:marBottom w:val="0"/>
          <w:divBdr>
            <w:top w:val="none" w:sz="0" w:space="0" w:color="auto"/>
            <w:left w:val="none" w:sz="0" w:space="0" w:color="auto"/>
            <w:bottom w:val="none" w:sz="0" w:space="0" w:color="auto"/>
            <w:right w:val="none" w:sz="0" w:space="0" w:color="auto"/>
          </w:divBdr>
        </w:div>
        <w:div w:id="35980227">
          <w:marLeft w:val="0"/>
          <w:marRight w:val="0"/>
          <w:marTop w:val="0"/>
          <w:marBottom w:val="0"/>
          <w:divBdr>
            <w:top w:val="none" w:sz="0" w:space="0" w:color="auto"/>
            <w:left w:val="none" w:sz="0" w:space="0" w:color="auto"/>
            <w:bottom w:val="none" w:sz="0" w:space="0" w:color="auto"/>
            <w:right w:val="none" w:sz="0" w:space="0" w:color="auto"/>
          </w:divBdr>
        </w:div>
        <w:div w:id="1371879438">
          <w:marLeft w:val="0"/>
          <w:marRight w:val="0"/>
          <w:marTop w:val="0"/>
          <w:marBottom w:val="0"/>
          <w:divBdr>
            <w:top w:val="none" w:sz="0" w:space="0" w:color="auto"/>
            <w:left w:val="none" w:sz="0" w:space="0" w:color="auto"/>
            <w:bottom w:val="none" w:sz="0" w:space="0" w:color="auto"/>
            <w:right w:val="none" w:sz="0" w:space="0" w:color="auto"/>
          </w:divBdr>
        </w:div>
        <w:div w:id="312563878">
          <w:marLeft w:val="0"/>
          <w:marRight w:val="0"/>
          <w:marTop w:val="0"/>
          <w:marBottom w:val="0"/>
          <w:divBdr>
            <w:top w:val="none" w:sz="0" w:space="0" w:color="auto"/>
            <w:left w:val="none" w:sz="0" w:space="0" w:color="auto"/>
            <w:bottom w:val="none" w:sz="0" w:space="0" w:color="auto"/>
            <w:right w:val="none" w:sz="0" w:space="0" w:color="auto"/>
          </w:divBdr>
        </w:div>
        <w:div w:id="1950694548">
          <w:marLeft w:val="0"/>
          <w:marRight w:val="0"/>
          <w:marTop w:val="0"/>
          <w:marBottom w:val="0"/>
          <w:divBdr>
            <w:top w:val="none" w:sz="0" w:space="0" w:color="auto"/>
            <w:left w:val="none" w:sz="0" w:space="0" w:color="auto"/>
            <w:bottom w:val="none" w:sz="0" w:space="0" w:color="auto"/>
            <w:right w:val="none" w:sz="0" w:space="0" w:color="auto"/>
          </w:divBdr>
        </w:div>
        <w:div w:id="107629720">
          <w:marLeft w:val="0"/>
          <w:marRight w:val="0"/>
          <w:marTop w:val="0"/>
          <w:marBottom w:val="0"/>
          <w:divBdr>
            <w:top w:val="none" w:sz="0" w:space="0" w:color="auto"/>
            <w:left w:val="none" w:sz="0" w:space="0" w:color="auto"/>
            <w:bottom w:val="none" w:sz="0" w:space="0" w:color="auto"/>
            <w:right w:val="none" w:sz="0" w:space="0" w:color="auto"/>
          </w:divBdr>
        </w:div>
        <w:div w:id="49039194">
          <w:marLeft w:val="0"/>
          <w:marRight w:val="0"/>
          <w:marTop w:val="0"/>
          <w:marBottom w:val="0"/>
          <w:divBdr>
            <w:top w:val="none" w:sz="0" w:space="0" w:color="auto"/>
            <w:left w:val="none" w:sz="0" w:space="0" w:color="auto"/>
            <w:bottom w:val="none" w:sz="0" w:space="0" w:color="auto"/>
            <w:right w:val="none" w:sz="0" w:space="0" w:color="auto"/>
          </w:divBdr>
        </w:div>
        <w:div w:id="1674137791">
          <w:marLeft w:val="0"/>
          <w:marRight w:val="0"/>
          <w:marTop w:val="0"/>
          <w:marBottom w:val="0"/>
          <w:divBdr>
            <w:top w:val="none" w:sz="0" w:space="0" w:color="auto"/>
            <w:left w:val="none" w:sz="0" w:space="0" w:color="auto"/>
            <w:bottom w:val="none" w:sz="0" w:space="0" w:color="auto"/>
            <w:right w:val="none" w:sz="0" w:space="0" w:color="auto"/>
          </w:divBdr>
        </w:div>
        <w:div w:id="1192761438">
          <w:marLeft w:val="0"/>
          <w:marRight w:val="0"/>
          <w:marTop w:val="0"/>
          <w:marBottom w:val="0"/>
          <w:divBdr>
            <w:top w:val="none" w:sz="0" w:space="0" w:color="auto"/>
            <w:left w:val="none" w:sz="0" w:space="0" w:color="auto"/>
            <w:bottom w:val="none" w:sz="0" w:space="0" w:color="auto"/>
            <w:right w:val="none" w:sz="0" w:space="0" w:color="auto"/>
          </w:divBdr>
        </w:div>
        <w:div w:id="1467770478">
          <w:marLeft w:val="0"/>
          <w:marRight w:val="0"/>
          <w:marTop w:val="0"/>
          <w:marBottom w:val="0"/>
          <w:divBdr>
            <w:top w:val="none" w:sz="0" w:space="0" w:color="auto"/>
            <w:left w:val="none" w:sz="0" w:space="0" w:color="auto"/>
            <w:bottom w:val="none" w:sz="0" w:space="0" w:color="auto"/>
            <w:right w:val="none" w:sz="0" w:space="0" w:color="auto"/>
          </w:divBdr>
        </w:div>
        <w:div w:id="715472907">
          <w:marLeft w:val="0"/>
          <w:marRight w:val="0"/>
          <w:marTop w:val="0"/>
          <w:marBottom w:val="0"/>
          <w:divBdr>
            <w:top w:val="none" w:sz="0" w:space="0" w:color="auto"/>
            <w:left w:val="none" w:sz="0" w:space="0" w:color="auto"/>
            <w:bottom w:val="none" w:sz="0" w:space="0" w:color="auto"/>
            <w:right w:val="none" w:sz="0" w:space="0" w:color="auto"/>
          </w:divBdr>
        </w:div>
        <w:div w:id="21247713">
          <w:marLeft w:val="0"/>
          <w:marRight w:val="0"/>
          <w:marTop w:val="0"/>
          <w:marBottom w:val="0"/>
          <w:divBdr>
            <w:top w:val="none" w:sz="0" w:space="0" w:color="auto"/>
            <w:left w:val="none" w:sz="0" w:space="0" w:color="auto"/>
            <w:bottom w:val="none" w:sz="0" w:space="0" w:color="auto"/>
            <w:right w:val="none" w:sz="0" w:space="0" w:color="auto"/>
          </w:divBdr>
        </w:div>
        <w:div w:id="2018800329">
          <w:marLeft w:val="0"/>
          <w:marRight w:val="0"/>
          <w:marTop w:val="0"/>
          <w:marBottom w:val="0"/>
          <w:divBdr>
            <w:top w:val="none" w:sz="0" w:space="0" w:color="auto"/>
            <w:left w:val="none" w:sz="0" w:space="0" w:color="auto"/>
            <w:bottom w:val="none" w:sz="0" w:space="0" w:color="auto"/>
            <w:right w:val="none" w:sz="0" w:space="0" w:color="auto"/>
          </w:divBdr>
        </w:div>
        <w:div w:id="770666180">
          <w:marLeft w:val="0"/>
          <w:marRight w:val="0"/>
          <w:marTop w:val="0"/>
          <w:marBottom w:val="0"/>
          <w:divBdr>
            <w:top w:val="none" w:sz="0" w:space="0" w:color="auto"/>
            <w:left w:val="none" w:sz="0" w:space="0" w:color="auto"/>
            <w:bottom w:val="none" w:sz="0" w:space="0" w:color="auto"/>
            <w:right w:val="none" w:sz="0" w:space="0" w:color="auto"/>
          </w:divBdr>
        </w:div>
        <w:div w:id="1941336170">
          <w:marLeft w:val="0"/>
          <w:marRight w:val="0"/>
          <w:marTop w:val="0"/>
          <w:marBottom w:val="0"/>
          <w:divBdr>
            <w:top w:val="none" w:sz="0" w:space="0" w:color="auto"/>
            <w:left w:val="none" w:sz="0" w:space="0" w:color="auto"/>
            <w:bottom w:val="none" w:sz="0" w:space="0" w:color="auto"/>
            <w:right w:val="none" w:sz="0" w:space="0" w:color="auto"/>
          </w:divBdr>
        </w:div>
        <w:div w:id="1074623500">
          <w:marLeft w:val="0"/>
          <w:marRight w:val="0"/>
          <w:marTop w:val="0"/>
          <w:marBottom w:val="0"/>
          <w:divBdr>
            <w:top w:val="none" w:sz="0" w:space="0" w:color="auto"/>
            <w:left w:val="none" w:sz="0" w:space="0" w:color="auto"/>
            <w:bottom w:val="none" w:sz="0" w:space="0" w:color="auto"/>
            <w:right w:val="none" w:sz="0" w:space="0" w:color="auto"/>
          </w:divBdr>
        </w:div>
        <w:div w:id="210312187">
          <w:marLeft w:val="0"/>
          <w:marRight w:val="0"/>
          <w:marTop w:val="0"/>
          <w:marBottom w:val="0"/>
          <w:divBdr>
            <w:top w:val="none" w:sz="0" w:space="0" w:color="auto"/>
            <w:left w:val="none" w:sz="0" w:space="0" w:color="auto"/>
            <w:bottom w:val="none" w:sz="0" w:space="0" w:color="auto"/>
            <w:right w:val="none" w:sz="0" w:space="0" w:color="auto"/>
          </w:divBdr>
        </w:div>
        <w:div w:id="1844006046">
          <w:marLeft w:val="0"/>
          <w:marRight w:val="0"/>
          <w:marTop w:val="0"/>
          <w:marBottom w:val="0"/>
          <w:divBdr>
            <w:top w:val="none" w:sz="0" w:space="0" w:color="auto"/>
            <w:left w:val="none" w:sz="0" w:space="0" w:color="auto"/>
            <w:bottom w:val="none" w:sz="0" w:space="0" w:color="auto"/>
            <w:right w:val="none" w:sz="0" w:space="0" w:color="auto"/>
          </w:divBdr>
        </w:div>
        <w:div w:id="1556157955">
          <w:marLeft w:val="0"/>
          <w:marRight w:val="0"/>
          <w:marTop w:val="0"/>
          <w:marBottom w:val="0"/>
          <w:divBdr>
            <w:top w:val="none" w:sz="0" w:space="0" w:color="auto"/>
            <w:left w:val="none" w:sz="0" w:space="0" w:color="auto"/>
            <w:bottom w:val="none" w:sz="0" w:space="0" w:color="auto"/>
            <w:right w:val="none" w:sz="0" w:space="0" w:color="auto"/>
          </w:divBdr>
        </w:div>
        <w:div w:id="2033071969">
          <w:marLeft w:val="0"/>
          <w:marRight w:val="0"/>
          <w:marTop w:val="0"/>
          <w:marBottom w:val="0"/>
          <w:divBdr>
            <w:top w:val="none" w:sz="0" w:space="0" w:color="auto"/>
            <w:left w:val="none" w:sz="0" w:space="0" w:color="auto"/>
            <w:bottom w:val="none" w:sz="0" w:space="0" w:color="auto"/>
            <w:right w:val="none" w:sz="0" w:space="0" w:color="auto"/>
          </w:divBdr>
        </w:div>
        <w:div w:id="265581090">
          <w:marLeft w:val="0"/>
          <w:marRight w:val="0"/>
          <w:marTop w:val="0"/>
          <w:marBottom w:val="0"/>
          <w:divBdr>
            <w:top w:val="none" w:sz="0" w:space="0" w:color="auto"/>
            <w:left w:val="none" w:sz="0" w:space="0" w:color="auto"/>
            <w:bottom w:val="none" w:sz="0" w:space="0" w:color="auto"/>
            <w:right w:val="none" w:sz="0" w:space="0" w:color="auto"/>
          </w:divBdr>
        </w:div>
        <w:div w:id="624965675">
          <w:marLeft w:val="0"/>
          <w:marRight w:val="0"/>
          <w:marTop w:val="0"/>
          <w:marBottom w:val="0"/>
          <w:divBdr>
            <w:top w:val="none" w:sz="0" w:space="0" w:color="auto"/>
            <w:left w:val="none" w:sz="0" w:space="0" w:color="auto"/>
            <w:bottom w:val="none" w:sz="0" w:space="0" w:color="auto"/>
            <w:right w:val="none" w:sz="0" w:space="0" w:color="auto"/>
          </w:divBdr>
        </w:div>
        <w:div w:id="1946187005">
          <w:marLeft w:val="0"/>
          <w:marRight w:val="0"/>
          <w:marTop w:val="0"/>
          <w:marBottom w:val="0"/>
          <w:divBdr>
            <w:top w:val="none" w:sz="0" w:space="0" w:color="auto"/>
            <w:left w:val="none" w:sz="0" w:space="0" w:color="auto"/>
            <w:bottom w:val="none" w:sz="0" w:space="0" w:color="auto"/>
            <w:right w:val="none" w:sz="0" w:space="0" w:color="auto"/>
          </w:divBdr>
        </w:div>
        <w:div w:id="1173377998">
          <w:marLeft w:val="0"/>
          <w:marRight w:val="0"/>
          <w:marTop w:val="0"/>
          <w:marBottom w:val="0"/>
          <w:divBdr>
            <w:top w:val="none" w:sz="0" w:space="0" w:color="auto"/>
            <w:left w:val="none" w:sz="0" w:space="0" w:color="auto"/>
            <w:bottom w:val="none" w:sz="0" w:space="0" w:color="auto"/>
            <w:right w:val="none" w:sz="0" w:space="0" w:color="auto"/>
          </w:divBdr>
        </w:div>
        <w:div w:id="548420229">
          <w:marLeft w:val="0"/>
          <w:marRight w:val="0"/>
          <w:marTop w:val="0"/>
          <w:marBottom w:val="0"/>
          <w:divBdr>
            <w:top w:val="none" w:sz="0" w:space="0" w:color="auto"/>
            <w:left w:val="none" w:sz="0" w:space="0" w:color="auto"/>
            <w:bottom w:val="none" w:sz="0" w:space="0" w:color="auto"/>
            <w:right w:val="none" w:sz="0" w:space="0" w:color="auto"/>
          </w:divBdr>
        </w:div>
        <w:div w:id="681130054">
          <w:marLeft w:val="0"/>
          <w:marRight w:val="0"/>
          <w:marTop w:val="0"/>
          <w:marBottom w:val="0"/>
          <w:divBdr>
            <w:top w:val="none" w:sz="0" w:space="0" w:color="auto"/>
            <w:left w:val="none" w:sz="0" w:space="0" w:color="auto"/>
            <w:bottom w:val="none" w:sz="0" w:space="0" w:color="auto"/>
            <w:right w:val="none" w:sz="0" w:space="0" w:color="auto"/>
          </w:divBdr>
        </w:div>
        <w:div w:id="1731465077">
          <w:marLeft w:val="0"/>
          <w:marRight w:val="0"/>
          <w:marTop w:val="0"/>
          <w:marBottom w:val="0"/>
          <w:divBdr>
            <w:top w:val="none" w:sz="0" w:space="0" w:color="auto"/>
            <w:left w:val="none" w:sz="0" w:space="0" w:color="auto"/>
            <w:bottom w:val="none" w:sz="0" w:space="0" w:color="auto"/>
            <w:right w:val="none" w:sz="0" w:space="0" w:color="auto"/>
          </w:divBdr>
        </w:div>
        <w:div w:id="162278115">
          <w:marLeft w:val="0"/>
          <w:marRight w:val="0"/>
          <w:marTop w:val="0"/>
          <w:marBottom w:val="0"/>
          <w:divBdr>
            <w:top w:val="none" w:sz="0" w:space="0" w:color="auto"/>
            <w:left w:val="none" w:sz="0" w:space="0" w:color="auto"/>
            <w:bottom w:val="none" w:sz="0" w:space="0" w:color="auto"/>
            <w:right w:val="none" w:sz="0" w:space="0" w:color="auto"/>
          </w:divBdr>
        </w:div>
        <w:div w:id="1716195838">
          <w:marLeft w:val="0"/>
          <w:marRight w:val="0"/>
          <w:marTop w:val="0"/>
          <w:marBottom w:val="0"/>
          <w:divBdr>
            <w:top w:val="none" w:sz="0" w:space="0" w:color="auto"/>
            <w:left w:val="none" w:sz="0" w:space="0" w:color="auto"/>
            <w:bottom w:val="none" w:sz="0" w:space="0" w:color="auto"/>
            <w:right w:val="none" w:sz="0" w:space="0" w:color="auto"/>
          </w:divBdr>
        </w:div>
        <w:div w:id="1404373888">
          <w:marLeft w:val="0"/>
          <w:marRight w:val="0"/>
          <w:marTop w:val="0"/>
          <w:marBottom w:val="0"/>
          <w:divBdr>
            <w:top w:val="none" w:sz="0" w:space="0" w:color="auto"/>
            <w:left w:val="none" w:sz="0" w:space="0" w:color="auto"/>
            <w:bottom w:val="none" w:sz="0" w:space="0" w:color="auto"/>
            <w:right w:val="none" w:sz="0" w:space="0" w:color="auto"/>
          </w:divBdr>
        </w:div>
        <w:div w:id="1048840018">
          <w:marLeft w:val="0"/>
          <w:marRight w:val="0"/>
          <w:marTop w:val="0"/>
          <w:marBottom w:val="0"/>
          <w:divBdr>
            <w:top w:val="none" w:sz="0" w:space="0" w:color="auto"/>
            <w:left w:val="none" w:sz="0" w:space="0" w:color="auto"/>
            <w:bottom w:val="none" w:sz="0" w:space="0" w:color="auto"/>
            <w:right w:val="none" w:sz="0" w:space="0" w:color="auto"/>
          </w:divBdr>
        </w:div>
        <w:div w:id="1847935602">
          <w:marLeft w:val="0"/>
          <w:marRight w:val="0"/>
          <w:marTop w:val="0"/>
          <w:marBottom w:val="0"/>
          <w:divBdr>
            <w:top w:val="none" w:sz="0" w:space="0" w:color="auto"/>
            <w:left w:val="none" w:sz="0" w:space="0" w:color="auto"/>
            <w:bottom w:val="none" w:sz="0" w:space="0" w:color="auto"/>
            <w:right w:val="none" w:sz="0" w:space="0" w:color="auto"/>
          </w:divBdr>
        </w:div>
        <w:div w:id="945575935">
          <w:marLeft w:val="0"/>
          <w:marRight w:val="0"/>
          <w:marTop w:val="0"/>
          <w:marBottom w:val="0"/>
          <w:divBdr>
            <w:top w:val="none" w:sz="0" w:space="0" w:color="auto"/>
            <w:left w:val="none" w:sz="0" w:space="0" w:color="auto"/>
            <w:bottom w:val="none" w:sz="0" w:space="0" w:color="auto"/>
            <w:right w:val="none" w:sz="0" w:space="0" w:color="auto"/>
          </w:divBdr>
        </w:div>
        <w:div w:id="1829393570">
          <w:marLeft w:val="0"/>
          <w:marRight w:val="0"/>
          <w:marTop w:val="0"/>
          <w:marBottom w:val="0"/>
          <w:divBdr>
            <w:top w:val="none" w:sz="0" w:space="0" w:color="auto"/>
            <w:left w:val="none" w:sz="0" w:space="0" w:color="auto"/>
            <w:bottom w:val="none" w:sz="0" w:space="0" w:color="auto"/>
            <w:right w:val="none" w:sz="0" w:space="0" w:color="auto"/>
          </w:divBdr>
        </w:div>
        <w:div w:id="2057656384">
          <w:marLeft w:val="0"/>
          <w:marRight w:val="0"/>
          <w:marTop w:val="0"/>
          <w:marBottom w:val="0"/>
          <w:divBdr>
            <w:top w:val="none" w:sz="0" w:space="0" w:color="auto"/>
            <w:left w:val="none" w:sz="0" w:space="0" w:color="auto"/>
            <w:bottom w:val="none" w:sz="0" w:space="0" w:color="auto"/>
            <w:right w:val="none" w:sz="0" w:space="0" w:color="auto"/>
          </w:divBdr>
        </w:div>
        <w:div w:id="620578327">
          <w:marLeft w:val="0"/>
          <w:marRight w:val="0"/>
          <w:marTop w:val="0"/>
          <w:marBottom w:val="0"/>
          <w:divBdr>
            <w:top w:val="none" w:sz="0" w:space="0" w:color="auto"/>
            <w:left w:val="none" w:sz="0" w:space="0" w:color="auto"/>
            <w:bottom w:val="none" w:sz="0" w:space="0" w:color="auto"/>
            <w:right w:val="none" w:sz="0" w:space="0" w:color="auto"/>
          </w:divBdr>
        </w:div>
        <w:div w:id="2029217573">
          <w:marLeft w:val="0"/>
          <w:marRight w:val="0"/>
          <w:marTop w:val="0"/>
          <w:marBottom w:val="0"/>
          <w:divBdr>
            <w:top w:val="none" w:sz="0" w:space="0" w:color="auto"/>
            <w:left w:val="none" w:sz="0" w:space="0" w:color="auto"/>
            <w:bottom w:val="none" w:sz="0" w:space="0" w:color="auto"/>
            <w:right w:val="none" w:sz="0" w:space="0" w:color="auto"/>
          </w:divBdr>
        </w:div>
        <w:div w:id="739327103">
          <w:marLeft w:val="0"/>
          <w:marRight w:val="0"/>
          <w:marTop w:val="0"/>
          <w:marBottom w:val="0"/>
          <w:divBdr>
            <w:top w:val="none" w:sz="0" w:space="0" w:color="auto"/>
            <w:left w:val="none" w:sz="0" w:space="0" w:color="auto"/>
            <w:bottom w:val="none" w:sz="0" w:space="0" w:color="auto"/>
            <w:right w:val="none" w:sz="0" w:space="0" w:color="auto"/>
          </w:divBdr>
        </w:div>
        <w:div w:id="1884557433">
          <w:marLeft w:val="0"/>
          <w:marRight w:val="0"/>
          <w:marTop w:val="0"/>
          <w:marBottom w:val="0"/>
          <w:divBdr>
            <w:top w:val="none" w:sz="0" w:space="0" w:color="auto"/>
            <w:left w:val="none" w:sz="0" w:space="0" w:color="auto"/>
            <w:bottom w:val="none" w:sz="0" w:space="0" w:color="auto"/>
            <w:right w:val="none" w:sz="0" w:space="0" w:color="auto"/>
          </w:divBdr>
        </w:div>
        <w:div w:id="65030417">
          <w:marLeft w:val="0"/>
          <w:marRight w:val="0"/>
          <w:marTop w:val="0"/>
          <w:marBottom w:val="0"/>
          <w:divBdr>
            <w:top w:val="none" w:sz="0" w:space="0" w:color="auto"/>
            <w:left w:val="none" w:sz="0" w:space="0" w:color="auto"/>
            <w:bottom w:val="none" w:sz="0" w:space="0" w:color="auto"/>
            <w:right w:val="none" w:sz="0" w:space="0" w:color="auto"/>
          </w:divBdr>
        </w:div>
        <w:div w:id="572198532">
          <w:marLeft w:val="0"/>
          <w:marRight w:val="0"/>
          <w:marTop w:val="0"/>
          <w:marBottom w:val="0"/>
          <w:divBdr>
            <w:top w:val="none" w:sz="0" w:space="0" w:color="auto"/>
            <w:left w:val="none" w:sz="0" w:space="0" w:color="auto"/>
            <w:bottom w:val="none" w:sz="0" w:space="0" w:color="auto"/>
            <w:right w:val="none" w:sz="0" w:space="0" w:color="auto"/>
          </w:divBdr>
        </w:div>
        <w:div w:id="1902862554">
          <w:marLeft w:val="0"/>
          <w:marRight w:val="0"/>
          <w:marTop w:val="0"/>
          <w:marBottom w:val="0"/>
          <w:divBdr>
            <w:top w:val="none" w:sz="0" w:space="0" w:color="auto"/>
            <w:left w:val="none" w:sz="0" w:space="0" w:color="auto"/>
            <w:bottom w:val="none" w:sz="0" w:space="0" w:color="auto"/>
            <w:right w:val="none" w:sz="0" w:space="0" w:color="auto"/>
          </w:divBdr>
        </w:div>
        <w:div w:id="538249493">
          <w:marLeft w:val="0"/>
          <w:marRight w:val="0"/>
          <w:marTop w:val="0"/>
          <w:marBottom w:val="0"/>
          <w:divBdr>
            <w:top w:val="none" w:sz="0" w:space="0" w:color="auto"/>
            <w:left w:val="none" w:sz="0" w:space="0" w:color="auto"/>
            <w:bottom w:val="none" w:sz="0" w:space="0" w:color="auto"/>
            <w:right w:val="none" w:sz="0" w:space="0" w:color="auto"/>
          </w:divBdr>
        </w:div>
        <w:div w:id="1866747834">
          <w:marLeft w:val="0"/>
          <w:marRight w:val="0"/>
          <w:marTop w:val="0"/>
          <w:marBottom w:val="0"/>
          <w:divBdr>
            <w:top w:val="none" w:sz="0" w:space="0" w:color="auto"/>
            <w:left w:val="none" w:sz="0" w:space="0" w:color="auto"/>
            <w:bottom w:val="none" w:sz="0" w:space="0" w:color="auto"/>
            <w:right w:val="none" w:sz="0" w:space="0" w:color="auto"/>
          </w:divBdr>
        </w:div>
        <w:div w:id="714282790">
          <w:marLeft w:val="0"/>
          <w:marRight w:val="0"/>
          <w:marTop w:val="0"/>
          <w:marBottom w:val="0"/>
          <w:divBdr>
            <w:top w:val="none" w:sz="0" w:space="0" w:color="auto"/>
            <w:left w:val="none" w:sz="0" w:space="0" w:color="auto"/>
            <w:bottom w:val="none" w:sz="0" w:space="0" w:color="auto"/>
            <w:right w:val="none" w:sz="0" w:space="0" w:color="auto"/>
          </w:divBdr>
        </w:div>
        <w:div w:id="738402440">
          <w:marLeft w:val="0"/>
          <w:marRight w:val="0"/>
          <w:marTop w:val="0"/>
          <w:marBottom w:val="0"/>
          <w:divBdr>
            <w:top w:val="none" w:sz="0" w:space="0" w:color="auto"/>
            <w:left w:val="none" w:sz="0" w:space="0" w:color="auto"/>
            <w:bottom w:val="none" w:sz="0" w:space="0" w:color="auto"/>
            <w:right w:val="none" w:sz="0" w:space="0" w:color="auto"/>
          </w:divBdr>
        </w:div>
        <w:div w:id="89081732">
          <w:marLeft w:val="0"/>
          <w:marRight w:val="0"/>
          <w:marTop w:val="0"/>
          <w:marBottom w:val="0"/>
          <w:divBdr>
            <w:top w:val="none" w:sz="0" w:space="0" w:color="auto"/>
            <w:left w:val="none" w:sz="0" w:space="0" w:color="auto"/>
            <w:bottom w:val="none" w:sz="0" w:space="0" w:color="auto"/>
            <w:right w:val="none" w:sz="0" w:space="0" w:color="auto"/>
          </w:divBdr>
        </w:div>
        <w:div w:id="544416334">
          <w:marLeft w:val="0"/>
          <w:marRight w:val="0"/>
          <w:marTop w:val="0"/>
          <w:marBottom w:val="0"/>
          <w:divBdr>
            <w:top w:val="none" w:sz="0" w:space="0" w:color="auto"/>
            <w:left w:val="none" w:sz="0" w:space="0" w:color="auto"/>
            <w:bottom w:val="none" w:sz="0" w:space="0" w:color="auto"/>
            <w:right w:val="none" w:sz="0" w:space="0" w:color="auto"/>
          </w:divBdr>
        </w:div>
        <w:div w:id="376660368">
          <w:marLeft w:val="0"/>
          <w:marRight w:val="0"/>
          <w:marTop w:val="0"/>
          <w:marBottom w:val="0"/>
          <w:divBdr>
            <w:top w:val="none" w:sz="0" w:space="0" w:color="auto"/>
            <w:left w:val="none" w:sz="0" w:space="0" w:color="auto"/>
            <w:bottom w:val="none" w:sz="0" w:space="0" w:color="auto"/>
            <w:right w:val="none" w:sz="0" w:space="0" w:color="auto"/>
          </w:divBdr>
        </w:div>
        <w:div w:id="150607090">
          <w:marLeft w:val="0"/>
          <w:marRight w:val="0"/>
          <w:marTop w:val="0"/>
          <w:marBottom w:val="0"/>
          <w:divBdr>
            <w:top w:val="none" w:sz="0" w:space="0" w:color="auto"/>
            <w:left w:val="none" w:sz="0" w:space="0" w:color="auto"/>
            <w:bottom w:val="none" w:sz="0" w:space="0" w:color="auto"/>
            <w:right w:val="none" w:sz="0" w:space="0" w:color="auto"/>
          </w:divBdr>
        </w:div>
        <w:div w:id="412245399">
          <w:marLeft w:val="0"/>
          <w:marRight w:val="0"/>
          <w:marTop w:val="0"/>
          <w:marBottom w:val="0"/>
          <w:divBdr>
            <w:top w:val="none" w:sz="0" w:space="0" w:color="auto"/>
            <w:left w:val="none" w:sz="0" w:space="0" w:color="auto"/>
            <w:bottom w:val="none" w:sz="0" w:space="0" w:color="auto"/>
            <w:right w:val="none" w:sz="0" w:space="0" w:color="auto"/>
          </w:divBdr>
        </w:div>
        <w:div w:id="480780780">
          <w:marLeft w:val="0"/>
          <w:marRight w:val="0"/>
          <w:marTop w:val="0"/>
          <w:marBottom w:val="0"/>
          <w:divBdr>
            <w:top w:val="none" w:sz="0" w:space="0" w:color="auto"/>
            <w:left w:val="none" w:sz="0" w:space="0" w:color="auto"/>
            <w:bottom w:val="none" w:sz="0" w:space="0" w:color="auto"/>
            <w:right w:val="none" w:sz="0" w:space="0" w:color="auto"/>
          </w:divBdr>
        </w:div>
        <w:div w:id="2136285546">
          <w:marLeft w:val="0"/>
          <w:marRight w:val="0"/>
          <w:marTop w:val="0"/>
          <w:marBottom w:val="0"/>
          <w:divBdr>
            <w:top w:val="none" w:sz="0" w:space="0" w:color="auto"/>
            <w:left w:val="none" w:sz="0" w:space="0" w:color="auto"/>
            <w:bottom w:val="none" w:sz="0" w:space="0" w:color="auto"/>
            <w:right w:val="none" w:sz="0" w:space="0" w:color="auto"/>
          </w:divBdr>
        </w:div>
        <w:div w:id="2087603984">
          <w:marLeft w:val="0"/>
          <w:marRight w:val="0"/>
          <w:marTop w:val="0"/>
          <w:marBottom w:val="0"/>
          <w:divBdr>
            <w:top w:val="none" w:sz="0" w:space="0" w:color="auto"/>
            <w:left w:val="none" w:sz="0" w:space="0" w:color="auto"/>
            <w:bottom w:val="none" w:sz="0" w:space="0" w:color="auto"/>
            <w:right w:val="none" w:sz="0" w:space="0" w:color="auto"/>
          </w:divBdr>
        </w:div>
        <w:div w:id="792401086">
          <w:marLeft w:val="0"/>
          <w:marRight w:val="0"/>
          <w:marTop w:val="0"/>
          <w:marBottom w:val="0"/>
          <w:divBdr>
            <w:top w:val="none" w:sz="0" w:space="0" w:color="auto"/>
            <w:left w:val="none" w:sz="0" w:space="0" w:color="auto"/>
            <w:bottom w:val="none" w:sz="0" w:space="0" w:color="auto"/>
            <w:right w:val="none" w:sz="0" w:space="0" w:color="auto"/>
          </w:divBdr>
        </w:div>
        <w:div w:id="1128086061">
          <w:marLeft w:val="0"/>
          <w:marRight w:val="0"/>
          <w:marTop w:val="0"/>
          <w:marBottom w:val="0"/>
          <w:divBdr>
            <w:top w:val="none" w:sz="0" w:space="0" w:color="auto"/>
            <w:left w:val="none" w:sz="0" w:space="0" w:color="auto"/>
            <w:bottom w:val="none" w:sz="0" w:space="0" w:color="auto"/>
            <w:right w:val="none" w:sz="0" w:space="0" w:color="auto"/>
          </w:divBdr>
        </w:div>
        <w:div w:id="1611231611">
          <w:marLeft w:val="0"/>
          <w:marRight w:val="0"/>
          <w:marTop w:val="0"/>
          <w:marBottom w:val="0"/>
          <w:divBdr>
            <w:top w:val="none" w:sz="0" w:space="0" w:color="auto"/>
            <w:left w:val="none" w:sz="0" w:space="0" w:color="auto"/>
            <w:bottom w:val="none" w:sz="0" w:space="0" w:color="auto"/>
            <w:right w:val="none" w:sz="0" w:space="0" w:color="auto"/>
          </w:divBdr>
        </w:div>
        <w:div w:id="523859021">
          <w:marLeft w:val="0"/>
          <w:marRight w:val="0"/>
          <w:marTop w:val="0"/>
          <w:marBottom w:val="0"/>
          <w:divBdr>
            <w:top w:val="none" w:sz="0" w:space="0" w:color="auto"/>
            <w:left w:val="none" w:sz="0" w:space="0" w:color="auto"/>
            <w:bottom w:val="none" w:sz="0" w:space="0" w:color="auto"/>
            <w:right w:val="none" w:sz="0" w:space="0" w:color="auto"/>
          </w:divBdr>
        </w:div>
        <w:div w:id="1389840267">
          <w:marLeft w:val="0"/>
          <w:marRight w:val="0"/>
          <w:marTop w:val="0"/>
          <w:marBottom w:val="0"/>
          <w:divBdr>
            <w:top w:val="none" w:sz="0" w:space="0" w:color="auto"/>
            <w:left w:val="none" w:sz="0" w:space="0" w:color="auto"/>
            <w:bottom w:val="none" w:sz="0" w:space="0" w:color="auto"/>
            <w:right w:val="none" w:sz="0" w:space="0" w:color="auto"/>
          </w:divBdr>
        </w:div>
        <w:div w:id="1081751877">
          <w:marLeft w:val="0"/>
          <w:marRight w:val="0"/>
          <w:marTop w:val="0"/>
          <w:marBottom w:val="0"/>
          <w:divBdr>
            <w:top w:val="none" w:sz="0" w:space="0" w:color="auto"/>
            <w:left w:val="none" w:sz="0" w:space="0" w:color="auto"/>
            <w:bottom w:val="none" w:sz="0" w:space="0" w:color="auto"/>
            <w:right w:val="none" w:sz="0" w:space="0" w:color="auto"/>
          </w:divBdr>
        </w:div>
        <w:div w:id="779646701">
          <w:marLeft w:val="0"/>
          <w:marRight w:val="0"/>
          <w:marTop w:val="0"/>
          <w:marBottom w:val="0"/>
          <w:divBdr>
            <w:top w:val="none" w:sz="0" w:space="0" w:color="auto"/>
            <w:left w:val="none" w:sz="0" w:space="0" w:color="auto"/>
            <w:bottom w:val="none" w:sz="0" w:space="0" w:color="auto"/>
            <w:right w:val="none" w:sz="0" w:space="0" w:color="auto"/>
          </w:divBdr>
        </w:div>
        <w:div w:id="442769744">
          <w:marLeft w:val="0"/>
          <w:marRight w:val="0"/>
          <w:marTop w:val="0"/>
          <w:marBottom w:val="0"/>
          <w:divBdr>
            <w:top w:val="none" w:sz="0" w:space="0" w:color="auto"/>
            <w:left w:val="none" w:sz="0" w:space="0" w:color="auto"/>
            <w:bottom w:val="none" w:sz="0" w:space="0" w:color="auto"/>
            <w:right w:val="none" w:sz="0" w:space="0" w:color="auto"/>
          </w:divBdr>
        </w:div>
        <w:div w:id="264580531">
          <w:marLeft w:val="0"/>
          <w:marRight w:val="0"/>
          <w:marTop w:val="0"/>
          <w:marBottom w:val="0"/>
          <w:divBdr>
            <w:top w:val="none" w:sz="0" w:space="0" w:color="auto"/>
            <w:left w:val="none" w:sz="0" w:space="0" w:color="auto"/>
            <w:bottom w:val="none" w:sz="0" w:space="0" w:color="auto"/>
            <w:right w:val="none" w:sz="0" w:space="0" w:color="auto"/>
          </w:divBdr>
        </w:div>
        <w:div w:id="1337852084">
          <w:marLeft w:val="0"/>
          <w:marRight w:val="0"/>
          <w:marTop w:val="0"/>
          <w:marBottom w:val="0"/>
          <w:divBdr>
            <w:top w:val="none" w:sz="0" w:space="0" w:color="auto"/>
            <w:left w:val="none" w:sz="0" w:space="0" w:color="auto"/>
            <w:bottom w:val="none" w:sz="0" w:space="0" w:color="auto"/>
            <w:right w:val="none" w:sz="0" w:space="0" w:color="auto"/>
          </w:divBdr>
        </w:div>
        <w:div w:id="1935354670">
          <w:marLeft w:val="0"/>
          <w:marRight w:val="0"/>
          <w:marTop w:val="0"/>
          <w:marBottom w:val="0"/>
          <w:divBdr>
            <w:top w:val="none" w:sz="0" w:space="0" w:color="auto"/>
            <w:left w:val="none" w:sz="0" w:space="0" w:color="auto"/>
            <w:bottom w:val="none" w:sz="0" w:space="0" w:color="auto"/>
            <w:right w:val="none" w:sz="0" w:space="0" w:color="auto"/>
          </w:divBdr>
        </w:div>
        <w:div w:id="648248514">
          <w:marLeft w:val="0"/>
          <w:marRight w:val="0"/>
          <w:marTop w:val="0"/>
          <w:marBottom w:val="0"/>
          <w:divBdr>
            <w:top w:val="none" w:sz="0" w:space="0" w:color="auto"/>
            <w:left w:val="none" w:sz="0" w:space="0" w:color="auto"/>
            <w:bottom w:val="none" w:sz="0" w:space="0" w:color="auto"/>
            <w:right w:val="none" w:sz="0" w:space="0" w:color="auto"/>
          </w:divBdr>
        </w:div>
        <w:div w:id="1463502044">
          <w:marLeft w:val="0"/>
          <w:marRight w:val="0"/>
          <w:marTop w:val="0"/>
          <w:marBottom w:val="0"/>
          <w:divBdr>
            <w:top w:val="none" w:sz="0" w:space="0" w:color="auto"/>
            <w:left w:val="none" w:sz="0" w:space="0" w:color="auto"/>
            <w:bottom w:val="none" w:sz="0" w:space="0" w:color="auto"/>
            <w:right w:val="none" w:sz="0" w:space="0" w:color="auto"/>
          </w:divBdr>
        </w:div>
        <w:div w:id="1128546870">
          <w:marLeft w:val="0"/>
          <w:marRight w:val="0"/>
          <w:marTop w:val="0"/>
          <w:marBottom w:val="0"/>
          <w:divBdr>
            <w:top w:val="none" w:sz="0" w:space="0" w:color="auto"/>
            <w:left w:val="none" w:sz="0" w:space="0" w:color="auto"/>
            <w:bottom w:val="none" w:sz="0" w:space="0" w:color="auto"/>
            <w:right w:val="none" w:sz="0" w:space="0" w:color="auto"/>
          </w:divBdr>
        </w:div>
        <w:div w:id="454756252">
          <w:marLeft w:val="0"/>
          <w:marRight w:val="0"/>
          <w:marTop w:val="0"/>
          <w:marBottom w:val="0"/>
          <w:divBdr>
            <w:top w:val="none" w:sz="0" w:space="0" w:color="auto"/>
            <w:left w:val="none" w:sz="0" w:space="0" w:color="auto"/>
            <w:bottom w:val="none" w:sz="0" w:space="0" w:color="auto"/>
            <w:right w:val="none" w:sz="0" w:space="0" w:color="auto"/>
          </w:divBdr>
        </w:div>
        <w:div w:id="121928161">
          <w:marLeft w:val="0"/>
          <w:marRight w:val="0"/>
          <w:marTop w:val="0"/>
          <w:marBottom w:val="0"/>
          <w:divBdr>
            <w:top w:val="none" w:sz="0" w:space="0" w:color="auto"/>
            <w:left w:val="none" w:sz="0" w:space="0" w:color="auto"/>
            <w:bottom w:val="none" w:sz="0" w:space="0" w:color="auto"/>
            <w:right w:val="none" w:sz="0" w:space="0" w:color="auto"/>
          </w:divBdr>
        </w:div>
        <w:div w:id="1200632543">
          <w:marLeft w:val="0"/>
          <w:marRight w:val="0"/>
          <w:marTop w:val="0"/>
          <w:marBottom w:val="0"/>
          <w:divBdr>
            <w:top w:val="none" w:sz="0" w:space="0" w:color="auto"/>
            <w:left w:val="none" w:sz="0" w:space="0" w:color="auto"/>
            <w:bottom w:val="none" w:sz="0" w:space="0" w:color="auto"/>
            <w:right w:val="none" w:sz="0" w:space="0" w:color="auto"/>
          </w:divBdr>
        </w:div>
        <w:div w:id="680089849">
          <w:marLeft w:val="0"/>
          <w:marRight w:val="0"/>
          <w:marTop w:val="0"/>
          <w:marBottom w:val="0"/>
          <w:divBdr>
            <w:top w:val="none" w:sz="0" w:space="0" w:color="auto"/>
            <w:left w:val="none" w:sz="0" w:space="0" w:color="auto"/>
            <w:bottom w:val="none" w:sz="0" w:space="0" w:color="auto"/>
            <w:right w:val="none" w:sz="0" w:space="0" w:color="auto"/>
          </w:divBdr>
        </w:div>
        <w:div w:id="2090535812">
          <w:marLeft w:val="0"/>
          <w:marRight w:val="0"/>
          <w:marTop w:val="0"/>
          <w:marBottom w:val="0"/>
          <w:divBdr>
            <w:top w:val="none" w:sz="0" w:space="0" w:color="auto"/>
            <w:left w:val="none" w:sz="0" w:space="0" w:color="auto"/>
            <w:bottom w:val="none" w:sz="0" w:space="0" w:color="auto"/>
            <w:right w:val="none" w:sz="0" w:space="0" w:color="auto"/>
          </w:divBdr>
        </w:div>
        <w:div w:id="1690064578">
          <w:marLeft w:val="0"/>
          <w:marRight w:val="0"/>
          <w:marTop w:val="0"/>
          <w:marBottom w:val="0"/>
          <w:divBdr>
            <w:top w:val="none" w:sz="0" w:space="0" w:color="auto"/>
            <w:left w:val="none" w:sz="0" w:space="0" w:color="auto"/>
            <w:bottom w:val="none" w:sz="0" w:space="0" w:color="auto"/>
            <w:right w:val="none" w:sz="0" w:space="0" w:color="auto"/>
          </w:divBdr>
        </w:div>
        <w:div w:id="1784182860">
          <w:marLeft w:val="0"/>
          <w:marRight w:val="0"/>
          <w:marTop w:val="0"/>
          <w:marBottom w:val="0"/>
          <w:divBdr>
            <w:top w:val="none" w:sz="0" w:space="0" w:color="auto"/>
            <w:left w:val="none" w:sz="0" w:space="0" w:color="auto"/>
            <w:bottom w:val="none" w:sz="0" w:space="0" w:color="auto"/>
            <w:right w:val="none" w:sz="0" w:space="0" w:color="auto"/>
          </w:divBdr>
        </w:div>
        <w:div w:id="954404939">
          <w:marLeft w:val="0"/>
          <w:marRight w:val="0"/>
          <w:marTop w:val="0"/>
          <w:marBottom w:val="0"/>
          <w:divBdr>
            <w:top w:val="none" w:sz="0" w:space="0" w:color="auto"/>
            <w:left w:val="none" w:sz="0" w:space="0" w:color="auto"/>
            <w:bottom w:val="none" w:sz="0" w:space="0" w:color="auto"/>
            <w:right w:val="none" w:sz="0" w:space="0" w:color="auto"/>
          </w:divBdr>
        </w:div>
        <w:div w:id="243296893">
          <w:marLeft w:val="0"/>
          <w:marRight w:val="0"/>
          <w:marTop w:val="0"/>
          <w:marBottom w:val="0"/>
          <w:divBdr>
            <w:top w:val="none" w:sz="0" w:space="0" w:color="auto"/>
            <w:left w:val="none" w:sz="0" w:space="0" w:color="auto"/>
            <w:bottom w:val="none" w:sz="0" w:space="0" w:color="auto"/>
            <w:right w:val="none" w:sz="0" w:space="0" w:color="auto"/>
          </w:divBdr>
        </w:div>
        <w:div w:id="1946620418">
          <w:marLeft w:val="0"/>
          <w:marRight w:val="0"/>
          <w:marTop w:val="0"/>
          <w:marBottom w:val="0"/>
          <w:divBdr>
            <w:top w:val="none" w:sz="0" w:space="0" w:color="auto"/>
            <w:left w:val="none" w:sz="0" w:space="0" w:color="auto"/>
            <w:bottom w:val="none" w:sz="0" w:space="0" w:color="auto"/>
            <w:right w:val="none" w:sz="0" w:space="0" w:color="auto"/>
          </w:divBdr>
        </w:div>
        <w:div w:id="1890074595">
          <w:marLeft w:val="0"/>
          <w:marRight w:val="0"/>
          <w:marTop w:val="0"/>
          <w:marBottom w:val="0"/>
          <w:divBdr>
            <w:top w:val="none" w:sz="0" w:space="0" w:color="auto"/>
            <w:left w:val="none" w:sz="0" w:space="0" w:color="auto"/>
            <w:bottom w:val="none" w:sz="0" w:space="0" w:color="auto"/>
            <w:right w:val="none" w:sz="0" w:space="0" w:color="auto"/>
          </w:divBdr>
        </w:div>
        <w:div w:id="198520474">
          <w:marLeft w:val="0"/>
          <w:marRight w:val="0"/>
          <w:marTop w:val="0"/>
          <w:marBottom w:val="0"/>
          <w:divBdr>
            <w:top w:val="none" w:sz="0" w:space="0" w:color="auto"/>
            <w:left w:val="none" w:sz="0" w:space="0" w:color="auto"/>
            <w:bottom w:val="none" w:sz="0" w:space="0" w:color="auto"/>
            <w:right w:val="none" w:sz="0" w:space="0" w:color="auto"/>
          </w:divBdr>
        </w:div>
        <w:div w:id="1862745979">
          <w:marLeft w:val="0"/>
          <w:marRight w:val="0"/>
          <w:marTop w:val="0"/>
          <w:marBottom w:val="0"/>
          <w:divBdr>
            <w:top w:val="none" w:sz="0" w:space="0" w:color="auto"/>
            <w:left w:val="none" w:sz="0" w:space="0" w:color="auto"/>
            <w:bottom w:val="none" w:sz="0" w:space="0" w:color="auto"/>
            <w:right w:val="none" w:sz="0" w:space="0" w:color="auto"/>
          </w:divBdr>
        </w:div>
        <w:div w:id="1764761673">
          <w:marLeft w:val="0"/>
          <w:marRight w:val="0"/>
          <w:marTop w:val="0"/>
          <w:marBottom w:val="0"/>
          <w:divBdr>
            <w:top w:val="none" w:sz="0" w:space="0" w:color="auto"/>
            <w:left w:val="none" w:sz="0" w:space="0" w:color="auto"/>
            <w:bottom w:val="none" w:sz="0" w:space="0" w:color="auto"/>
            <w:right w:val="none" w:sz="0" w:space="0" w:color="auto"/>
          </w:divBdr>
        </w:div>
        <w:div w:id="866870937">
          <w:marLeft w:val="0"/>
          <w:marRight w:val="0"/>
          <w:marTop w:val="0"/>
          <w:marBottom w:val="0"/>
          <w:divBdr>
            <w:top w:val="none" w:sz="0" w:space="0" w:color="auto"/>
            <w:left w:val="none" w:sz="0" w:space="0" w:color="auto"/>
            <w:bottom w:val="none" w:sz="0" w:space="0" w:color="auto"/>
            <w:right w:val="none" w:sz="0" w:space="0" w:color="auto"/>
          </w:divBdr>
        </w:div>
        <w:div w:id="531386777">
          <w:marLeft w:val="0"/>
          <w:marRight w:val="0"/>
          <w:marTop w:val="0"/>
          <w:marBottom w:val="0"/>
          <w:divBdr>
            <w:top w:val="none" w:sz="0" w:space="0" w:color="auto"/>
            <w:left w:val="none" w:sz="0" w:space="0" w:color="auto"/>
            <w:bottom w:val="none" w:sz="0" w:space="0" w:color="auto"/>
            <w:right w:val="none" w:sz="0" w:space="0" w:color="auto"/>
          </w:divBdr>
        </w:div>
        <w:div w:id="232938239">
          <w:marLeft w:val="0"/>
          <w:marRight w:val="0"/>
          <w:marTop w:val="0"/>
          <w:marBottom w:val="0"/>
          <w:divBdr>
            <w:top w:val="none" w:sz="0" w:space="0" w:color="auto"/>
            <w:left w:val="none" w:sz="0" w:space="0" w:color="auto"/>
            <w:bottom w:val="none" w:sz="0" w:space="0" w:color="auto"/>
            <w:right w:val="none" w:sz="0" w:space="0" w:color="auto"/>
          </w:divBdr>
        </w:div>
        <w:div w:id="413404787">
          <w:marLeft w:val="0"/>
          <w:marRight w:val="0"/>
          <w:marTop w:val="0"/>
          <w:marBottom w:val="0"/>
          <w:divBdr>
            <w:top w:val="none" w:sz="0" w:space="0" w:color="auto"/>
            <w:left w:val="none" w:sz="0" w:space="0" w:color="auto"/>
            <w:bottom w:val="none" w:sz="0" w:space="0" w:color="auto"/>
            <w:right w:val="none" w:sz="0" w:space="0" w:color="auto"/>
          </w:divBdr>
        </w:div>
        <w:div w:id="1878816416">
          <w:marLeft w:val="0"/>
          <w:marRight w:val="0"/>
          <w:marTop w:val="0"/>
          <w:marBottom w:val="0"/>
          <w:divBdr>
            <w:top w:val="none" w:sz="0" w:space="0" w:color="auto"/>
            <w:left w:val="none" w:sz="0" w:space="0" w:color="auto"/>
            <w:bottom w:val="none" w:sz="0" w:space="0" w:color="auto"/>
            <w:right w:val="none" w:sz="0" w:space="0" w:color="auto"/>
          </w:divBdr>
        </w:div>
        <w:div w:id="2030789265">
          <w:marLeft w:val="0"/>
          <w:marRight w:val="0"/>
          <w:marTop w:val="0"/>
          <w:marBottom w:val="0"/>
          <w:divBdr>
            <w:top w:val="none" w:sz="0" w:space="0" w:color="auto"/>
            <w:left w:val="none" w:sz="0" w:space="0" w:color="auto"/>
            <w:bottom w:val="none" w:sz="0" w:space="0" w:color="auto"/>
            <w:right w:val="none" w:sz="0" w:space="0" w:color="auto"/>
          </w:divBdr>
        </w:div>
        <w:div w:id="1980725288">
          <w:marLeft w:val="0"/>
          <w:marRight w:val="0"/>
          <w:marTop w:val="0"/>
          <w:marBottom w:val="0"/>
          <w:divBdr>
            <w:top w:val="none" w:sz="0" w:space="0" w:color="auto"/>
            <w:left w:val="none" w:sz="0" w:space="0" w:color="auto"/>
            <w:bottom w:val="none" w:sz="0" w:space="0" w:color="auto"/>
            <w:right w:val="none" w:sz="0" w:space="0" w:color="auto"/>
          </w:divBdr>
        </w:div>
        <w:div w:id="1417745518">
          <w:marLeft w:val="0"/>
          <w:marRight w:val="0"/>
          <w:marTop w:val="0"/>
          <w:marBottom w:val="0"/>
          <w:divBdr>
            <w:top w:val="none" w:sz="0" w:space="0" w:color="auto"/>
            <w:left w:val="none" w:sz="0" w:space="0" w:color="auto"/>
            <w:bottom w:val="none" w:sz="0" w:space="0" w:color="auto"/>
            <w:right w:val="none" w:sz="0" w:space="0" w:color="auto"/>
          </w:divBdr>
        </w:div>
        <w:div w:id="1045638340">
          <w:marLeft w:val="0"/>
          <w:marRight w:val="0"/>
          <w:marTop w:val="0"/>
          <w:marBottom w:val="0"/>
          <w:divBdr>
            <w:top w:val="none" w:sz="0" w:space="0" w:color="auto"/>
            <w:left w:val="none" w:sz="0" w:space="0" w:color="auto"/>
            <w:bottom w:val="none" w:sz="0" w:space="0" w:color="auto"/>
            <w:right w:val="none" w:sz="0" w:space="0" w:color="auto"/>
          </w:divBdr>
        </w:div>
        <w:div w:id="1795634777">
          <w:marLeft w:val="0"/>
          <w:marRight w:val="0"/>
          <w:marTop w:val="0"/>
          <w:marBottom w:val="0"/>
          <w:divBdr>
            <w:top w:val="none" w:sz="0" w:space="0" w:color="auto"/>
            <w:left w:val="none" w:sz="0" w:space="0" w:color="auto"/>
            <w:bottom w:val="none" w:sz="0" w:space="0" w:color="auto"/>
            <w:right w:val="none" w:sz="0" w:space="0" w:color="auto"/>
          </w:divBdr>
        </w:div>
        <w:div w:id="483208754">
          <w:marLeft w:val="0"/>
          <w:marRight w:val="0"/>
          <w:marTop w:val="0"/>
          <w:marBottom w:val="0"/>
          <w:divBdr>
            <w:top w:val="none" w:sz="0" w:space="0" w:color="auto"/>
            <w:left w:val="none" w:sz="0" w:space="0" w:color="auto"/>
            <w:bottom w:val="none" w:sz="0" w:space="0" w:color="auto"/>
            <w:right w:val="none" w:sz="0" w:space="0" w:color="auto"/>
          </w:divBdr>
        </w:div>
        <w:div w:id="1148211828">
          <w:marLeft w:val="0"/>
          <w:marRight w:val="0"/>
          <w:marTop w:val="0"/>
          <w:marBottom w:val="0"/>
          <w:divBdr>
            <w:top w:val="none" w:sz="0" w:space="0" w:color="auto"/>
            <w:left w:val="none" w:sz="0" w:space="0" w:color="auto"/>
            <w:bottom w:val="none" w:sz="0" w:space="0" w:color="auto"/>
            <w:right w:val="none" w:sz="0" w:space="0" w:color="auto"/>
          </w:divBdr>
        </w:div>
        <w:div w:id="1028528802">
          <w:marLeft w:val="0"/>
          <w:marRight w:val="0"/>
          <w:marTop w:val="0"/>
          <w:marBottom w:val="0"/>
          <w:divBdr>
            <w:top w:val="none" w:sz="0" w:space="0" w:color="auto"/>
            <w:left w:val="none" w:sz="0" w:space="0" w:color="auto"/>
            <w:bottom w:val="none" w:sz="0" w:space="0" w:color="auto"/>
            <w:right w:val="none" w:sz="0" w:space="0" w:color="auto"/>
          </w:divBdr>
        </w:div>
        <w:div w:id="1334450067">
          <w:marLeft w:val="0"/>
          <w:marRight w:val="0"/>
          <w:marTop w:val="0"/>
          <w:marBottom w:val="0"/>
          <w:divBdr>
            <w:top w:val="none" w:sz="0" w:space="0" w:color="auto"/>
            <w:left w:val="none" w:sz="0" w:space="0" w:color="auto"/>
            <w:bottom w:val="none" w:sz="0" w:space="0" w:color="auto"/>
            <w:right w:val="none" w:sz="0" w:space="0" w:color="auto"/>
          </w:divBdr>
        </w:div>
        <w:div w:id="718088079">
          <w:marLeft w:val="0"/>
          <w:marRight w:val="0"/>
          <w:marTop w:val="0"/>
          <w:marBottom w:val="0"/>
          <w:divBdr>
            <w:top w:val="none" w:sz="0" w:space="0" w:color="auto"/>
            <w:left w:val="none" w:sz="0" w:space="0" w:color="auto"/>
            <w:bottom w:val="none" w:sz="0" w:space="0" w:color="auto"/>
            <w:right w:val="none" w:sz="0" w:space="0" w:color="auto"/>
          </w:divBdr>
        </w:div>
        <w:div w:id="1006060992">
          <w:marLeft w:val="0"/>
          <w:marRight w:val="0"/>
          <w:marTop w:val="0"/>
          <w:marBottom w:val="0"/>
          <w:divBdr>
            <w:top w:val="none" w:sz="0" w:space="0" w:color="auto"/>
            <w:left w:val="none" w:sz="0" w:space="0" w:color="auto"/>
            <w:bottom w:val="none" w:sz="0" w:space="0" w:color="auto"/>
            <w:right w:val="none" w:sz="0" w:space="0" w:color="auto"/>
          </w:divBdr>
        </w:div>
        <w:div w:id="1935164951">
          <w:marLeft w:val="0"/>
          <w:marRight w:val="0"/>
          <w:marTop w:val="0"/>
          <w:marBottom w:val="0"/>
          <w:divBdr>
            <w:top w:val="none" w:sz="0" w:space="0" w:color="auto"/>
            <w:left w:val="none" w:sz="0" w:space="0" w:color="auto"/>
            <w:bottom w:val="none" w:sz="0" w:space="0" w:color="auto"/>
            <w:right w:val="none" w:sz="0" w:space="0" w:color="auto"/>
          </w:divBdr>
        </w:div>
        <w:div w:id="245966138">
          <w:marLeft w:val="0"/>
          <w:marRight w:val="0"/>
          <w:marTop w:val="0"/>
          <w:marBottom w:val="0"/>
          <w:divBdr>
            <w:top w:val="none" w:sz="0" w:space="0" w:color="auto"/>
            <w:left w:val="none" w:sz="0" w:space="0" w:color="auto"/>
            <w:bottom w:val="none" w:sz="0" w:space="0" w:color="auto"/>
            <w:right w:val="none" w:sz="0" w:space="0" w:color="auto"/>
          </w:divBdr>
        </w:div>
        <w:div w:id="1158689183">
          <w:marLeft w:val="0"/>
          <w:marRight w:val="0"/>
          <w:marTop w:val="0"/>
          <w:marBottom w:val="0"/>
          <w:divBdr>
            <w:top w:val="none" w:sz="0" w:space="0" w:color="auto"/>
            <w:left w:val="none" w:sz="0" w:space="0" w:color="auto"/>
            <w:bottom w:val="none" w:sz="0" w:space="0" w:color="auto"/>
            <w:right w:val="none" w:sz="0" w:space="0" w:color="auto"/>
          </w:divBdr>
        </w:div>
        <w:div w:id="672418296">
          <w:marLeft w:val="0"/>
          <w:marRight w:val="0"/>
          <w:marTop w:val="0"/>
          <w:marBottom w:val="0"/>
          <w:divBdr>
            <w:top w:val="none" w:sz="0" w:space="0" w:color="auto"/>
            <w:left w:val="none" w:sz="0" w:space="0" w:color="auto"/>
            <w:bottom w:val="none" w:sz="0" w:space="0" w:color="auto"/>
            <w:right w:val="none" w:sz="0" w:space="0" w:color="auto"/>
          </w:divBdr>
        </w:div>
        <w:div w:id="1602420935">
          <w:marLeft w:val="0"/>
          <w:marRight w:val="0"/>
          <w:marTop w:val="0"/>
          <w:marBottom w:val="0"/>
          <w:divBdr>
            <w:top w:val="none" w:sz="0" w:space="0" w:color="auto"/>
            <w:left w:val="none" w:sz="0" w:space="0" w:color="auto"/>
            <w:bottom w:val="none" w:sz="0" w:space="0" w:color="auto"/>
            <w:right w:val="none" w:sz="0" w:space="0" w:color="auto"/>
          </w:divBdr>
        </w:div>
        <w:div w:id="1344016458">
          <w:marLeft w:val="0"/>
          <w:marRight w:val="0"/>
          <w:marTop w:val="0"/>
          <w:marBottom w:val="0"/>
          <w:divBdr>
            <w:top w:val="none" w:sz="0" w:space="0" w:color="auto"/>
            <w:left w:val="none" w:sz="0" w:space="0" w:color="auto"/>
            <w:bottom w:val="none" w:sz="0" w:space="0" w:color="auto"/>
            <w:right w:val="none" w:sz="0" w:space="0" w:color="auto"/>
          </w:divBdr>
        </w:div>
        <w:div w:id="1642076887">
          <w:marLeft w:val="0"/>
          <w:marRight w:val="0"/>
          <w:marTop w:val="0"/>
          <w:marBottom w:val="0"/>
          <w:divBdr>
            <w:top w:val="none" w:sz="0" w:space="0" w:color="auto"/>
            <w:left w:val="none" w:sz="0" w:space="0" w:color="auto"/>
            <w:bottom w:val="none" w:sz="0" w:space="0" w:color="auto"/>
            <w:right w:val="none" w:sz="0" w:space="0" w:color="auto"/>
          </w:divBdr>
        </w:div>
        <w:div w:id="1004632321">
          <w:marLeft w:val="0"/>
          <w:marRight w:val="0"/>
          <w:marTop w:val="0"/>
          <w:marBottom w:val="0"/>
          <w:divBdr>
            <w:top w:val="none" w:sz="0" w:space="0" w:color="auto"/>
            <w:left w:val="none" w:sz="0" w:space="0" w:color="auto"/>
            <w:bottom w:val="none" w:sz="0" w:space="0" w:color="auto"/>
            <w:right w:val="none" w:sz="0" w:space="0" w:color="auto"/>
          </w:divBdr>
        </w:div>
        <w:div w:id="1068964481">
          <w:marLeft w:val="0"/>
          <w:marRight w:val="0"/>
          <w:marTop w:val="0"/>
          <w:marBottom w:val="0"/>
          <w:divBdr>
            <w:top w:val="none" w:sz="0" w:space="0" w:color="auto"/>
            <w:left w:val="none" w:sz="0" w:space="0" w:color="auto"/>
            <w:bottom w:val="none" w:sz="0" w:space="0" w:color="auto"/>
            <w:right w:val="none" w:sz="0" w:space="0" w:color="auto"/>
          </w:divBdr>
        </w:div>
        <w:div w:id="1311443726">
          <w:marLeft w:val="0"/>
          <w:marRight w:val="0"/>
          <w:marTop w:val="0"/>
          <w:marBottom w:val="0"/>
          <w:divBdr>
            <w:top w:val="none" w:sz="0" w:space="0" w:color="auto"/>
            <w:left w:val="none" w:sz="0" w:space="0" w:color="auto"/>
            <w:bottom w:val="none" w:sz="0" w:space="0" w:color="auto"/>
            <w:right w:val="none" w:sz="0" w:space="0" w:color="auto"/>
          </w:divBdr>
        </w:div>
        <w:div w:id="746805285">
          <w:marLeft w:val="0"/>
          <w:marRight w:val="0"/>
          <w:marTop w:val="0"/>
          <w:marBottom w:val="0"/>
          <w:divBdr>
            <w:top w:val="none" w:sz="0" w:space="0" w:color="auto"/>
            <w:left w:val="none" w:sz="0" w:space="0" w:color="auto"/>
            <w:bottom w:val="none" w:sz="0" w:space="0" w:color="auto"/>
            <w:right w:val="none" w:sz="0" w:space="0" w:color="auto"/>
          </w:divBdr>
        </w:div>
        <w:div w:id="742261216">
          <w:marLeft w:val="0"/>
          <w:marRight w:val="0"/>
          <w:marTop w:val="0"/>
          <w:marBottom w:val="0"/>
          <w:divBdr>
            <w:top w:val="none" w:sz="0" w:space="0" w:color="auto"/>
            <w:left w:val="none" w:sz="0" w:space="0" w:color="auto"/>
            <w:bottom w:val="none" w:sz="0" w:space="0" w:color="auto"/>
            <w:right w:val="none" w:sz="0" w:space="0" w:color="auto"/>
          </w:divBdr>
        </w:div>
        <w:div w:id="1842965658">
          <w:marLeft w:val="0"/>
          <w:marRight w:val="0"/>
          <w:marTop w:val="0"/>
          <w:marBottom w:val="0"/>
          <w:divBdr>
            <w:top w:val="none" w:sz="0" w:space="0" w:color="auto"/>
            <w:left w:val="none" w:sz="0" w:space="0" w:color="auto"/>
            <w:bottom w:val="none" w:sz="0" w:space="0" w:color="auto"/>
            <w:right w:val="none" w:sz="0" w:space="0" w:color="auto"/>
          </w:divBdr>
        </w:div>
        <w:div w:id="1915972303">
          <w:marLeft w:val="0"/>
          <w:marRight w:val="0"/>
          <w:marTop w:val="0"/>
          <w:marBottom w:val="0"/>
          <w:divBdr>
            <w:top w:val="none" w:sz="0" w:space="0" w:color="auto"/>
            <w:left w:val="none" w:sz="0" w:space="0" w:color="auto"/>
            <w:bottom w:val="none" w:sz="0" w:space="0" w:color="auto"/>
            <w:right w:val="none" w:sz="0" w:space="0" w:color="auto"/>
          </w:divBdr>
        </w:div>
        <w:div w:id="1020550359">
          <w:marLeft w:val="0"/>
          <w:marRight w:val="0"/>
          <w:marTop w:val="0"/>
          <w:marBottom w:val="0"/>
          <w:divBdr>
            <w:top w:val="none" w:sz="0" w:space="0" w:color="auto"/>
            <w:left w:val="none" w:sz="0" w:space="0" w:color="auto"/>
            <w:bottom w:val="none" w:sz="0" w:space="0" w:color="auto"/>
            <w:right w:val="none" w:sz="0" w:space="0" w:color="auto"/>
          </w:divBdr>
        </w:div>
        <w:div w:id="1379163919">
          <w:marLeft w:val="0"/>
          <w:marRight w:val="0"/>
          <w:marTop w:val="0"/>
          <w:marBottom w:val="0"/>
          <w:divBdr>
            <w:top w:val="none" w:sz="0" w:space="0" w:color="auto"/>
            <w:left w:val="none" w:sz="0" w:space="0" w:color="auto"/>
            <w:bottom w:val="none" w:sz="0" w:space="0" w:color="auto"/>
            <w:right w:val="none" w:sz="0" w:space="0" w:color="auto"/>
          </w:divBdr>
        </w:div>
        <w:div w:id="1835603024">
          <w:marLeft w:val="0"/>
          <w:marRight w:val="0"/>
          <w:marTop w:val="0"/>
          <w:marBottom w:val="0"/>
          <w:divBdr>
            <w:top w:val="none" w:sz="0" w:space="0" w:color="auto"/>
            <w:left w:val="none" w:sz="0" w:space="0" w:color="auto"/>
            <w:bottom w:val="none" w:sz="0" w:space="0" w:color="auto"/>
            <w:right w:val="none" w:sz="0" w:space="0" w:color="auto"/>
          </w:divBdr>
        </w:div>
        <w:div w:id="1309825769">
          <w:marLeft w:val="0"/>
          <w:marRight w:val="0"/>
          <w:marTop w:val="0"/>
          <w:marBottom w:val="0"/>
          <w:divBdr>
            <w:top w:val="none" w:sz="0" w:space="0" w:color="auto"/>
            <w:left w:val="none" w:sz="0" w:space="0" w:color="auto"/>
            <w:bottom w:val="none" w:sz="0" w:space="0" w:color="auto"/>
            <w:right w:val="none" w:sz="0" w:space="0" w:color="auto"/>
          </w:divBdr>
        </w:div>
        <w:div w:id="1144858640">
          <w:marLeft w:val="0"/>
          <w:marRight w:val="0"/>
          <w:marTop w:val="0"/>
          <w:marBottom w:val="0"/>
          <w:divBdr>
            <w:top w:val="none" w:sz="0" w:space="0" w:color="auto"/>
            <w:left w:val="none" w:sz="0" w:space="0" w:color="auto"/>
            <w:bottom w:val="none" w:sz="0" w:space="0" w:color="auto"/>
            <w:right w:val="none" w:sz="0" w:space="0" w:color="auto"/>
          </w:divBdr>
        </w:div>
        <w:div w:id="189952920">
          <w:marLeft w:val="0"/>
          <w:marRight w:val="0"/>
          <w:marTop w:val="0"/>
          <w:marBottom w:val="0"/>
          <w:divBdr>
            <w:top w:val="none" w:sz="0" w:space="0" w:color="auto"/>
            <w:left w:val="none" w:sz="0" w:space="0" w:color="auto"/>
            <w:bottom w:val="none" w:sz="0" w:space="0" w:color="auto"/>
            <w:right w:val="none" w:sz="0" w:space="0" w:color="auto"/>
          </w:divBdr>
        </w:div>
        <w:div w:id="694310831">
          <w:marLeft w:val="0"/>
          <w:marRight w:val="0"/>
          <w:marTop w:val="0"/>
          <w:marBottom w:val="0"/>
          <w:divBdr>
            <w:top w:val="none" w:sz="0" w:space="0" w:color="auto"/>
            <w:left w:val="none" w:sz="0" w:space="0" w:color="auto"/>
            <w:bottom w:val="none" w:sz="0" w:space="0" w:color="auto"/>
            <w:right w:val="none" w:sz="0" w:space="0" w:color="auto"/>
          </w:divBdr>
        </w:div>
        <w:div w:id="2038921182">
          <w:marLeft w:val="0"/>
          <w:marRight w:val="0"/>
          <w:marTop w:val="0"/>
          <w:marBottom w:val="0"/>
          <w:divBdr>
            <w:top w:val="none" w:sz="0" w:space="0" w:color="auto"/>
            <w:left w:val="none" w:sz="0" w:space="0" w:color="auto"/>
            <w:bottom w:val="none" w:sz="0" w:space="0" w:color="auto"/>
            <w:right w:val="none" w:sz="0" w:space="0" w:color="auto"/>
          </w:divBdr>
        </w:div>
        <w:div w:id="979068513">
          <w:marLeft w:val="0"/>
          <w:marRight w:val="0"/>
          <w:marTop w:val="0"/>
          <w:marBottom w:val="0"/>
          <w:divBdr>
            <w:top w:val="none" w:sz="0" w:space="0" w:color="auto"/>
            <w:left w:val="none" w:sz="0" w:space="0" w:color="auto"/>
            <w:bottom w:val="none" w:sz="0" w:space="0" w:color="auto"/>
            <w:right w:val="none" w:sz="0" w:space="0" w:color="auto"/>
          </w:divBdr>
        </w:div>
        <w:div w:id="1098017650">
          <w:marLeft w:val="0"/>
          <w:marRight w:val="0"/>
          <w:marTop w:val="0"/>
          <w:marBottom w:val="0"/>
          <w:divBdr>
            <w:top w:val="none" w:sz="0" w:space="0" w:color="auto"/>
            <w:left w:val="none" w:sz="0" w:space="0" w:color="auto"/>
            <w:bottom w:val="none" w:sz="0" w:space="0" w:color="auto"/>
            <w:right w:val="none" w:sz="0" w:space="0" w:color="auto"/>
          </w:divBdr>
        </w:div>
        <w:div w:id="759565964">
          <w:marLeft w:val="0"/>
          <w:marRight w:val="0"/>
          <w:marTop w:val="0"/>
          <w:marBottom w:val="0"/>
          <w:divBdr>
            <w:top w:val="none" w:sz="0" w:space="0" w:color="auto"/>
            <w:left w:val="none" w:sz="0" w:space="0" w:color="auto"/>
            <w:bottom w:val="none" w:sz="0" w:space="0" w:color="auto"/>
            <w:right w:val="none" w:sz="0" w:space="0" w:color="auto"/>
          </w:divBdr>
        </w:div>
        <w:div w:id="325132735">
          <w:marLeft w:val="0"/>
          <w:marRight w:val="0"/>
          <w:marTop w:val="0"/>
          <w:marBottom w:val="0"/>
          <w:divBdr>
            <w:top w:val="none" w:sz="0" w:space="0" w:color="auto"/>
            <w:left w:val="none" w:sz="0" w:space="0" w:color="auto"/>
            <w:bottom w:val="none" w:sz="0" w:space="0" w:color="auto"/>
            <w:right w:val="none" w:sz="0" w:space="0" w:color="auto"/>
          </w:divBdr>
        </w:div>
        <w:div w:id="594243259">
          <w:marLeft w:val="0"/>
          <w:marRight w:val="0"/>
          <w:marTop w:val="0"/>
          <w:marBottom w:val="0"/>
          <w:divBdr>
            <w:top w:val="none" w:sz="0" w:space="0" w:color="auto"/>
            <w:left w:val="none" w:sz="0" w:space="0" w:color="auto"/>
            <w:bottom w:val="none" w:sz="0" w:space="0" w:color="auto"/>
            <w:right w:val="none" w:sz="0" w:space="0" w:color="auto"/>
          </w:divBdr>
        </w:div>
        <w:div w:id="914976189">
          <w:marLeft w:val="0"/>
          <w:marRight w:val="0"/>
          <w:marTop w:val="0"/>
          <w:marBottom w:val="0"/>
          <w:divBdr>
            <w:top w:val="none" w:sz="0" w:space="0" w:color="auto"/>
            <w:left w:val="none" w:sz="0" w:space="0" w:color="auto"/>
            <w:bottom w:val="none" w:sz="0" w:space="0" w:color="auto"/>
            <w:right w:val="none" w:sz="0" w:space="0" w:color="auto"/>
          </w:divBdr>
        </w:div>
        <w:div w:id="661739621">
          <w:marLeft w:val="0"/>
          <w:marRight w:val="0"/>
          <w:marTop w:val="0"/>
          <w:marBottom w:val="0"/>
          <w:divBdr>
            <w:top w:val="none" w:sz="0" w:space="0" w:color="auto"/>
            <w:left w:val="none" w:sz="0" w:space="0" w:color="auto"/>
            <w:bottom w:val="none" w:sz="0" w:space="0" w:color="auto"/>
            <w:right w:val="none" w:sz="0" w:space="0" w:color="auto"/>
          </w:divBdr>
        </w:div>
        <w:div w:id="1246452166">
          <w:marLeft w:val="0"/>
          <w:marRight w:val="0"/>
          <w:marTop w:val="0"/>
          <w:marBottom w:val="0"/>
          <w:divBdr>
            <w:top w:val="none" w:sz="0" w:space="0" w:color="auto"/>
            <w:left w:val="none" w:sz="0" w:space="0" w:color="auto"/>
            <w:bottom w:val="none" w:sz="0" w:space="0" w:color="auto"/>
            <w:right w:val="none" w:sz="0" w:space="0" w:color="auto"/>
          </w:divBdr>
        </w:div>
        <w:div w:id="379524215">
          <w:marLeft w:val="0"/>
          <w:marRight w:val="0"/>
          <w:marTop w:val="0"/>
          <w:marBottom w:val="0"/>
          <w:divBdr>
            <w:top w:val="none" w:sz="0" w:space="0" w:color="auto"/>
            <w:left w:val="none" w:sz="0" w:space="0" w:color="auto"/>
            <w:bottom w:val="none" w:sz="0" w:space="0" w:color="auto"/>
            <w:right w:val="none" w:sz="0" w:space="0" w:color="auto"/>
          </w:divBdr>
        </w:div>
        <w:div w:id="728765266">
          <w:marLeft w:val="0"/>
          <w:marRight w:val="0"/>
          <w:marTop w:val="0"/>
          <w:marBottom w:val="0"/>
          <w:divBdr>
            <w:top w:val="none" w:sz="0" w:space="0" w:color="auto"/>
            <w:left w:val="none" w:sz="0" w:space="0" w:color="auto"/>
            <w:bottom w:val="none" w:sz="0" w:space="0" w:color="auto"/>
            <w:right w:val="none" w:sz="0" w:space="0" w:color="auto"/>
          </w:divBdr>
        </w:div>
        <w:div w:id="1365790272">
          <w:marLeft w:val="0"/>
          <w:marRight w:val="0"/>
          <w:marTop w:val="0"/>
          <w:marBottom w:val="0"/>
          <w:divBdr>
            <w:top w:val="none" w:sz="0" w:space="0" w:color="auto"/>
            <w:left w:val="none" w:sz="0" w:space="0" w:color="auto"/>
            <w:bottom w:val="none" w:sz="0" w:space="0" w:color="auto"/>
            <w:right w:val="none" w:sz="0" w:space="0" w:color="auto"/>
          </w:divBdr>
        </w:div>
        <w:div w:id="310527078">
          <w:marLeft w:val="0"/>
          <w:marRight w:val="0"/>
          <w:marTop w:val="0"/>
          <w:marBottom w:val="0"/>
          <w:divBdr>
            <w:top w:val="none" w:sz="0" w:space="0" w:color="auto"/>
            <w:left w:val="none" w:sz="0" w:space="0" w:color="auto"/>
            <w:bottom w:val="none" w:sz="0" w:space="0" w:color="auto"/>
            <w:right w:val="none" w:sz="0" w:space="0" w:color="auto"/>
          </w:divBdr>
        </w:div>
        <w:div w:id="460417472">
          <w:marLeft w:val="0"/>
          <w:marRight w:val="0"/>
          <w:marTop w:val="0"/>
          <w:marBottom w:val="0"/>
          <w:divBdr>
            <w:top w:val="none" w:sz="0" w:space="0" w:color="auto"/>
            <w:left w:val="none" w:sz="0" w:space="0" w:color="auto"/>
            <w:bottom w:val="none" w:sz="0" w:space="0" w:color="auto"/>
            <w:right w:val="none" w:sz="0" w:space="0" w:color="auto"/>
          </w:divBdr>
        </w:div>
        <w:div w:id="572743609">
          <w:marLeft w:val="0"/>
          <w:marRight w:val="0"/>
          <w:marTop w:val="0"/>
          <w:marBottom w:val="0"/>
          <w:divBdr>
            <w:top w:val="none" w:sz="0" w:space="0" w:color="auto"/>
            <w:left w:val="none" w:sz="0" w:space="0" w:color="auto"/>
            <w:bottom w:val="none" w:sz="0" w:space="0" w:color="auto"/>
            <w:right w:val="none" w:sz="0" w:space="0" w:color="auto"/>
          </w:divBdr>
        </w:div>
        <w:div w:id="1393232797">
          <w:marLeft w:val="0"/>
          <w:marRight w:val="0"/>
          <w:marTop w:val="0"/>
          <w:marBottom w:val="0"/>
          <w:divBdr>
            <w:top w:val="none" w:sz="0" w:space="0" w:color="auto"/>
            <w:left w:val="none" w:sz="0" w:space="0" w:color="auto"/>
            <w:bottom w:val="none" w:sz="0" w:space="0" w:color="auto"/>
            <w:right w:val="none" w:sz="0" w:space="0" w:color="auto"/>
          </w:divBdr>
        </w:div>
        <w:div w:id="385641260">
          <w:marLeft w:val="0"/>
          <w:marRight w:val="0"/>
          <w:marTop w:val="0"/>
          <w:marBottom w:val="0"/>
          <w:divBdr>
            <w:top w:val="none" w:sz="0" w:space="0" w:color="auto"/>
            <w:left w:val="none" w:sz="0" w:space="0" w:color="auto"/>
            <w:bottom w:val="none" w:sz="0" w:space="0" w:color="auto"/>
            <w:right w:val="none" w:sz="0" w:space="0" w:color="auto"/>
          </w:divBdr>
        </w:div>
        <w:div w:id="628239620">
          <w:marLeft w:val="0"/>
          <w:marRight w:val="0"/>
          <w:marTop w:val="0"/>
          <w:marBottom w:val="0"/>
          <w:divBdr>
            <w:top w:val="none" w:sz="0" w:space="0" w:color="auto"/>
            <w:left w:val="none" w:sz="0" w:space="0" w:color="auto"/>
            <w:bottom w:val="none" w:sz="0" w:space="0" w:color="auto"/>
            <w:right w:val="none" w:sz="0" w:space="0" w:color="auto"/>
          </w:divBdr>
        </w:div>
        <w:div w:id="2050570607">
          <w:marLeft w:val="0"/>
          <w:marRight w:val="0"/>
          <w:marTop w:val="0"/>
          <w:marBottom w:val="0"/>
          <w:divBdr>
            <w:top w:val="none" w:sz="0" w:space="0" w:color="auto"/>
            <w:left w:val="none" w:sz="0" w:space="0" w:color="auto"/>
            <w:bottom w:val="none" w:sz="0" w:space="0" w:color="auto"/>
            <w:right w:val="none" w:sz="0" w:space="0" w:color="auto"/>
          </w:divBdr>
        </w:div>
        <w:div w:id="1787505982">
          <w:marLeft w:val="0"/>
          <w:marRight w:val="0"/>
          <w:marTop w:val="0"/>
          <w:marBottom w:val="0"/>
          <w:divBdr>
            <w:top w:val="none" w:sz="0" w:space="0" w:color="auto"/>
            <w:left w:val="none" w:sz="0" w:space="0" w:color="auto"/>
            <w:bottom w:val="none" w:sz="0" w:space="0" w:color="auto"/>
            <w:right w:val="none" w:sz="0" w:space="0" w:color="auto"/>
          </w:divBdr>
        </w:div>
        <w:div w:id="919605695">
          <w:marLeft w:val="0"/>
          <w:marRight w:val="0"/>
          <w:marTop w:val="0"/>
          <w:marBottom w:val="0"/>
          <w:divBdr>
            <w:top w:val="none" w:sz="0" w:space="0" w:color="auto"/>
            <w:left w:val="none" w:sz="0" w:space="0" w:color="auto"/>
            <w:bottom w:val="none" w:sz="0" w:space="0" w:color="auto"/>
            <w:right w:val="none" w:sz="0" w:space="0" w:color="auto"/>
          </w:divBdr>
        </w:div>
        <w:div w:id="1822260962">
          <w:marLeft w:val="0"/>
          <w:marRight w:val="0"/>
          <w:marTop w:val="0"/>
          <w:marBottom w:val="0"/>
          <w:divBdr>
            <w:top w:val="none" w:sz="0" w:space="0" w:color="auto"/>
            <w:left w:val="none" w:sz="0" w:space="0" w:color="auto"/>
            <w:bottom w:val="none" w:sz="0" w:space="0" w:color="auto"/>
            <w:right w:val="none" w:sz="0" w:space="0" w:color="auto"/>
          </w:divBdr>
        </w:div>
        <w:div w:id="1666661964">
          <w:marLeft w:val="0"/>
          <w:marRight w:val="0"/>
          <w:marTop w:val="0"/>
          <w:marBottom w:val="0"/>
          <w:divBdr>
            <w:top w:val="none" w:sz="0" w:space="0" w:color="auto"/>
            <w:left w:val="none" w:sz="0" w:space="0" w:color="auto"/>
            <w:bottom w:val="none" w:sz="0" w:space="0" w:color="auto"/>
            <w:right w:val="none" w:sz="0" w:space="0" w:color="auto"/>
          </w:divBdr>
        </w:div>
        <w:div w:id="35741200">
          <w:marLeft w:val="0"/>
          <w:marRight w:val="0"/>
          <w:marTop w:val="0"/>
          <w:marBottom w:val="0"/>
          <w:divBdr>
            <w:top w:val="none" w:sz="0" w:space="0" w:color="auto"/>
            <w:left w:val="none" w:sz="0" w:space="0" w:color="auto"/>
            <w:bottom w:val="none" w:sz="0" w:space="0" w:color="auto"/>
            <w:right w:val="none" w:sz="0" w:space="0" w:color="auto"/>
          </w:divBdr>
        </w:div>
        <w:div w:id="1068309014">
          <w:marLeft w:val="0"/>
          <w:marRight w:val="0"/>
          <w:marTop w:val="0"/>
          <w:marBottom w:val="0"/>
          <w:divBdr>
            <w:top w:val="none" w:sz="0" w:space="0" w:color="auto"/>
            <w:left w:val="none" w:sz="0" w:space="0" w:color="auto"/>
            <w:bottom w:val="none" w:sz="0" w:space="0" w:color="auto"/>
            <w:right w:val="none" w:sz="0" w:space="0" w:color="auto"/>
          </w:divBdr>
        </w:div>
        <w:div w:id="1128663577">
          <w:marLeft w:val="0"/>
          <w:marRight w:val="0"/>
          <w:marTop w:val="0"/>
          <w:marBottom w:val="0"/>
          <w:divBdr>
            <w:top w:val="none" w:sz="0" w:space="0" w:color="auto"/>
            <w:left w:val="none" w:sz="0" w:space="0" w:color="auto"/>
            <w:bottom w:val="none" w:sz="0" w:space="0" w:color="auto"/>
            <w:right w:val="none" w:sz="0" w:space="0" w:color="auto"/>
          </w:divBdr>
        </w:div>
        <w:div w:id="1849130078">
          <w:marLeft w:val="0"/>
          <w:marRight w:val="0"/>
          <w:marTop w:val="0"/>
          <w:marBottom w:val="0"/>
          <w:divBdr>
            <w:top w:val="none" w:sz="0" w:space="0" w:color="auto"/>
            <w:left w:val="none" w:sz="0" w:space="0" w:color="auto"/>
            <w:bottom w:val="none" w:sz="0" w:space="0" w:color="auto"/>
            <w:right w:val="none" w:sz="0" w:space="0" w:color="auto"/>
          </w:divBdr>
        </w:div>
        <w:div w:id="1216234653">
          <w:marLeft w:val="0"/>
          <w:marRight w:val="0"/>
          <w:marTop w:val="0"/>
          <w:marBottom w:val="0"/>
          <w:divBdr>
            <w:top w:val="none" w:sz="0" w:space="0" w:color="auto"/>
            <w:left w:val="none" w:sz="0" w:space="0" w:color="auto"/>
            <w:bottom w:val="none" w:sz="0" w:space="0" w:color="auto"/>
            <w:right w:val="none" w:sz="0" w:space="0" w:color="auto"/>
          </w:divBdr>
        </w:div>
        <w:div w:id="1335181098">
          <w:marLeft w:val="0"/>
          <w:marRight w:val="0"/>
          <w:marTop w:val="0"/>
          <w:marBottom w:val="0"/>
          <w:divBdr>
            <w:top w:val="none" w:sz="0" w:space="0" w:color="auto"/>
            <w:left w:val="none" w:sz="0" w:space="0" w:color="auto"/>
            <w:bottom w:val="none" w:sz="0" w:space="0" w:color="auto"/>
            <w:right w:val="none" w:sz="0" w:space="0" w:color="auto"/>
          </w:divBdr>
        </w:div>
        <w:div w:id="1047144622">
          <w:marLeft w:val="0"/>
          <w:marRight w:val="0"/>
          <w:marTop w:val="0"/>
          <w:marBottom w:val="0"/>
          <w:divBdr>
            <w:top w:val="none" w:sz="0" w:space="0" w:color="auto"/>
            <w:left w:val="none" w:sz="0" w:space="0" w:color="auto"/>
            <w:bottom w:val="none" w:sz="0" w:space="0" w:color="auto"/>
            <w:right w:val="none" w:sz="0" w:space="0" w:color="auto"/>
          </w:divBdr>
        </w:div>
        <w:div w:id="986740307">
          <w:marLeft w:val="0"/>
          <w:marRight w:val="0"/>
          <w:marTop w:val="0"/>
          <w:marBottom w:val="0"/>
          <w:divBdr>
            <w:top w:val="none" w:sz="0" w:space="0" w:color="auto"/>
            <w:left w:val="none" w:sz="0" w:space="0" w:color="auto"/>
            <w:bottom w:val="none" w:sz="0" w:space="0" w:color="auto"/>
            <w:right w:val="none" w:sz="0" w:space="0" w:color="auto"/>
          </w:divBdr>
        </w:div>
        <w:div w:id="14313457">
          <w:marLeft w:val="0"/>
          <w:marRight w:val="0"/>
          <w:marTop w:val="0"/>
          <w:marBottom w:val="0"/>
          <w:divBdr>
            <w:top w:val="none" w:sz="0" w:space="0" w:color="auto"/>
            <w:left w:val="none" w:sz="0" w:space="0" w:color="auto"/>
            <w:bottom w:val="none" w:sz="0" w:space="0" w:color="auto"/>
            <w:right w:val="none" w:sz="0" w:space="0" w:color="auto"/>
          </w:divBdr>
        </w:div>
        <w:div w:id="1109661937">
          <w:marLeft w:val="0"/>
          <w:marRight w:val="0"/>
          <w:marTop w:val="0"/>
          <w:marBottom w:val="0"/>
          <w:divBdr>
            <w:top w:val="none" w:sz="0" w:space="0" w:color="auto"/>
            <w:left w:val="none" w:sz="0" w:space="0" w:color="auto"/>
            <w:bottom w:val="none" w:sz="0" w:space="0" w:color="auto"/>
            <w:right w:val="none" w:sz="0" w:space="0" w:color="auto"/>
          </w:divBdr>
        </w:div>
        <w:div w:id="1930890491">
          <w:marLeft w:val="0"/>
          <w:marRight w:val="0"/>
          <w:marTop w:val="0"/>
          <w:marBottom w:val="0"/>
          <w:divBdr>
            <w:top w:val="none" w:sz="0" w:space="0" w:color="auto"/>
            <w:left w:val="none" w:sz="0" w:space="0" w:color="auto"/>
            <w:bottom w:val="none" w:sz="0" w:space="0" w:color="auto"/>
            <w:right w:val="none" w:sz="0" w:space="0" w:color="auto"/>
          </w:divBdr>
        </w:div>
        <w:div w:id="2074115558">
          <w:marLeft w:val="0"/>
          <w:marRight w:val="0"/>
          <w:marTop w:val="0"/>
          <w:marBottom w:val="0"/>
          <w:divBdr>
            <w:top w:val="none" w:sz="0" w:space="0" w:color="auto"/>
            <w:left w:val="none" w:sz="0" w:space="0" w:color="auto"/>
            <w:bottom w:val="none" w:sz="0" w:space="0" w:color="auto"/>
            <w:right w:val="none" w:sz="0" w:space="0" w:color="auto"/>
          </w:divBdr>
        </w:div>
        <w:div w:id="110588420">
          <w:marLeft w:val="0"/>
          <w:marRight w:val="0"/>
          <w:marTop w:val="0"/>
          <w:marBottom w:val="0"/>
          <w:divBdr>
            <w:top w:val="none" w:sz="0" w:space="0" w:color="auto"/>
            <w:left w:val="none" w:sz="0" w:space="0" w:color="auto"/>
            <w:bottom w:val="none" w:sz="0" w:space="0" w:color="auto"/>
            <w:right w:val="none" w:sz="0" w:space="0" w:color="auto"/>
          </w:divBdr>
        </w:div>
        <w:div w:id="994064988">
          <w:marLeft w:val="0"/>
          <w:marRight w:val="0"/>
          <w:marTop w:val="0"/>
          <w:marBottom w:val="0"/>
          <w:divBdr>
            <w:top w:val="none" w:sz="0" w:space="0" w:color="auto"/>
            <w:left w:val="none" w:sz="0" w:space="0" w:color="auto"/>
            <w:bottom w:val="none" w:sz="0" w:space="0" w:color="auto"/>
            <w:right w:val="none" w:sz="0" w:space="0" w:color="auto"/>
          </w:divBdr>
        </w:div>
        <w:div w:id="1994987222">
          <w:marLeft w:val="0"/>
          <w:marRight w:val="0"/>
          <w:marTop w:val="0"/>
          <w:marBottom w:val="0"/>
          <w:divBdr>
            <w:top w:val="none" w:sz="0" w:space="0" w:color="auto"/>
            <w:left w:val="none" w:sz="0" w:space="0" w:color="auto"/>
            <w:bottom w:val="none" w:sz="0" w:space="0" w:color="auto"/>
            <w:right w:val="none" w:sz="0" w:space="0" w:color="auto"/>
          </w:divBdr>
        </w:div>
        <w:div w:id="476990900">
          <w:marLeft w:val="0"/>
          <w:marRight w:val="0"/>
          <w:marTop w:val="0"/>
          <w:marBottom w:val="0"/>
          <w:divBdr>
            <w:top w:val="none" w:sz="0" w:space="0" w:color="auto"/>
            <w:left w:val="none" w:sz="0" w:space="0" w:color="auto"/>
            <w:bottom w:val="none" w:sz="0" w:space="0" w:color="auto"/>
            <w:right w:val="none" w:sz="0" w:space="0" w:color="auto"/>
          </w:divBdr>
        </w:div>
        <w:div w:id="139660509">
          <w:marLeft w:val="0"/>
          <w:marRight w:val="0"/>
          <w:marTop w:val="0"/>
          <w:marBottom w:val="0"/>
          <w:divBdr>
            <w:top w:val="none" w:sz="0" w:space="0" w:color="auto"/>
            <w:left w:val="none" w:sz="0" w:space="0" w:color="auto"/>
            <w:bottom w:val="none" w:sz="0" w:space="0" w:color="auto"/>
            <w:right w:val="none" w:sz="0" w:space="0" w:color="auto"/>
          </w:divBdr>
        </w:div>
        <w:div w:id="44070442">
          <w:marLeft w:val="0"/>
          <w:marRight w:val="0"/>
          <w:marTop w:val="0"/>
          <w:marBottom w:val="0"/>
          <w:divBdr>
            <w:top w:val="none" w:sz="0" w:space="0" w:color="auto"/>
            <w:left w:val="none" w:sz="0" w:space="0" w:color="auto"/>
            <w:bottom w:val="none" w:sz="0" w:space="0" w:color="auto"/>
            <w:right w:val="none" w:sz="0" w:space="0" w:color="auto"/>
          </w:divBdr>
        </w:div>
        <w:div w:id="1227296677">
          <w:marLeft w:val="0"/>
          <w:marRight w:val="0"/>
          <w:marTop w:val="0"/>
          <w:marBottom w:val="0"/>
          <w:divBdr>
            <w:top w:val="none" w:sz="0" w:space="0" w:color="auto"/>
            <w:left w:val="none" w:sz="0" w:space="0" w:color="auto"/>
            <w:bottom w:val="none" w:sz="0" w:space="0" w:color="auto"/>
            <w:right w:val="none" w:sz="0" w:space="0" w:color="auto"/>
          </w:divBdr>
        </w:div>
        <w:div w:id="1152866051">
          <w:marLeft w:val="0"/>
          <w:marRight w:val="0"/>
          <w:marTop w:val="0"/>
          <w:marBottom w:val="0"/>
          <w:divBdr>
            <w:top w:val="none" w:sz="0" w:space="0" w:color="auto"/>
            <w:left w:val="none" w:sz="0" w:space="0" w:color="auto"/>
            <w:bottom w:val="none" w:sz="0" w:space="0" w:color="auto"/>
            <w:right w:val="none" w:sz="0" w:space="0" w:color="auto"/>
          </w:divBdr>
        </w:div>
        <w:div w:id="601111669">
          <w:marLeft w:val="0"/>
          <w:marRight w:val="0"/>
          <w:marTop w:val="0"/>
          <w:marBottom w:val="0"/>
          <w:divBdr>
            <w:top w:val="none" w:sz="0" w:space="0" w:color="auto"/>
            <w:left w:val="none" w:sz="0" w:space="0" w:color="auto"/>
            <w:bottom w:val="none" w:sz="0" w:space="0" w:color="auto"/>
            <w:right w:val="none" w:sz="0" w:space="0" w:color="auto"/>
          </w:divBdr>
        </w:div>
        <w:div w:id="2134866164">
          <w:marLeft w:val="0"/>
          <w:marRight w:val="0"/>
          <w:marTop w:val="0"/>
          <w:marBottom w:val="0"/>
          <w:divBdr>
            <w:top w:val="none" w:sz="0" w:space="0" w:color="auto"/>
            <w:left w:val="none" w:sz="0" w:space="0" w:color="auto"/>
            <w:bottom w:val="none" w:sz="0" w:space="0" w:color="auto"/>
            <w:right w:val="none" w:sz="0" w:space="0" w:color="auto"/>
          </w:divBdr>
        </w:div>
        <w:div w:id="1672753747">
          <w:marLeft w:val="0"/>
          <w:marRight w:val="0"/>
          <w:marTop w:val="0"/>
          <w:marBottom w:val="0"/>
          <w:divBdr>
            <w:top w:val="none" w:sz="0" w:space="0" w:color="auto"/>
            <w:left w:val="none" w:sz="0" w:space="0" w:color="auto"/>
            <w:bottom w:val="none" w:sz="0" w:space="0" w:color="auto"/>
            <w:right w:val="none" w:sz="0" w:space="0" w:color="auto"/>
          </w:divBdr>
        </w:div>
        <w:div w:id="784547198">
          <w:marLeft w:val="0"/>
          <w:marRight w:val="0"/>
          <w:marTop w:val="0"/>
          <w:marBottom w:val="0"/>
          <w:divBdr>
            <w:top w:val="none" w:sz="0" w:space="0" w:color="auto"/>
            <w:left w:val="none" w:sz="0" w:space="0" w:color="auto"/>
            <w:bottom w:val="none" w:sz="0" w:space="0" w:color="auto"/>
            <w:right w:val="none" w:sz="0" w:space="0" w:color="auto"/>
          </w:divBdr>
        </w:div>
        <w:div w:id="687680642">
          <w:marLeft w:val="0"/>
          <w:marRight w:val="0"/>
          <w:marTop w:val="0"/>
          <w:marBottom w:val="0"/>
          <w:divBdr>
            <w:top w:val="none" w:sz="0" w:space="0" w:color="auto"/>
            <w:left w:val="none" w:sz="0" w:space="0" w:color="auto"/>
            <w:bottom w:val="none" w:sz="0" w:space="0" w:color="auto"/>
            <w:right w:val="none" w:sz="0" w:space="0" w:color="auto"/>
          </w:divBdr>
        </w:div>
        <w:div w:id="2140225127">
          <w:marLeft w:val="0"/>
          <w:marRight w:val="0"/>
          <w:marTop w:val="0"/>
          <w:marBottom w:val="0"/>
          <w:divBdr>
            <w:top w:val="none" w:sz="0" w:space="0" w:color="auto"/>
            <w:left w:val="none" w:sz="0" w:space="0" w:color="auto"/>
            <w:bottom w:val="none" w:sz="0" w:space="0" w:color="auto"/>
            <w:right w:val="none" w:sz="0" w:space="0" w:color="auto"/>
          </w:divBdr>
        </w:div>
        <w:div w:id="353926672">
          <w:marLeft w:val="0"/>
          <w:marRight w:val="0"/>
          <w:marTop w:val="0"/>
          <w:marBottom w:val="0"/>
          <w:divBdr>
            <w:top w:val="none" w:sz="0" w:space="0" w:color="auto"/>
            <w:left w:val="none" w:sz="0" w:space="0" w:color="auto"/>
            <w:bottom w:val="none" w:sz="0" w:space="0" w:color="auto"/>
            <w:right w:val="none" w:sz="0" w:space="0" w:color="auto"/>
          </w:divBdr>
        </w:div>
        <w:div w:id="1785147060">
          <w:marLeft w:val="0"/>
          <w:marRight w:val="0"/>
          <w:marTop w:val="0"/>
          <w:marBottom w:val="0"/>
          <w:divBdr>
            <w:top w:val="none" w:sz="0" w:space="0" w:color="auto"/>
            <w:left w:val="none" w:sz="0" w:space="0" w:color="auto"/>
            <w:bottom w:val="none" w:sz="0" w:space="0" w:color="auto"/>
            <w:right w:val="none" w:sz="0" w:space="0" w:color="auto"/>
          </w:divBdr>
        </w:div>
        <w:div w:id="906261853">
          <w:marLeft w:val="0"/>
          <w:marRight w:val="0"/>
          <w:marTop w:val="0"/>
          <w:marBottom w:val="0"/>
          <w:divBdr>
            <w:top w:val="none" w:sz="0" w:space="0" w:color="auto"/>
            <w:left w:val="none" w:sz="0" w:space="0" w:color="auto"/>
            <w:bottom w:val="none" w:sz="0" w:space="0" w:color="auto"/>
            <w:right w:val="none" w:sz="0" w:space="0" w:color="auto"/>
          </w:divBdr>
        </w:div>
        <w:div w:id="777067510">
          <w:marLeft w:val="0"/>
          <w:marRight w:val="0"/>
          <w:marTop w:val="0"/>
          <w:marBottom w:val="0"/>
          <w:divBdr>
            <w:top w:val="none" w:sz="0" w:space="0" w:color="auto"/>
            <w:left w:val="none" w:sz="0" w:space="0" w:color="auto"/>
            <w:bottom w:val="none" w:sz="0" w:space="0" w:color="auto"/>
            <w:right w:val="none" w:sz="0" w:space="0" w:color="auto"/>
          </w:divBdr>
        </w:div>
        <w:div w:id="1102144790">
          <w:marLeft w:val="0"/>
          <w:marRight w:val="0"/>
          <w:marTop w:val="0"/>
          <w:marBottom w:val="0"/>
          <w:divBdr>
            <w:top w:val="none" w:sz="0" w:space="0" w:color="auto"/>
            <w:left w:val="none" w:sz="0" w:space="0" w:color="auto"/>
            <w:bottom w:val="none" w:sz="0" w:space="0" w:color="auto"/>
            <w:right w:val="none" w:sz="0" w:space="0" w:color="auto"/>
          </w:divBdr>
        </w:div>
        <w:div w:id="599215271">
          <w:marLeft w:val="0"/>
          <w:marRight w:val="0"/>
          <w:marTop w:val="0"/>
          <w:marBottom w:val="0"/>
          <w:divBdr>
            <w:top w:val="none" w:sz="0" w:space="0" w:color="auto"/>
            <w:left w:val="none" w:sz="0" w:space="0" w:color="auto"/>
            <w:bottom w:val="none" w:sz="0" w:space="0" w:color="auto"/>
            <w:right w:val="none" w:sz="0" w:space="0" w:color="auto"/>
          </w:divBdr>
        </w:div>
        <w:div w:id="1407726111">
          <w:marLeft w:val="0"/>
          <w:marRight w:val="0"/>
          <w:marTop w:val="0"/>
          <w:marBottom w:val="0"/>
          <w:divBdr>
            <w:top w:val="none" w:sz="0" w:space="0" w:color="auto"/>
            <w:left w:val="none" w:sz="0" w:space="0" w:color="auto"/>
            <w:bottom w:val="none" w:sz="0" w:space="0" w:color="auto"/>
            <w:right w:val="none" w:sz="0" w:space="0" w:color="auto"/>
          </w:divBdr>
        </w:div>
        <w:div w:id="1535389743">
          <w:marLeft w:val="0"/>
          <w:marRight w:val="0"/>
          <w:marTop w:val="0"/>
          <w:marBottom w:val="0"/>
          <w:divBdr>
            <w:top w:val="none" w:sz="0" w:space="0" w:color="auto"/>
            <w:left w:val="none" w:sz="0" w:space="0" w:color="auto"/>
            <w:bottom w:val="none" w:sz="0" w:space="0" w:color="auto"/>
            <w:right w:val="none" w:sz="0" w:space="0" w:color="auto"/>
          </w:divBdr>
        </w:div>
        <w:div w:id="538929832">
          <w:marLeft w:val="0"/>
          <w:marRight w:val="0"/>
          <w:marTop w:val="0"/>
          <w:marBottom w:val="0"/>
          <w:divBdr>
            <w:top w:val="none" w:sz="0" w:space="0" w:color="auto"/>
            <w:left w:val="none" w:sz="0" w:space="0" w:color="auto"/>
            <w:bottom w:val="none" w:sz="0" w:space="0" w:color="auto"/>
            <w:right w:val="none" w:sz="0" w:space="0" w:color="auto"/>
          </w:divBdr>
        </w:div>
        <w:div w:id="1532693608">
          <w:marLeft w:val="0"/>
          <w:marRight w:val="0"/>
          <w:marTop w:val="0"/>
          <w:marBottom w:val="0"/>
          <w:divBdr>
            <w:top w:val="none" w:sz="0" w:space="0" w:color="auto"/>
            <w:left w:val="none" w:sz="0" w:space="0" w:color="auto"/>
            <w:bottom w:val="none" w:sz="0" w:space="0" w:color="auto"/>
            <w:right w:val="none" w:sz="0" w:space="0" w:color="auto"/>
          </w:divBdr>
        </w:div>
        <w:div w:id="1905027181">
          <w:marLeft w:val="0"/>
          <w:marRight w:val="0"/>
          <w:marTop w:val="0"/>
          <w:marBottom w:val="0"/>
          <w:divBdr>
            <w:top w:val="none" w:sz="0" w:space="0" w:color="auto"/>
            <w:left w:val="none" w:sz="0" w:space="0" w:color="auto"/>
            <w:bottom w:val="none" w:sz="0" w:space="0" w:color="auto"/>
            <w:right w:val="none" w:sz="0" w:space="0" w:color="auto"/>
          </w:divBdr>
        </w:div>
        <w:div w:id="1071080760">
          <w:marLeft w:val="0"/>
          <w:marRight w:val="0"/>
          <w:marTop w:val="0"/>
          <w:marBottom w:val="0"/>
          <w:divBdr>
            <w:top w:val="none" w:sz="0" w:space="0" w:color="auto"/>
            <w:left w:val="none" w:sz="0" w:space="0" w:color="auto"/>
            <w:bottom w:val="none" w:sz="0" w:space="0" w:color="auto"/>
            <w:right w:val="none" w:sz="0" w:space="0" w:color="auto"/>
          </w:divBdr>
        </w:div>
        <w:div w:id="932906236">
          <w:marLeft w:val="0"/>
          <w:marRight w:val="0"/>
          <w:marTop w:val="0"/>
          <w:marBottom w:val="0"/>
          <w:divBdr>
            <w:top w:val="none" w:sz="0" w:space="0" w:color="auto"/>
            <w:left w:val="none" w:sz="0" w:space="0" w:color="auto"/>
            <w:bottom w:val="none" w:sz="0" w:space="0" w:color="auto"/>
            <w:right w:val="none" w:sz="0" w:space="0" w:color="auto"/>
          </w:divBdr>
        </w:div>
        <w:div w:id="779422130">
          <w:marLeft w:val="0"/>
          <w:marRight w:val="0"/>
          <w:marTop w:val="0"/>
          <w:marBottom w:val="0"/>
          <w:divBdr>
            <w:top w:val="none" w:sz="0" w:space="0" w:color="auto"/>
            <w:left w:val="none" w:sz="0" w:space="0" w:color="auto"/>
            <w:bottom w:val="none" w:sz="0" w:space="0" w:color="auto"/>
            <w:right w:val="none" w:sz="0" w:space="0" w:color="auto"/>
          </w:divBdr>
        </w:div>
        <w:div w:id="1785227058">
          <w:marLeft w:val="0"/>
          <w:marRight w:val="0"/>
          <w:marTop w:val="0"/>
          <w:marBottom w:val="0"/>
          <w:divBdr>
            <w:top w:val="none" w:sz="0" w:space="0" w:color="auto"/>
            <w:left w:val="none" w:sz="0" w:space="0" w:color="auto"/>
            <w:bottom w:val="none" w:sz="0" w:space="0" w:color="auto"/>
            <w:right w:val="none" w:sz="0" w:space="0" w:color="auto"/>
          </w:divBdr>
        </w:div>
        <w:div w:id="182594869">
          <w:marLeft w:val="0"/>
          <w:marRight w:val="0"/>
          <w:marTop w:val="0"/>
          <w:marBottom w:val="0"/>
          <w:divBdr>
            <w:top w:val="none" w:sz="0" w:space="0" w:color="auto"/>
            <w:left w:val="none" w:sz="0" w:space="0" w:color="auto"/>
            <w:bottom w:val="none" w:sz="0" w:space="0" w:color="auto"/>
            <w:right w:val="none" w:sz="0" w:space="0" w:color="auto"/>
          </w:divBdr>
        </w:div>
        <w:div w:id="1555775422">
          <w:marLeft w:val="0"/>
          <w:marRight w:val="0"/>
          <w:marTop w:val="0"/>
          <w:marBottom w:val="0"/>
          <w:divBdr>
            <w:top w:val="none" w:sz="0" w:space="0" w:color="auto"/>
            <w:left w:val="none" w:sz="0" w:space="0" w:color="auto"/>
            <w:bottom w:val="none" w:sz="0" w:space="0" w:color="auto"/>
            <w:right w:val="none" w:sz="0" w:space="0" w:color="auto"/>
          </w:divBdr>
        </w:div>
        <w:div w:id="1926189333">
          <w:marLeft w:val="0"/>
          <w:marRight w:val="0"/>
          <w:marTop w:val="0"/>
          <w:marBottom w:val="0"/>
          <w:divBdr>
            <w:top w:val="none" w:sz="0" w:space="0" w:color="auto"/>
            <w:left w:val="none" w:sz="0" w:space="0" w:color="auto"/>
            <w:bottom w:val="none" w:sz="0" w:space="0" w:color="auto"/>
            <w:right w:val="none" w:sz="0" w:space="0" w:color="auto"/>
          </w:divBdr>
        </w:div>
        <w:div w:id="742527291">
          <w:marLeft w:val="0"/>
          <w:marRight w:val="0"/>
          <w:marTop w:val="0"/>
          <w:marBottom w:val="0"/>
          <w:divBdr>
            <w:top w:val="none" w:sz="0" w:space="0" w:color="auto"/>
            <w:left w:val="none" w:sz="0" w:space="0" w:color="auto"/>
            <w:bottom w:val="none" w:sz="0" w:space="0" w:color="auto"/>
            <w:right w:val="none" w:sz="0" w:space="0" w:color="auto"/>
          </w:divBdr>
        </w:div>
        <w:div w:id="126819803">
          <w:marLeft w:val="0"/>
          <w:marRight w:val="0"/>
          <w:marTop w:val="0"/>
          <w:marBottom w:val="0"/>
          <w:divBdr>
            <w:top w:val="none" w:sz="0" w:space="0" w:color="auto"/>
            <w:left w:val="none" w:sz="0" w:space="0" w:color="auto"/>
            <w:bottom w:val="none" w:sz="0" w:space="0" w:color="auto"/>
            <w:right w:val="none" w:sz="0" w:space="0" w:color="auto"/>
          </w:divBdr>
        </w:div>
        <w:div w:id="2063674422">
          <w:marLeft w:val="0"/>
          <w:marRight w:val="0"/>
          <w:marTop w:val="0"/>
          <w:marBottom w:val="0"/>
          <w:divBdr>
            <w:top w:val="none" w:sz="0" w:space="0" w:color="auto"/>
            <w:left w:val="none" w:sz="0" w:space="0" w:color="auto"/>
            <w:bottom w:val="none" w:sz="0" w:space="0" w:color="auto"/>
            <w:right w:val="none" w:sz="0" w:space="0" w:color="auto"/>
          </w:divBdr>
        </w:div>
        <w:div w:id="990793485">
          <w:marLeft w:val="0"/>
          <w:marRight w:val="0"/>
          <w:marTop w:val="0"/>
          <w:marBottom w:val="0"/>
          <w:divBdr>
            <w:top w:val="none" w:sz="0" w:space="0" w:color="auto"/>
            <w:left w:val="none" w:sz="0" w:space="0" w:color="auto"/>
            <w:bottom w:val="none" w:sz="0" w:space="0" w:color="auto"/>
            <w:right w:val="none" w:sz="0" w:space="0" w:color="auto"/>
          </w:divBdr>
        </w:div>
        <w:div w:id="1090544076">
          <w:marLeft w:val="0"/>
          <w:marRight w:val="0"/>
          <w:marTop w:val="0"/>
          <w:marBottom w:val="0"/>
          <w:divBdr>
            <w:top w:val="none" w:sz="0" w:space="0" w:color="auto"/>
            <w:left w:val="none" w:sz="0" w:space="0" w:color="auto"/>
            <w:bottom w:val="none" w:sz="0" w:space="0" w:color="auto"/>
            <w:right w:val="none" w:sz="0" w:space="0" w:color="auto"/>
          </w:divBdr>
        </w:div>
        <w:div w:id="1701853863">
          <w:marLeft w:val="0"/>
          <w:marRight w:val="0"/>
          <w:marTop w:val="0"/>
          <w:marBottom w:val="0"/>
          <w:divBdr>
            <w:top w:val="none" w:sz="0" w:space="0" w:color="auto"/>
            <w:left w:val="none" w:sz="0" w:space="0" w:color="auto"/>
            <w:bottom w:val="none" w:sz="0" w:space="0" w:color="auto"/>
            <w:right w:val="none" w:sz="0" w:space="0" w:color="auto"/>
          </w:divBdr>
        </w:div>
        <w:div w:id="633095686">
          <w:marLeft w:val="0"/>
          <w:marRight w:val="0"/>
          <w:marTop w:val="0"/>
          <w:marBottom w:val="0"/>
          <w:divBdr>
            <w:top w:val="none" w:sz="0" w:space="0" w:color="auto"/>
            <w:left w:val="none" w:sz="0" w:space="0" w:color="auto"/>
            <w:bottom w:val="none" w:sz="0" w:space="0" w:color="auto"/>
            <w:right w:val="none" w:sz="0" w:space="0" w:color="auto"/>
          </w:divBdr>
        </w:div>
        <w:div w:id="1744334261">
          <w:marLeft w:val="0"/>
          <w:marRight w:val="0"/>
          <w:marTop w:val="0"/>
          <w:marBottom w:val="0"/>
          <w:divBdr>
            <w:top w:val="none" w:sz="0" w:space="0" w:color="auto"/>
            <w:left w:val="none" w:sz="0" w:space="0" w:color="auto"/>
            <w:bottom w:val="none" w:sz="0" w:space="0" w:color="auto"/>
            <w:right w:val="none" w:sz="0" w:space="0" w:color="auto"/>
          </w:divBdr>
        </w:div>
        <w:div w:id="1385640024">
          <w:marLeft w:val="0"/>
          <w:marRight w:val="0"/>
          <w:marTop w:val="0"/>
          <w:marBottom w:val="0"/>
          <w:divBdr>
            <w:top w:val="none" w:sz="0" w:space="0" w:color="auto"/>
            <w:left w:val="none" w:sz="0" w:space="0" w:color="auto"/>
            <w:bottom w:val="none" w:sz="0" w:space="0" w:color="auto"/>
            <w:right w:val="none" w:sz="0" w:space="0" w:color="auto"/>
          </w:divBdr>
        </w:div>
        <w:div w:id="821847465">
          <w:marLeft w:val="0"/>
          <w:marRight w:val="0"/>
          <w:marTop w:val="0"/>
          <w:marBottom w:val="0"/>
          <w:divBdr>
            <w:top w:val="none" w:sz="0" w:space="0" w:color="auto"/>
            <w:left w:val="none" w:sz="0" w:space="0" w:color="auto"/>
            <w:bottom w:val="none" w:sz="0" w:space="0" w:color="auto"/>
            <w:right w:val="none" w:sz="0" w:space="0" w:color="auto"/>
          </w:divBdr>
        </w:div>
        <w:div w:id="548301880">
          <w:marLeft w:val="0"/>
          <w:marRight w:val="0"/>
          <w:marTop w:val="0"/>
          <w:marBottom w:val="0"/>
          <w:divBdr>
            <w:top w:val="none" w:sz="0" w:space="0" w:color="auto"/>
            <w:left w:val="none" w:sz="0" w:space="0" w:color="auto"/>
            <w:bottom w:val="none" w:sz="0" w:space="0" w:color="auto"/>
            <w:right w:val="none" w:sz="0" w:space="0" w:color="auto"/>
          </w:divBdr>
        </w:div>
        <w:div w:id="980696839">
          <w:marLeft w:val="0"/>
          <w:marRight w:val="0"/>
          <w:marTop w:val="0"/>
          <w:marBottom w:val="0"/>
          <w:divBdr>
            <w:top w:val="none" w:sz="0" w:space="0" w:color="auto"/>
            <w:left w:val="none" w:sz="0" w:space="0" w:color="auto"/>
            <w:bottom w:val="none" w:sz="0" w:space="0" w:color="auto"/>
            <w:right w:val="none" w:sz="0" w:space="0" w:color="auto"/>
          </w:divBdr>
        </w:div>
        <w:div w:id="371151776">
          <w:marLeft w:val="0"/>
          <w:marRight w:val="0"/>
          <w:marTop w:val="0"/>
          <w:marBottom w:val="0"/>
          <w:divBdr>
            <w:top w:val="none" w:sz="0" w:space="0" w:color="auto"/>
            <w:left w:val="none" w:sz="0" w:space="0" w:color="auto"/>
            <w:bottom w:val="none" w:sz="0" w:space="0" w:color="auto"/>
            <w:right w:val="none" w:sz="0" w:space="0" w:color="auto"/>
          </w:divBdr>
        </w:div>
        <w:div w:id="923875276">
          <w:marLeft w:val="0"/>
          <w:marRight w:val="0"/>
          <w:marTop w:val="0"/>
          <w:marBottom w:val="0"/>
          <w:divBdr>
            <w:top w:val="none" w:sz="0" w:space="0" w:color="auto"/>
            <w:left w:val="none" w:sz="0" w:space="0" w:color="auto"/>
            <w:bottom w:val="none" w:sz="0" w:space="0" w:color="auto"/>
            <w:right w:val="none" w:sz="0" w:space="0" w:color="auto"/>
          </w:divBdr>
        </w:div>
        <w:div w:id="428742461">
          <w:marLeft w:val="0"/>
          <w:marRight w:val="0"/>
          <w:marTop w:val="0"/>
          <w:marBottom w:val="0"/>
          <w:divBdr>
            <w:top w:val="none" w:sz="0" w:space="0" w:color="auto"/>
            <w:left w:val="none" w:sz="0" w:space="0" w:color="auto"/>
            <w:bottom w:val="none" w:sz="0" w:space="0" w:color="auto"/>
            <w:right w:val="none" w:sz="0" w:space="0" w:color="auto"/>
          </w:divBdr>
        </w:div>
        <w:div w:id="319120329">
          <w:marLeft w:val="0"/>
          <w:marRight w:val="0"/>
          <w:marTop w:val="0"/>
          <w:marBottom w:val="0"/>
          <w:divBdr>
            <w:top w:val="none" w:sz="0" w:space="0" w:color="auto"/>
            <w:left w:val="none" w:sz="0" w:space="0" w:color="auto"/>
            <w:bottom w:val="none" w:sz="0" w:space="0" w:color="auto"/>
            <w:right w:val="none" w:sz="0" w:space="0" w:color="auto"/>
          </w:divBdr>
        </w:div>
        <w:div w:id="1157379355">
          <w:marLeft w:val="0"/>
          <w:marRight w:val="0"/>
          <w:marTop w:val="0"/>
          <w:marBottom w:val="0"/>
          <w:divBdr>
            <w:top w:val="none" w:sz="0" w:space="0" w:color="auto"/>
            <w:left w:val="none" w:sz="0" w:space="0" w:color="auto"/>
            <w:bottom w:val="none" w:sz="0" w:space="0" w:color="auto"/>
            <w:right w:val="none" w:sz="0" w:space="0" w:color="auto"/>
          </w:divBdr>
        </w:div>
        <w:div w:id="1460034709">
          <w:marLeft w:val="0"/>
          <w:marRight w:val="0"/>
          <w:marTop w:val="0"/>
          <w:marBottom w:val="0"/>
          <w:divBdr>
            <w:top w:val="none" w:sz="0" w:space="0" w:color="auto"/>
            <w:left w:val="none" w:sz="0" w:space="0" w:color="auto"/>
            <w:bottom w:val="none" w:sz="0" w:space="0" w:color="auto"/>
            <w:right w:val="none" w:sz="0" w:space="0" w:color="auto"/>
          </w:divBdr>
        </w:div>
        <w:div w:id="1614970663">
          <w:marLeft w:val="0"/>
          <w:marRight w:val="0"/>
          <w:marTop w:val="0"/>
          <w:marBottom w:val="0"/>
          <w:divBdr>
            <w:top w:val="none" w:sz="0" w:space="0" w:color="auto"/>
            <w:left w:val="none" w:sz="0" w:space="0" w:color="auto"/>
            <w:bottom w:val="none" w:sz="0" w:space="0" w:color="auto"/>
            <w:right w:val="none" w:sz="0" w:space="0" w:color="auto"/>
          </w:divBdr>
        </w:div>
        <w:div w:id="693649411">
          <w:marLeft w:val="0"/>
          <w:marRight w:val="0"/>
          <w:marTop w:val="0"/>
          <w:marBottom w:val="0"/>
          <w:divBdr>
            <w:top w:val="none" w:sz="0" w:space="0" w:color="auto"/>
            <w:left w:val="none" w:sz="0" w:space="0" w:color="auto"/>
            <w:bottom w:val="none" w:sz="0" w:space="0" w:color="auto"/>
            <w:right w:val="none" w:sz="0" w:space="0" w:color="auto"/>
          </w:divBdr>
        </w:div>
        <w:div w:id="1500997371">
          <w:marLeft w:val="0"/>
          <w:marRight w:val="0"/>
          <w:marTop w:val="0"/>
          <w:marBottom w:val="0"/>
          <w:divBdr>
            <w:top w:val="none" w:sz="0" w:space="0" w:color="auto"/>
            <w:left w:val="none" w:sz="0" w:space="0" w:color="auto"/>
            <w:bottom w:val="none" w:sz="0" w:space="0" w:color="auto"/>
            <w:right w:val="none" w:sz="0" w:space="0" w:color="auto"/>
          </w:divBdr>
        </w:div>
        <w:div w:id="1217741109">
          <w:marLeft w:val="0"/>
          <w:marRight w:val="0"/>
          <w:marTop w:val="0"/>
          <w:marBottom w:val="0"/>
          <w:divBdr>
            <w:top w:val="none" w:sz="0" w:space="0" w:color="auto"/>
            <w:left w:val="none" w:sz="0" w:space="0" w:color="auto"/>
            <w:bottom w:val="none" w:sz="0" w:space="0" w:color="auto"/>
            <w:right w:val="none" w:sz="0" w:space="0" w:color="auto"/>
          </w:divBdr>
        </w:div>
        <w:div w:id="547450744">
          <w:marLeft w:val="0"/>
          <w:marRight w:val="0"/>
          <w:marTop w:val="0"/>
          <w:marBottom w:val="0"/>
          <w:divBdr>
            <w:top w:val="none" w:sz="0" w:space="0" w:color="auto"/>
            <w:left w:val="none" w:sz="0" w:space="0" w:color="auto"/>
            <w:bottom w:val="none" w:sz="0" w:space="0" w:color="auto"/>
            <w:right w:val="none" w:sz="0" w:space="0" w:color="auto"/>
          </w:divBdr>
        </w:div>
        <w:div w:id="1950504726">
          <w:marLeft w:val="0"/>
          <w:marRight w:val="0"/>
          <w:marTop w:val="0"/>
          <w:marBottom w:val="0"/>
          <w:divBdr>
            <w:top w:val="none" w:sz="0" w:space="0" w:color="auto"/>
            <w:left w:val="none" w:sz="0" w:space="0" w:color="auto"/>
            <w:bottom w:val="none" w:sz="0" w:space="0" w:color="auto"/>
            <w:right w:val="none" w:sz="0" w:space="0" w:color="auto"/>
          </w:divBdr>
        </w:div>
        <w:div w:id="430970890">
          <w:marLeft w:val="0"/>
          <w:marRight w:val="0"/>
          <w:marTop w:val="0"/>
          <w:marBottom w:val="0"/>
          <w:divBdr>
            <w:top w:val="none" w:sz="0" w:space="0" w:color="auto"/>
            <w:left w:val="none" w:sz="0" w:space="0" w:color="auto"/>
            <w:bottom w:val="none" w:sz="0" w:space="0" w:color="auto"/>
            <w:right w:val="none" w:sz="0" w:space="0" w:color="auto"/>
          </w:divBdr>
        </w:div>
        <w:div w:id="937368238">
          <w:marLeft w:val="0"/>
          <w:marRight w:val="0"/>
          <w:marTop w:val="0"/>
          <w:marBottom w:val="0"/>
          <w:divBdr>
            <w:top w:val="none" w:sz="0" w:space="0" w:color="auto"/>
            <w:left w:val="none" w:sz="0" w:space="0" w:color="auto"/>
            <w:bottom w:val="none" w:sz="0" w:space="0" w:color="auto"/>
            <w:right w:val="none" w:sz="0" w:space="0" w:color="auto"/>
          </w:divBdr>
        </w:div>
        <w:div w:id="504052384">
          <w:marLeft w:val="0"/>
          <w:marRight w:val="0"/>
          <w:marTop w:val="0"/>
          <w:marBottom w:val="0"/>
          <w:divBdr>
            <w:top w:val="none" w:sz="0" w:space="0" w:color="auto"/>
            <w:left w:val="none" w:sz="0" w:space="0" w:color="auto"/>
            <w:bottom w:val="none" w:sz="0" w:space="0" w:color="auto"/>
            <w:right w:val="none" w:sz="0" w:space="0" w:color="auto"/>
          </w:divBdr>
        </w:div>
        <w:div w:id="719935058">
          <w:marLeft w:val="0"/>
          <w:marRight w:val="0"/>
          <w:marTop w:val="0"/>
          <w:marBottom w:val="0"/>
          <w:divBdr>
            <w:top w:val="none" w:sz="0" w:space="0" w:color="auto"/>
            <w:left w:val="none" w:sz="0" w:space="0" w:color="auto"/>
            <w:bottom w:val="none" w:sz="0" w:space="0" w:color="auto"/>
            <w:right w:val="none" w:sz="0" w:space="0" w:color="auto"/>
          </w:divBdr>
        </w:div>
        <w:div w:id="1004936643">
          <w:marLeft w:val="0"/>
          <w:marRight w:val="0"/>
          <w:marTop w:val="0"/>
          <w:marBottom w:val="0"/>
          <w:divBdr>
            <w:top w:val="none" w:sz="0" w:space="0" w:color="auto"/>
            <w:left w:val="none" w:sz="0" w:space="0" w:color="auto"/>
            <w:bottom w:val="none" w:sz="0" w:space="0" w:color="auto"/>
            <w:right w:val="none" w:sz="0" w:space="0" w:color="auto"/>
          </w:divBdr>
        </w:div>
        <w:div w:id="1292058581">
          <w:marLeft w:val="0"/>
          <w:marRight w:val="0"/>
          <w:marTop w:val="0"/>
          <w:marBottom w:val="0"/>
          <w:divBdr>
            <w:top w:val="none" w:sz="0" w:space="0" w:color="auto"/>
            <w:left w:val="none" w:sz="0" w:space="0" w:color="auto"/>
            <w:bottom w:val="none" w:sz="0" w:space="0" w:color="auto"/>
            <w:right w:val="none" w:sz="0" w:space="0" w:color="auto"/>
          </w:divBdr>
        </w:div>
        <w:div w:id="2079742124">
          <w:marLeft w:val="0"/>
          <w:marRight w:val="0"/>
          <w:marTop w:val="0"/>
          <w:marBottom w:val="0"/>
          <w:divBdr>
            <w:top w:val="none" w:sz="0" w:space="0" w:color="auto"/>
            <w:left w:val="none" w:sz="0" w:space="0" w:color="auto"/>
            <w:bottom w:val="none" w:sz="0" w:space="0" w:color="auto"/>
            <w:right w:val="none" w:sz="0" w:space="0" w:color="auto"/>
          </w:divBdr>
        </w:div>
        <w:div w:id="1679119735">
          <w:marLeft w:val="0"/>
          <w:marRight w:val="0"/>
          <w:marTop w:val="0"/>
          <w:marBottom w:val="0"/>
          <w:divBdr>
            <w:top w:val="none" w:sz="0" w:space="0" w:color="auto"/>
            <w:left w:val="none" w:sz="0" w:space="0" w:color="auto"/>
            <w:bottom w:val="none" w:sz="0" w:space="0" w:color="auto"/>
            <w:right w:val="none" w:sz="0" w:space="0" w:color="auto"/>
          </w:divBdr>
        </w:div>
        <w:div w:id="1370568717">
          <w:marLeft w:val="0"/>
          <w:marRight w:val="0"/>
          <w:marTop w:val="0"/>
          <w:marBottom w:val="0"/>
          <w:divBdr>
            <w:top w:val="none" w:sz="0" w:space="0" w:color="auto"/>
            <w:left w:val="none" w:sz="0" w:space="0" w:color="auto"/>
            <w:bottom w:val="none" w:sz="0" w:space="0" w:color="auto"/>
            <w:right w:val="none" w:sz="0" w:space="0" w:color="auto"/>
          </w:divBdr>
        </w:div>
        <w:div w:id="1551259828">
          <w:marLeft w:val="0"/>
          <w:marRight w:val="0"/>
          <w:marTop w:val="0"/>
          <w:marBottom w:val="0"/>
          <w:divBdr>
            <w:top w:val="none" w:sz="0" w:space="0" w:color="auto"/>
            <w:left w:val="none" w:sz="0" w:space="0" w:color="auto"/>
            <w:bottom w:val="none" w:sz="0" w:space="0" w:color="auto"/>
            <w:right w:val="none" w:sz="0" w:space="0" w:color="auto"/>
          </w:divBdr>
        </w:div>
        <w:div w:id="93328847">
          <w:marLeft w:val="0"/>
          <w:marRight w:val="0"/>
          <w:marTop w:val="0"/>
          <w:marBottom w:val="0"/>
          <w:divBdr>
            <w:top w:val="none" w:sz="0" w:space="0" w:color="auto"/>
            <w:left w:val="none" w:sz="0" w:space="0" w:color="auto"/>
            <w:bottom w:val="none" w:sz="0" w:space="0" w:color="auto"/>
            <w:right w:val="none" w:sz="0" w:space="0" w:color="auto"/>
          </w:divBdr>
        </w:div>
        <w:div w:id="1014763217">
          <w:marLeft w:val="0"/>
          <w:marRight w:val="0"/>
          <w:marTop w:val="0"/>
          <w:marBottom w:val="0"/>
          <w:divBdr>
            <w:top w:val="none" w:sz="0" w:space="0" w:color="auto"/>
            <w:left w:val="none" w:sz="0" w:space="0" w:color="auto"/>
            <w:bottom w:val="none" w:sz="0" w:space="0" w:color="auto"/>
            <w:right w:val="none" w:sz="0" w:space="0" w:color="auto"/>
          </w:divBdr>
        </w:div>
        <w:div w:id="40254611">
          <w:marLeft w:val="0"/>
          <w:marRight w:val="0"/>
          <w:marTop w:val="0"/>
          <w:marBottom w:val="0"/>
          <w:divBdr>
            <w:top w:val="none" w:sz="0" w:space="0" w:color="auto"/>
            <w:left w:val="none" w:sz="0" w:space="0" w:color="auto"/>
            <w:bottom w:val="none" w:sz="0" w:space="0" w:color="auto"/>
            <w:right w:val="none" w:sz="0" w:space="0" w:color="auto"/>
          </w:divBdr>
        </w:div>
        <w:div w:id="1813987963">
          <w:marLeft w:val="0"/>
          <w:marRight w:val="0"/>
          <w:marTop w:val="0"/>
          <w:marBottom w:val="0"/>
          <w:divBdr>
            <w:top w:val="none" w:sz="0" w:space="0" w:color="auto"/>
            <w:left w:val="none" w:sz="0" w:space="0" w:color="auto"/>
            <w:bottom w:val="none" w:sz="0" w:space="0" w:color="auto"/>
            <w:right w:val="none" w:sz="0" w:space="0" w:color="auto"/>
          </w:divBdr>
        </w:div>
        <w:div w:id="40137405">
          <w:marLeft w:val="0"/>
          <w:marRight w:val="0"/>
          <w:marTop w:val="0"/>
          <w:marBottom w:val="0"/>
          <w:divBdr>
            <w:top w:val="none" w:sz="0" w:space="0" w:color="auto"/>
            <w:left w:val="none" w:sz="0" w:space="0" w:color="auto"/>
            <w:bottom w:val="none" w:sz="0" w:space="0" w:color="auto"/>
            <w:right w:val="none" w:sz="0" w:space="0" w:color="auto"/>
          </w:divBdr>
        </w:div>
        <w:div w:id="1860460576">
          <w:marLeft w:val="0"/>
          <w:marRight w:val="0"/>
          <w:marTop w:val="0"/>
          <w:marBottom w:val="0"/>
          <w:divBdr>
            <w:top w:val="none" w:sz="0" w:space="0" w:color="auto"/>
            <w:left w:val="none" w:sz="0" w:space="0" w:color="auto"/>
            <w:bottom w:val="none" w:sz="0" w:space="0" w:color="auto"/>
            <w:right w:val="none" w:sz="0" w:space="0" w:color="auto"/>
          </w:divBdr>
        </w:div>
        <w:div w:id="1517648506">
          <w:marLeft w:val="0"/>
          <w:marRight w:val="0"/>
          <w:marTop w:val="0"/>
          <w:marBottom w:val="0"/>
          <w:divBdr>
            <w:top w:val="none" w:sz="0" w:space="0" w:color="auto"/>
            <w:left w:val="none" w:sz="0" w:space="0" w:color="auto"/>
            <w:bottom w:val="none" w:sz="0" w:space="0" w:color="auto"/>
            <w:right w:val="none" w:sz="0" w:space="0" w:color="auto"/>
          </w:divBdr>
        </w:div>
        <w:div w:id="1385370971">
          <w:marLeft w:val="0"/>
          <w:marRight w:val="0"/>
          <w:marTop w:val="0"/>
          <w:marBottom w:val="0"/>
          <w:divBdr>
            <w:top w:val="none" w:sz="0" w:space="0" w:color="auto"/>
            <w:left w:val="none" w:sz="0" w:space="0" w:color="auto"/>
            <w:bottom w:val="none" w:sz="0" w:space="0" w:color="auto"/>
            <w:right w:val="none" w:sz="0" w:space="0" w:color="auto"/>
          </w:divBdr>
        </w:div>
        <w:div w:id="1101409567">
          <w:marLeft w:val="0"/>
          <w:marRight w:val="0"/>
          <w:marTop w:val="0"/>
          <w:marBottom w:val="0"/>
          <w:divBdr>
            <w:top w:val="none" w:sz="0" w:space="0" w:color="auto"/>
            <w:left w:val="none" w:sz="0" w:space="0" w:color="auto"/>
            <w:bottom w:val="none" w:sz="0" w:space="0" w:color="auto"/>
            <w:right w:val="none" w:sz="0" w:space="0" w:color="auto"/>
          </w:divBdr>
        </w:div>
        <w:div w:id="592131719">
          <w:marLeft w:val="0"/>
          <w:marRight w:val="0"/>
          <w:marTop w:val="0"/>
          <w:marBottom w:val="0"/>
          <w:divBdr>
            <w:top w:val="none" w:sz="0" w:space="0" w:color="auto"/>
            <w:left w:val="none" w:sz="0" w:space="0" w:color="auto"/>
            <w:bottom w:val="none" w:sz="0" w:space="0" w:color="auto"/>
            <w:right w:val="none" w:sz="0" w:space="0" w:color="auto"/>
          </w:divBdr>
        </w:div>
        <w:div w:id="1822043964">
          <w:marLeft w:val="0"/>
          <w:marRight w:val="0"/>
          <w:marTop w:val="0"/>
          <w:marBottom w:val="0"/>
          <w:divBdr>
            <w:top w:val="none" w:sz="0" w:space="0" w:color="auto"/>
            <w:left w:val="none" w:sz="0" w:space="0" w:color="auto"/>
            <w:bottom w:val="none" w:sz="0" w:space="0" w:color="auto"/>
            <w:right w:val="none" w:sz="0" w:space="0" w:color="auto"/>
          </w:divBdr>
        </w:div>
        <w:div w:id="495459401">
          <w:marLeft w:val="0"/>
          <w:marRight w:val="0"/>
          <w:marTop w:val="0"/>
          <w:marBottom w:val="0"/>
          <w:divBdr>
            <w:top w:val="none" w:sz="0" w:space="0" w:color="auto"/>
            <w:left w:val="none" w:sz="0" w:space="0" w:color="auto"/>
            <w:bottom w:val="none" w:sz="0" w:space="0" w:color="auto"/>
            <w:right w:val="none" w:sz="0" w:space="0" w:color="auto"/>
          </w:divBdr>
        </w:div>
        <w:div w:id="680469026">
          <w:marLeft w:val="0"/>
          <w:marRight w:val="0"/>
          <w:marTop w:val="0"/>
          <w:marBottom w:val="0"/>
          <w:divBdr>
            <w:top w:val="none" w:sz="0" w:space="0" w:color="auto"/>
            <w:left w:val="none" w:sz="0" w:space="0" w:color="auto"/>
            <w:bottom w:val="none" w:sz="0" w:space="0" w:color="auto"/>
            <w:right w:val="none" w:sz="0" w:space="0" w:color="auto"/>
          </w:divBdr>
        </w:div>
        <w:div w:id="123232598">
          <w:marLeft w:val="0"/>
          <w:marRight w:val="0"/>
          <w:marTop w:val="0"/>
          <w:marBottom w:val="0"/>
          <w:divBdr>
            <w:top w:val="none" w:sz="0" w:space="0" w:color="auto"/>
            <w:left w:val="none" w:sz="0" w:space="0" w:color="auto"/>
            <w:bottom w:val="none" w:sz="0" w:space="0" w:color="auto"/>
            <w:right w:val="none" w:sz="0" w:space="0" w:color="auto"/>
          </w:divBdr>
        </w:div>
        <w:div w:id="912664691">
          <w:marLeft w:val="0"/>
          <w:marRight w:val="0"/>
          <w:marTop w:val="0"/>
          <w:marBottom w:val="0"/>
          <w:divBdr>
            <w:top w:val="none" w:sz="0" w:space="0" w:color="auto"/>
            <w:left w:val="none" w:sz="0" w:space="0" w:color="auto"/>
            <w:bottom w:val="none" w:sz="0" w:space="0" w:color="auto"/>
            <w:right w:val="none" w:sz="0" w:space="0" w:color="auto"/>
          </w:divBdr>
        </w:div>
        <w:div w:id="1629433299">
          <w:marLeft w:val="0"/>
          <w:marRight w:val="0"/>
          <w:marTop w:val="0"/>
          <w:marBottom w:val="0"/>
          <w:divBdr>
            <w:top w:val="none" w:sz="0" w:space="0" w:color="auto"/>
            <w:left w:val="none" w:sz="0" w:space="0" w:color="auto"/>
            <w:bottom w:val="none" w:sz="0" w:space="0" w:color="auto"/>
            <w:right w:val="none" w:sz="0" w:space="0" w:color="auto"/>
          </w:divBdr>
        </w:div>
        <w:div w:id="5594823">
          <w:marLeft w:val="0"/>
          <w:marRight w:val="0"/>
          <w:marTop w:val="0"/>
          <w:marBottom w:val="0"/>
          <w:divBdr>
            <w:top w:val="none" w:sz="0" w:space="0" w:color="auto"/>
            <w:left w:val="none" w:sz="0" w:space="0" w:color="auto"/>
            <w:bottom w:val="none" w:sz="0" w:space="0" w:color="auto"/>
            <w:right w:val="none" w:sz="0" w:space="0" w:color="auto"/>
          </w:divBdr>
        </w:div>
        <w:div w:id="749733735">
          <w:marLeft w:val="0"/>
          <w:marRight w:val="0"/>
          <w:marTop w:val="0"/>
          <w:marBottom w:val="0"/>
          <w:divBdr>
            <w:top w:val="none" w:sz="0" w:space="0" w:color="auto"/>
            <w:left w:val="none" w:sz="0" w:space="0" w:color="auto"/>
            <w:bottom w:val="none" w:sz="0" w:space="0" w:color="auto"/>
            <w:right w:val="none" w:sz="0" w:space="0" w:color="auto"/>
          </w:divBdr>
        </w:div>
        <w:div w:id="2136288965">
          <w:marLeft w:val="0"/>
          <w:marRight w:val="0"/>
          <w:marTop w:val="0"/>
          <w:marBottom w:val="0"/>
          <w:divBdr>
            <w:top w:val="none" w:sz="0" w:space="0" w:color="auto"/>
            <w:left w:val="none" w:sz="0" w:space="0" w:color="auto"/>
            <w:bottom w:val="none" w:sz="0" w:space="0" w:color="auto"/>
            <w:right w:val="none" w:sz="0" w:space="0" w:color="auto"/>
          </w:divBdr>
        </w:div>
        <w:div w:id="1450586276">
          <w:marLeft w:val="0"/>
          <w:marRight w:val="0"/>
          <w:marTop w:val="0"/>
          <w:marBottom w:val="0"/>
          <w:divBdr>
            <w:top w:val="none" w:sz="0" w:space="0" w:color="auto"/>
            <w:left w:val="none" w:sz="0" w:space="0" w:color="auto"/>
            <w:bottom w:val="none" w:sz="0" w:space="0" w:color="auto"/>
            <w:right w:val="none" w:sz="0" w:space="0" w:color="auto"/>
          </w:divBdr>
        </w:div>
        <w:div w:id="398333752">
          <w:marLeft w:val="0"/>
          <w:marRight w:val="0"/>
          <w:marTop w:val="0"/>
          <w:marBottom w:val="0"/>
          <w:divBdr>
            <w:top w:val="none" w:sz="0" w:space="0" w:color="auto"/>
            <w:left w:val="none" w:sz="0" w:space="0" w:color="auto"/>
            <w:bottom w:val="none" w:sz="0" w:space="0" w:color="auto"/>
            <w:right w:val="none" w:sz="0" w:space="0" w:color="auto"/>
          </w:divBdr>
        </w:div>
        <w:div w:id="1186092334">
          <w:marLeft w:val="0"/>
          <w:marRight w:val="0"/>
          <w:marTop w:val="0"/>
          <w:marBottom w:val="0"/>
          <w:divBdr>
            <w:top w:val="none" w:sz="0" w:space="0" w:color="auto"/>
            <w:left w:val="none" w:sz="0" w:space="0" w:color="auto"/>
            <w:bottom w:val="none" w:sz="0" w:space="0" w:color="auto"/>
            <w:right w:val="none" w:sz="0" w:space="0" w:color="auto"/>
          </w:divBdr>
        </w:div>
        <w:div w:id="1553613468">
          <w:marLeft w:val="0"/>
          <w:marRight w:val="0"/>
          <w:marTop w:val="0"/>
          <w:marBottom w:val="0"/>
          <w:divBdr>
            <w:top w:val="none" w:sz="0" w:space="0" w:color="auto"/>
            <w:left w:val="none" w:sz="0" w:space="0" w:color="auto"/>
            <w:bottom w:val="none" w:sz="0" w:space="0" w:color="auto"/>
            <w:right w:val="none" w:sz="0" w:space="0" w:color="auto"/>
          </w:divBdr>
        </w:div>
        <w:div w:id="2145928184">
          <w:marLeft w:val="0"/>
          <w:marRight w:val="0"/>
          <w:marTop w:val="0"/>
          <w:marBottom w:val="0"/>
          <w:divBdr>
            <w:top w:val="none" w:sz="0" w:space="0" w:color="auto"/>
            <w:left w:val="none" w:sz="0" w:space="0" w:color="auto"/>
            <w:bottom w:val="none" w:sz="0" w:space="0" w:color="auto"/>
            <w:right w:val="none" w:sz="0" w:space="0" w:color="auto"/>
          </w:divBdr>
        </w:div>
        <w:div w:id="465776784">
          <w:marLeft w:val="0"/>
          <w:marRight w:val="0"/>
          <w:marTop w:val="0"/>
          <w:marBottom w:val="0"/>
          <w:divBdr>
            <w:top w:val="none" w:sz="0" w:space="0" w:color="auto"/>
            <w:left w:val="none" w:sz="0" w:space="0" w:color="auto"/>
            <w:bottom w:val="none" w:sz="0" w:space="0" w:color="auto"/>
            <w:right w:val="none" w:sz="0" w:space="0" w:color="auto"/>
          </w:divBdr>
        </w:div>
        <w:div w:id="297953429">
          <w:marLeft w:val="0"/>
          <w:marRight w:val="0"/>
          <w:marTop w:val="0"/>
          <w:marBottom w:val="0"/>
          <w:divBdr>
            <w:top w:val="none" w:sz="0" w:space="0" w:color="auto"/>
            <w:left w:val="none" w:sz="0" w:space="0" w:color="auto"/>
            <w:bottom w:val="none" w:sz="0" w:space="0" w:color="auto"/>
            <w:right w:val="none" w:sz="0" w:space="0" w:color="auto"/>
          </w:divBdr>
        </w:div>
        <w:div w:id="843546364">
          <w:marLeft w:val="0"/>
          <w:marRight w:val="0"/>
          <w:marTop w:val="0"/>
          <w:marBottom w:val="0"/>
          <w:divBdr>
            <w:top w:val="none" w:sz="0" w:space="0" w:color="auto"/>
            <w:left w:val="none" w:sz="0" w:space="0" w:color="auto"/>
            <w:bottom w:val="none" w:sz="0" w:space="0" w:color="auto"/>
            <w:right w:val="none" w:sz="0" w:space="0" w:color="auto"/>
          </w:divBdr>
        </w:div>
        <w:div w:id="1090736689">
          <w:marLeft w:val="0"/>
          <w:marRight w:val="0"/>
          <w:marTop w:val="0"/>
          <w:marBottom w:val="0"/>
          <w:divBdr>
            <w:top w:val="none" w:sz="0" w:space="0" w:color="auto"/>
            <w:left w:val="none" w:sz="0" w:space="0" w:color="auto"/>
            <w:bottom w:val="none" w:sz="0" w:space="0" w:color="auto"/>
            <w:right w:val="none" w:sz="0" w:space="0" w:color="auto"/>
          </w:divBdr>
        </w:div>
        <w:div w:id="838346826">
          <w:marLeft w:val="0"/>
          <w:marRight w:val="0"/>
          <w:marTop w:val="0"/>
          <w:marBottom w:val="0"/>
          <w:divBdr>
            <w:top w:val="none" w:sz="0" w:space="0" w:color="auto"/>
            <w:left w:val="none" w:sz="0" w:space="0" w:color="auto"/>
            <w:bottom w:val="none" w:sz="0" w:space="0" w:color="auto"/>
            <w:right w:val="none" w:sz="0" w:space="0" w:color="auto"/>
          </w:divBdr>
        </w:div>
        <w:div w:id="1045638628">
          <w:marLeft w:val="0"/>
          <w:marRight w:val="0"/>
          <w:marTop w:val="0"/>
          <w:marBottom w:val="0"/>
          <w:divBdr>
            <w:top w:val="none" w:sz="0" w:space="0" w:color="auto"/>
            <w:left w:val="none" w:sz="0" w:space="0" w:color="auto"/>
            <w:bottom w:val="none" w:sz="0" w:space="0" w:color="auto"/>
            <w:right w:val="none" w:sz="0" w:space="0" w:color="auto"/>
          </w:divBdr>
        </w:div>
        <w:div w:id="472022323">
          <w:marLeft w:val="0"/>
          <w:marRight w:val="0"/>
          <w:marTop w:val="0"/>
          <w:marBottom w:val="0"/>
          <w:divBdr>
            <w:top w:val="none" w:sz="0" w:space="0" w:color="auto"/>
            <w:left w:val="none" w:sz="0" w:space="0" w:color="auto"/>
            <w:bottom w:val="none" w:sz="0" w:space="0" w:color="auto"/>
            <w:right w:val="none" w:sz="0" w:space="0" w:color="auto"/>
          </w:divBdr>
        </w:div>
        <w:div w:id="694892107">
          <w:marLeft w:val="0"/>
          <w:marRight w:val="0"/>
          <w:marTop w:val="0"/>
          <w:marBottom w:val="0"/>
          <w:divBdr>
            <w:top w:val="none" w:sz="0" w:space="0" w:color="auto"/>
            <w:left w:val="none" w:sz="0" w:space="0" w:color="auto"/>
            <w:bottom w:val="none" w:sz="0" w:space="0" w:color="auto"/>
            <w:right w:val="none" w:sz="0" w:space="0" w:color="auto"/>
          </w:divBdr>
        </w:div>
        <w:div w:id="1732532094">
          <w:marLeft w:val="0"/>
          <w:marRight w:val="0"/>
          <w:marTop w:val="0"/>
          <w:marBottom w:val="0"/>
          <w:divBdr>
            <w:top w:val="none" w:sz="0" w:space="0" w:color="auto"/>
            <w:left w:val="none" w:sz="0" w:space="0" w:color="auto"/>
            <w:bottom w:val="none" w:sz="0" w:space="0" w:color="auto"/>
            <w:right w:val="none" w:sz="0" w:space="0" w:color="auto"/>
          </w:divBdr>
        </w:div>
        <w:div w:id="653802983">
          <w:marLeft w:val="0"/>
          <w:marRight w:val="0"/>
          <w:marTop w:val="0"/>
          <w:marBottom w:val="0"/>
          <w:divBdr>
            <w:top w:val="none" w:sz="0" w:space="0" w:color="auto"/>
            <w:left w:val="none" w:sz="0" w:space="0" w:color="auto"/>
            <w:bottom w:val="none" w:sz="0" w:space="0" w:color="auto"/>
            <w:right w:val="none" w:sz="0" w:space="0" w:color="auto"/>
          </w:divBdr>
        </w:div>
        <w:div w:id="1888300530">
          <w:marLeft w:val="0"/>
          <w:marRight w:val="0"/>
          <w:marTop w:val="0"/>
          <w:marBottom w:val="0"/>
          <w:divBdr>
            <w:top w:val="none" w:sz="0" w:space="0" w:color="auto"/>
            <w:left w:val="none" w:sz="0" w:space="0" w:color="auto"/>
            <w:bottom w:val="none" w:sz="0" w:space="0" w:color="auto"/>
            <w:right w:val="none" w:sz="0" w:space="0" w:color="auto"/>
          </w:divBdr>
        </w:div>
        <w:div w:id="708995372">
          <w:marLeft w:val="0"/>
          <w:marRight w:val="0"/>
          <w:marTop w:val="0"/>
          <w:marBottom w:val="0"/>
          <w:divBdr>
            <w:top w:val="none" w:sz="0" w:space="0" w:color="auto"/>
            <w:left w:val="none" w:sz="0" w:space="0" w:color="auto"/>
            <w:bottom w:val="none" w:sz="0" w:space="0" w:color="auto"/>
            <w:right w:val="none" w:sz="0" w:space="0" w:color="auto"/>
          </w:divBdr>
        </w:div>
        <w:div w:id="1524779536">
          <w:marLeft w:val="0"/>
          <w:marRight w:val="0"/>
          <w:marTop w:val="0"/>
          <w:marBottom w:val="0"/>
          <w:divBdr>
            <w:top w:val="none" w:sz="0" w:space="0" w:color="auto"/>
            <w:left w:val="none" w:sz="0" w:space="0" w:color="auto"/>
            <w:bottom w:val="none" w:sz="0" w:space="0" w:color="auto"/>
            <w:right w:val="none" w:sz="0" w:space="0" w:color="auto"/>
          </w:divBdr>
        </w:div>
        <w:div w:id="1962103913">
          <w:marLeft w:val="0"/>
          <w:marRight w:val="0"/>
          <w:marTop w:val="0"/>
          <w:marBottom w:val="0"/>
          <w:divBdr>
            <w:top w:val="none" w:sz="0" w:space="0" w:color="auto"/>
            <w:left w:val="none" w:sz="0" w:space="0" w:color="auto"/>
            <w:bottom w:val="none" w:sz="0" w:space="0" w:color="auto"/>
            <w:right w:val="none" w:sz="0" w:space="0" w:color="auto"/>
          </w:divBdr>
        </w:div>
        <w:div w:id="1894346639">
          <w:marLeft w:val="0"/>
          <w:marRight w:val="0"/>
          <w:marTop w:val="0"/>
          <w:marBottom w:val="0"/>
          <w:divBdr>
            <w:top w:val="none" w:sz="0" w:space="0" w:color="auto"/>
            <w:left w:val="none" w:sz="0" w:space="0" w:color="auto"/>
            <w:bottom w:val="none" w:sz="0" w:space="0" w:color="auto"/>
            <w:right w:val="none" w:sz="0" w:space="0" w:color="auto"/>
          </w:divBdr>
        </w:div>
        <w:div w:id="1673147310">
          <w:marLeft w:val="0"/>
          <w:marRight w:val="0"/>
          <w:marTop w:val="0"/>
          <w:marBottom w:val="0"/>
          <w:divBdr>
            <w:top w:val="none" w:sz="0" w:space="0" w:color="auto"/>
            <w:left w:val="none" w:sz="0" w:space="0" w:color="auto"/>
            <w:bottom w:val="none" w:sz="0" w:space="0" w:color="auto"/>
            <w:right w:val="none" w:sz="0" w:space="0" w:color="auto"/>
          </w:divBdr>
        </w:div>
        <w:div w:id="972294834">
          <w:marLeft w:val="0"/>
          <w:marRight w:val="0"/>
          <w:marTop w:val="0"/>
          <w:marBottom w:val="0"/>
          <w:divBdr>
            <w:top w:val="none" w:sz="0" w:space="0" w:color="auto"/>
            <w:left w:val="none" w:sz="0" w:space="0" w:color="auto"/>
            <w:bottom w:val="none" w:sz="0" w:space="0" w:color="auto"/>
            <w:right w:val="none" w:sz="0" w:space="0" w:color="auto"/>
          </w:divBdr>
        </w:div>
        <w:div w:id="1405294239">
          <w:marLeft w:val="0"/>
          <w:marRight w:val="0"/>
          <w:marTop w:val="0"/>
          <w:marBottom w:val="0"/>
          <w:divBdr>
            <w:top w:val="none" w:sz="0" w:space="0" w:color="auto"/>
            <w:left w:val="none" w:sz="0" w:space="0" w:color="auto"/>
            <w:bottom w:val="none" w:sz="0" w:space="0" w:color="auto"/>
            <w:right w:val="none" w:sz="0" w:space="0" w:color="auto"/>
          </w:divBdr>
        </w:div>
        <w:div w:id="1718627721">
          <w:marLeft w:val="0"/>
          <w:marRight w:val="0"/>
          <w:marTop w:val="0"/>
          <w:marBottom w:val="0"/>
          <w:divBdr>
            <w:top w:val="none" w:sz="0" w:space="0" w:color="auto"/>
            <w:left w:val="none" w:sz="0" w:space="0" w:color="auto"/>
            <w:bottom w:val="none" w:sz="0" w:space="0" w:color="auto"/>
            <w:right w:val="none" w:sz="0" w:space="0" w:color="auto"/>
          </w:divBdr>
        </w:div>
        <w:div w:id="1994871383">
          <w:marLeft w:val="0"/>
          <w:marRight w:val="0"/>
          <w:marTop w:val="0"/>
          <w:marBottom w:val="0"/>
          <w:divBdr>
            <w:top w:val="none" w:sz="0" w:space="0" w:color="auto"/>
            <w:left w:val="none" w:sz="0" w:space="0" w:color="auto"/>
            <w:bottom w:val="none" w:sz="0" w:space="0" w:color="auto"/>
            <w:right w:val="none" w:sz="0" w:space="0" w:color="auto"/>
          </w:divBdr>
        </w:div>
        <w:div w:id="1756589768">
          <w:marLeft w:val="0"/>
          <w:marRight w:val="0"/>
          <w:marTop w:val="0"/>
          <w:marBottom w:val="0"/>
          <w:divBdr>
            <w:top w:val="none" w:sz="0" w:space="0" w:color="auto"/>
            <w:left w:val="none" w:sz="0" w:space="0" w:color="auto"/>
            <w:bottom w:val="none" w:sz="0" w:space="0" w:color="auto"/>
            <w:right w:val="none" w:sz="0" w:space="0" w:color="auto"/>
          </w:divBdr>
        </w:div>
        <w:div w:id="616258137">
          <w:marLeft w:val="0"/>
          <w:marRight w:val="0"/>
          <w:marTop w:val="0"/>
          <w:marBottom w:val="0"/>
          <w:divBdr>
            <w:top w:val="none" w:sz="0" w:space="0" w:color="auto"/>
            <w:left w:val="none" w:sz="0" w:space="0" w:color="auto"/>
            <w:bottom w:val="none" w:sz="0" w:space="0" w:color="auto"/>
            <w:right w:val="none" w:sz="0" w:space="0" w:color="auto"/>
          </w:divBdr>
        </w:div>
        <w:div w:id="430513299">
          <w:marLeft w:val="0"/>
          <w:marRight w:val="0"/>
          <w:marTop w:val="0"/>
          <w:marBottom w:val="0"/>
          <w:divBdr>
            <w:top w:val="none" w:sz="0" w:space="0" w:color="auto"/>
            <w:left w:val="none" w:sz="0" w:space="0" w:color="auto"/>
            <w:bottom w:val="none" w:sz="0" w:space="0" w:color="auto"/>
            <w:right w:val="none" w:sz="0" w:space="0" w:color="auto"/>
          </w:divBdr>
        </w:div>
        <w:div w:id="1225872290">
          <w:marLeft w:val="0"/>
          <w:marRight w:val="0"/>
          <w:marTop w:val="0"/>
          <w:marBottom w:val="0"/>
          <w:divBdr>
            <w:top w:val="none" w:sz="0" w:space="0" w:color="auto"/>
            <w:left w:val="none" w:sz="0" w:space="0" w:color="auto"/>
            <w:bottom w:val="none" w:sz="0" w:space="0" w:color="auto"/>
            <w:right w:val="none" w:sz="0" w:space="0" w:color="auto"/>
          </w:divBdr>
        </w:div>
        <w:div w:id="221721036">
          <w:marLeft w:val="0"/>
          <w:marRight w:val="0"/>
          <w:marTop w:val="0"/>
          <w:marBottom w:val="0"/>
          <w:divBdr>
            <w:top w:val="none" w:sz="0" w:space="0" w:color="auto"/>
            <w:left w:val="none" w:sz="0" w:space="0" w:color="auto"/>
            <w:bottom w:val="none" w:sz="0" w:space="0" w:color="auto"/>
            <w:right w:val="none" w:sz="0" w:space="0" w:color="auto"/>
          </w:divBdr>
        </w:div>
        <w:div w:id="1766226441">
          <w:marLeft w:val="0"/>
          <w:marRight w:val="0"/>
          <w:marTop w:val="0"/>
          <w:marBottom w:val="0"/>
          <w:divBdr>
            <w:top w:val="none" w:sz="0" w:space="0" w:color="auto"/>
            <w:left w:val="none" w:sz="0" w:space="0" w:color="auto"/>
            <w:bottom w:val="none" w:sz="0" w:space="0" w:color="auto"/>
            <w:right w:val="none" w:sz="0" w:space="0" w:color="auto"/>
          </w:divBdr>
        </w:div>
        <w:div w:id="1174105995">
          <w:marLeft w:val="0"/>
          <w:marRight w:val="0"/>
          <w:marTop w:val="0"/>
          <w:marBottom w:val="0"/>
          <w:divBdr>
            <w:top w:val="none" w:sz="0" w:space="0" w:color="auto"/>
            <w:left w:val="none" w:sz="0" w:space="0" w:color="auto"/>
            <w:bottom w:val="none" w:sz="0" w:space="0" w:color="auto"/>
            <w:right w:val="none" w:sz="0" w:space="0" w:color="auto"/>
          </w:divBdr>
        </w:div>
        <w:div w:id="1390499824">
          <w:marLeft w:val="0"/>
          <w:marRight w:val="0"/>
          <w:marTop w:val="0"/>
          <w:marBottom w:val="0"/>
          <w:divBdr>
            <w:top w:val="none" w:sz="0" w:space="0" w:color="auto"/>
            <w:left w:val="none" w:sz="0" w:space="0" w:color="auto"/>
            <w:bottom w:val="none" w:sz="0" w:space="0" w:color="auto"/>
            <w:right w:val="none" w:sz="0" w:space="0" w:color="auto"/>
          </w:divBdr>
        </w:div>
        <w:div w:id="560024692">
          <w:marLeft w:val="0"/>
          <w:marRight w:val="0"/>
          <w:marTop w:val="0"/>
          <w:marBottom w:val="0"/>
          <w:divBdr>
            <w:top w:val="none" w:sz="0" w:space="0" w:color="auto"/>
            <w:left w:val="none" w:sz="0" w:space="0" w:color="auto"/>
            <w:bottom w:val="none" w:sz="0" w:space="0" w:color="auto"/>
            <w:right w:val="none" w:sz="0" w:space="0" w:color="auto"/>
          </w:divBdr>
        </w:div>
        <w:div w:id="691414727">
          <w:marLeft w:val="0"/>
          <w:marRight w:val="0"/>
          <w:marTop w:val="0"/>
          <w:marBottom w:val="0"/>
          <w:divBdr>
            <w:top w:val="none" w:sz="0" w:space="0" w:color="auto"/>
            <w:left w:val="none" w:sz="0" w:space="0" w:color="auto"/>
            <w:bottom w:val="none" w:sz="0" w:space="0" w:color="auto"/>
            <w:right w:val="none" w:sz="0" w:space="0" w:color="auto"/>
          </w:divBdr>
        </w:div>
        <w:div w:id="996420413">
          <w:marLeft w:val="0"/>
          <w:marRight w:val="0"/>
          <w:marTop w:val="0"/>
          <w:marBottom w:val="0"/>
          <w:divBdr>
            <w:top w:val="none" w:sz="0" w:space="0" w:color="auto"/>
            <w:left w:val="none" w:sz="0" w:space="0" w:color="auto"/>
            <w:bottom w:val="none" w:sz="0" w:space="0" w:color="auto"/>
            <w:right w:val="none" w:sz="0" w:space="0" w:color="auto"/>
          </w:divBdr>
        </w:div>
        <w:div w:id="1173573230">
          <w:marLeft w:val="0"/>
          <w:marRight w:val="0"/>
          <w:marTop w:val="0"/>
          <w:marBottom w:val="0"/>
          <w:divBdr>
            <w:top w:val="none" w:sz="0" w:space="0" w:color="auto"/>
            <w:left w:val="none" w:sz="0" w:space="0" w:color="auto"/>
            <w:bottom w:val="none" w:sz="0" w:space="0" w:color="auto"/>
            <w:right w:val="none" w:sz="0" w:space="0" w:color="auto"/>
          </w:divBdr>
        </w:div>
        <w:div w:id="1906529521">
          <w:marLeft w:val="0"/>
          <w:marRight w:val="0"/>
          <w:marTop w:val="0"/>
          <w:marBottom w:val="0"/>
          <w:divBdr>
            <w:top w:val="none" w:sz="0" w:space="0" w:color="auto"/>
            <w:left w:val="none" w:sz="0" w:space="0" w:color="auto"/>
            <w:bottom w:val="none" w:sz="0" w:space="0" w:color="auto"/>
            <w:right w:val="none" w:sz="0" w:space="0" w:color="auto"/>
          </w:divBdr>
        </w:div>
        <w:div w:id="884490890">
          <w:marLeft w:val="0"/>
          <w:marRight w:val="0"/>
          <w:marTop w:val="0"/>
          <w:marBottom w:val="0"/>
          <w:divBdr>
            <w:top w:val="none" w:sz="0" w:space="0" w:color="auto"/>
            <w:left w:val="none" w:sz="0" w:space="0" w:color="auto"/>
            <w:bottom w:val="none" w:sz="0" w:space="0" w:color="auto"/>
            <w:right w:val="none" w:sz="0" w:space="0" w:color="auto"/>
          </w:divBdr>
        </w:div>
        <w:div w:id="955215665">
          <w:marLeft w:val="0"/>
          <w:marRight w:val="0"/>
          <w:marTop w:val="0"/>
          <w:marBottom w:val="0"/>
          <w:divBdr>
            <w:top w:val="none" w:sz="0" w:space="0" w:color="auto"/>
            <w:left w:val="none" w:sz="0" w:space="0" w:color="auto"/>
            <w:bottom w:val="none" w:sz="0" w:space="0" w:color="auto"/>
            <w:right w:val="none" w:sz="0" w:space="0" w:color="auto"/>
          </w:divBdr>
        </w:div>
        <w:div w:id="1606694700">
          <w:marLeft w:val="0"/>
          <w:marRight w:val="0"/>
          <w:marTop w:val="0"/>
          <w:marBottom w:val="0"/>
          <w:divBdr>
            <w:top w:val="none" w:sz="0" w:space="0" w:color="auto"/>
            <w:left w:val="none" w:sz="0" w:space="0" w:color="auto"/>
            <w:bottom w:val="none" w:sz="0" w:space="0" w:color="auto"/>
            <w:right w:val="none" w:sz="0" w:space="0" w:color="auto"/>
          </w:divBdr>
        </w:div>
        <w:div w:id="453444962">
          <w:marLeft w:val="0"/>
          <w:marRight w:val="0"/>
          <w:marTop w:val="0"/>
          <w:marBottom w:val="0"/>
          <w:divBdr>
            <w:top w:val="none" w:sz="0" w:space="0" w:color="auto"/>
            <w:left w:val="none" w:sz="0" w:space="0" w:color="auto"/>
            <w:bottom w:val="none" w:sz="0" w:space="0" w:color="auto"/>
            <w:right w:val="none" w:sz="0" w:space="0" w:color="auto"/>
          </w:divBdr>
        </w:div>
        <w:div w:id="152262862">
          <w:marLeft w:val="0"/>
          <w:marRight w:val="0"/>
          <w:marTop w:val="0"/>
          <w:marBottom w:val="0"/>
          <w:divBdr>
            <w:top w:val="none" w:sz="0" w:space="0" w:color="auto"/>
            <w:left w:val="none" w:sz="0" w:space="0" w:color="auto"/>
            <w:bottom w:val="none" w:sz="0" w:space="0" w:color="auto"/>
            <w:right w:val="none" w:sz="0" w:space="0" w:color="auto"/>
          </w:divBdr>
        </w:div>
        <w:div w:id="174152008">
          <w:marLeft w:val="0"/>
          <w:marRight w:val="0"/>
          <w:marTop w:val="0"/>
          <w:marBottom w:val="0"/>
          <w:divBdr>
            <w:top w:val="none" w:sz="0" w:space="0" w:color="auto"/>
            <w:left w:val="none" w:sz="0" w:space="0" w:color="auto"/>
            <w:bottom w:val="none" w:sz="0" w:space="0" w:color="auto"/>
            <w:right w:val="none" w:sz="0" w:space="0" w:color="auto"/>
          </w:divBdr>
        </w:div>
        <w:div w:id="1068382871">
          <w:marLeft w:val="0"/>
          <w:marRight w:val="0"/>
          <w:marTop w:val="0"/>
          <w:marBottom w:val="0"/>
          <w:divBdr>
            <w:top w:val="none" w:sz="0" w:space="0" w:color="auto"/>
            <w:left w:val="none" w:sz="0" w:space="0" w:color="auto"/>
            <w:bottom w:val="none" w:sz="0" w:space="0" w:color="auto"/>
            <w:right w:val="none" w:sz="0" w:space="0" w:color="auto"/>
          </w:divBdr>
        </w:div>
        <w:div w:id="1151947349">
          <w:marLeft w:val="0"/>
          <w:marRight w:val="0"/>
          <w:marTop w:val="0"/>
          <w:marBottom w:val="0"/>
          <w:divBdr>
            <w:top w:val="none" w:sz="0" w:space="0" w:color="auto"/>
            <w:left w:val="none" w:sz="0" w:space="0" w:color="auto"/>
            <w:bottom w:val="none" w:sz="0" w:space="0" w:color="auto"/>
            <w:right w:val="none" w:sz="0" w:space="0" w:color="auto"/>
          </w:divBdr>
        </w:div>
        <w:div w:id="417562503">
          <w:marLeft w:val="0"/>
          <w:marRight w:val="0"/>
          <w:marTop w:val="0"/>
          <w:marBottom w:val="0"/>
          <w:divBdr>
            <w:top w:val="none" w:sz="0" w:space="0" w:color="auto"/>
            <w:left w:val="none" w:sz="0" w:space="0" w:color="auto"/>
            <w:bottom w:val="none" w:sz="0" w:space="0" w:color="auto"/>
            <w:right w:val="none" w:sz="0" w:space="0" w:color="auto"/>
          </w:divBdr>
        </w:div>
        <w:div w:id="2106730958">
          <w:marLeft w:val="0"/>
          <w:marRight w:val="0"/>
          <w:marTop w:val="0"/>
          <w:marBottom w:val="0"/>
          <w:divBdr>
            <w:top w:val="none" w:sz="0" w:space="0" w:color="auto"/>
            <w:left w:val="none" w:sz="0" w:space="0" w:color="auto"/>
            <w:bottom w:val="none" w:sz="0" w:space="0" w:color="auto"/>
            <w:right w:val="none" w:sz="0" w:space="0" w:color="auto"/>
          </w:divBdr>
        </w:div>
        <w:div w:id="1531186261">
          <w:marLeft w:val="0"/>
          <w:marRight w:val="0"/>
          <w:marTop w:val="0"/>
          <w:marBottom w:val="0"/>
          <w:divBdr>
            <w:top w:val="none" w:sz="0" w:space="0" w:color="auto"/>
            <w:left w:val="none" w:sz="0" w:space="0" w:color="auto"/>
            <w:bottom w:val="none" w:sz="0" w:space="0" w:color="auto"/>
            <w:right w:val="none" w:sz="0" w:space="0" w:color="auto"/>
          </w:divBdr>
        </w:div>
        <w:div w:id="472217576">
          <w:marLeft w:val="0"/>
          <w:marRight w:val="0"/>
          <w:marTop w:val="0"/>
          <w:marBottom w:val="0"/>
          <w:divBdr>
            <w:top w:val="none" w:sz="0" w:space="0" w:color="auto"/>
            <w:left w:val="none" w:sz="0" w:space="0" w:color="auto"/>
            <w:bottom w:val="none" w:sz="0" w:space="0" w:color="auto"/>
            <w:right w:val="none" w:sz="0" w:space="0" w:color="auto"/>
          </w:divBdr>
        </w:div>
        <w:div w:id="612326279">
          <w:marLeft w:val="0"/>
          <w:marRight w:val="0"/>
          <w:marTop w:val="0"/>
          <w:marBottom w:val="0"/>
          <w:divBdr>
            <w:top w:val="none" w:sz="0" w:space="0" w:color="auto"/>
            <w:left w:val="none" w:sz="0" w:space="0" w:color="auto"/>
            <w:bottom w:val="none" w:sz="0" w:space="0" w:color="auto"/>
            <w:right w:val="none" w:sz="0" w:space="0" w:color="auto"/>
          </w:divBdr>
        </w:div>
        <w:div w:id="1978139571">
          <w:marLeft w:val="0"/>
          <w:marRight w:val="0"/>
          <w:marTop w:val="0"/>
          <w:marBottom w:val="0"/>
          <w:divBdr>
            <w:top w:val="none" w:sz="0" w:space="0" w:color="auto"/>
            <w:left w:val="none" w:sz="0" w:space="0" w:color="auto"/>
            <w:bottom w:val="none" w:sz="0" w:space="0" w:color="auto"/>
            <w:right w:val="none" w:sz="0" w:space="0" w:color="auto"/>
          </w:divBdr>
        </w:div>
        <w:div w:id="61293289">
          <w:marLeft w:val="0"/>
          <w:marRight w:val="0"/>
          <w:marTop w:val="0"/>
          <w:marBottom w:val="0"/>
          <w:divBdr>
            <w:top w:val="none" w:sz="0" w:space="0" w:color="auto"/>
            <w:left w:val="none" w:sz="0" w:space="0" w:color="auto"/>
            <w:bottom w:val="none" w:sz="0" w:space="0" w:color="auto"/>
            <w:right w:val="none" w:sz="0" w:space="0" w:color="auto"/>
          </w:divBdr>
        </w:div>
        <w:div w:id="247543700">
          <w:marLeft w:val="0"/>
          <w:marRight w:val="0"/>
          <w:marTop w:val="0"/>
          <w:marBottom w:val="0"/>
          <w:divBdr>
            <w:top w:val="none" w:sz="0" w:space="0" w:color="auto"/>
            <w:left w:val="none" w:sz="0" w:space="0" w:color="auto"/>
            <w:bottom w:val="none" w:sz="0" w:space="0" w:color="auto"/>
            <w:right w:val="none" w:sz="0" w:space="0" w:color="auto"/>
          </w:divBdr>
        </w:div>
        <w:div w:id="952782252">
          <w:marLeft w:val="0"/>
          <w:marRight w:val="0"/>
          <w:marTop w:val="0"/>
          <w:marBottom w:val="0"/>
          <w:divBdr>
            <w:top w:val="none" w:sz="0" w:space="0" w:color="auto"/>
            <w:left w:val="none" w:sz="0" w:space="0" w:color="auto"/>
            <w:bottom w:val="none" w:sz="0" w:space="0" w:color="auto"/>
            <w:right w:val="none" w:sz="0" w:space="0" w:color="auto"/>
          </w:divBdr>
        </w:div>
        <w:div w:id="1449467829">
          <w:marLeft w:val="0"/>
          <w:marRight w:val="0"/>
          <w:marTop w:val="0"/>
          <w:marBottom w:val="0"/>
          <w:divBdr>
            <w:top w:val="none" w:sz="0" w:space="0" w:color="auto"/>
            <w:left w:val="none" w:sz="0" w:space="0" w:color="auto"/>
            <w:bottom w:val="none" w:sz="0" w:space="0" w:color="auto"/>
            <w:right w:val="none" w:sz="0" w:space="0" w:color="auto"/>
          </w:divBdr>
        </w:div>
        <w:div w:id="2142648928">
          <w:marLeft w:val="0"/>
          <w:marRight w:val="0"/>
          <w:marTop w:val="0"/>
          <w:marBottom w:val="0"/>
          <w:divBdr>
            <w:top w:val="none" w:sz="0" w:space="0" w:color="auto"/>
            <w:left w:val="none" w:sz="0" w:space="0" w:color="auto"/>
            <w:bottom w:val="none" w:sz="0" w:space="0" w:color="auto"/>
            <w:right w:val="none" w:sz="0" w:space="0" w:color="auto"/>
          </w:divBdr>
        </w:div>
        <w:div w:id="356199160">
          <w:marLeft w:val="0"/>
          <w:marRight w:val="0"/>
          <w:marTop w:val="0"/>
          <w:marBottom w:val="0"/>
          <w:divBdr>
            <w:top w:val="none" w:sz="0" w:space="0" w:color="auto"/>
            <w:left w:val="none" w:sz="0" w:space="0" w:color="auto"/>
            <w:bottom w:val="none" w:sz="0" w:space="0" w:color="auto"/>
            <w:right w:val="none" w:sz="0" w:space="0" w:color="auto"/>
          </w:divBdr>
        </w:div>
        <w:div w:id="2045054300">
          <w:marLeft w:val="0"/>
          <w:marRight w:val="0"/>
          <w:marTop w:val="0"/>
          <w:marBottom w:val="0"/>
          <w:divBdr>
            <w:top w:val="none" w:sz="0" w:space="0" w:color="auto"/>
            <w:left w:val="none" w:sz="0" w:space="0" w:color="auto"/>
            <w:bottom w:val="none" w:sz="0" w:space="0" w:color="auto"/>
            <w:right w:val="none" w:sz="0" w:space="0" w:color="auto"/>
          </w:divBdr>
        </w:div>
        <w:div w:id="464931353">
          <w:marLeft w:val="0"/>
          <w:marRight w:val="0"/>
          <w:marTop w:val="0"/>
          <w:marBottom w:val="0"/>
          <w:divBdr>
            <w:top w:val="none" w:sz="0" w:space="0" w:color="auto"/>
            <w:left w:val="none" w:sz="0" w:space="0" w:color="auto"/>
            <w:bottom w:val="none" w:sz="0" w:space="0" w:color="auto"/>
            <w:right w:val="none" w:sz="0" w:space="0" w:color="auto"/>
          </w:divBdr>
        </w:div>
        <w:div w:id="1247033270">
          <w:marLeft w:val="0"/>
          <w:marRight w:val="0"/>
          <w:marTop w:val="0"/>
          <w:marBottom w:val="0"/>
          <w:divBdr>
            <w:top w:val="none" w:sz="0" w:space="0" w:color="auto"/>
            <w:left w:val="none" w:sz="0" w:space="0" w:color="auto"/>
            <w:bottom w:val="none" w:sz="0" w:space="0" w:color="auto"/>
            <w:right w:val="none" w:sz="0" w:space="0" w:color="auto"/>
          </w:divBdr>
        </w:div>
        <w:div w:id="1526821670">
          <w:marLeft w:val="0"/>
          <w:marRight w:val="0"/>
          <w:marTop w:val="0"/>
          <w:marBottom w:val="0"/>
          <w:divBdr>
            <w:top w:val="none" w:sz="0" w:space="0" w:color="auto"/>
            <w:left w:val="none" w:sz="0" w:space="0" w:color="auto"/>
            <w:bottom w:val="none" w:sz="0" w:space="0" w:color="auto"/>
            <w:right w:val="none" w:sz="0" w:space="0" w:color="auto"/>
          </w:divBdr>
        </w:div>
        <w:div w:id="588393232">
          <w:marLeft w:val="0"/>
          <w:marRight w:val="0"/>
          <w:marTop w:val="0"/>
          <w:marBottom w:val="0"/>
          <w:divBdr>
            <w:top w:val="none" w:sz="0" w:space="0" w:color="auto"/>
            <w:left w:val="none" w:sz="0" w:space="0" w:color="auto"/>
            <w:bottom w:val="none" w:sz="0" w:space="0" w:color="auto"/>
            <w:right w:val="none" w:sz="0" w:space="0" w:color="auto"/>
          </w:divBdr>
        </w:div>
        <w:div w:id="457648712">
          <w:marLeft w:val="0"/>
          <w:marRight w:val="0"/>
          <w:marTop w:val="0"/>
          <w:marBottom w:val="0"/>
          <w:divBdr>
            <w:top w:val="none" w:sz="0" w:space="0" w:color="auto"/>
            <w:left w:val="none" w:sz="0" w:space="0" w:color="auto"/>
            <w:bottom w:val="none" w:sz="0" w:space="0" w:color="auto"/>
            <w:right w:val="none" w:sz="0" w:space="0" w:color="auto"/>
          </w:divBdr>
        </w:div>
        <w:div w:id="353380581">
          <w:marLeft w:val="0"/>
          <w:marRight w:val="0"/>
          <w:marTop w:val="0"/>
          <w:marBottom w:val="0"/>
          <w:divBdr>
            <w:top w:val="none" w:sz="0" w:space="0" w:color="auto"/>
            <w:left w:val="none" w:sz="0" w:space="0" w:color="auto"/>
            <w:bottom w:val="none" w:sz="0" w:space="0" w:color="auto"/>
            <w:right w:val="none" w:sz="0" w:space="0" w:color="auto"/>
          </w:divBdr>
        </w:div>
        <w:div w:id="2059428823">
          <w:marLeft w:val="0"/>
          <w:marRight w:val="0"/>
          <w:marTop w:val="0"/>
          <w:marBottom w:val="0"/>
          <w:divBdr>
            <w:top w:val="none" w:sz="0" w:space="0" w:color="auto"/>
            <w:left w:val="none" w:sz="0" w:space="0" w:color="auto"/>
            <w:bottom w:val="none" w:sz="0" w:space="0" w:color="auto"/>
            <w:right w:val="none" w:sz="0" w:space="0" w:color="auto"/>
          </w:divBdr>
        </w:div>
        <w:div w:id="1419986346">
          <w:marLeft w:val="0"/>
          <w:marRight w:val="0"/>
          <w:marTop w:val="0"/>
          <w:marBottom w:val="0"/>
          <w:divBdr>
            <w:top w:val="none" w:sz="0" w:space="0" w:color="auto"/>
            <w:left w:val="none" w:sz="0" w:space="0" w:color="auto"/>
            <w:bottom w:val="none" w:sz="0" w:space="0" w:color="auto"/>
            <w:right w:val="none" w:sz="0" w:space="0" w:color="auto"/>
          </w:divBdr>
        </w:div>
        <w:div w:id="753361109">
          <w:marLeft w:val="0"/>
          <w:marRight w:val="0"/>
          <w:marTop w:val="0"/>
          <w:marBottom w:val="0"/>
          <w:divBdr>
            <w:top w:val="none" w:sz="0" w:space="0" w:color="auto"/>
            <w:left w:val="none" w:sz="0" w:space="0" w:color="auto"/>
            <w:bottom w:val="none" w:sz="0" w:space="0" w:color="auto"/>
            <w:right w:val="none" w:sz="0" w:space="0" w:color="auto"/>
          </w:divBdr>
        </w:div>
        <w:div w:id="1706825655">
          <w:marLeft w:val="0"/>
          <w:marRight w:val="0"/>
          <w:marTop w:val="0"/>
          <w:marBottom w:val="0"/>
          <w:divBdr>
            <w:top w:val="none" w:sz="0" w:space="0" w:color="auto"/>
            <w:left w:val="none" w:sz="0" w:space="0" w:color="auto"/>
            <w:bottom w:val="none" w:sz="0" w:space="0" w:color="auto"/>
            <w:right w:val="none" w:sz="0" w:space="0" w:color="auto"/>
          </w:divBdr>
        </w:div>
        <w:div w:id="1607228176">
          <w:marLeft w:val="0"/>
          <w:marRight w:val="0"/>
          <w:marTop w:val="0"/>
          <w:marBottom w:val="0"/>
          <w:divBdr>
            <w:top w:val="none" w:sz="0" w:space="0" w:color="auto"/>
            <w:left w:val="none" w:sz="0" w:space="0" w:color="auto"/>
            <w:bottom w:val="none" w:sz="0" w:space="0" w:color="auto"/>
            <w:right w:val="none" w:sz="0" w:space="0" w:color="auto"/>
          </w:divBdr>
        </w:div>
        <w:div w:id="349378291">
          <w:marLeft w:val="0"/>
          <w:marRight w:val="0"/>
          <w:marTop w:val="0"/>
          <w:marBottom w:val="0"/>
          <w:divBdr>
            <w:top w:val="none" w:sz="0" w:space="0" w:color="auto"/>
            <w:left w:val="none" w:sz="0" w:space="0" w:color="auto"/>
            <w:bottom w:val="none" w:sz="0" w:space="0" w:color="auto"/>
            <w:right w:val="none" w:sz="0" w:space="0" w:color="auto"/>
          </w:divBdr>
        </w:div>
        <w:div w:id="1857689899">
          <w:marLeft w:val="0"/>
          <w:marRight w:val="0"/>
          <w:marTop w:val="0"/>
          <w:marBottom w:val="0"/>
          <w:divBdr>
            <w:top w:val="none" w:sz="0" w:space="0" w:color="auto"/>
            <w:left w:val="none" w:sz="0" w:space="0" w:color="auto"/>
            <w:bottom w:val="none" w:sz="0" w:space="0" w:color="auto"/>
            <w:right w:val="none" w:sz="0" w:space="0" w:color="auto"/>
          </w:divBdr>
        </w:div>
        <w:div w:id="203248752">
          <w:marLeft w:val="0"/>
          <w:marRight w:val="0"/>
          <w:marTop w:val="0"/>
          <w:marBottom w:val="0"/>
          <w:divBdr>
            <w:top w:val="none" w:sz="0" w:space="0" w:color="auto"/>
            <w:left w:val="none" w:sz="0" w:space="0" w:color="auto"/>
            <w:bottom w:val="none" w:sz="0" w:space="0" w:color="auto"/>
            <w:right w:val="none" w:sz="0" w:space="0" w:color="auto"/>
          </w:divBdr>
        </w:div>
        <w:div w:id="1523326422">
          <w:marLeft w:val="0"/>
          <w:marRight w:val="0"/>
          <w:marTop w:val="0"/>
          <w:marBottom w:val="0"/>
          <w:divBdr>
            <w:top w:val="none" w:sz="0" w:space="0" w:color="auto"/>
            <w:left w:val="none" w:sz="0" w:space="0" w:color="auto"/>
            <w:bottom w:val="none" w:sz="0" w:space="0" w:color="auto"/>
            <w:right w:val="none" w:sz="0" w:space="0" w:color="auto"/>
          </w:divBdr>
        </w:div>
        <w:div w:id="429787641">
          <w:marLeft w:val="0"/>
          <w:marRight w:val="0"/>
          <w:marTop w:val="0"/>
          <w:marBottom w:val="0"/>
          <w:divBdr>
            <w:top w:val="none" w:sz="0" w:space="0" w:color="auto"/>
            <w:left w:val="none" w:sz="0" w:space="0" w:color="auto"/>
            <w:bottom w:val="none" w:sz="0" w:space="0" w:color="auto"/>
            <w:right w:val="none" w:sz="0" w:space="0" w:color="auto"/>
          </w:divBdr>
        </w:div>
        <w:div w:id="307978996">
          <w:marLeft w:val="0"/>
          <w:marRight w:val="0"/>
          <w:marTop w:val="0"/>
          <w:marBottom w:val="0"/>
          <w:divBdr>
            <w:top w:val="none" w:sz="0" w:space="0" w:color="auto"/>
            <w:left w:val="none" w:sz="0" w:space="0" w:color="auto"/>
            <w:bottom w:val="none" w:sz="0" w:space="0" w:color="auto"/>
            <w:right w:val="none" w:sz="0" w:space="0" w:color="auto"/>
          </w:divBdr>
        </w:div>
        <w:div w:id="1241907231">
          <w:marLeft w:val="0"/>
          <w:marRight w:val="0"/>
          <w:marTop w:val="0"/>
          <w:marBottom w:val="0"/>
          <w:divBdr>
            <w:top w:val="none" w:sz="0" w:space="0" w:color="auto"/>
            <w:left w:val="none" w:sz="0" w:space="0" w:color="auto"/>
            <w:bottom w:val="none" w:sz="0" w:space="0" w:color="auto"/>
            <w:right w:val="none" w:sz="0" w:space="0" w:color="auto"/>
          </w:divBdr>
        </w:div>
        <w:div w:id="875774743">
          <w:marLeft w:val="0"/>
          <w:marRight w:val="0"/>
          <w:marTop w:val="0"/>
          <w:marBottom w:val="0"/>
          <w:divBdr>
            <w:top w:val="none" w:sz="0" w:space="0" w:color="auto"/>
            <w:left w:val="none" w:sz="0" w:space="0" w:color="auto"/>
            <w:bottom w:val="none" w:sz="0" w:space="0" w:color="auto"/>
            <w:right w:val="none" w:sz="0" w:space="0" w:color="auto"/>
          </w:divBdr>
        </w:div>
        <w:div w:id="1527868005">
          <w:marLeft w:val="0"/>
          <w:marRight w:val="0"/>
          <w:marTop w:val="0"/>
          <w:marBottom w:val="0"/>
          <w:divBdr>
            <w:top w:val="none" w:sz="0" w:space="0" w:color="auto"/>
            <w:left w:val="none" w:sz="0" w:space="0" w:color="auto"/>
            <w:bottom w:val="none" w:sz="0" w:space="0" w:color="auto"/>
            <w:right w:val="none" w:sz="0" w:space="0" w:color="auto"/>
          </w:divBdr>
        </w:div>
        <w:div w:id="1146975001">
          <w:marLeft w:val="0"/>
          <w:marRight w:val="0"/>
          <w:marTop w:val="0"/>
          <w:marBottom w:val="0"/>
          <w:divBdr>
            <w:top w:val="none" w:sz="0" w:space="0" w:color="auto"/>
            <w:left w:val="none" w:sz="0" w:space="0" w:color="auto"/>
            <w:bottom w:val="none" w:sz="0" w:space="0" w:color="auto"/>
            <w:right w:val="none" w:sz="0" w:space="0" w:color="auto"/>
          </w:divBdr>
        </w:div>
        <w:div w:id="658267061">
          <w:marLeft w:val="0"/>
          <w:marRight w:val="0"/>
          <w:marTop w:val="0"/>
          <w:marBottom w:val="0"/>
          <w:divBdr>
            <w:top w:val="none" w:sz="0" w:space="0" w:color="auto"/>
            <w:left w:val="none" w:sz="0" w:space="0" w:color="auto"/>
            <w:bottom w:val="none" w:sz="0" w:space="0" w:color="auto"/>
            <w:right w:val="none" w:sz="0" w:space="0" w:color="auto"/>
          </w:divBdr>
        </w:div>
        <w:div w:id="1260720767">
          <w:marLeft w:val="0"/>
          <w:marRight w:val="0"/>
          <w:marTop w:val="0"/>
          <w:marBottom w:val="0"/>
          <w:divBdr>
            <w:top w:val="none" w:sz="0" w:space="0" w:color="auto"/>
            <w:left w:val="none" w:sz="0" w:space="0" w:color="auto"/>
            <w:bottom w:val="none" w:sz="0" w:space="0" w:color="auto"/>
            <w:right w:val="none" w:sz="0" w:space="0" w:color="auto"/>
          </w:divBdr>
        </w:div>
        <w:div w:id="241183052">
          <w:marLeft w:val="0"/>
          <w:marRight w:val="0"/>
          <w:marTop w:val="0"/>
          <w:marBottom w:val="0"/>
          <w:divBdr>
            <w:top w:val="none" w:sz="0" w:space="0" w:color="auto"/>
            <w:left w:val="none" w:sz="0" w:space="0" w:color="auto"/>
            <w:bottom w:val="none" w:sz="0" w:space="0" w:color="auto"/>
            <w:right w:val="none" w:sz="0" w:space="0" w:color="auto"/>
          </w:divBdr>
        </w:div>
        <w:div w:id="1464419151">
          <w:marLeft w:val="0"/>
          <w:marRight w:val="0"/>
          <w:marTop w:val="0"/>
          <w:marBottom w:val="0"/>
          <w:divBdr>
            <w:top w:val="none" w:sz="0" w:space="0" w:color="auto"/>
            <w:left w:val="none" w:sz="0" w:space="0" w:color="auto"/>
            <w:bottom w:val="none" w:sz="0" w:space="0" w:color="auto"/>
            <w:right w:val="none" w:sz="0" w:space="0" w:color="auto"/>
          </w:divBdr>
        </w:div>
        <w:div w:id="1476678644">
          <w:marLeft w:val="0"/>
          <w:marRight w:val="0"/>
          <w:marTop w:val="0"/>
          <w:marBottom w:val="0"/>
          <w:divBdr>
            <w:top w:val="none" w:sz="0" w:space="0" w:color="auto"/>
            <w:left w:val="none" w:sz="0" w:space="0" w:color="auto"/>
            <w:bottom w:val="none" w:sz="0" w:space="0" w:color="auto"/>
            <w:right w:val="none" w:sz="0" w:space="0" w:color="auto"/>
          </w:divBdr>
        </w:div>
        <w:div w:id="1724056517">
          <w:marLeft w:val="0"/>
          <w:marRight w:val="0"/>
          <w:marTop w:val="0"/>
          <w:marBottom w:val="0"/>
          <w:divBdr>
            <w:top w:val="none" w:sz="0" w:space="0" w:color="auto"/>
            <w:left w:val="none" w:sz="0" w:space="0" w:color="auto"/>
            <w:bottom w:val="none" w:sz="0" w:space="0" w:color="auto"/>
            <w:right w:val="none" w:sz="0" w:space="0" w:color="auto"/>
          </w:divBdr>
        </w:div>
        <w:div w:id="643313502">
          <w:marLeft w:val="0"/>
          <w:marRight w:val="0"/>
          <w:marTop w:val="0"/>
          <w:marBottom w:val="0"/>
          <w:divBdr>
            <w:top w:val="none" w:sz="0" w:space="0" w:color="auto"/>
            <w:left w:val="none" w:sz="0" w:space="0" w:color="auto"/>
            <w:bottom w:val="none" w:sz="0" w:space="0" w:color="auto"/>
            <w:right w:val="none" w:sz="0" w:space="0" w:color="auto"/>
          </w:divBdr>
        </w:div>
        <w:div w:id="1358892178">
          <w:marLeft w:val="0"/>
          <w:marRight w:val="0"/>
          <w:marTop w:val="0"/>
          <w:marBottom w:val="0"/>
          <w:divBdr>
            <w:top w:val="none" w:sz="0" w:space="0" w:color="auto"/>
            <w:left w:val="none" w:sz="0" w:space="0" w:color="auto"/>
            <w:bottom w:val="none" w:sz="0" w:space="0" w:color="auto"/>
            <w:right w:val="none" w:sz="0" w:space="0" w:color="auto"/>
          </w:divBdr>
        </w:div>
        <w:div w:id="1122574307">
          <w:marLeft w:val="0"/>
          <w:marRight w:val="0"/>
          <w:marTop w:val="0"/>
          <w:marBottom w:val="0"/>
          <w:divBdr>
            <w:top w:val="none" w:sz="0" w:space="0" w:color="auto"/>
            <w:left w:val="none" w:sz="0" w:space="0" w:color="auto"/>
            <w:bottom w:val="none" w:sz="0" w:space="0" w:color="auto"/>
            <w:right w:val="none" w:sz="0" w:space="0" w:color="auto"/>
          </w:divBdr>
        </w:div>
        <w:div w:id="1257784247">
          <w:marLeft w:val="0"/>
          <w:marRight w:val="0"/>
          <w:marTop w:val="0"/>
          <w:marBottom w:val="0"/>
          <w:divBdr>
            <w:top w:val="none" w:sz="0" w:space="0" w:color="auto"/>
            <w:left w:val="none" w:sz="0" w:space="0" w:color="auto"/>
            <w:bottom w:val="none" w:sz="0" w:space="0" w:color="auto"/>
            <w:right w:val="none" w:sz="0" w:space="0" w:color="auto"/>
          </w:divBdr>
        </w:div>
        <w:div w:id="1748259897">
          <w:marLeft w:val="0"/>
          <w:marRight w:val="0"/>
          <w:marTop w:val="0"/>
          <w:marBottom w:val="0"/>
          <w:divBdr>
            <w:top w:val="none" w:sz="0" w:space="0" w:color="auto"/>
            <w:left w:val="none" w:sz="0" w:space="0" w:color="auto"/>
            <w:bottom w:val="none" w:sz="0" w:space="0" w:color="auto"/>
            <w:right w:val="none" w:sz="0" w:space="0" w:color="auto"/>
          </w:divBdr>
        </w:div>
        <w:div w:id="508256216">
          <w:marLeft w:val="0"/>
          <w:marRight w:val="0"/>
          <w:marTop w:val="0"/>
          <w:marBottom w:val="0"/>
          <w:divBdr>
            <w:top w:val="none" w:sz="0" w:space="0" w:color="auto"/>
            <w:left w:val="none" w:sz="0" w:space="0" w:color="auto"/>
            <w:bottom w:val="none" w:sz="0" w:space="0" w:color="auto"/>
            <w:right w:val="none" w:sz="0" w:space="0" w:color="auto"/>
          </w:divBdr>
        </w:div>
        <w:div w:id="2104960242">
          <w:marLeft w:val="0"/>
          <w:marRight w:val="0"/>
          <w:marTop w:val="0"/>
          <w:marBottom w:val="0"/>
          <w:divBdr>
            <w:top w:val="none" w:sz="0" w:space="0" w:color="auto"/>
            <w:left w:val="none" w:sz="0" w:space="0" w:color="auto"/>
            <w:bottom w:val="none" w:sz="0" w:space="0" w:color="auto"/>
            <w:right w:val="none" w:sz="0" w:space="0" w:color="auto"/>
          </w:divBdr>
        </w:div>
        <w:div w:id="1538006004">
          <w:marLeft w:val="0"/>
          <w:marRight w:val="0"/>
          <w:marTop w:val="0"/>
          <w:marBottom w:val="0"/>
          <w:divBdr>
            <w:top w:val="none" w:sz="0" w:space="0" w:color="auto"/>
            <w:left w:val="none" w:sz="0" w:space="0" w:color="auto"/>
            <w:bottom w:val="none" w:sz="0" w:space="0" w:color="auto"/>
            <w:right w:val="none" w:sz="0" w:space="0" w:color="auto"/>
          </w:divBdr>
        </w:div>
        <w:div w:id="1588272394">
          <w:marLeft w:val="0"/>
          <w:marRight w:val="0"/>
          <w:marTop w:val="0"/>
          <w:marBottom w:val="0"/>
          <w:divBdr>
            <w:top w:val="none" w:sz="0" w:space="0" w:color="auto"/>
            <w:left w:val="none" w:sz="0" w:space="0" w:color="auto"/>
            <w:bottom w:val="none" w:sz="0" w:space="0" w:color="auto"/>
            <w:right w:val="none" w:sz="0" w:space="0" w:color="auto"/>
          </w:divBdr>
        </w:div>
        <w:div w:id="251014584">
          <w:marLeft w:val="0"/>
          <w:marRight w:val="0"/>
          <w:marTop w:val="0"/>
          <w:marBottom w:val="0"/>
          <w:divBdr>
            <w:top w:val="none" w:sz="0" w:space="0" w:color="auto"/>
            <w:left w:val="none" w:sz="0" w:space="0" w:color="auto"/>
            <w:bottom w:val="none" w:sz="0" w:space="0" w:color="auto"/>
            <w:right w:val="none" w:sz="0" w:space="0" w:color="auto"/>
          </w:divBdr>
        </w:div>
        <w:div w:id="2011983294">
          <w:marLeft w:val="0"/>
          <w:marRight w:val="0"/>
          <w:marTop w:val="0"/>
          <w:marBottom w:val="0"/>
          <w:divBdr>
            <w:top w:val="none" w:sz="0" w:space="0" w:color="auto"/>
            <w:left w:val="none" w:sz="0" w:space="0" w:color="auto"/>
            <w:bottom w:val="none" w:sz="0" w:space="0" w:color="auto"/>
            <w:right w:val="none" w:sz="0" w:space="0" w:color="auto"/>
          </w:divBdr>
        </w:div>
        <w:div w:id="1075005616">
          <w:marLeft w:val="0"/>
          <w:marRight w:val="0"/>
          <w:marTop w:val="0"/>
          <w:marBottom w:val="0"/>
          <w:divBdr>
            <w:top w:val="none" w:sz="0" w:space="0" w:color="auto"/>
            <w:left w:val="none" w:sz="0" w:space="0" w:color="auto"/>
            <w:bottom w:val="none" w:sz="0" w:space="0" w:color="auto"/>
            <w:right w:val="none" w:sz="0" w:space="0" w:color="auto"/>
          </w:divBdr>
        </w:div>
        <w:div w:id="547768036">
          <w:marLeft w:val="0"/>
          <w:marRight w:val="0"/>
          <w:marTop w:val="0"/>
          <w:marBottom w:val="0"/>
          <w:divBdr>
            <w:top w:val="none" w:sz="0" w:space="0" w:color="auto"/>
            <w:left w:val="none" w:sz="0" w:space="0" w:color="auto"/>
            <w:bottom w:val="none" w:sz="0" w:space="0" w:color="auto"/>
            <w:right w:val="none" w:sz="0" w:space="0" w:color="auto"/>
          </w:divBdr>
        </w:div>
        <w:div w:id="967126007">
          <w:marLeft w:val="0"/>
          <w:marRight w:val="0"/>
          <w:marTop w:val="0"/>
          <w:marBottom w:val="0"/>
          <w:divBdr>
            <w:top w:val="none" w:sz="0" w:space="0" w:color="auto"/>
            <w:left w:val="none" w:sz="0" w:space="0" w:color="auto"/>
            <w:bottom w:val="none" w:sz="0" w:space="0" w:color="auto"/>
            <w:right w:val="none" w:sz="0" w:space="0" w:color="auto"/>
          </w:divBdr>
        </w:div>
        <w:div w:id="965895107">
          <w:marLeft w:val="0"/>
          <w:marRight w:val="0"/>
          <w:marTop w:val="0"/>
          <w:marBottom w:val="0"/>
          <w:divBdr>
            <w:top w:val="none" w:sz="0" w:space="0" w:color="auto"/>
            <w:left w:val="none" w:sz="0" w:space="0" w:color="auto"/>
            <w:bottom w:val="none" w:sz="0" w:space="0" w:color="auto"/>
            <w:right w:val="none" w:sz="0" w:space="0" w:color="auto"/>
          </w:divBdr>
        </w:div>
        <w:div w:id="1308587350">
          <w:marLeft w:val="0"/>
          <w:marRight w:val="0"/>
          <w:marTop w:val="0"/>
          <w:marBottom w:val="0"/>
          <w:divBdr>
            <w:top w:val="none" w:sz="0" w:space="0" w:color="auto"/>
            <w:left w:val="none" w:sz="0" w:space="0" w:color="auto"/>
            <w:bottom w:val="none" w:sz="0" w:space="0" w:color="auto"/>
            <w:right w:val="none" w:sz="0" w:space="0" w:color="auto"/>
          </w:divBdr>
        </w:div>
        <w:div w:id="247348554">
          <w:marLeft w:val="0"/>
          <w:marRight w:val="0"/>
          <w:marTop w:val="0"/>
          <w:marBottom w:val="0"/>
          <w:divBdr>
            <w:top w:val="none" w:sz="0" w:space="0" w:color="auto"/>
            <w:left w:val="none" w:sz="0" w:space="0" w:color="auto"/>
            <w:bottom w:val="none" w:sz="0" w:space="0" w:color="auto"/>
            <w:right w:val="none" w:sz="0" w:space="0" w:color="auto"/>
          </w:divBdr>
        </w:div>
        <w:div w:id="1565792913">
          <w:marLeft w:val="0"/>
          <w:marRight w:val="0"/>
          <w:marTop w:val="0"/>
          <w:marBottom w:val="0"/>
          <w:divBdr>
            <w:top w:val="none" w:sz="0" w:space="0" w:color="auto"/>
            <w:left w:val="none" w:sz="0" w:space="0" w:color="auto"/>
            <w:bottom w:val="none" w:sz="0" w:space="0" w:color="auto"/>
            <w:right w:val="none" w:sz="0" w:space="0" w:color="auto"/>
          </w:divBdr>
        </w:div>
        <w:div w:id="729112708">
          <w:marLeft w:val="0"/>
          <w:marRight w:val="0"/>
          <w:marTop w:val="0"/>
          <w:marBottom w:val="0"/>
          <w:divBdr>
            <w:top w:val="none" w:sz="0" w:space="0" w:color="auto"/>
            <w:left w:val="none" w:sz="0" w:space="0" w:color="auto"/>
            <w:bottom w:val="none" w:sz="0" w:space="0" w:color="auto"/>
            <w:right w:val="none" w:sz="0" w:space="0" w:color="auto"/>
          </w:divBdr>
        </w:div>
        <w:div w:id="1232230779">
          <w:marLeft w:val="0"/>
          <w:marRight w:val="0"/>
          <w:marTop w:val="0"/>
          <w:marBottom w:val="0"/>
          <w:divBdr>
            <w:top w:val="none" w:sz="0" w:space="0" w:color="auto"/>
            <w:left w:val="none" w:sz="0" w:space="0" w:color="auto"/>
            <w:bottom w:val="none" w:sz="0" w:space="0" w:color="auto"/>
            <w:right w:val="none" w:sz="0" w:space="0" w:color="auto"/>
          </w:divBdr>
        </w:div>
        <w:div w:id="1879731582">
          <w:marLeft w:val="0"/>
          <w:marRight w:val="0"/>
          <w:marTop w:val="0"/>
          <w:marBottom w:val="0"/>
          <w:divBdr>
            <w:top w:val="none" w:sz="0" w:space="0" w:color="auto"/>
            <w:left w:val="none" w:sz="0" w:space="0" w:color="auto"/>
            <w:bottom w:val="none" w:sz="0" w:space="0" w:color="auto"/>
            <w:right w:val="none" w:sz="0" w:space="0" w:color="auto"/>
          </w:divBdr>
        </w:div>
        <w:div w:id="535116635">
          <w:marLeft w:val="0"/>
          <w:marRight w:val="0"/>
          <w:marTop w:val="0"/>
          <w:marBottom w:val="0"/>
          <w:divBdr>
            <w:top w:val="none" w:sz="0" w:space="0" w:color="auto"/>
            <w:left w:val="none" w:sz="0" w:space="0" w:color="auto"/>
            <w:bottom w:val="none" w:sz="0" w:space="0" w:color="auto"/>
            <w:right w:val="none" w:sz="0" w:space="0" w:color="auto"/>
          </w:divBdr>
        </w:div>
        <w:div w:id="1047800412">
          <w:marLeft w:val="0"/>
          <w:marRight w:val="0"/>
          <w:marTop w:val="0"/>
          <w:marBottom w:val="0"/>
          <w:divBdr>
            <w:top w:val="none" w:sz="0" w:space="0" w:color="auto"/>
            <w:left w:val="none" w:sz="0" w:space="0" w:color="auto"/>
            <w:bottom w:val="none" w:sz="0" w:space="0" w:color="auto"/>
            <w:right w:val="none" w:sz="0" w:space="0" w:color="auto"/>
          </w:divBdr>
        </w:div>
        <w:div w:id="360017338">
          <w:marLeft w:val="0"/>
          <w:marRight w:val="0"/>
          <w:marTop w:val="0"/>
          <w:marBottom w:val="0"/>
          <w:divBdr>
            <w:top w:val="none" w:sz="0" w:space="0" w:color="auto"/>
            <w:left w:val="none" w:sz="0" w:space="0" w:color="auto"/>
            <w:bottom w:val="none" w:sz="0" w:space="0" w:color="auto"/>
            <w:right w:val="none" w:sz="0" w:space="0" w:color="auto"/>
          </w:divBdr>
        </w:div>
        <w:div w:id="374932108">
          <w:marLeft w:val="0"/>
          <w:marRight w:val="0"/>
          <w:marTop w:val="0"/>
          <w:marBottom w:val="0"/>
          <w:divBdr>
            <w:top w:val="none" w:sz="0" w:space="0" w:color="auto"/>
            <w:left w:val="none" w:sz="0" w:space="0" w:color="auto"/>
            <w:bottom w:val="none" w:sz="0" w:space="0" w:color="auto"/>
            <w:right w:val="none" w:sz="0" w:space="0" w:color="auto"/>
          </w:divBdr>
        </w:div>
        <w:div w:id="1103497971">
          <w:marLeft w:val="0"/>
          <w:marRight w:val="0"/>
          <w:marTop w:val="0"/>
          <w:marBottom w:val="0"/>
          <w:divBdr>
            <w:top w:val="none" w:sz="0" w:space="0" w:color="auto"/>
            <w:left w:val="none" w:sz="0" w:space="0" w:color="auto"/>
            <w:bottom w:val="none" w:sz="0" w:space="0" w:color="auto"/>
            <w:right w:val="none" w:sz="0" w:space="0" w:color="auto"/>
          </w:divBdr>
        </w:div>
        <w:div w:id="249045929">
          <w:marLeft w:val="0"/>
          <w:marRight w:val="0"/>
          <w:marTop w:val="0"/>
          <w:marBottom w:val="0"/>
          <w:divBdr>
            <w:top w:val="none" w:sz="0" w:space="0" w:color="auto"/>
            <w:left w:val="none" w:sz="0" w:space="0" w:color="auto"/>
            <w:bottom w:val="none" w:sz="0" w:space="0" w:color="auto"/>
            <w:right w:val="none" w:sz="0" w:space="0" w:color="auto"/>
          </w:divBdr>
        </w:div>
        <w:div w:id="464354090">
          <w:marLeft w:val="0"/>
          <w:marRight w:val="0"/>
          <w:marTop w:val="0"/>
          <w:marBottom w:val="0"/>
          <w:divBdr>
            <w:top w:val="none" w:sz="0" w:space="0" w:color="auto"/>
            <w:left w:val="none" w:sz="0" w:space="0" w:color="auto"/>
            <w:bottom w:val="none" w:sz="0" w:space="0" w:color="auto"/>
            <w:right w:val="none" w:sz="0" w:space="0" w:color="auto"/>
          </w:divBdr>
        </w:div>
        <w:div w:id="965964520">
          <w:marLeft w:val="0"/>
          <w:marRight w:val="0"/>
          <w:marTop w:val="0"/>
          <w:marBottom w:val="0"/>
          <w:divBdr>
            <w:top w:val="none" w:sz="0" w:space="0" w:color="auto"/>
            <w:left w:val="none" w:sz="0" w:space="0" w:color="auto"/>
            <w:bottom w:val="none" w:sz="0" w:space="0" w:color="auto"/>
            <w:right w:val="none" w:sz="0" w:space="0" w:color="auto"/>
          </w:divBdr>
        </w:div>
        <w:div w:id="1383097280">
          <w:marLeft w:val="0"/>
          <w:marRight w:val="0"/>
          <w:marTop w:val="0"/>
          <w:marBottom w:val="0"/>
          <w:divBdr>
            <w:top w:val="none" w:sz="0" w:space="0" w:color="auto"/>
            <w:left w:val="none" w:sz="0" w:space="0" w:color="auto"/>
            <w:bottom w:val="none" w:sz="0" w:space="0" w:color="auto"/>
            <w:right w:val="none" w:sz="0" w:space="0" w:color="auto"/>
          </w:divBdr>
        </w:div>
        <w:div w:id="1481578958">
          <w:marLeft w:val="0"/>
          <w:marRight w:val="0"/>
          <w:marTop w:val="0"/>
          <w:marBottom w:val="0"/>
          <w:divBdr>
            <w:top w:val="none" w:sz="0" w:space="0" w:color="auto"/>
            <w:left w:val="none" w:sz="0" w:space="0" w:color="auto"/>
            <w:bottom w:val="none" w:sz="0" w:space="0" w:color="auto"/>
            <w:right w:val="none" w:sz="0" w:space="0" w:color="auto"/>
          </w:divBdr>
        </w:div>
        <w:div w:id="54400802">
          <w:marLeft w:val="0"/>
          <w:marRight w:val="0"/>
          <w:marTop w:val="0"/>
          <w:marBottom w:val="0"/>
          <w:divBdr>
            <w:top w:val="none" w:sz="0" w:space="0" w:color="auto"/>
            <w:left w:val="none" w:sz="0" w:space="0" w:color="auto"/>
            <w:bottom w:val="none" w:sz="0" w:space="0" w:color="auto"/>
            <w:right w:val="none" w:sz="0" w:space="0" w:color="auto"/>
          </w:divBdr>
        </w:div>
        <w:div w:id="231939270">
          <w:marLeft w:val="0"/>
          <w:marRight w:val="0"/>
          <w:marTop w:val="0"/>
          <w:marBottom w:val="0"/>
          <w:divBdr>
            <w:top w:val="none" w:sz="0" w:space="0" w:color="auto"/>
            <w:left w:val="none" w:sz="0" w:space="0" w:color="auto"/>
            <w:bottom w:val="none" w:sz="0" w:space="0" w:color="auto"/>
            <w:right w:val="none" w:sz="0" w:space="0" w:color="auto"/>
          </w:divBdr>
        </w:div>
        <w:div w:id="1531457789">
          <w:marLeft w:val="0"/>
          <w:marRight w:val="0"/>
          <w:marTop w:val="0"/>
          <w:marBottom w:val="0"/>
          <w:divBdr>
            <w:top w:val="none" w:sz="0" w:space="0" w:color="auto"/>
            <w:left w:val="none" w:sz="0" w:space="0" w:color="auto"/>
            <w:bottom w:val="none" w:sz="0" w:space="0" w:color="auto"/>
            <w:right w:val="none" w:sz="0" w:space="0" w:color="auto"/>
          </w:divBdr>
        </w:div>
        <w:div w:id="1635216313">
          <w:marLeft w:val="0"/>
          <w:marRight w:val="0"/>
          <w:marTop w:val="0"/>
          <w:marBottom w:val="0"/>
          <w:divBdr>
            <w:top w:val="none" w:sz="0" w:space="0" w:color="auto"/>
            <w:left w:val="none" w:sz="0" w:space="0" w:color="auto"/>
            <w:bottom w:val="none" w:sz="0" w:space="0" w:color="auto"/>
            <w:right w:val="none" w:sz="0" w:space="0" w:color="auto"/>
          </w:divBdr>
        </w:div>
        <w:div w:id="857504006">
          <w:marLeft w:val="0"/>
          <w:marRight w:val="0"/>
          <w:marTop w:val="0"/>
          <w:marBottom w:val="0"/>
          <w:divBdr>
            <w:top w:val="none" w:sz="0" w:space="0" w:color="auto"/>
            <w:left w:val="none" w:sz="0" w:space="0" w:color="auto"/>
            <w:bottom w:val="none" w:sz="0" w:space="0" w:color="auto"/>
            <w:right w:val="none" w:sz="0" w:space="0" w:color="auto"/>
          </w:divBdr>
        </w:div>
        <w:div w:id="2012642705">
          <w:marLeft w:val="0"/>
          <w:marRight w:val="0"/>
          <w:marTop w:val="0"/>
          <w:marBottom w:val="0"/>
          <w:divBdr>
            <w:top w:val="none" w:sz="0" w:space="0" w:color="auto"/>
            <w:left w:val="none" w:sz="0" w:space="0" w:color="auto"/>
            <w:bottom w:val="none" w:sz="0" w:space="0" w:color="auto"/>
            <w:right w:val="none" w:sz="0" w:space="0" w:color="auto"/>
          </w:divBdr>
        </w:div>
        <w:div w:id="1236740681">
          <w:marLeft w:val="0"/>
          <w:marRight w:val="0"/>
          <w:marTop w:val="0"/>
          <w:marBottom w:val="0"/>
          <w:divBdr>
            <w:top w:val="none" w:sz="0" w:space="0" w:color="auto"/>
            <w:left w:val="none" w:sz="0" w:space="0" w:color="auto"/>
            <w:bottom w:val="none" w:sz="0" w:space="0" w:color="auto"/>
            <w:right w:val="none" w:sz="0" w:space="0" w:color="auto"/>
          </w:divBdr>
        </w:div>
        <w:div w:id="1333336834">
          <w:marLeft w:val="0"/>
          <w:marRight w:val="0"/>
          <w:marTop w:val="0"/>
          <w:marBottom w:val="0"/>
          <w:divBdr>
            <w:top w:val="none" w:sz="0" w:space="0" w:color="auto"/>
            <w:left w:val="none" w:sz="0" w:space="0" w:color="auto"/>
            <w:bottom w:val="none" w:sz="0" w:space="0" w:color="auto"/>
            <w:right w:val="none" w:sz="0" w:space="0" w:color="auto"/>
          </w:divBdr>
        </w:div>
        <w:div w:id="432240816">
          <w:marLeft w:val="0"/>
          <w:marRight w:val="0"/>
          <w:marTop w:val="0"/>
          <w:marBottom w:val="0"/>
          <w:divBdr>
            <w:top w:val="none" w:sz="0" w:space="0" w:color="auto"/>
            <w:left w:val="none" w:sz="0" w:space="0" w:color="auto"/>
            <w:bottom w:val="none" w:sz="0" w:space="0" w:color="auto"/>
            <w:right w:val="none" w:sz="0" w:space="0" w:color="auto"/>
          </w:divBdr>
        </w:div>
        <w:div w:id="621230644">
          <w:marLeft w:val="0"/>
          <w:marRight w:val="0"/>
          <w:marTop w:val="0"/>
          <w:marBottom w:val="0"/>
          <w:divBdr>
            <w:top w:val="none" w:sz="0" w:space="0" w:color="auto"/>
            <w:left w:val="none" w:sz="0" w:space="0" w:color="auto"/>
            <w:bottom w:val="none" w:sz="0" w:space="0" w:color="auto"/>
            <w:right w:val="none" w:sz="0" w:space="0" w:color="auto"/>
          </w:divBdr>
        </w:div>
        <w:div w:id="2063673955">
          <w:marLeft w:val="0"/>
          <w:marRight w:val="0"/>
          <w:marTop w:val="0"/>
          <w:marBottom w:val="0"/>
          <w:divBdr>
            <w:top w:val="none" w:sz="0" w:space="0" w:color="auto"/>
            <w:left w:val="none" w:sz="0" w:space="0" w:color="auto"/>
            <w:bottom w:val="none" w:sz="0" w:space="0" w:color="auto"/>
            <w:right w:val="none" w:sz="0" w:space="0" w:color="auto"/>
          </w:divBdr>
        </w:div>
        <w:div w:id="823274499">
          <w:marLeft w:val="0"/>
          <w:marRight w:val="0"/>
          <w:marTop w:val="0"/>
          <w:marBottom w:val="0"/>
          <w:divBdr>
            <w:top w:val="none" w:sz="0" w:space="0" w:color="auto"/>
            <w:left w:val="none" w:sz="0" w:space="0" w:color="auto"/>
            <w:bottom w:val="none" w:sz="0" w:space="0" w:color="auto"/>
            <w:right w:val="none" w:sz="0" w:space="0" w:color="auto"/>
          </w:divBdr>
        </w:div>
        <w:div w:id="250359491">
          <w:marLeft w:val="0"/>
          <w:marRight w:val="0"/>
          <w:marTop w:val="0"/>
          <w:marBottom w:val="0"/>
          <w:divBdr>
            <w:top w:val="none" w:sz="0" w:space="0" w:color="auto"/>
            <w:left w:val="none" w:sz="0" w:space="0" w:color="auto"/>
            <w:bottom w:val="none" w:sz="0" w:space="0" w:color="auto"/>
            <w:right w:val="none" w:sz="0" w:space="0" w:color="auto"/>
          </w:divBdr>
        </w:div>
        <w:div w:id="201943299">
          <w:marLeft w:val="0"/>
          <w:marRight w:val="0"/>
          <w:marTop w:val="0"/>
          <w:marBottom w:val="0"/>
          <w:divBdr>
            <w:top w:val="none" w:sz="0" w:space="0" w:color="auto"/>
            <w:left w:val="none" w:sz="0" w:space="0" w:color="auto"/>
            <w:bottom w:val="none" w:sz="0" w:space="0" w:color="auto"/>
            <w:right w:val="none" w:sz="0" w:space="0" w:color="auto"/>
          </w:divBdr>
        </w:div>
        <w:div w:id="974143324">
          <w:marLeft w:val="0"/>
          <w:marRight w:val="0"/>
          <w:marTop w:val="0"/>
          <w:marBottom w:val="0"/>
          <w:divBdr>
            <w:top w:val="none" w:sz="0" w:space="0" w:color="auto"/>
            <w:left w:val="none" w:sz="0" w:space="0" w:color="auto"/>
            <w:bottom w:val="none" w:sz="0" w:space="0" w:color="auto"/>
            <w:right w:val="none" w:sz="0" w:space="0" w:color="auto"/>
          </w:divBdr>
        </w:div>
        <w:div w:id="1293828064">
          <w:marLeft w:val="0"/>
          <w:marRight w:val="0"/>
          <w:marTop w:val="0"/>
          <w:marBottom w:val="0"/>
          <w:divBdr>
            <w:top w:val="none" w:sz="0" w:space="0" w:color="auto"/>
            <w:left w:val="none" w:sz="0" w:space="0" w:color="auto"/>
            <w:bottom w:val="none" w:sz="0" w:space="0" w:color="auto"/>
            <w:right w:val="none" w:sz="0" w:space="0" w:color="auto"/>
          </w:divBdr>
        </w:div>
        <w:div w:id="437916299">
          <w:marLeft w:val="0"/>
          <w:marRight w:val="0"/>
          <w:marTop w:val="0"/>
          <w:marBottom w:val="0"/>
          <w:divBdr>
            <w:top w:val="none" w:sz="0" w:space="0" w:color="auto"/>
            <w:left w:val="none" w:sz="0" w:space="0" w:color="auto"/>
            <w:bottom w:val="none" w:sz="0" w:space="0" w:color="auto"/>
            <w:right w:val="none" w:sz="0" w:space="0" w:color="auto"/>
          </w:divBdr>
        </w:div>
        <w:div w:id="1734042186">
          <w:marLeft w:val="0"/>
          <w:marRight w:val="0"/>
          <w:marTop w:val="0"/>
          <w:marBottom w:val="0"/>
          <w:divBdr>
            <w:top w:val="none" w:sz="0" w:space="0" w:color="auto"/>
            <w:left w:val="none" w:sz="0" w:space="0" w:color="auto"/>
            <w:bottom w:val="none" w:sz="0" w:space="0" w:color="auto"/>
            <w:right w:val="none" w:sz="0" w:space="0" w:color="auto"/>
          </w:divBdr>
        </w:div>
        <w:div w:id="1435127321">
          <w:marLeft w:val="0"/>
          <w:marRight w:val="0"/>
          <w:marTop w:val="0"/>
          <w:marBottom w:val="0"/>
          <w:divBdr>
            <w:top w:val="none" w:sz="0" w:space="0" w:color="auto"/>
            <w:left w:val="none" w:sz="0" w:space="0" w:color="auto"/>
            <w:bottom w:val="none" w:sz="0" w:space="0" w:color="auto"/>
            <w:right w:val="none" w:sz="0" w:space="0" w:color="auto"/>
          </w:divBdr>
        </w:div>
        <w:div w:id="662469320">
          <w:marLeft w:val="0"/>
          <w:marRight w:val="0"/>
          <w:marTop w:val="0"/>
          <w:marBottom w:val="0"/>
          <w:divBdr>
            <w:top w:val="none" w:sz="0" w:space="0" w:color="auto"/>
            <w:left w:val="none" w:sz="0" w:space="0" w:color="auto"/>
            <w:bottom w:val="none" w:sz="0" w:space="0" w:color="auto"/>
            <w:right w:val="none" w:sz="0" w:space="0" w:color="auto"/>
          </w:divBdr>
        </w:div>
        <w:div w:id="1893610411">
          <w:marLeft w:val="0"/>
          <w:marRight w:val="0"/>
          <w:marTop w:val="0"/>
          <w:marBottom w:val="0"/>
          <w:divBdr>
            <w:top w:val="none" w:sz="0" w:space="0" w:color="auto"/>
            <w:left w:val="none" w:sz="0" w:space="0" w:color="auto"/>
            <w:bottom w:val="none" w:sz="0" w:space="0" w:color="auto"/>
            <w:right w:val="none" w:sz="0" w:space="0" w:color="auto"/>
          </w:divBdr>
        </w:div>
        <w:div w:id="1320113218">
          <w:marLeft w:val="0"/>
          <w:marRight w:val="0"/>
          <w:marTop w:val="0"/>
          <w:marBottom w:val="0"/>
          <w:divBdr>
            <w:top w:val="none" w:sz="0" w:space="0" w:color="auto"/>
            <w:left w:val="none" w:sz="0" w:space="0" w:color="auto"/>
            <w:bottom w:val="none" w:sz="0" w:space="0" w:color="auto"/>
            <w:right w:val="none" w:sz="0" w:space="0" w:color="auto"/>
          </w:divBdr>
        </w:div>
        <w:div w:id="2118940221">
          <w:marLeft w:val="0"/>
          <w:marRight w:val="0"/>
          <w:marTop w:val="0"/>
          <w:marBottom w:val="0"/>
          <w:divBdr>
            <w:top w:val="none" w:sz="0" w:space="0" w:color="auto"/>
            <w:left w:val="none" w:sz="0" w:space="0" w:color="auto"/>
            <w:bottom w:val="none" w:sz="0" w:space="0" w:color="auto"/>
            <w:right w:val="none" w:sz="0" w:space="0" w:color="auto"/>
          </w:divBdr>
        </w:div>
        <w:div w:id="1012993325">
          <w:marLeft w:val="0"/>
          <w:marRight w:val="0"/>
          <w:marTop w:val="0"/>
          <w:marBottom w:val="0"/>
          <w:divBdr>
            <w:top w:val="none" w:sz="0" w:space="0" w:color="auto"/>
            <w:left w:val="none" w:sz="0" w:space="0" w:color="auto"/>
            <w:bottom w:val="none" w:sz="0" w:space="0" w:color="auto"/>
            <w:right w:val="none" w:sz="0" w:space="0" w:color="auto"/>
          </w:divBdr>
        </w:div>
        <w:div w:id="49303307">
          <w:marLeft w:val="0"/>
          <w:marRight w:val="0"/>
          <w:marTop w:val="0"/>
          <w:marBottom w:val="0"/>
          <w:divBdr>
            <w:top w:val="none" w:sz="0" w:space="0" w:color="auto"/>
            <w:left w:val="none" w:sz="0" w:space="0" w:color="auto"/>
            <w:bottom w:val="none" w:sz="0" w:space="0" w:color="auto"/>
            <w:right w:val="none" w:sz="0" w:space="0" w:color="auto"/>
          </w:divBdr>
        </w:div>
        <w:div w:id="2011982439">
          <w:marLeft w:val="0"/>
          <w:marRight w:val="0"/>
          <w:marTop w:val="0"/>
          <w:marBottom w:val="0"/>
          <w:divBdr>
            <w:top w:val="none" w:sz="0" w:space="0" w:color="auto"/>
            <w:left w:val="none" w:sz="0" w:space="0" w:color="auto"/>
            <w:bottom w:val="none" w:sz="0" w:space="0" w:color="auto"/>
            <w:right w:val="none" w:sz="0" w:space="0" w:color="auto"/>
          </w:divBdr>
        </w:div>
        <w:div w:id="166138027">
          <w:marLeft w:val="0"/>
          <w:marRight w:val="0"/>
          <w:marTop w:val="0"/>
          <w:marBottom w:val="0"/>
          <w:divBdr>
            <w:top w:val="none" w:sz="0" w:space="0" w:color="auto"/>
            <w:left w:val="none" w:sz="0" w:space="0" w:color="auto"/>
            <w:bottom w:val="none" w:sz="0" w:space="0" w:color="auto"/>
            <w:right w:val="none" w:sz="0" w:space="0" w:color="auto"/>
          </w:divBdr>
        </w:div>
        <w:div w:id="1852529362">
          <w:marLeft w:val="0"/>
          <w:marRight w:val="0"/>
          <w:marTop w:val="0"/>
          <w:marBottom w:val="0"/>
          <w:divBdr>
            <w:top w:val="none" w:sz="0" w:space="0" w:color="auto"/>
            <w:left w:val="none" w:sz="0" w:space="0" w:color="auto"/>
            <w:bottom w:val="none" w:sz="0" w:space="0" w:color="auto"/>
            <w:right w:val="none" w:sz="0" w:space="0" w:color="auto"/>
          </w:divBdr>
        </w:div>
        <w:div w:id="1159806247">
          <w:marLeft w:val="0"/>
          <w:marRight w:val="0"/>
          <w:marTop w:val="0"/>
          <w:marBottom w:val="0"/>
          <w:divBdr>
            <w:top w:val="none" w:sz="0" w:space="0" w:color="auto"/>
            <w:left w:val="none" w:sz="0" w:space="0" w:color="auto"/>
            <w:bottom w:val="none" w:sz="0" w:space="0" w:color="auto"/>
            <w:right w:val="none" w:sz="0" w:space="0" w:color="auto"/>
          </w:divBdr>
        </w:div>
        <w:div w:id="741607167">
          <w:marLeft w:val="0"/>
          <w:marRight w:val="0"/>
          <w:marTop w:val="0"/>
          <w:marBottom w:val="0"/>
          <w:divBdr>
            <w:top w:val="none" w:sz="0" w:space="0" w:color="auto"/>
            <w:left w:val="none" w:sz="0" w:space="0" w:color="auto"/>
            <w:bottom w:val="none" w:sz="0" w:space="0" w:color="auto"/>
            <w:right w:val="none" w:sz="0" w:space="0" w:color="auto"/>
          </w:divBdr>
        </w:div>
        <w:div w:id="2092579230">
          <w:marLeft w:val="0"/>
          <w:marRight w:val="0"/>
          <w:marTop w:val="0"/>
          <w:marBottom w:val="0"/>
          <w:divBdr>
            <w:top w:val="none" w:sz="0" w:space="0" w:color="auto"/>
            <w:left w:val="none" w:sz="0" w:space="0" w:color="auto"/>
            <w:bottom w:val="none" w:sz="0" w:space="0" w:color="auto"/>
            <w:right w:val="none" w:sz="0" w:space="0" w:color="auto"/>
          </w:divBdr>
        </w:div>
        <w:div w:id="36321671">
          <w:marLeft w:val="0"/>
          <w:marRight w:val="0"/>
          <w:marTop w:val="0"/>
          <w:marBottom w:val="0"/>
          <w:divBdr>
            <w:top w:val="none" w:sz="0" w:space="0" w:color="auto"/>
            <w:left w:val="none" w:sz="0" w:space="0" w:color="auto"/>
            <w:bottom w:val="none" w:sz="0" w:space="0" w:color="auto"/>
            <w:right w:val="none" w:sz="0" w:space="0" w:color="auto"/>
          </w:divBdr>
        </w:div>
        <w:div w:id="316037101">
          <w:marLeft w:val="0"/>
          <w:marRight w:val="0"/>
          <w:marTop w:val="0"/>
          <w:marBottom w:val="0"/>
          <w:divBdr>
            <w:top w:val="none" w:sz="0" w:space="0" w:color="auto"/>
            <w:left w:val="none" w:sz="0" w:space="0" w:color="auto"/>
            <w:bottom w:val="none" w:sz="0" w:space="0" w:color="auto"/>
            <w:right w:val="none" w:sz="0" w:space="0" w:color="auto"/>
          </w:divBdr>
        </w:div>
        <w:div w:id="1000886303">
          <w:marLeft w:val="0"/>
          <w:marRight w:val="0"/>
          <w:marTop w:val="0"/>
          <w:marBottom w:val="0"/>
          <w:divBdr>
            <w:top w:val="none" w:sz="0" w:space="0" w:color="auto"/>
            <w:left w:val="none" w:sz="0" w:space="0" w:color="auto"/>
            <w:bottom w:val="none" w:sz="0" w:space="0" w:color="auto"/>
            <w:right w:val="none" w:sz="0" w:space="0" w:color="auto"/>
          </w:divBdr>
        </w:div>
        <w:div w:id="1268345825">
          <w:marLeft w:val="0"/>
          <w:marRight w:val="0"/>
          <w:marTop w:val="0"/>
          <w:marBottom w:val="0"/>
          <w:divBdr>
            <w:top w:val="none" w:sz="0" w:space="0" w:color="auto"/>
            <w:left w:val="none" w:sz="0" w:space="0" w:color="auto"/>
            <w:bottom w:val="none" w:sz="0" w:space="0" w:color="auto"/>
            <w:right w:val="none" w:sz="0" w:space="0" w:color="auto"/>
          </w:divBdr>
        </w:div>
        <w:div w:id="1242913939">
          <w:marLeft w:val="0"/>
          <w:marRight w:val="0"/>
          <w:marTop w:val="0"/>
          <w:marBottom w:val="0"/>
          <w:divBdr>
            <w:top w:val="none" w:sz="0" w:space="0" w:color="auto"/>
            <w:left w:val="none" w:sz="0" w:space="0" w:color="auto"/>
            <w:bottom w:val="none" w:sz="0" w:space="0" w:color="auto"/>
            <w:right w:val="none" w:sz="0" w:space="0" w:color="auto"/>
          </w:divBdr>
        </w:div>
        <w:div w:id="351147710">
          <w:marLeft w:val="0"/>
          <w:marRight w:val="0"/>
          <w:marTop w:val="0"/>
          <w:marBottom w:val="0"/>
          <w:divBdr>
            <w:top w:val="none" w:sz="0" w:space="0" w:color="auto"/>
            <w:left w:val="none" w:sz="0" w:space="0" w:color="auto"/>
            <w:bottom w:val="none" w:sz="0" w:space="0" w:color="auto"/>
            <w:right w:val="none" w:sz="0" w:space="0" w:color="auto"/>
          </w:divBdr>
        </w:div>
        <w:div w:id="266158115">
          <w:marLeft w:val="0"/>
          <w:marRight w:val="0"/>
          <w:marTop w:val="0"/>
          <w:marBottom w:val="0"/>
          <w:divBdr>
            <w:top w:val="none" w:sz="0" w:space="0" w:color="auto"/>
            <w:left w:val="none" w:sz="0" w:space="0" w:color="auto"/>
            <w:bottom w:val="none" w:sz="0" w:space="0" w:color="auto"/>
            <w:right w:val="none" w:sz="0" w:space="0" w:color="auto"/>
          </w:divBdr>
        </w:div>
        <w:div w:id="438917441">
          <w:marLeft w:val="0"/>
          <w:marRight w:val="0"/>
          <w:marTop w:val="0"/>
          <w:marBottom w:val="0"/>
          <w:divBdr>
            <w:top w:val="none" w:sz="0" w:space="0" w:color="auto"/>
            <w:left w:val="none" w:sz="0" w:space="0" w:color="auto"/>
            <w:bottom w:val="none" w:sz="0" w:space="0" w:color="auto"/>
            <w:right w:val="none" w:sz="0" w:space="0" w:color="auto"/>
          </w:divBdr>
        </w:div>
        <w:div w:id="1180390607">
          <w:marLeft w:val="0"/>
          <w:marRight w:val="0"/>
          <w:marTop w:val="0"/>
          <w:marBottom w:val="0"/>
          <w:divBdr>
            <w:top w:val="none" w:sz="0" w:space="0" w:color="auto"/>
            <w:left w:val="none" w:sz="0" w:space="0" w:color="auto"/>
            <w:bottom w:val="none" w:sz="0" w:space="0" w:color="auto"/>
            <w:right w:val="none" w:sz="0" w:space="0" w:color="auto"/>
          </w:divBdr>
        </w:div>
        <w:div w:id="1020207238">
          <w:marLeft w:val="0"/>
          <w:marRight w:val="0"/>
          <w:marTop w:val="0"/>
          <w:marBottom w:val="0"/>
          <w:divBdr>
            <w:top w:val="none" w:sz="0" w:space="0" w:color="auto"/>
            <w:left w:val="none" w:sz="0" w:space="0" w:color="auto"/>
            <w:bottom w:val="none" w:sz="0" w:space="0" w:color="auto"/>
            <w:right w:val="none" w:sz="0" w:space="0" w:color="auto"/>
          </w:divBdr>
        </w:div>
        <w:div w:id="1050301989">
          <w:marLeft w:val="0"/>
          <w:marRight w:val="0"/>
          <w:marTop w:val="0"/>
          <w:marBottom w:val="0"/>
          <w:divBdr>
            <w:top w:val="none" w:sz="0" w:space="0" w:color="auto"/>
            <w:left w:val="none" w:sz="0" w:space="0" w:color="auto"/>
            <w:bottom w:val="none" w:sz="0" w:space="0" w:color="auto"/>
            <w:right w:val="none" w:sz="0" w:space="0" w:color="auto"/>
          </w:divBdr>
        </w:div>
        <w:div w:id="1676881860">
          <w:marLeft w:val="0"/>
          <w:marRight w:val="0"/>
          <w:marTop w:val="0"/>
          <w:marBottom w:val="0"/>
          <w:divBdr>
            <w:top w:val="none" w:sz="0" w:space="0" w:color="auto"/>
            <w:left w:val="none" w:sz="0" w:space="0" w:color="auto"/>
            <w:bottom w:val="none" w:sz="0" w:space="0" w:color="auto"/>
            <w:right w:val="none" w:sz="0" w:space="0" w:color="auto"/>
          </w:divBdr>
        </w:div>
        <w:div w:id="439222310">
          <w:marLeft w:val="0"/>
          <w:marRight w:val="0"/>
          <w:marTop w:val="0"/>
          <w:marBottom w:val="0"/>
          <w:divBdr>
            <w:top w:val="none" w:sz="0" w:space="0" w:color="auto"/>
            <w:left w:val="none" w:sz="0" w:space="0" w:color="auto"/>
            <w:bottom w:val="none" w:sz="0" w:space="0" w:color="auto"/>
            <w:right w:val="none" w:sz="0" w:space="0" w:color="auto"/>
          </w:divBdr>
        </w:div>
        <w:div w:id="981883040">
          <w:marLeft w:val="0"/>
          <w:marRight w:val="0"/>
          <w:marTop w:val="0"/>
          <w:marBottom w:val="0"/>
          <w:divBdr>
            <w:top w:val="none" w:sz="0" w:space="0" w:color="auto"/>
            <w:left w:val="none" w:sz="0" w:space="0" w:color="auto"/>
            <w:bottom w:val="none" w:sz="0" w:space="0" w:color="auto"/>
            <w:right w:val="none" w:sz="0" w:space="0" w:color="auto"/>
          </w:divBdr>
        </w:div>
        <w:div w:id="416561189">
          <w:marLeft w:val="0"/>
          <w:marRight w:val="0"/>
          <w:marTop w:val="0"/>
          <w:marBottom w:val="0"/>
          <w:divBdr>
            <w:top w:val="none" w:sz="0" w:space="0" w:color="auto"/>
            <w:left w:val="none" w:sz="0" w:space="0" w:color="auto"/>
            <w:bottom w:val="none" w:sz="0" w:space="0" w:color="auto"/>
            <w:right w:val="none" w:sz="0" w:space="0" w:color="auto"/>
          </w:divBdr>
        </w:div>
        <w:div w:id="2058162182">
          <w:marLeft w:val="0"/>
          <w:marRight w:val="0"/>
          <w:marTop w:val="0"/>
          <w:marBottom w:val="0"/>
          <w:divBdr>
            <w:top w:val="none" w:sz="0" w:space="0" w:color="auto"/>
            <w:left w:val="none" w:sz="0" w:space="0" w:color="auto"/>
            <w:bottom w:val="none" w:sz="0" w:space="0" w:color="auto"/>
            <w:right w:val="none" w:sz="0" w:space="0" w:color="auto"/>
          </w:divBdr>
        </w:div>
        <w:div w:id="1105465206">
          <w:marLeft w:val="0"/>
          <w:marRight w:val="0"/>
          <w:marTop w:val="0"/>
          <w:marBottom w:val="0"/>
          <w:divBdr>
            <w:top w:val="none" w:sz="0" w:space="0" w:color="auto"/>
            <w:left w:val="none" w:sz="0" w:space="0" w:color="auto"/>
            <w:bottom w:val="none" w:sz="0" w:space="0" w:color="auto"/>
            <w:right w:val="none" w:sz="0" w:space="0" w:color="auto"/>
          </w:divBdr>
        </w:div>
        <w:div w:id="597786527">
          <w:marLeft w:val="0"/>
          <w:marRight w:val="0"/>
          <w:marTop w:val="0"/>
          <w:marBottom w:val="0"/>
          <w:divBdr>
            <w:top w:val="none" w:sz="0" w:space="0" w:color="auto"/>
            <w:left w:val="none" w:sz="0" w:space="0" w:color="auto"/>
            <w:bottom w:val="none" w:sz="0" w:space="0" w:color="auto"/>
            <w:right w:val="none" w:sz="0" w:space="0" w:color="auto"/>
          </w:divBdr>
        </w:div>
        <w:div w:id="696472580">
          <w:marLeft w:val="0"/>
          <w:marRight w:val="0"/>
          <w:marTop w:val="0"/>
          <w:marBottom w:val="0"/>
          <w:divBdr>
            <w:top w:val="none" w:sz="0" w:space="0" w:color="auto"/>
            <w:left w:val="none" w:sz="0" w:space="0" w:color="auto"/>
            <w:bottom w:val="none" w:sz="0" w:space="0" w:color="auto"/>
            <w:right w:val="none" w:sz="0" w:space="0" w:color="auto"/>
          </w:divBdr>
        </w:div>
        <w:div w:id="937102412">
          <w:marLeft w:val="0"/>
          <w:marRight w:val="0"/>
          <w:marTop w:val="0"/>
          <w:marBottom w:val="0"/>
          <w:divBdr>
            <w:top w:val="none" w:sz="0" w:space="0" w:color="auto"/>
            <w:left w:val="none" w:sz="0" w:space="0" w:color="auto"/>
            <w:bottom w:val="none" w:sz="0" w:space="0" w:color="auto"/>
            <w:right w:val="none" w:sz="0" w:space="0" w:color="auto"/>
          </w:divBdr>
        </w:div>
        <w:div w:id="1426070397">
          <w:marLeft w:val="0"/>
          <w:marRight w:val="0"/>
          <w:marTop w:val="0"/>
          <w:marBottom w:val="0"/>
          <w:divBdr>
            <w:top w:val="none" w:sz="0" w:space="0" w:color="auto"/>
            <w:left w:val="none" w:sz="0" w:space="0" w:color="auto"/>
            <w:bottom w:val="none" w:sz="0" w:space="0" w:color="auto"/>
            <w:right w:val="none" w:sz="0" w:space="0" w:color="auto"/>
          </w:divBdr>
        </w:div>
        <w:div w:id="172033351">
          <w:marLeft w:val="0"/>
          <w:marRight w:val="0"/>
          <w:marTop w:val="0"/>
          <w:marBottom w:val="0"/>
          <w:divBdr>
            <w:top w:val="none" w:sz="0" w:space="0" w:color="auto"/>
            <w:left w:val="none" w:sz="0" w:space="0" w:color="auto"/>
            <w:bottom w:val="none" w:sz="0" w:space="0" w:color="auto"/>
            <w:right w:val="none" w:sz="0" w:space="0" w:color="auto"/>
          </w:divBdr>
        </w:div>
        <w:div w:id="2135058486">
          <w:marLeft w:val="0"/>
          <w:marRight w:val="0"/>
          <w:marTop w:val="0"/>
          <w:marBottom w:val="0"/>
          <w:divBdr>
            <w:top w:val="none" w:sz="0" w:space="0" w:color="auto"/>
            <w:left w:val="none" w:sz="0" w:space="0" w:color="auto"/>
            <w:bottom w:val="none" w:sz="0" w:space="0" w:color="auto"/>
            <w:right w:val="none" w:sz="0" w:space="0" w:color="auto"/>
          </w:divBdr>
        </w:div>
        <w:div w:id="332950266">
          <w:marLeft w:val="0"/>
          <w:marRight w:val="0"/>
          <w:marTop w:val="0"/>
          <w:marBottom w:val="0"/>
          <w:divBdr>
            <w:top w:val="none" w:sz="0" w:space="0" w:color="auto"/>
            <w:left w:val="none" w:sz="0" w:space="0" w:color="auto"/>
            <w:bottom w:val="none" w:sz="0" w:space="0" w:color="auto"/>
            <w:right w:val="none" w:sz="0" w:space="0" w:color="auto"/>
          </w:divBdr>
        </w:div>
        <w:div w:id="560286131">
          <w:marLeft w:val="0"/>
          <w:marRight w:val="0"/>
          <w:marTop w:val="0"/>
          <w:marBottom w:val="0"/>
          <w:divBdr>
            <w:top w:val="none" w:sz="0" w:space="0" w:color="auto"/>
            <w:left w:val="none" w:sz="0" w:space="0" w:color="auto"/>
            <w:bottom w:val="none" w:sz="0" w:space="0" w:color="auto"/>
            <w:right w:val="none" w:sz="0" w:space="0" w:color="auto"/>
          </w:divBdr>
        </w:div>
        <w:div w:id="133566555">
          <w:marLeft w:val="0"/>
          <w:marRight w:val="0"/>
          <w:marTop w:val="0"/>
          <w:marBottom w:val="0"/>
          <w:divBdr>
            <w:top w:val="none" w:sz="0" w:space="0" w:color="auto"/>
            <w:left w:val="none" w:sz="0" w:space="0" w:color="auto"/>
            <w:bottom w:val="none" w:sz="0" w:space="0" w:color="auto"/>
            <w:right w:val="none" w:sz="0" w:space="0" w:color="auto"/>
          </w:divBdr>
        </w:div>
        <w:div w:id="226958887">
          <w:marLeft w:val="0"/>
          <w:marRight w:val="0"/>
          <w:marTop w:val="0"/>
          <w:marBottom w:val="0"/>
          <w:divBdr>
            <w:top w:val="none" w:sz="0" w:space="0" w:color="auto"/>
            <w:left w:val="none" w:sz="0" w:space="0" w:color="auto"/>
            <w:bottom w:val="none" w:sz="0" w:space="0" w:color="auto"/>
            <w:right w:val="none" w:sz="0" w:space="0" w:color="auto"/>
          </w:divBdr>
        </w:div>
        <w:div w:id="1486313356">
          <w:marLeft w:val="0"/>
          <w:marRight w:val="0"/>
          <w:marTop w:val="0"/>
          <w:marBottom w:val="0"/>
          <w:divBdr>
            <w:top w:val="none" w:sz="0" w:space="0" w:color="auto"/>
            <w:left w:val="none" w:sz="0" w:space="0" w:color="auto"/>
            <w:bottom w:val="none" w:sz="0" w:space="0" w:color="auto"/>
            <w:right w:val="none" w:sz="0" w:space="0" w:color="auto"/>
          </w:divBdr>
        </w:div>
        <w:div w:id="1154881986">
          <w:marLeft w:val="0"/>
          <w:marRight w:val="0"/>
          <w:marTop w:val="0"/>
          <w:marBottom w:val="0"/>
          <w:divBdr>
            <w:top w:val="none" w:sz="0" w:space="0" w:color="auto"/>
            <w:left w:val="none" w:sz="0" w:space="0" w:color="auto"/>
            <w:bottom w:val="none" w:sz="0" w:space="0" w:color="auto"/>
            <w:right w:val="none" w:sz="0" w:space="0" w:color="auto"/>
          </w:divBdr>
        </w:div>
        <w:div w:id="1195189630">
          <w:marLeft w:val="0"/>
          <w:marRight w:val="0"/>
          <w:marTop w:val="0"/>
          <w:marBottom w:val="0"/>
          <w:divBdr>
            <w:top w:val="none" w:sz="0" w:space="0" w:color="auto"/>
            <w:left w:val="none" w:sz="0" w:space="0" w:color="auto"/>
            <w:bottom w:val="none" w:sz="0" w:space="0" w:color="auto"/>
            <w:right w:val="none" w:sz="0" w:space="0" w:color="auto"/>
          </w:divBdr>
        </w:div>
        <w:div w:id="1816799888">
          <w:marLeft w:val="0"/>
          <w:marRight w:val="0"/>
          <w:marTop w:val="0"/>
          <w:marBottom w:val="0"/>
          <w:divBdr>
            <w:top w:val="none" w:sz="0" w:space="0" w:color="auto"/>
            <w:left w:val="none" w:sz="0" w:space="0" w:color="auto"/>
            <w:bottom w:val="none" w:sz="0" w:space="0" w:color="auto"/>
            <w:right w:val="none" w:sz="0" w:space="0" w:color="auto"/>
          </w:divBdr>
        </w:div>
        <w:div w:id="1950966210">
          <w:marLeft w:val="0"/>
          <w:marRight w:val="0"/>
          <w:marTop w:val="0"/>
          <w:marBottom w:val="0"/>
          <w:divBdr>
            <w:top w:val="none" w:sz="0" w:space="0" w:color="auto"/>
            <w:left w:val="none" w:sz="0" w:space="0" w:color="auto"/>
            <w:bottom w:val="none" w:sz="0" w:space="0" w:color="auto"/>
            <w:right w:val="none" w:sz="0" w:space="0" w:color="auto"/>
          </w:divBdr>
        </w:div>
        <w:div w:id="1665163774">
          <w:marLeft w:val="0"/>
          <w:marRight w:val="0"/>
          <w:marTop w:val="0"/>
          <w:marBottom w:val="0"/>
          <w:divBdr>
            <w:top w:val="none" w:sz="0" w:space="0" w:color="auto"/>
            <w:left w:val="none" w:sz="0" w:space="0" w:color="auto"/>
            <w:bottom w:val="none" w:sz="0" w:space="0" w:color="auto"/>
            <w:right w:val="none" w:sz="0" w:space="0" w:color="auto"/>
          </w:divBdr>
        </w:div>
        <w:div w:id="2130858402">
          <w:marLeft w:val="0"/>
          <w:marRight w:val="0"/>
          <w:marTop w:val="0"/>
          <w:marBottom w:val="0"/>
          <w:divBdr>
            <w:top w:val="none" w:sz="0" w:space="0" w:color="auto"/>
            <w:left w:val="none" w:sz="0" w:space="0" w:color="auto"/>
            <w:bottom w:val="none" w:sz="0" w:space="0" w:color="auto"/>
            <w:right w:val="none" w:sz="0" w:space="0" w:color="auto"/>
          </w:divBdr>
        </w:div>
        <w:div w:id="1529760865">
          <w:marLeft w:val="0"/>
          <w:marRight w:val="0"/>
          <w:marTop w:val="0"/>
          <w:marBottom w:val="0"/>
          <w:divBdr>
            <w:top w:val="none" w:sz="0" w:space="0" w:color="auto"/>
            <w:left w:val="none" w:sz="0" w:space="0" w:color="auto"/>
            <w:bottom w:val="none" w:sz="0" w:space="0" w:color="auto"/>
            <w:right w:val="none" w:sz="0" w:space="0" w:color="auto"/>
          </w:divBdr>
        </w:div>
        <w:div w:id="1424374643">
          <w:marLeft w:val="0"/>
          <w:marRight w:val="0"/>
          <w:marTop w:val="0"/>
          <w:marBottom w:val="0"/>
          <w:divBdr>
            <w:top w:val="none" w:sz="0" w:space="0" w:color="auto"/>
            <w:left w:val="none" w:sz="0" w:space="0" w:color="auto"/>
            <w:bottom w:val="none" w:sz="0" w:space="0" w:color="auto"/>
            <w:right w:val="none" w:sz="0" w:space="0" w:color="auto"/>
          </w:divBdr>
        </w:div>
        <w:div w:id="1077481973">
          <w:marLeft w:val="0"/>
          <w:marRight w:val="0"/>
          <w:marTop w:val="0"/>
          <w:marBottom w:val="0"/>
          <w:divBdr>
            <w:top w:val="none" w:sz="0" w:space="0" w:color="auto"/>
            <w:left w:val="none" w:sz="0" w:space="0" w:color="auto"/>
            <w:bottom w:val="none" w:sz="0" w:space="0" w:color="auto"/>
            <w:right w:val="none" w:sz="0" w:space="0" w:color="auto"/>
          </w:divBdr>
        </w:div>
        <w:div w:id="1763186103">
          <w:marLeft w:val="0"/>
          <w:marRight w:val="0"/>
          <w:marTop w:val="0"/>
          <w:marBottom w:val="0"/>
          <w:divBdr>
            <w:top w:val="none" w:sz="0" w:space="0" w:color="auto"/>
            <w:left w:val="none" w:sz="0" w:space="0" w:color="auto"/>
            <w:bottom w:val="none" w:sz="0" w:space="0" w:color="auto"/>
            <w:right w:val="none" w:sz="0" w:space="0" w:color="auto"/>
          </w:divBdr>
        </w:div>
        <w:div w:id="787162138">
          <w:marLeft w:val="0"/>
          <w:marRight w:val="0"/>
          <w:marTop w:val="0"/>
          <w:marBottom w:val="0"/>
          <w:divBdr>
            <w:top w:val="none" w:sz="0" w:space="0" w:color="auto"/>
            <w:left w:val="none" w:sz="0" w:space="0" w:color="auto"/>
            <w:bottom w:val="none" w:sz="0" w:space="0" w:color="auto"/>
            <w:right w:val="none" w:sz="0" w:space="0" w:color="auto"/>
          </w:divBdr>
        </w:div>
        <w:div w:id="257102843">
          <w:marLeft w:val="0"/>
          <w:marRight w:val="0"/>
          <w:marTop w:val="0"/>
          <w:marBottom w:val="0"/>
          <w:divBdr>
            <w:top w:val="none" w:sz="0" w:space="0" w:color="auto"/>
            <w:left w:val="none" w:sz="0" w:space="0" w:color="auto"/>
            <w:bottom w:val="none" w:sz="0" w:space="0" w:color="auto"/>
            <w:right w:val="none" w:sz="0" w:space="0" w:color="auto"/>
          </w:divBdr>
        </w:div>
        <w:div w:id="588929442">
          <w:marLeft w:val="0"/>
          <w:marRight w:val="0"/>
          <w:marTop w:val="0"/>
          <w:marBottom w:val="0"/>
          <w:divBdr>
            <w:top w:val="none" w:sz="0" w:space="0" w:color="auto"/>
            <w:left w:val="none" w:sz="0" w:space="0" w:color="auto"/>
            <w:bottom w:val="none" w:sz="0" w:space="0" w:color="auto"/>
            <w:right w:val="none" w:sz="0" w:space="0" w:color="auto"/>
          </w:divBdr>
        </w:div>
        <w:div w:id="1140925056">
          <w:marLeft w:val="0"/>
          <w:marRight w:val="0"/>
          <w:marTop w:val="0"/>
          <w:marBottom w:val="0"/>
          <w:divBdr>
            <w:top w:val="none" w:sz="0" w:space="0" w:color="auto"/>
            <w:left w:val="none" w:sz="0" w:space="0" w:color="auto"/>
            <w:bottom w:val="none" w:sz="0" w:space="0" w:color="auto"/>
            <w:right w:val="none" w:sz="0" w:space="0" w:color="auto"/>
          </w:divBdr>
        </w:div>
        <w:div w:id="175657642">
          <w:marLeft w:val="0"/>
          <w:marRight w:val="0"/>
          <w:marTop w:val="0"/>
          <w:marBottom w:val="0"/>
          <w:divBdr>
            <w:top w:val="none" w:sz="0" w:space="0" w:color="auto"/>
            <w:left w:val="none" w:sz="0" w:space="0" w:color="auto"/>
            <w:bottom w:val="none" w:sz="0" w:space="0" w:color="auto"/>
            <w:right w:val="none" w:sz="0" w:space="0" w:color="auto"/>
          </w:divBdr>
        </w:div>
        <w:div w:id="1949769810">
          <w:marLeft w:val="0"/>
          <w:marRight w:val="0"/>
          <w:marTop w:val="0"/>
          <w:marBottom w:val="0"/>
          <w:divBdr>
            <w:top w:val="none" w:sz="0" w:space="0" w:color="auto"/>
            <w:left w:val="none" w:sz="0" w:space="0" w:color="auto"/>
            <w:bottom w:val="none" w:sz="0" w:space="0" w:color="auto"/>
            <w:right w:val="none" w:sz="0" w:space="0" w:color="auto"/>
          </w:divBdr>
        </w:div>
        <w:div w:id="2113352730">
          <w:marLeft w:val="0"/>
          <w:marRight w:val="0"/>
          <w:marTop w:val="0"/>
          <w:marBottom w:val="0"/>
          <w:divBdr>
            <w:top w:val="none" w:sz="0" w:space="0" w:color="auto"/>
            <w:left w:val="none" w:sz="0" w:space="0" w:color="auto"/>
            <w:bottom w:val="none" w:sz="0" w:space="0" w:color="auto"/>
            <w:right w:val="none" w:sz="0" w:space="0" w:color="auto"/>
          </w:divBdr>
        </w:div>
        <w:div w:id="1924488361">
          <w:marLeft w:val="0"/>
          <w:marRight w:val="0"/>
          <w:marTop w:val="0"/>
          <w:marBottom w:val="0"/>
          <w:divBdr>
            <w:top w:val="none" w:sz="0" w:space="0" w:color="auto"/>
            <w:left w:val="none" w:sz="0" w:space="0" w:color="auto"/>
            <w:bottom w:val="none" w:sz="0" w:space="0" w:color="auto"/>
            <w:right w:val="none" w:sz="0" w:space="0" w:color="auto"/>
          </w:divBdr>
        </w:div>
        <w:div w:id="1793397829">
          <w:marLeft w:val="0"/>
          <w:marRight w:val="0"/>
          <w:marTop w:val="0"/>
          <w:marBottom w:val="0"/>
          <w:divBdr>
            <w:top w:val="none" w:sz="0" w:space="0" w:color="auto"/>
            <w:left w:val="none" w:sz="0" w:space="0" w:color="auto"/>
            <w:bottom w:val="none" w:sz="0" w:space="0" w:color="auto"/>
            <w:right w:val="none" w:sz="0" w:space="0" w:color="auto"/>
          </w:divBdr>
        </w:div>
        <w:div w:id="737827898">
          <w:marLeft w:val="0"/>
          <w:marRight w:val="0"/>
          <w:marTop w:val="0"/>
          <w:marBottom w:val="0"/>
          <w:divBdr>
            <w:top w:val="none" w:sz="0" w:space="0" w:color="auto"/>
            <w:left w:val="none" w:sz="0" w:space="0" w:color="auto"/>
            <w:bottom w:val="none" w:sz="0" w:space="0" w:color="auto"/>
            <w:right w:val="none" w:sz="0" w:space="0" w:color="auto"/>
          </w:divBdr>
        </w:div>
        <w:div w:id="842477659">
          <w:marLeft w:val="0"/>
          <w:marRight w:val="0"/>
          <w:marTop w:val="0"/>
          <w:marBottom w:val="0"/>
          <w:divBdr>
            <w:top w:val="none" w:sz="0" w:space="0" w:color="auto"/>
            <w:left w:val="none" w:sz="0" w:space="0" w:color="auto"/>
            <w:bottom w:val="none" w:sz="0" w:space="0" w:color="auto"/>
            <w:right w:val="none" w:sz="0" w:space="0" w:color="auto"/>
          </w:divBdr>
        </w:div>
        <w:div w:id="470247873">
          <w:marLeft w:val="0"/>
          <w:marRight w:val="0"/>
          <w:marTop w:val="0"/>
          <w:marBottom w:val="0"/>
          <w:divBdr>
            <w:top w:val="none" w:sz="0" w:space="0" w:color="auto"/>
            <w:left w:val="none" w:sz="0" w:space="0" w:color="auto"/>
            <w:bottom w:val="none" w:sz="0" w:space="0" w:color="auto"/>
            <w:right w:val="none" w:sz="0" w:space="0" w:color="auto"/>
          </w:divBdr>
        </w:div>
        <w:div w:id="900603587">
          <w:marLeft w:val="0"/>
          <w:marRight w:val="0"/>
          <w:marTop w:val="0"/>
          <w:marBottom w:val="0"/>
          <w:divBdr>
            <w:top w:val="none" w:sz="0" w:space="0" w:color="auto"/>
            <w:left w:val="none" w:sz="0" w:space="0" w:color="auto"/>
            <w:bottom w:val="none" w:sz="0" w:space="0" w:color="auto"/>
            <w:right w:val="none" w:sz="0" w:space="0" w:color="auto"/>
          </w:divBdr>
        </w:div>
        <w:div w:id="778984543">
          <w:marLeft w:val="0"/>
          <w:marRight w:val="0"/>
          <w:marTop w:val="0"/>
          <w:marBottom w:val="0"/>
          <w:divBdr>
            <w:top w:val="none" w:sz="0" w:space="0" w:color="auto"/>
            <w:left w:val="none" w:sz="0" w:space="0" w:color="auto"/>
            <w:bottom w:val="none" w:sz="0" w:space="0" w:color="auto"/>
            <w:right w:val="none" w:sz="0" w:space="0" w:color="auto"/>
          </w:divBdr>
        </w:div>
        <w:div w:id="1450126411">
          <w:marLeft w:val="0"/>
          <w:marRight w:val="0"/>
          <w:marTop w:val="0"/>
          <w:marBottom w:val="0"/>
          <w:divBdr>
            <w:top w:val="none" w:sz="0" w:space="0" w:color="auto"/>
            <w:left w:val="none" w:sz="0" w:space="0" w:color="auto"/>
            <w:bottom w:val="none" w:sz="0" w:space="0" w:color="auto"/>
            <w:right w:val="none" w:sz="0" w:space="0" w:color="auto"/>
          </w:divBdr>
        </w:div>
        <w:div w:id="1014380862">
          <w:marLeft w:val="0"/>
          <w:marRight w:val="0"/>
          <w:marTop w:val="0"/>
          <w:marBottom w:val="0"/>
          <w:divBdr>
            <w:top w:val="none" w:sz="0" w:space="0" w:color="auto"/>
            <w:left w:val="none" w:sz="0" w:space="0" w:color="auto"/>
            <w:bottom w:val="none" w:sz="0" w:space="0" w:color="auto"/>
            <w:right w:val="none" w:sz="0" w:space="0" w:color="auto"/>
          </w:divBdr>
        </w:div>
        <w:div w:id="476073872">
          <w:marLeft w:val="0"/>
          <w:marRight w:val="0"/>
          <w:marTop w:val="0"/>
          <w:marBottom w:val="0"/>
          <w:divBdr>
            <w:top w:val="none" w:sz="0" w:space="0" w:color="auto"/>
            <w:left w:val="none" w:sz="0" w:space="0" w:color="auto"/>
            <w:bottom w:val="none" w:sz="0" w:space="0" w:color="auto"/>
            <w:right w:val="none" w:sz="0" w:space="0" w:color="auto"/>
          </w:divBdr>
        </w:div>
        <w:div w:id="1641032654">
          <w:marLeft w:val="0"/>
          <w:marRight w:val="0"/>
          <w:marTop w:val="0"/>
          <w:marBottom w:val="0"/>
          <w:divBdr>
            <w:top w:val="none" w:sz="0" w:space="0" w:color="auto"/>
            <w:left w:val="none" w:sz="0" w:space="0" w:color="auto"/>
            <w:bottom w:val="none" w:sz="0" w:space="0" w:color="auto"/>
            <w:right w:val="none" w:sz="0" w:space="0" w:color="auto"/>
          </w:divBdr>
        </w:div>
        <w:div w:id="205143270">
          <w:marLeft w:val="0"/>
          <w:marRight w:val="0"/>
          <w:marTop w:val="0"/>
          <w:marBottom w:val="0"/>
          <w:divBdr>
            <w:top w:val="none" w:sz="0" w:space="0" w:color="auto"/>
            <w:left w:val="none" w:sz="0" w:space="0" w:color="auto"/>
            <w:bottom w:val="none" w:sz="0" w:space="0" w:color="auto"/>
            <w:right w:val="none" w:sz="0" w:space="0" w:color="auto"/>
          </w:divBdr>
        </w:div>
        <w:div w:id="1509249617">
          <w:marLeft w:val="0"/>
          <w:marRight w:val="0"/>
          <w:marTop w:val="0"/>
          <w:marBottom w:val="0"/>
          <w:divBdr>
            <w:top w:val="none" w:sz="0" w:space="0" w:color="auto"/>
            <w:left w:val="none" w:sz="0" w:space="0" w:color="auto"/>
            <w:bottom w:val="none" w:sz="0" w:space="0" w:color="auto"/>
            <w:right w:val="none" w:sz="0" w:space="0" w:color="auto"/>
          </w:divBdr>
        </w:div>
        <w:div w:id="528880007">
          <w:marLeft w:val="0"/>
          <w:marRight w:val="0"/>
          <w:marTop w:val="0"/>
          <w:marBottom w:val="0"/>
          <w:divBdr>
            <w:top w:val="none" w:sz="0" w:space="0" w:color="auto"/>
            <w:left w:val="none" w:sz="0" w:space="0" w:color="auto"/>
            <w:bottom w:val="none" w:sz="0" w:space="0" w:color="auto"/>
            <w:right w:val="none" w:sz="0" w:space="0" w:color="auto"/>
          </w:divBdr>
        </w:div>
        <w:div w:id="1945140385">
          <w:marLeft w:val="0"/>
          <w:marRight w:val="0"/>
          <w:marTop w:val="0"/>
          <w:marBottom w:val="0"/>
          <w:divBdr>
            <w:top w:val="none" w:sz="0" w:space="0" w:color="auto"/>
            <w:left w:val="none" w:sz="0" w:space="0" w:color="auto"/>
            <w:bottom w:val="none" w:sz="0" w:space="0" w:color="auto"/>
            <w:right w:val="none" w:sz="0" w:space="0" w:color="auto"/>
          </w:divBdr>
        </w:div>
        <w:div w:id="1446272978">
          <w:marLeft w:val="0"/>
          <w:marRight w:val="0"/>
          <w:marTop w:val="0"/>
          <w:marBottom w:val="0"/>
          <w:divBdr>
            <w:top w:val="none" w:sz="0" w:space="0" w:color="auto"/>
            <w:left w:val="none" w:sz="0" w:space="0" w:color="auto"/>
            <w:bottom w:val="none" w:sz="0" w:space="0" w:color="auto"/>
            <w:right w:val="none" w:sz="0" w:space="0" w:color="auto"/>
          </w:divBdr>
        </w:div>
        <w:div w:id="717625539">
          <w:marLeft w:val="0"/>
          <w:marRight w:val="0"/>
          <w:marTop w:val="0"/>
          <w:marBottom w:val="0"/>
          <w:divBdr>
            <w:top w:val="none" w:sz="0" w:space="0" w:color="auto"/>
            <w:left w:val="none" w:sz="0" w:space="0" w:color="auto"/>
            <w:bottom w:val="none" w:sz="0" w:space="0" w:color="auto"/>
            <w:right w:val="none" w:sz="0" w:space="0" w:color="auto"/>
          </w:divBdr>
        </w:div>
        <w:div w:id="1926331438">
          <w:marLeft w:val="0"/>
          <w:marRight w:val="0"/>
          <w:marTop w:val="0"/>
          <w:marBottom w:val="0"/>
          <w:divBdr>
            <w:top w:val="none" w:sz="0" w:space="0" w:color="auto"/>
            <w:left w:val="none" w:sz="0" w:space="0" w:color="auto"/>
            <w:bottom w:val="none" w:sz="0" w:space="0" w:color="auto"/>
            <w:right w:val="none" w:sz="0" w:space="0" w:color="auto"/>
          </w:divBdr>
        </w:div>
        <w:div w:id="183205592">
          <w:marLeft w:val="0"/>
          <w:marRight w:val="0"/>
          <w:marTop w:val="0"/>
          <w:marBottom w:val="0"/>
          <w:divBdr>
            <w:top w:val="none" w:sz="0" w:space="0" w:color="auto"/>
            <w:left w:val="none" w:sz="0" w:space="0" w:color="auto"/>
            <w:bottom w:val="none" w:sz="0" w:space="0" w:color="auto"/>
            <w:right w:val="none" w:sz="0" w:space="0" w:color="auto"/>
          </w:divBdr>
        </w:div>
        <w:div w:id="1361199508">
          <w:marLeft w:val="0"/>
          <w:marRight w:val="0"/>
          <w:marTop w:val="0"/>
          <w:marBottom w:val="0"/>
          <w:divBdr>
            <w:top w:val="none" w:sz="0" w:space="0" w:color="auto"/>
            <w:left w:val="none" w:sz="0" w:space="0" w:color="auto"/>
            <w:bottom w:val="none" w:sz="0" w:space="0" w:color="auto"/>
            <w:right w:val="none" w:sz="0" w:space="0" w:color="auto"/>
          </w:divBdr>
        </w:div>
        <w:div w:id="2088533907">
          <w:marLeft w:val="0"/>
          <w:marRight w:val="0"/>
          <w:marTop w:val="0"/>
          <w:marBottom w:val="0"/>
          <w:divBdr>
            <w:top w:val="none" w:sz="0" w:space="0" w:color="auto"/>
            <w:left w:val="none" w:sz="0" w:space="0" w:color="auto"/>
            <w:bottom w:val="none" w:sz="0" w:space="0" w:color="auto"/>
            <w:right w:val="none" w:sz="0" w:space="0" w:color="auto"/>
          </w:divBdr>
        </w:div>
        <w:div w:id="1658415057">
          <w:marLeft w:val="0"/>
          <w:marRight w:val="0"/>
          <w:marTop w:val="0"/>
          <w:marBottom w:val="0"/>
          <w:divBdr>
            <w:top w:val="none" w:sz="0" w:space="0" w:color="auto"/>
            <w:left w:val="none" w:sz="0" w:space="0" w:color="auto"/>
            <w:bottom w:val="none" w:sz="0" w:space="0" w:color="auto"/>
            <w:right w:val="none" w:sz="0" w:space="0" w:color="auto"/>
          </w:divBdr>
        </w:div>
        <w:div w:id="1914732286">
          <w:marLeft w:val="0"/>
          <w:marRight w:val="0"/>
          <w:marTop w:val="0"/>
          <w:marBottom w:val="0"/>
          <w:divBdr>
            <w:top w:val="none" w:sz="0" w:space="0" w:color="auto"/>
            <w:left w:val="none" w:sz="0" w:space="0" w:color="auto"/>
            <w:bottom w:val="none" w:sz="0" w:space="0" w:color="auto"/>
            <w:right w:val="none" w:sz="0" w:space="0" w:color="auto"/>
          </w:divBdr>
        </w:div>
        <w:div w:id="1959994334">
          <w:marLeft w:val="0"/>
          <w:marRight w:val="0"/>
          <w:marTop w:val="0"/>
          <w:marBottom w:val="0"/>
          <w:divBdr>
            <w:top w:val="none" w:sz="0" w:space="0" w:color="auto"/>
            <w:left w:val="none" w:sz="0" w:space="0" w:color="auto"/>
            <w:bottom w:val="none" w:sz="0" w:space="0" w:color="auto"/>
            <w:right w:val="none" w:sz="0" w:space="0" w:color="auto"/>
          </w:divBdr>
        </w:div>
        <w:div w:id="358049312">
          <w:marLeft w:val="0"/>
          <w:marRight w:val="0"/>
          <w:marTop w:val="0"/>
          <w:marBottom w:val="0"/>
          <w:divBdr>
            <w:top w:val="none" w:sz="0" w:space="0" w:color="auto"/>
            <w:left w:val="none" w:sz="0" w:space="0" w:color="auto"/>
            <w:bottom w:val="none" w:sz="0" w:space="0" w:color="auto"/>
            <w:right w:val="none" w:sz="0" w:space="0" w:color="auto"/>
          </w:divBdr>
        </w:div>
      </w:divsChild>
    </w:div>
    <w:div w:id="2098020243">
      <w:bodyDiv w:val="1"/>
      <w:marLeft w:val="0"/>
      <w:marRight w:val="0"/>
      <w:marTop w:val="0"/>
      <w:marBottom w:val="0"/>
      <w:divBdr>
        <w:top w:val="none" w:sz="0" w:space="0" w:color="auto"/>
        <w:left w:val="none" w:sz="0" w:space="0" w:color="auto"/>
        <w:bottom w:val="none" w:sz="0" w:space="0" w:color="auto"/>
        <w:right w:val="none" w:sz="0" w:space="0" w:color="auto"/>
      </w:divBdr>
      <w:divsChild>
        <w:div w:id="922488803">
          <w:marLeft w:val="0"/>
          <w:marRight w:val="0"/>
          <w:marTop w:val="0"/>
          <w:marBottom w:val="0"/>
          <w:divBdr>
            <w:top w:val="none" w:sz="0" w:space="0" w:color="auto"/>
            <w:left w:val="none" w:sz="0" w:space="0" w:color="auto"/>
            <w:bottom w:val="none" w:sz="0" w:space="0" w:color="auto"/>
            <w:right w:val="none" w:sz="0" w:space="0" w:color="auto"/>
          </w:divBdr>
        </w:div>
        <w:div w:id="272370288">
          <w:marLeft w:val="0"/>
          <w:marRight w:val="0"/>
          <w:marTop w:val="0"/>
          <w:marBottom w:val="0"/>
          <w:divBdr>
            <w:top w:val="none" w:sz="0" w:space="0" w:color="auto"/>
            <w:left w:val="none" w:sz="0" w:space="0" w:color="auto"/>
            <w:bottom w:val="none" w:sz="0" w:space="0" w:color="auto"/>
            <w:right w:val="none" w:sz="0" w:space="0" w:color="auto"/>
          </w:divBdr>
        </w:div>
        <w:div w:id="1814374336">
          <w:marLeft w:val="0"/>
          <w:marRight w:val="0"/>
          <w:marTop w:val="0"/>
          <w:marBottom w:val="0"/>
          <w:divBdr>
            <w:top w:val="none" w:sz="0" w:space="0" w:color="auto"/>
            <w:left w:val="none" w:sz="0" w:space="0" w:color="auto"/>
            <w:bottom w:val="none" w:sz="0" w:space="0" w:color="auto"/>
            <w:right w:val="none" w:sz="0" w:space="0" w:color="auto"/>
          </w:divBdr>
        </w:div>
        <w:div w:id="167911387">
          <w:marLeft w:val="0"/>
          <w:marRight w:val="0"/>
          <w:marTop w:val="0"/>
          <w:marBottom w:val="0"/>
          <w:divBdr>
            <w:top w:val="none" w:sz="0" w:space="0" w:color="auto"/>
            <w:left w:val="none" w:sz="0" w:space="0" w:color="auto"/>
            <w:bottom w:val="none" w:sz="0" w:space="0" w:color="auto"/>
            <w:right w:val="none" w:sz="0" w:space="0" w:color="auto"/>
          </w:divBdr>
        </w:div>
        <w:div w:id="751437666">
          <w:marLeft w:val="0"/>
          <w:marRight w:val="0"/>
          <w:marTop w:val="0"/>
          <w:marBottom w:val="0"/>
          <w:divBdr>
            <w:top w:val="none" w:sz="0" w:space="0" w:color="auto"/>
            <w:left w:val="none" w:sz="0" w:space="0" w:color="auto"/>
            <w:bottom w:val="none" w:sz="0" w:space="0" w:color="auto"/>
            <w:right w:val="none" w:sz="0" w:space="0" w:color="auto"/>
          </w:divBdr>
        </w:div>
        <w:div w:id="1412779529">
          <w:marLeft w:val="0"/>
          <w:marRight w:val="0"/>
          <w:marTop w:val="0"/>
          <w:marBottom w:val="0"/>
          <w:divBdr>
            <w:top w:val="none" w:sz="0" w:space="0" w:color="auto"/>
            <w:left w:val="none" w:sz="0" w:space="0" w:color="auto"/>
            <w:bottom w:val="none" w:sz="0" w:space="0" w:color="auto"/>
            <w:right w:val="none" w:sz="0" w:space="0" w:color="auto"/>
          </w:divBdr>
        </w:div>
        <w:div w:id="1458450253">
          <w:marLeft w:val="0"/>
          <w:marRight w:val="0"/>
          <w:marTop w:val="0"/>
          <w:marBottom w:val="0"/>
          <w:divBdr>
            <w:top w:val="none" w:sz="0" w:space="0" w:color="auto"/>
            <w:left w:val="none" w:sz="0" w:space="0" w:color="auto"/>
            <w:bottom w:val="none" w:sz="0" w:space="0" w:color="auto"/>
            <w:right w:val="none" w:sz="0" w:space="0" w:color="auto"/>
          </w:divBdr>
        </w:div>
        <w:div w:id="782185300">
          <w:marLeft w:val="0"/>
          <w:marRight w:val="0"/>
          <w:marTop w:val="0"/>
          <w:marBottom w:val="0"/>
          <w:divBdr>
            <w:top w:val="none" w:sz="0" w:space="0" w:color="auto"/>
            <w:left w:val="none" w:sz="0" w:space="0" w:color="auto"/>
            <w:bottom w:val="none" w:sz="0" w:space="0" w:color="auto"/>
            <w:right w:val="none" w:sz="0" w:space="0" w:color="auto"/>
          </w:divBdr>
        </w:div>
        <w:div w:id="823856331">
          <w:marLeft w:val="0"/>
          <w:marRight w:val="0"/>
          <w:marTop w:val="0"/>
          <w:marBottom w:val="0"/>
          <w:divBdr>
            <w:top w:val="none" w:sz="0" w:space="0" w:color="auto"/>
            <w:left w:val="none" w:sz="0" w:space="0" w:color="auto"/>
            <w:bottom w:val="none" w:sz="0" w:space="0" w:color="auto"/>
            <w:right w:val="none" w:sz="0" w:space="0" w:color="auto"/>
          </w:divBdr>
        </w:div>
        <w:div w:id="1185901773">
          <w:marLeft w:val="0"/>
          <w:marRight w:val="0"/>
          <w:marTop w:val="0"/>
          <w:marBottom w:val="0"/>
          <w:divBdr>
            <w:top w:val="none" w:sz="0" w:space="0" w:color="auto"/>
            <w:left w:val="none" w:sz="0" w:space="0" w:color="auto"/>
            <w:bottom w:val="none" w:sz="0" w:space="0" w:color="auto"/>
            <w:right w:val="none" w:sz="0" w:space="0" w:color="auto"/>
          </w:divBdr>
        </w:div>
        <w:div w:id="285477368">
          <w:marLeft w:val="0"/>
          <w:marRight w:val="0"/>
          <w:marTop w:val="0"/>
          <w:marBottom w:val="0"/>
          <w:divBdr>
            <w:top w:val="none" w:sz="0" w:space="0" w:color="auto"/>
            <w:left w:val="none" w:sz="0" w:space="0" w:color="auto"/>
            <w:bottom w:val="none" w:sz="0" w:space="0" w:color="auto"/>
            <w:right w:val="none" w:sz="0" w:space="0" w:color="auto"/>
          </w:divBdr>
        </w:div>
        <w:div w:id="154493531">
          <w:marLeft w:val="0"/>
          <w:marRight w:val="0"/>
          <w:marTop w:val="0"/>
          <w:marBottom w:val="0"/>
          <w:divBdr>
            <w:top w:val="none" w:sz="0" w:space="0" w:color="auto"/>
            <w:left w:val="none" w:sz="0" w:space="0" w:color="auto"/>
            <w:bottom w:val="none" w:sz="0" w:space="0" w:color="auto"/>
            <w:right w:val="none" w:sz="0" w:space="0" w:color="auto"/>
          </w:divBdr>
        </w:div>
        <w:div w:id="1854345112">
          <w:marLeft w:val="0"/>
          <w:marRight w:val="0"/>
          <w:marTop w:val="0"/>
          <w:marBottom w:val="0"/>
          <w:divBdr>
            <w:top w:val="none" w:sz="0" w:space="0" w:color="auto"/>
            <w:left w:val="none" w:sz="0" w:space="0" w:color="auto"/>
            <w:bottom w:val="none" w:sz="0" w:space="0" w:color="auto"/>
            <w:right w:val="none" w:sz="0" w:space="0" w:color="auto"/>
          </w:divBdr>
        </w:div>
        <w:div w:id="1005061422">
          <w:marLeft w:val="0"/>
          <w:marRight w:val="0"/>
          <w:marTop w:val="0"/>
          <w:marBottom w:val="0"/>
          <w:divBdr>
            <w:top w:val="none" w:sz="0" w:space="0" w:color="auto"/>
            <w:left w:val="none" w:sz="0" w:space="0" w:color="auto"/>
            <w:bottom w:val="none" w:sz="0" w:space="0" w:color="auto"/>
            <w:right w:val="none" w:sz="0" w:space="0" w:color="auto"/>
          </w:divBdr>
        </w:div>
        <w:div w:id="1376008018">
          <w:marLeft w:val="0"/>
          <w:marRight w:val="0"/>
          <w:marTop w:val="0"/>
          <w:marBottom w:val="0"/>
          <w:divBdr>
            <w:top w:val="none" w:sz="0" w:space="0" w:color="auto"/>
            <w:left w:val="none" w:sz="0" w:space="0" w:color="auto"/>
            <w:bottom w:val="none" w:sz="0" w:space="0" w:color="auto"/>
            <w:right w:val="none" w:sz="0" w:space="0" w:color="auto"/>
          </w:divBdr>
        </w:div>
        <w:div w:id="1454859285">
          <w:marLeft w:val="0"/>
          <w:marRight w:val="0"/>
          <w:marTop w:val="0"/>
          <w:marBottom w:val="0"/>
          <w:divBdr>
            <w:top w:val="none" w:sz="0" w:space="0" w:color="auto"/>
            <w:left w:val="none" w:sz="0" w:space="0" w:color="auto"/>
            <w:bottom w:val="none" w:sz="0" w:space="0" w:color="auto"/>
            <w:right w:val="none" w:sz="0" w:space="0" w:color="auto"/>
          </w:divBdr>
        </w:div>
        <w:div w:id="773862161">
          <w:marLeft w:val="0"/>
          <w:marRight w:val="0"/>
          <w:marTop w:val="0"/>
          <w:marBottom w:val="0"/>
          <w:divBdr>
            <w:top w:val="none" w:sz="0" w:space="0" w:color="auto"/>
            <w:left w:val="none" w:sz="0" w:space="0" w:color="auto"/>
            <w:bottom w:val="none" w:sz="0" w:space="0" w:color="auto"/>
            <w:right w:val="none" w:sz="0" w:space="0" w:color="auto"/>
          </w:divBdr>
        </w:div>
        <w:div w:id="596671472">
          <w:marLeft w:val="0"/>
          <w:marRight w:val="0"/>
          <w:marTop w:val="0"/>
          <w:marBottom w:val="0"/>
          <w:divBdr>
            <w:top w:val="none" w:sz="0" w:space="0" w:color="auto"/>
            <w:left w:val="none" w:sz="0" w:space="0" w:color="auto"/>
            <w:bottom w:val="none" w:sz="0" w:space="0" w:color="auto"/>
            <w:right w:val="none" w:sz="0" w:space="0" w:color="auto"/>
          </w:divBdr>
        </w:div>
        <w:div w:id="1486630350">
          <w:marLeft w:val="0"/>
          <w:marRight w:val="0"/>
          <w:marTop w:val="0"/>
          <w:marBottom w:val="0"/>
          <w:divBdr>
            <w:top w:val="none" w:sz="0" w:space="0" w:color="auto"/>
            <w:left w:val="none" w:sz="0" w:space="0" w:color="auto"/>
            <w:bottom w:val="none" w:sz="0" w:space="0" w:color="auto"/>
            <w:right w:val="none" w:sz="0" w:space="0" w:color="auto"/>
          </w:divBdr>
        </w:div>
        <w:div w:id="1467814235">
          <w:marLeft w:val="0"/>
          <w:marRight w:val="0"/>
          <w:marTop w:val="0"/>
          <w:marBottom w:val="0"/>
          <w:divBdr>
            <w:top w:val="none" w:sz="0" w:space="0" w:color="auto"/>
            <w:left w:val="none" w:sz="0" w:space="0" w:color="auto"/>
            <w:bottom w:val="none" w:sz="0" w:space="0" w:color="auto"/>
            <w:right w:val="none" w:sz="0" w:space="0" w:color="auto"/>
          </w:divBdr>
        </w:div>
        <w:div w:id="1687826242">
          <w:marLeft w:val="0"/>
          <w:marRight w:val="0"/>
          <w:marTop w:val="0"/>
          <w:marBottom w:val="0"/>
          <w:divBdr>
            <w:top w:val="none" w:sz="0" w:space="0" w:color="auto"/>
            <w:left w:val="none" w:sz="0" w:space="0" w:color="auto"/>
            <w:bottom w:val="none" w:sz="0" w:space="0" w:color="auto"/>
            <w:right w:val="none" w:sz="0" w:space="0" w:color="auto"/>
          </w:divBdr>
        </w:div>
        <w:div w:id="144590056">
          <w:marLeft w:val="0"/>
          <w:marRight w:val="0"/>
          <w:marTop w:val="0"/>
          <w:marBottom w:val="0"/>
          <w:divBdr>
            <w:top w:val="none" w:sz="0" w:space="0" w:color="auto"/>
            <w:left w:val="none" w:sz="0" w:space="0" w:color="auto"/>
            <w:bottom w:val="none" w:sz="0" w:space="0" w:color="auto"/>
            <w:right w:val="none" w:sz="0" w:space="0" w:color="auto"/>
          </w:divBdr>
        </w:div>
        <w:div w:id="318005144">
          <w:marLeft w:val="0"/>
          <w:marRight w:val="0"/>
          <w:marTop w:val="0"/>
          <w:marBottom w:val="0"/>
          <w:divBdr>
            <w:top w:val="none" w:sz="0" w:space="0" w:color="auto"/>
            <w:left w:val="none" w:sz="0" w:space="0" w:color="auto"/>
            <w:bottom w:val="none" w:sz="0" w:space="0" w:color="auto"/>
            <w:right w:val="none" w:sz="0" w:space="0" w:color="auto"/>
          </w:divBdr>
        </w:div>
        <w:div w:id="1875387787">
          <w:marLeft w:val="0"/>
          <w:marRight w:val="0"/>
          <w:marTop w:val="0"/>
          <w:marBottom w:val="0"/>
          <w:divBdr>
            <w:top w:val="none" w:sz="0" w:space="0" w:color="auto"/>
            <w:left w:val="none" w:sz="0" w:space="0" w:color="auto"/>
            <w:bottom w:val="none" w:sz="0" w:space="0" w:color="auto"/>
            <w:right w:val="none" w:sz="0" w:space="0" w:color="auto"/>
          </w:divBdr>
        </w:div>
        <w:div w:id="1624534943">
          <w:marLeft w:val="0"/>
          <w:marRight w:val="0"/>
          <w:marTop w:val="0"/>
          <w:marBottom w:val="0"/>
          <w:divBdr>
            <w:top w:val="none" w:sz="0" w:space="0" w:color="auto"/>
            <w:left w:val="none" w:sz="0" w:space="0" w:color="auto"/>
            <w:bottom w:val="none" w:sz="0" w:space="0" w:color="auto"/>
            <w:right w:val="none" w:sz="0" w:space="0" w:color="auto"/>
          </w:divBdr>
        </w:div>
        <w:div w:id="1555656856">
          <w:marLeft w:val="0"/>
          <w:marRight w:val="0"/>
          <w:marTop w:val="0"/>
          <w:marBottom w:val="0"/>
          <w:divBdr>
            <w:top w:val="none" w:sz="0" w:space="0" w:color="auto"/>
            <w:left w:val="none" w:sz="0" w:space="0" w:color="auto"/>
            <w:bottom w:val="none" w:sz="0" w:space="0" w:color="auto"/>
            <w:right w:val="none" w:sz="0" w:space="0" w:color="auto"/>
          </w:divBdr>
        </w:div>
        <w:div w:id="503933034">
          <w:marLeft w:val="0"/>
          <w:marRight w:val="0"/>
          <w:marTop w:val="0"/>
          <w:marBottom w:val="0"/>
          <w:divBdr>
            <w:top w:val="none" w:sz="0" w:space="0" w:color="auto"/>
            <w:left w:val="none" w:sz="0" w:space="0" w:color="auto"/>
            <w:bottom w:val="none" w:sz="0" w:space="0" w:color="auto"/>
            <w:right w:val="none" w:sz="0" w:space="0" w:color="auto"/>
          </w:divBdr>
        </w:div>
        <w:div w:id="1589003305">
          <w:marLeft w:val="0"/>
          <w:marRight w:val="0"/>
          <w:marTop w:val="0"/>
          <w:marBottom w:val="0"/>
          <w:divBdr>
            <w:top w:val="none" w:sz="0" w:space="0" w:color="auto"/>
            <w:left w:val="none" w:sz="0" w:space="0" w:color="auto"/>
            <w:bottom w:val="none" w:sz="0" w:space="0" w:color="auto"/>
            <w:right w:val="none" w:sz="0" w:space="0" w:color="auto"/>
          </w:divBdr>
        </w:div>
        <w:div w:id="2144616927">
          <w:marLeft w:val="0"/>
          <w:marRight w:val="0"/>
          <w:marTop w:val="0"/>
          <w:marBottom w:val="0"/>
          <w:divBdr>
            <w:top w:val="none" w:sz="0" w:space="0" w:color="auto"/>
            <w:left w:val="none" w:sz="0" w:space="0" w:color="auto"/>
            <w:bottom w:val="none" w:sz="0" w:space="0" w:color="auto"/>
            <w:right w:val="none" w:sz="0" w:space="0" w:color="auto"/>
          </w:divBdr>
        </w:div>
        <w:div w:id="706951228">
          <w:marLeft w:val="0"/>
          <w:marRight w:val="0"/>
          <w:marTop w:val="0"/>
          <w:marBottom w:val="0"/>
          <w:divBdr>
            <w:top w:val="none" w:sz="0" w:space="0" w:color="auto"/>
            <w:left w:val="none" w:sz="0" w:space="0" w:color="auto"/>
            <w:bottom w:val="none" w:sz="0" w:space="0" w:color="auto"/>
            <w:right w:val="none" w:sz="0" w:space="0" w:color="auto"/>
          </w:divBdr>
        </w:div>
        <w:div w:id="1928270559">
          <w:marLeft w:val="0"/>
          <w:marRight w:val="0"/>
          <w:marTop w:val="0"/>
          <w:marBottom w:val="0"/>
          <w:divBdr>
            <w:top w:val="none" w:sz="0" w:space="0" w:color="auto"/>
            <w:left w:val="none" w:sz="0" w:space="0" w:color="auto"/>
            <w:bottom w:val="none" w:sz="0" w:space="0" w:color="auto"/>
            <w:right w:val="none" w:sz="0" w:space="0" w:color="auto"/>
          </w:divBdr>
        </w:div>
        <w:div w:id="2054688930">
          <w:marLeft w:val="0"/>
          <w:marRight w:val="0"/>
          <w:marTop w:val="0"/>
          <w:marBottom w:val="0"/>
          <w:divBdr>
            <w:top w:val="none" w:sz="0" w:space="0" w:color="auto"/>
            <w:left w:val="none" w:sz="0" w:space="0" w:color="auto"/>
            <w:bottom w:val="none" w:sz="0" w:space="0" w:color="auto"/>
            <w:right w:val="none" w:sz="0" w:space="0" w:color="auto"/>
          </w:divBdr>
        </w:div>
        <w:div w:id="911741010">
          <w:marLeft w:val="0"/>
          <w:marRight w:val="0"/>
          <w:marTop w:val="0"/>
          <w:marBottom w:val="0"/>
          <w:divBdr>
            <w:top w:val="none" w:sz="0" w:space="0" w:color="auto"/>
            <w:left w:val="none" w:sz="0" w:space="0" w:color="auto"/>
            <w:bottom w:val="none" w:sz="0" w:space="0" w:color="auto"/>
            <w:right w:val="none" w:sz="0" w:space="0" w:color="auto"/>
          </w:divBdr>
        </w:div>
        <w:div w:id="814447130">
          <w:marLeft w:val="0"/>
          <w:marRight w:val="0"/>
          <w:marTop w:val="0"/>
          <w:marBottom w:val="0"/>
          <w:divBdr>
            <w:top w:val="none" w:sz="0" w:space="0" w:color="auto"/>
            <w:left w:val="none" w:sz="0" w:space="0" w:color="auto"/>
            <w:bottom w:val="none" w:sz="0" w:space="0" w:color="auto"/>
            <w:right w:val="none" w:sz="0" w:space="0" w:color="auto"/>
          </w:divBdr>
        </w:div>
        <w:div w:id="1553233591">
          <w:marLeft w:val="0"/>
          <w:marRight w:val="0"/>
          <w:marTop w:val="0"/>
          <w:marBottom w:val="0"/>
          <w:divBdr>
            <w:top w:val="none" w:sz="0" w:space="0" w:color="auto"/>
            <w:left w:val="none" w:sz="0" w:space="0" w:color="auto"/>
            <w:bottom w:val="none" w:sz="0" w:space="0" w:color="auto"/>
            <w:right w:val="none" w:sz="0" w:space="0" w:color="auto"/>
          </w:divBdr>
        </w:div>
        <w:div w:id="105807135">
          <w:marLeft w:val="0"/>
          <w:marRight w:val="0"/>
          <w:marTop w:val="0"/>
          <w:marBottom w:val="0"/>
          <w:divBdr>
            <w:top w:val="none" w:sz="0" w:space="0" w:color="auto"/>
            <w:left w:val="none" w:sz="0" w:space="0" w:color="auto"/>
            <w:bottom w:val="none" w:sz="0" w:space="0" w:color="auto"/>
            <w:right w:val="none" w:sz="0" w:space="0" w:color="auto"/>
          </w:divBdr>
        </w:div>
        <w:div w:id="995376478">
          <w:marLeft w:val="0"/>
          <w:marRight w:val="0"/>
          <w:marTop w:val="0"/>
          <w:marBottom w:val="0"/>
          <w:divBdr>
            <w:top w:val="none" w:sz="0" w:space="0" w:color="auto"/>
            <w:left w:val="none" w:sz="0" w:space="0" w:color="auto"/>
            <w:bottom w:val="none" w:sz="0" w:space="0" w:color="auto"/>
            <w:right w:val="none" w:sz="0" w:space="0" w:color="auto"/>
          </w:divBdr>
        </w:div>
        <w:div w:id="1289507685">
          <w:marLeft w:val="0"/>
          <w:marRight w:val="0"/>
          <w:marTop w:val="0"/>
          <w:marBottom w:val="0"/>
          <w:divBdr>
            <w:top w:val="none" w:sz="0" w:space="0" w:color="auto"/>
            <w:left w:val="none" w:sz="0" w:space="0" w:color="auto"/>
            <w:bottom w:val="none" w:sz="0" w:space="0" w:color="auto"/>
            <w:right w:val="none" w:sz="0" w:space="0" w:color="auto"/>
          </w:divBdr>
        </w:div>
        <w:div w:id="1930306298">
          <w:marLeft w:val="0"/>
          <w:marRight w:val="0"/>
          <w:marTop w:val="0"/>
          <w:marBottom w:val="0"/>
          <w:divBdr>
            <w:top w:val="none" w:sz="0" w:space="0" w:color="auto"/>
            <w:left w:val="none" w:sz="0" w:space="0" w:color="auto"/>
            <w:bottom w:val="none" w:sz="0" w:space="0" w:color="auto"/>
            <w:right w:val="none" w:sz="0" w:space="0" w:color="auto"/>
          </w:divBdr>
        </w:div>
        <w:div w:id="1472795826">
          <w:marLeft w:val="0"/>
          <w:marRight w:val="0"/>
          <w:marTop w:val="0"/>
          <w:marBottom w:val="0"/>
          <w:divBdr>
            <w:top w:val="none" w:sz="0" w:space="0" w:color="auto"/>
            <w:left w:val="none" w:sz="0" w:space="0" w:color="auto"/>
            <w:bottom w:val="none" w:sz="0" w:space="0" w:color="auto"/>
            <w:right w:val="none" w:sz="0" w:space="0" w:color="auto"/>
          </w:divBdr>
        </w:div>
        <w:div w:id="1857498182">
          <w:marLeft w:val="0"/>
          <w:marRight w:val="0"/>
          <w:marTop w:val="0"/>
          <w:marBottom w:val="0"/>
          <w:divBdr>
            <w:top w:val="none" w:sz="0" w:space="0" w:color="auto"/>
            <w:left w:val="none" w:sz="0" w:space="0" w:color="auto"/>
            <w:bottom w:val="none" w:sz="0" w:space="0" w:color="auto"/>
            <w:right w:val="none" w:sz="0" w:space="0" w:color="auto"/>
          </w:divBdr>
        </w:div>
        <w:div w:id="2120447047">
          <w:marLeft w:val="0"/>
          <w:marRight w:val="0"/>
          <w:marTop w:val="0"/>
          <w:marBottom w:val="0"/>
          <w:divBdr>
            <w:top w:val="none" w:sz="0" w:space="0" w:color="auto"/>
            <w:left w:val="none" w:sz="0" w:space="0" w:color="auto"/>
            <w:bottom w:val="none" w:sz="0" w:space="0" w:color="auto"/>
            <w:right w:val="none" w:sz="0" w:space="0" w:color="auto"/>
          </w:divBdr>
        </w:div>
        <w:div w:id="48890683">
          <w:marLeft w:val="0"/>
          <w:marRight w:val="0"/>
          <w:marTop w:val="0"/>
          <w:marBottom w:val="0"/>
          <w:divBdr>
            <w:top w:val="none" w:sz="0" w:space="0" w:color="auto"/>
            <w:left w:val="none" w:sz="0" w:space="0" w:color="auto"/>
            <w:bottom w:val="none" w:sz="0" w:space="0" w:color="auto"/>
            <w:right w:val="none" w:sz="0" w:space="0" w:color="auto"/>
          </w:divBdr>
        </w:div>
        <w:div w:id="1907059882">
          <w:marLeft w:val="0"/>
          <w:marRight w:val="0"/>
          <w:marTop w:val="0"/>
          <w:marBottom w:val="0"/>
          <w:divBdr>
            <w:top w:val="none" w:sz="0" w:space="0" w:color="auto"/>
            <w:left w:val="none" w:sz="0" w:space="0" w:color="auto"/>
            <w:bottom w:val="none" w:sz="0" w:space="0" w:color="auto"/>
            <w:right w:val="none" w:sz="0" w:space="0" w:color="auto"/>
          </w:divBdr>
        </w:div>
        <w:div w:id="1406762366">
          <w:marLeft w:val="0"/>
          <w:marRight w:val="0"/>
          <w:marTop w:val="0"/>
          <w:marBottom w:val="0"/>
          <w:divBdr>
            <w:top w:val="none" w:sz="0" w:space="0" w:color="auto"/>
            <w:left w:val="none" w:sz="0" w:space="0" w:color="auto"/>
            <w:bottom w:val="none" w:sz="0" w:space="0" w:color="auto"/>
            <w:right w:val="none" w:sz="0" w:space="0" w:color="auto"/>
          </w:divBdr>
        </w:div>
        <w:div w:id="1921864052">
          <w:marLeft w:val="0"/>
          <w:marRight w:val="0"/>
          <w:marTop w:val="0"/>
          <w:marBottom w:val="0"/>
          <w:divBdr>
            <w:top w:val="none" w:sz="0" w:space="0" w:color="auto"/>
            <w:left w:val="none" w:sz="0" w:space="0" w:color="auto"/>
            <w:bottom w:val="none" w:sz="0" w:space="0" w:color="auto"/>
            <w:right w:val="none" w:sz="0" w:space="0" w:color="auto"/>
          </w:divBdr>
        </w:div>
        <w:div w:id="2105225176">
          <w:marLeft w:val="0"/>
          <w:marRight w:val="0"/>
          <w:marTop w:val="0"/>
          <w:marBottom w:val="0"/>
          <w:divBdr>
            <w:top w:val="none" w:sz="0" w:space="0" w:color="auto"/>
            <w:left w:val="none" w:sz="0" w:space="0" w:color="auto"/>
            <w:bottom w:val="none" w:sz="0" w:space="0" w:color="auto"/>
            <w:right w:val="none" w:sz="0" w:space="0" w:color="auto"/>
          </w:divBdr>
        </w:div>
        <w:div w:id="1970473450">
          <w:marLeft w:val="0"/>
          <w:marRight w:val="0"/>
          <w:marTop w:val="0"/>
          <w:marBottom w:val="0"/>
          <w:divBdr>
            <w:top w:val="none" w:sz="0" w:space="0" w:color="auto"/>
            <w:left w:val="none" w:sz="0" w:space="0" w:color="auto"/>
            <w:bottom w:val="none" w:sz="0" w:space="0" w:color="auto"/>
            <w:right w:val="none" w:sz="0" w:space="0" w:color="auto"/>
          </w:divBdr>
        </w:div>
        <w:div w:id="1309747060">
          <w:marLeft w:val="0"/>
          <w:marRight w:val="0"/>
          <w:marTop w:val="0"/>
          <w:marBottom w:val="0"/>
          <w:divBdr>
            <w:top w:val="none" w:sz="0" w:space="0" w:color="auto"/>
            <w:left w:val="none" w:sz="0" w:space="0" w:color="auto"/>
            <w:bottom w:val="none" w:sz="0" w:space="0" w:color="auto"/>
            <w:right w:val="none" w:sz="0" w:space="0" w:color="auto"/>
          </w:divBdr>
        </w:div>
        <w:div w:id="467817211">
          <w:marLeft w:val="0"/>
          <w:marRight w:val="0"/>
          <w:marTop w:val="0"/>
          <w:marBottom w:val="0"/>
          <w:divBdr>
            <w:top w:val="none" w:sz="0" w:space="0" w:color="auto"/>
            <w:left w:val="none" w:sz="0" w:space="0" w:color="auto"/>
            <w:bottom w:val="none" w:sz="0" w:space="0" w:color="auto"/>
            <w:right w:val="none" w:sz="0" w:space="0" w:color="auto"/>
          </w:divBdr>
        </w:div>
        <w:div w:id="29107794">
          <w:marLeft w:val="0"/>
          <w:marRight w:val="0"/>
          <w:marTop w:val="0"/>
          <w:marBottom w:val="0"/>
          <w:divBdr>
            <w:top w:val="none" w:sz="0" w:space="0" w:color="auto"/>
            <w:left w:val="none" w:sz="0" w:space="0" w:color="auto"/>
            <w:bottom w:val="none" w:sz="0" w:space="0" w:color="auto"/>
            <w:right w:val="none" w:sz="0" w:space="0" w:color="auto"/>
          </w:divBdr>
        </w:div>
        <w:div w:id="500003297">
          <w:marLeft w:val="0"/>
          <w:marRight w:val="0"/>
          <w:marTop w:val="0"/>
          <w:marBottom w:val="0"/>
          <w:divBdr>
            <w:top w:val="none" w:sz="0" w:space="0" w:color="auto"/>
            <w:left w:val="none" w:sz="0" w:space="0" w:color="auto"/>
            <w:bottom w:val="none" w:sz="0" w:space="0" w:color="auto"/>
            <w:right w:val="none" w:sz="0" w:space="0" w:color="auto"/>
          </w:divBdr>
        </w:div>
        <w:div w:id="2059236556">
          <w:marLeft w:val="0"/>
          <w:marRight w:val="0"/>
          <w:marTop w:val="0"/>
          <w:marBottom w:val="0"/>
          <w:divBdr>
            <w:top w:val="none" w:sz="0" w:space="0" w:color="auto"/>
            <w:left w:val="none" w:sz="0" w:space="0" w:color="auto"/>
            <w:bottom w:val="none" w:sz="0" w:space="0" w:color="auto"/>
            <w:right w:val="none" w:sz="0" w:space="0" w:color="auto"/>
          </w:divBdr>
        </w:div>
        <w:div w:id="1495685766">
          <w:marLeft w:val="0"/>
          <w:marRight w:val="0"/>
          <w:marTop w:val="0"/>
          <w:marBottom w:val="0"/>
          <w:divBdr>
            <w:top w:val="none" w:sz="0" w:space="0" w:color="auto"/>
            <w:left w:val="none" w:sz="0" w:space="0" w:color="auto"/>
            <w:bottom w:val="none" w:sz="0" w:space="0" w:color="auto"/>
            <w:right w:val="none" w:sz="0" w:space="0" w:color="auto"/>
          </w:divBdr>
        </w:div>
        <w:div w:id="1899050413">
          <w:marLeft w:val="0"/>
          <w:marRight w:val="0"/>
          <w:marTop w:val="0"/>
          <w:marBottom w:val="0"/>
          <w:divBdr>
            <w:top w:val="none" w:sz="0" w:space="0" w:color="auto"/>
            <w:left w:val="none" w:sz="0" w:space="0" w:color="auto"/>
            <w:bottom w:val="none" w:sz="0" w:space="0" w:color="auto"/>
            <w:right w:val="none" w:sz="0" w:space="0" w:color="auto"/>
          </w:divBdr>
        </w:div>
        <w:div w:id="1111583863">
          <w:marLeft w:val="0"/>
          <w:marRight w:val="0"/>
          <w:marTop w:val="0"/>
          <w:marBottom w:val="0"/>
          <w:divBdr>
            <w:top w:val="none" w:sz="0" w:space="0" w:color="auto"/>
            <w:left w:val="none" w:sz="0" w:space="0" w:color="auto"/>
            <w:bottom w:val="none" w:sz="0" w:space="0" w:color="auto"/>
            <w:right w:val="none" w:sz="0" w:space="0" w:color="auto"/>
          </w:divBdr>
        </w:div>
        <w:div w:id="820192723">
          <w:marLeft w:val="0"/>
          <w:marRight w:val="0"/>
          <w:marTop w:val="0"/>
          <w:marBottom w:val="0"/>
          <w:divBdr>
            <w:top w:val="none" w:sz="0" w:space="0" w:color="auto"/>
            <w:left w:val="none" w:sz="0" w:space="0" w:color="auto"/>
            <w:bottom w:val="none" w:sz="0" w:space="0" w:color="auto"/>
            <w:right w:val="none" w:sz="0" w:space="0" w:color="auto"/>
          </w:divBdr>
        </w:div>
        <w:div w:id="820005256">
          <w:marLeft w:val="0"/>
          <w:marRight w:val="0"/>
          <w:marTop w:val="0"/>
          <w:marBottom w:val="0"/>
          <w:divBdr>
            <w:top w:val="none" w:sz="0" w:space="0" w:color="auto"/>
            <w:left w:val="none" w:sz="0" w:space="0" w:color="auto"/>
            <w:bottom w:val="none" w:sz="0" w:space="0" w:color="auto"/>
            <w:right w:val="none" w:sz="0" w:space="0" w:color="auto"/>
          </w:divBdr>
        </w:div>
        <w:div w:id="111940058">
          <w:marLeft w:val="0"/>
          <w:marRight w:val="0"/>
          <w:marTop w:val="0"/>
          <w:marBottom w:val="0"/>
          <w:divBdr>
            <w:top w:val="none" w:sz="0" w:space="0" w:color="auto"/>
            <w:left w:val="none" w:sz="0" w:space="0" w:color="auto"/>
            <w:bottom w:val="none" w:sz="0" w:space="0" w:color="auto"/>
            <w:right w:val="none" w:sz="0" w:space="0" w:color="auto"/>
          </w:divBdr>
        </w:div>
        <w:div w:id="1727486182">
          <w:marLeft w:val="0"/>
          <w:marRight w:val="0"/>
          <w:marTop w:val="0"/>
          <w:marBottom w:val="0"/>
          <w:divBdr>
            <w:top w:val="none" w:sz="0" w:space="0" w:color="auto"/>
            <w:left w:val="none" w:sz="0" w:space="0" w:color="auto"/>
            <w:bottom w:val="none" w:sz="0" w:space="0" w:color="auto"/>
            <w:right w:val="none" w:sz="0" w:space="0" w:color="auto"/>
          </w:divBdr>
        </w:div>
        <w:div w:id="359554505">
          <w:marLeft w:val="0"/>
          <w:marRight w:val="0"/>
          <w:marTop w:val="0"/>
          <w:marBottom w:val="0"/>
          <w:divBdr>
            <w:top w:val="none" w:sz="0" w:space="0" w:color="auto"/>
            <w:left w:val="none" w:sz="0" w:space="0" w:color="auto"/>
            <w:bottom w:val="none" w:sz="0" w:space="0" w:color="auto"/>
            <w:right w:val="none" w:sz="0" w:space="0" w:color="auto"/>
          </w:divBdr>
        </w:div>
        <w:div w:id="87191471">
          <w:marLeft w:val="0"/>
          <w:marRight w:val="0"/>
          <w:marTop w:val="0"/>
          <w:marBottom w:val="0"/>
          <w:divBdr>
            <w:top w:val="none" w:sz="0" w:space="0" w:color="auto"/>
            <w:left w:val="none" w:sz="0" w:space="0" w:color="auto"/>
            <w:bottom w:val="none" w:sz="0" w:space="0" w:color="auto"/>
            <w:right w:val="none" w:sz="0" w:space="0" w:color="auto"/>
          </w:divBdr>
        </w:div>
        <w:div w:id="697198973">
          <w:marLeft w:val="0"/>
          <w:marRight w:val="0"/>
          <w:marTop w:val="0"/>
          <w:marBottom w:val="0"/>
          <w:divBdr>
            <w:top w:val="none" w:sz="0" w:space="0" w:color="auto"/>
            <w:left w:val="none" w:sz="0" w:space="0" w:color="auto"/>
            <w:bottom w:val="none" w:sz="0" w:space="0" w:color="auto"/>
            <w:right w:val="none" w:sz="0" w:space="0" w:color="auto"/>
          </w:divBdr>
        </w:div>
        <w:div w:id="453594020">
          <w:marLeft w:val="0"/>
          <w:marRight w:val="0"/>
          <w:marTop w:val="0"/>
          <w:marBottom w:val="0"/>
          <w:divBdr>
            <w:top w:val="none" w:sz="0" w:space="0" w:color="auto"/>
            <w:left w:val="none" w:sz="0" w:space="0" w:color="auto"/>
            <w:bottom w:val="none" w:sz="0" w:space="0" w:color="auto"/>
            <w:right w:val="none" w:sz="0" w:space="0" w:color="auto"/>
          </w:divBdr>
        </w:div>
        <w:div w:id="1931500916">
          <w:marLeft w:val="0"/>
          <w:marRight w:val="0"/>
          <w:marTop w:val="0"/>
          <w:marBottom w:val="0"/>
          <w:divBdr>
            <w:top w:val="none" w:sz="0" w:space="0" w:color="auto"/>
            <w:left w:val="none" w:sz="0" w:space="0" w:color="auto"/>
            <w:bottom w:val="none" w:sz="0" w:space="0" w:color="auto"/>
            <w:right w:val="none" w:sz="0" w:space="0" w:color="auto"/>
          </w:divBdr>
        </w:div>
        <w:div w:id="1089352598">
          <w:marLeft w:val="0"/>
          <w:marRight w:val="0"/>
          <w:marTop w:val="0"/>
          <w:marBottom w:val="0"/>
          <w:divBdr>
            <w:top w:val="none" w:sz="0" w:space="0" w:color="auto"/>
            <w:left w:val="none" w:sz="0" w:space="0" w:color="auto"/>
            <w:bottom w:val="none" w:sz="0" w:space="0" w:color="auto"/>
            <w:right w:val="none" w:sz="0" w:space="0" w:color="auto"/>
          </w:divBdr>
        </w:div>
        <w:div w:id="450322431">
          <w:marLeft w:val="0"/>
          <w:marRight w:val="0"/>
          <w:marTop w:val="0"/>
          <w:marBottom w:val="0"/>
          <w:divBdr>
            <w:top w:val="none" w:sz="0" w:space="0" w:color="auto"/>
            <w:left w:val="none" w:sz="0" w:space="0" w:color="auto"/>
            <w:bottom w:val="none" w:sz="0" w:space="0" w:color="auto"/>
            <w:right w:val="none" w:sz="0" w:space="0" w:color="auto"/>
          </w:divBdr>
        </w:div>
        <w:div w:id="1542590074">
          <w:marLeft w:val="0"/>
          <w:marRight w:val="0"/>
          <w:marTop w:val="0"/>
          <w:marBottom w:val="0"/>
          <w:divBdr>
            <w:top w:val="none" w:sz="0" w:space="0" w:color="auto"/>
            <w:left w:val="none" w:sz="0" w:space="0" w:color="auto"/>
            <w:bottom w:val="none" w:sz="0" w:space="0" w:color="auto"/>
            <w:right w:val="none" w:sz="0" w:space="0" w:color="auto"/>
          </w:divBdr>
        </w:div>
        <w:div w:id="1554151171">
          <w:marLeft w:val="0"/>
          <w:marRight w:val="0"/>
          <w:marTop w:val="0"/>
          <w:marBottom w:val="0"/>
          <w:divBdr>
            <w:top w:val="none" w:sz="0" w:space="0" w:color="auto"/>
            <w:left w:val="none" w:sz="0" w:space="0" w:color="auto"/>
            <w:bottom w:val="none" w:sz="0" w:space="0" w:color="auto"/>
            <w:right w:val="none" w:sz="0" w:space="0" w:color="auto"/>
          </w:divBdr>
        </w:div>
        <w:div w:id="1652294297">
          <w:marLeft w:val="0"/>
          <w:marRight w:val="0"/>
          <w:marTop w:val="0"/>
          <w:marBottom w:val="0"/>
          <w:divBdr>
            <w:top w:val="none" w:sz="0" w:space="0" w:color="auto"/>
            <w:left w:val="none" w:sz="0" w:space="0" w:color="auto"/>
            <w:bottom w:val="none" w:sz="0" w:space="0" w:color="auto"/>
            <w:right w:val="none" w:sz="0" w:space="0" w:color="auto"/>
          </w:divBdr>
        </w:div>
        <w:div w:id="676156270">
          <w:marLeft w:val="0"/>
          <w:marRight w:val="0"/>
          <w:marTop w:val="0"/>
          <w:marBottom w:val="0"/>
          <w:divBdr>
            <w:top w:val="none" w:sz="0" w:space="0" w:color="auto"/>
            <w:left w:val="none" w:sz="0" w:space="0" w:color="auto"/>
            <w:bottom w:val="none" w:sz="0" w:space="0" w:color="auto"/>
            <w:right w:val="none" w:sz="0" w:space="0" w:color="auto"/>
          </w:divBdr>
        </w:div>
        <w:div w:id="1326318077">
          <w:marLeft w:val="0"/>
          <w:marRight w:val="0"/>
          <w:marTop w:val="0"/>
          <w:marBottom w:val="0"/>
          <w:divBdr>
            <w:top w:val="none" w:sz="0" w:space="0" w:color="auto"/>
            <w:left w:val="none" w:sz="0" w:space="0" w:color="auto"/>
            <w:bottom w:val="none" w:sz="0" w:space="0" w:color="auto"/>
            <w:right w:val="none" w:sz="0" w:space="0" w:color="auto"/>
          </w:divBdr>
        </w:div>
        <w:div w:id="1570918141">
          <w:marLeft w:val="0"/>
          <w:marRight w:val="0"/>
          <w:marTop w:val="0"/>
          <w:marBottom w:val="0"/>
          <w:divBdr>
            <w:top w:val="none" w:sz="0" w:space="0" w:color="auto"/>
            <w:left w:val="none" w:sz="0" w:space="0" w:color="auto"/>
            <w:bottom w:val="none" w:sz="0" w:space="0" w:color="auto"/>
            <w:right w:val="none" w:sz="0" w:space="0" w:color="auto"/>
          </w:divBdr>
        </w:div>
        <w:div w:id="1617518828">
          <w:marLeft w:val="0"/>
          <w:marRight w:val="0"/>
          <w:marTop w:val="0"/>
          <w:marBottom w:val="0"/>
          <w:divBdr>
            <w:top w:val="none" w:sz="0" w:space="0" w:color="auto"/>
            <w:left w:val="none" w:sz="0" w:space="0" w:color="auto"/>
            <w:bottom w:val="none" w:sz="0" w:space="0" w:color="auto"/>
            <w:right w:val="none" w:sz="0" w:space="0" w:color="auto"/>
          </w:divBdr>
        </w:div>
        <w:div w:id="1551964623">
          <w:marLeft w:val="0"/>
          <w:marRight w:val="0"/>
          <w:marTop w:val="0"/>
          <w:marBottom w:val="0"/>
          <w:divBdr>
            <w:top w:val="none" w:sz="0" w:space="0" w:color="auto"/>
            <w:left w:val="none" w:sz="0" w:space="0" w:color="auto"/>
            <w:bottom w:val="none" w:sz="0" w:space="0" w:color="auto"/>
            <w:right w:val="none" w:sz="0" w:space="0" w:color="auto"/>
          </w:divBdr>
        </w:div>
        <w:div w:id="607395760">
          <w:marLeft w:val="0"/>
          <w:marRight w:val="0"/>
          <w:marTop w:val="0"/>
          <w:marBottom w:val="0"/>
          <w:divBdr>
            <w:top w:val="none" w:sz="0" w:space="0" w:color="auto"/>
            <w:left w:val="none" w:sz="0" w:space="0" w:color="auto"/>
            <w:bottom w:val="none" w:sz="0" w:space="0" w:color="auto"/>
            <w:right w:val="none" w:sz="0" w:space="0" w:color="auto"/>
          </w:divBdr>
        </w:div>
        <w:div w:id="900477844">
          <w:marLeft w:val="0"/>
          <w:marRight w:val="0"/>
          <w:marTop w:val="0"/>
          <w:marBottom w:val="0"/>
          <w:divBdr>
            <w:top w:val="none" w:sz="0" w:space="0" w:color="auto"/>
            <w:left w:val="none" w:sz="0" w:space="0" w:color="auto"/>
            <w:bottom w:val="none" w:sz="0" w:space="0" w:color="auto"/>
            <w:right w:val="none" w:sz="0" w:space="0" w:color="auto"/>
          </w:divBdr>
        </w:div>
        <w:div w:id="1252274277">
          <w:marLeft w:val="0"/>
          <w:marRight w:val="0"/>
          <w:marTop w:val="0"/>
          <w:marBottom w:val="0"/>
          <w:divBdr>
            <w:top w:val="none" w:sz="0" w:space="0" w:color="auto"/>
            <w:left w:val="none" w:sz="0" w:space="0" w:color="auto"/>
            <w:bottom w:val="none" w:sz="0" w:space="0" w:color="auto"/>
            <w:right w:val="none" w:sz="0" w:space="0" w:color="auto"/>
          </w:divBdr>
        </w:div>
        <w:div w:id="929891313">
          <w:marLeft w:val="0"/>
          <w:marRight w:val="0"/>
          <w:marTop w:val="0"/>
          <w:marBottom w:val="0"/>
          <w:divBdr>
            <w:top w:val="none" w:sz="0" w:space="0" w:color="auto"/>
            <w:left w:val="none" w:sz="0" w:space="0" w:color="auto"/>
            <w:bottom w:val="none" w:sz="0" w:space="0" w:color="auto"/>
            <w:right w:val="none" w:sz="0" w:space="0" w:color="auto"/>
          </w:divBdr>
        </w:div>
        <w:div w:id="1111825403">
          <w:marLeft w:val="0"/>
          <w:marRight w:val="0"/>
          <w:marTop w:val="0"/>
          <w:marBottom w:val="0"/>
          <w:divBdr>
            <w:top w:val="none" w:sz="0" w:space="0" w:color="auto"/>
            <w:left w:val="none" w:sz="0" w:space="0" w:color="auto"/>
            <w:bottom w:val="none" w:sz="0" w:space="0" w:color="auto"/>
            <w:right w:val="none" w:sz="0" w:space="0" w:color="auto"/>
          </w:divBdr>
        </w:div>
        <w:div w:id="61148841">
          <w:marLeft w:val="0"/>
          <w:marRight w:val="0"/>
          <w:marTop w:val="0"/>
          <w:marBottom w:val="0"/>
          <w:divBdr>
            <w:top w:val="none" w:sz="0" w:space="0" w:color="auto"/>
            <w:left w:val="none" w:sz="0" w:space="0" w:color="auto"/>
            <w:bottom w:val="none" w:sz="0" w:space="0" w:color="auto"/>
            <w:right w:val="none" w:sz="0" w:space="0" w:color="auto"/>
          </w:divBdr>
        </w:div>
        <w:div w:id="1976062132">
          <w:marLeft w:val="0"/>
          <w:marRight w:val="0"/>
          <w:marTop w:val="0"/>
          <w:marBottom w:val="0"/>
          <w:divBdr>
            <w:top w:val="none" w:sz="0" w:space="0" w:color="auto"/>
            <w:left w:val="none" w:sz="0" w:space="0" w:color="auto"/>
            <w:bottom w:val="none" w:sz="0" w:space="0" w:color="auto"/>
            <w:right w:val="none" w:sz="0" w:space="0" w:color="auto"/>
          </w:divBdr>
        </w:div>
        <w:div w:id="884870618">
          <w:marLeft w:val="0"/>
          <w:marRight w:val="0"/>
          <w:marTop w:val="0"/>
          <w:marBottom w:val="0"/>
          <w:divBdr>
            <w:top w:val="none" w:sz="0" w:space="0" w:color="auto"/>
            <w:left w:val="none" w:sz="0" w:space="0" w:color="auto"/>
            <w:bottom w:val="none" w:sz="0" w:space="0" w:color="auto"/>
            <w:right w:val="none" w:sz="0" w:space="0" w:color="auto"/>
          </w:divBdr>
        </w:div>
        <w:div w:id="2009022047">
          <w:marLeft w:val="0"/>
          <w:marRight w:val="0"/>
          <w:marTop w:val="0"/>
          <w:marBottom w:val="0"/>
          <w:divBdr>
            <w:top w:val="none" w:sz="0" w:space="0" w:color="auto"/>
            <w:left w:val="none" w:sz="0" w:space="0" w:color="auto"/>
            <w:bottom w:val="none" w:sz="0" w:space="0" w:color="auto"/>
            <w:right w:val="none" w:sz="0" w:space="0" w:color="auto"/>
          </w:divBdr>
        </w:div>
        <w:div w:id="1403987649">
          <w:marLeft w:val="0"/>
          <w:marRight w:val="0"/>
          <w:marTop w:val="0"/>
          <w:marBottom w:val="0"/>
          <w:divBdr>
            <w:top w:val="none" w:sz="0" w:space="0" w:color="auto"/>
            <w:left w:val="none" w:sz="0" w:space="0" w:color="auto"/>
            <w:bottom w:val="none" w:sz="0" w:space="0" w:color="auto"/>
            <w:right w:val="none" w:sz="0" w:space="0" w:color="auto"/>
          </w:divBdr>
        </w:div>
        <w:div w:id="1245143554">
          <w:marLeft w:val="0"/>
          <w:marRight w:val="0"/>
          <w:marTop w:val="0"/>
          <w:marBottom w:val="0"/>
          <w:divBdr>
            <w:top w:val="none" w:sz="0" w:space="0" w:color="auto"/>
            <w:left w:val="none" w:sz="0" w:space="0" w:color="auto"/>
            <w:bottom w:val="none" w:sz="0" w:space="0" w:color="auto"/>
            <w:right w:val="none" w:sz="0" w:space="0" w:color="auto"/>
          </w:divBdr>
        </w:div>
        <w:div w:id="399257377">
          <w:marLeft w:val="0"/>
          <w:marRight w:val="0"/>
          <w:marTop w:val="0"/>
          <w:marBottom w:val="0"/>
          <w:divBdr>
            <w:top w:val="none" w:sz="0" w:space="0" w:color="auto"/>
            <w:left w:val="none" w:sz="0" w:space="0" w:color="auto"/>
            <w:bottom w:val="none" w:sz="0" w:space="0" w:color="auto"/>
            <w:right w:val="none" w:sz="0" w:space="0" w:color="auto"/>
          </w:divBdr>
        </w:div>
        <w:div w:id="488668340">
          <w:marLeft w:val="0"/>
          <w:marRight w:val="0"/>
          <w:marTop w:val="0"/>
          <w:marBottom w:val="0"/>
          <w:divBdr>
            <w:top w:val="none" w:sz="0" w:space="0" w:color="auto"/>
            <w:left w:val="none" w:sz="0" w:space="0" w:color="auto"/>
            <w:bottom w:val="none" w:sz="0" w:space="0" w:color="auto"/>
            <w:right w:val="none" w:sz="0" w:space="0" w:color="auto"/>
          </w:divBdr>
        </w:div>
        <w:div w:id="1103646501">
          <w:marLeft w:val="0"/>
          <w:marRight w:val="0"/>
          <w:marTop w:val="0"/>
          <w:marBottom w:val="0"/>
          <w:divBdr>
            <w:top w:val="none" w:sz="0" w:space="0" w:color="auto"/>
            <w:left w:val="none" w:sz="0" w:space="0" w:color="auto"/>
            <w:bottom w:val="none" w:sz="0" w:space="0" w:color="auto"/>
            <w:right w:val="none" w:sz="0" w:space="0" w:color="auto"/>
          </w:divBdr>
        </w:div>
        <w:div w:id="1420103105">
          <w:marLeft w:val="0"/>
          <w:marRight w:val="0"/>
          <w:marTop w:val="0"/>
          <w:marBottom w:val="0"/>
          <w:divBdr>
            <w:top w:val="none" w:sz="0" w:space="0" w:color="auto"/>
            <w:left w:val="none" w:sz="0" w:space="0" w:color="auto"/>
            <w:bottom w:val="none" w:sz="0" w:space="0" w:color="auto"/>
            <w:right w:val="none" w:sz="0" w:space="0" w:color="auto"/>
          </w:divBdr>
        </w:div>
        <w:div w:id="641620564">
          <w:marLeft w:val="0"/>
          <w:marRight w:val="0"/>
          <w:marTop w:val="0"/>
          <w:marBottom w:val="0"/>
          <w:divBdr>
            <w:top w:val="none" w:sz="0" w:space="0" w:color="auto"/>
            <w:left w:val="none" w:sz="0" w:space="0" w:color="auto"/>
            <w:bottom w:val="none" w:sz="0" w:space="0" w:color="auto"/>
            <w:right w:val="none" w:sz="0" w:space="0" w:color="auto"/>
          </w:divBdr>
        </w:div>
        <w:div w:id="1959483979">
          <w:marLeft w:val="0"/>
          <w:marRight w:val="0"/>
          <w:marTop w:val="0"/>
          <w:marBottom w:val="0"/>
          <w:divBdr>
            <w:top w:val="none" w:sz="0" w:space="0" w:color="auto"/>
            <w:left w:val="none" w:sz="0" w:space="0" w:color="auto"/>
            <w:bottom w:val="none" w:sz="0" w:space="0" w:color="auto"/>
            <w:right w:val="none" w:sz="0" w:space="0" w:color="auto"/>
          </w:divBdr>
        </w:div>
        <w:div w:id="469791918">
          <w:marLeft w:val="0"/>
          <w:marRight w:val="0"/>
          <w:marTop w:val="0"/>
          <w:marBottom w:val="0"/>
          <w:divBdr>
            <w:top w:val="none" w:sz="0" w:space="0" w:color="auto"/>
            <w:left w:val="none" w:sz="0" w:space="0" w:color="auto"/>
            <w:bottom w:val="none" w:sz="0" w:space="0" w:color="auto"/>
            <w:right w:val="none" w:sz="0" w:space="0" w:color="auto"/>
          </w:divBdr>
        </w:div>
        <w:div w:id="1765684447">
          <w:marLeft w:val="0"/>
          <w:marRight w:val="0"/>
          <w:marTop w:val="0"/>
          <w:marBottom w:val="0"/>
          <w:divBdr>
            <w:top w:val="none" w:sz="0" w:space="0" w:color="auto"/>
            <w:left w:val="none" w:sz="0" w:space="0" w:color="auto"/>
            <w:bottom w:val="none" w:sz="0" w:space="0" w:color="auto"/>
            <w:right w:val="none" w:sz="0" w:space="0" w:color="auto"/>
          </w:divBdr>
        </w:div>
        <w:div w:id="1573276905">
          <w:marLeft w:val="0"/>
          <w:marRight w:val="0"/>
          <w:marTop w:val="0"/>
          <w:marBottom w:val="0"/>
          <w:divBdr>
            <w:top w:val="none" w:sz="0" w:space="0" w:color="auto"/>
            <w:left w:val="none" w:sz="0" w:space="0" w:color="auto"/>
            <w:bottom w:val="none" w:sz="0" w:space="0" w:color="auto"/>
            <w:right w:val="none" w:sz="0" w:space="0" w:color="auto"/>
          </w:divBdr>
        </w:div>
        <w:div w:id="551041334">
          <w:marLeft w:val="0"/>
          <w:marRight w:val="0"/>
          <w:marTop w:val="0"/>
          <w:marBottom w:val="0"/>
          <w:divBdr>
            <w:top w:val="none" w:sz="0" w:space="0" w:color="auto"/>
            <w:left w:val="none" w:sz="0" w:space="0" w:color="auto"/>
            <w:bottom w:val="none" w:sz="0" w:space="0" w:color="auto"/>
            <w:right w:val="none" w:sz="0" w:space="0" w:color="auto"/>
          </w:divBdr>
        </w:div>
        <w:div w:id="1950963625">
          <w:marLeft w:val="0"/>
          <w:marRight w:val="0"/>
          <w:marTop w:val="0"/>
          <w:marBottom w:val="0"/>
          <w:divBdr>
            <w:top w:val="none" w:sz="0" w:space="0" w:color="auto"/>
            <w:left w:val="none" w:sz="0" w:space="0" w:color="auto"/>
            <w:bottom w:val="none" w:sz="0" w:space="0" w:color="auto"/>
            <w:right w:val="none" w:sz="0" w:space="0" w:color="auto"/>
          </w:divBdr>
        </w:div>
        <w:div w:id="460462314">
          <w:marLeft w:val="0"/>
          <w:marRight w:val="0"/>
          <w:marTop w:val="0"/>
          <w:marBottom w:val="0"/>
          <w:divBdr>
            <w:top w:val="none" w:sz="0" w:space="0" w:color="auto"/>
            <w:left w:val="none" w:sz="0" w:space="0" w:color="auto"/>
            <w:bottom w:val="none" w:sz="0" w:space="0" w:color="auto"/>
            <w:right w:val="none" w:sz="0" w:space="0" w:color="auto"/>
          </w:divBdr>
        </w:div>
        <w:div w:id="1248492943">
          <w:marLeft w:val="0"/>
          <w:marRight w:val="0"/>
          <w:marTop w:val="0"/>
          <w:marBottom w:val="0"/>
          <w:divBdr>
            <w:top w:val="none" w:sz="0" w:space="0" w:color="auto"/>
            <w:left w:val="none" w:sz="0" w:space="0" w:color="auto"/>
            <w:bottom w:val="none" w:sz="0" w:space="0" w:color="auto"/>
            <w:right w:val="none" w:sz="0" w:space="0" w:color="auto"/>
          </w:divBdr>
        </w:div>
        <w:div w:id="36903618">
          <w:marLeft w:val="0"/>
          <w:marRight w:val="0"/>
          <w:marTop w:val="0"/>
          <w:marBottom w:val="0"/>
          <w:divBdr>
            <w:top w:val="none" w:sz="0" w:space="0" w:color="auto"/>
            <w:left w:val="none" w:sz="0" w:space="0" w:color="auto"/>
            <w:bottom w:val="none" w:sz="0" w:space="0" w:color="auto"/>
            <w:right w:val="none" w:sz="0" w:space="0" w:color="auto"/>
          </w:divBdr>
        </w:div>
        <w:div w:id="636882585">
          <w:marLeft w:val="0"/>
          <w:marRight w:val="0"/>
          <w:marTop w:val="0"/>
          <w:marBottom w:val="0"/>
          <w:divBdr>
            <w:top w:val="none" w:sz="0" w:space="0" w:color="auto"/>
            <w:left w:val="none" w:sz="0" w:space="0" w:color="auto"/>
            <w:bottom w:val="none" w:sz="0" w:space="0" w:color="auto"/>
            <w:right w:val="none" w:sz="0" w:space="0" w:color="auto"/>
          </w:divBdr>
        </w:div>
        <w:div w:id="2140567128">
          <w:marLeft w:val="0"/>
          <w:marRight w:val="0"/>
          <w:marTop w:val="0"/>
          <w:marBottom w:val="0"/>
          <w:divBdr>
            <w:top w:val="none" w:sz="0" w:space="0" w:color="auto"/>
            <w:left w:val="none" w:sz="0" w:space="0" w:color="auto"/>
            <w:bottom w:val="none" w:sz="0" w:space="0" w:color="auto"/>
            <w:right w:val="none" w:sz="0" w:space="0" w:color="auto"/>
          </w:divBdr>
        </w:div>
        <w:div w:id="1198616046">
          <w:marLeft w:val="0"/>
          <w:marRight w:val="0"/>
          <w:marTop w:val="0"/>
          <w:marBottom w:val="0"/>
          <w:divBdr>
            <w:top w:val="none" w:sz="0" w:space="0" w:color="auto"/>
            <w:left w:val="none" w:sz="0" w:space="0" w:color="auto"/>
            <w:bottom w:val="none" w:sz="0" w:space="0" w:color="auto"/>
            <w:right w:val="none" w:sz="0" w:space="0" w:color="auto"/>
          </w:divBdr>
        </w:div>
        <w:div w:id="1549952983">
          <w:marLeft w:val="0"/>
          <w:marRight w:val="0"/>
          <w:marTop w:val="0"/>
          <w:marBottom w:val="0"/>
          <w:divBdr>
            <w:top w:val="none" w:sz="0" w:space="0" w:color="auto"/>
            <w:left w:val="none" w:sz="0" w:space="0" w:color="auto"/>
            <w:bottom w:val="none" w:sz="0" w:space="0" w:color="auto"/>
            <w:right w:val="none" w:sz="0" w:space="0" w:color="auto"/>
          </w:divBdr>
        </w:div>
        <w:div w:id="1488668265">
          <w:marLeft w:val="0"/>
          <w:marRight w:val="0"/>
          <w:marTop w:val="0"/>
          <w:marBottom w:val="0"/>
          <w:divBdr>
            <w:top w:val="none" w:sz="0" w:space="0" w:color="auto"/>
            <w:left w:val="none" w:sz="0" w:space="0" w:color="auto"/>
            <w:bottom w:val="none" w:sz="0" w:space="0" w:color="auto"/>
            <w:right w:val="none" w:sz="0" w:space="0" w:color="auto"/>
          </w:divBdr>
        </w:div>
        <w:div w:id="998727649">
          <w:marLeft w:val="0"/>
          <w:marRight w:val="0"/>
          <w:marTop w:val="0"/>
          <w:marBottom w:val="0"/>
          <w:divBdr>
            <w:top w:val="none" w:sz="0" w:space="0" w:color="auto"/>
            <w:left w:val="none" w:sz="0" w:space="0" w:color="auto"/>
            <w:bottom w:val="none" w:sz="0" w:space="0" w:color="auto"/>
            <w:right w:val="none" w:sz="0" w:space="0" w:color="auto"/>
          </w:divBdr>
        </w:div>
        <w:div w:id="1517231994">
          <w:marLeft w:val="0"/>
          <w:marRight w:val="0"/>
          <w:marTop w:val="0"/>
          <w:marBottom w:val="0"/>
          <w:divBdr>
            <w:top w:val="none" w:sz="0" w:space="0" w:color="auto"/>
            <w:left w:val="none" w:sz="0" w:space="0" w:color="auto"/>
            <w:bottom w:val="none" w:sz="0" w:space="0" w:color="auto"/>
            <w:right w:val="none" w:sz="0" w:space="0" w:color="auto"/>
          </w:divBdr>
        </w:div>
        <w:div w:id="557088095">
          <w:marLeft w:val="0"/>
          <w:marRight w:val="0"/>
          <w:marTop w:val="0"/>
          <w:marBottom w:val="0"/>
          <w:divBdr>
            <w:top w:val="none" w:sz="0" w:space="0" w:color="auto"/>
            <w:left w:val="none" w:sz="0" w:space="0" w:color="auto"/>
            <w:bottom w:val="none" w:sz="0" w:space="0" w:color="auto"/>
            <w:right w:val="none" w:sz="0" w:space="0" w:color="auto"/>
          </w:divBdr>
        </w:div>
        <w:div w:id="1270091271">
          <w:marLeft w:val="0"/>
          <w:marRight w:val="0"/>
          <w:marTop w:val="0"/>
          <w:marBottom w:val="0"/>
          <w:divBdr>
            <w:top w:val="none" w:sz="0" w:space="0" w:color="auto"/>
            <w:left w:val="none" w:sz="0" w:space="0" w:color="auto"/>
            <w:bottom w:val="none" w:sz="0" w:space="0" w:color="auto"/>
            <w:right w:val="none" w:sz="0" w:space="0" w:color="auto"/>
          </w:divBdr>
        </w:div>
        <w:div w:id="752778687">
          <w:marLeft w:val="0"/>
          <w:marRight w:val="0"/>
          <w:marTop w:val="0"/>
          <w:marBottom w:val="0"/>
          <w:divBdr>
            <w:top w:val="none" w:sz="0" w:space="0" w:color="auto"/>
            <w:left w:val="none" w:sz="0" w:space="0" w:color="auto"/>
            <w:bottom w:val="none" w:sz="0" w:space="0" w:color="auto"/>
            <w:right w:val="none" w:sz="0" w:space="0" w:color="auto"/>
          </w:divBdr>
        </w:div>
        <w:div w:id="863518433">
          <w:marLeft w:val="0"/>
          <w:marRight w:val="0"/>
          <w:marTop w:val="0"/>
          <w:marBottom w:val="0"/>
          <w:divBdr>
            <w:top w:val="none" w:sz="0" w:space="0" w:color="auto"/>
            <w:left w:val="none" w:sz="0" w:space="0" w:color="auto"/>
            <w:bottom w:val="none" w:sz="0" w:space="0" w:color="auto"/>
            <w:right w:val="none" w:sz="0" w:space="0" w:color="auto"/>
          </w:divBdr>
        </w:div>
        <w:div w:id="1494642460">
          <w:marLeft w:val="0"/>
          <w:marRight w:val="0"/>
          <w:marTop w:val="0"/>
          <w:marBottom w:val="0"/>
          <w:divBdr>
            <w:top w:val="none" w:sz="0" w:space="0" w:color="auto"/>
            <w:left w:val="none" w:sz="0" w:space="0" w:color="auto"/>
            <w:bottom w:val="none" w:sz="0" w:space="0" w:color="auto"/>
            <w:right w:val="none" w:sz="0" w:space="0" w:color="auto"/>
          </w:divBdr>
        </w:div>
        <w:div w:id="710955502">
          <w:marLeft w:val="0"/>
          <w:marRight w:val="0"/>
          <w:marTop w:val="0"/>
          <w:marBottom w:val="0"/>
          <w:divBdr>
            <w:top w:val="none" w:sz="0" w:space="0" w:color="auto"/>
            <w:left w:val="none" w:sz="0" w:space="0" w:color="auto"/>
            <w:bottom w:val="none" w:sz="0" w:space="0" w:color="auto"/>
            <w:right w:val="none" w:sz="0" w:space="0" w:color="auto"/>
          </w:divBdr>
        </w:div>
        <w:div w:id="729037714">
          <w:marLeft w:val="0"/>
          <w:marRight w:val="0"/>
          <w:marTop w:val="0"/>
          <w:marBottom w:val="0"/>
          <w:divBdr>
            <w:top w:val="none" w:sz="0" w:space="0" w:color="auto"/>
            <w:left w:val="none" w:sz="0" w:space="0" w:color="auto"/>
            <w:bottom w:val="none" w:sz="0" w:space="0" w:color="auto"/>
            <w:right w:val="none" w:sz="0" w:space="0" w:color="auto"/>
          </w:divBdr>
        </w:div>
        <w:div w:id="1603370390">
          <w:marLeft w:val="0"/>
          <w:marRight w:val="0"/>
          <w:marTop w:val="0"/>
          <w:marBottom w:val="0"/>
          <w:divBdr>
            <w:top w:val="none" w:sz="0" w:space="0" w:color="auto"/>
            <w:left w:val="none" w:sz="0" w:space="0" w:color="auto"/>
            <w:bottom w:val="none" w:sz="0" w:space="0" w:color="auto"/>
            <w:right w:val="none" w:sz="0" w:space="0" w:color="auto"/>
          </w:divBdr>
        </w:div>
        <w:div w:id="2133090375">
          <w:marLeft w:val="0"/>
          <w:marRight w:val="0"/>
          <w:marTop w:val="0"/>
          <w:marBottom w:val="0"/>
          <w:divBdr>
            <w:top w:val="none" w:sz="0" w:space="0" w:color="auto"/>
            <w:left w:val="none" w:sz="0" w:space="0" w:color="auto"/>
            <w:bottom w:val="none" w:sz="0" w:space="0" w:color="auto"/>
            <w:right w:val="none" w:sz="0" w:space="0" w:color="auto"/>
          </w:divBdr>
        </w:div>
        <w:div w:id="459542064">
          <w:marLeft w:val="0"/>
          <w:marRight w:val="0"/>
          <w:marTop w:val="0"/>
          <w:marBottom w:val="0"/>
          <w:divBdr>
            <w:top w:val="none" w:sz="0" w:space="0" w:color="auto"/>
            <w:left w:val="none" w:sz="0" w:space="0" w:color="auto"/>
            <w:bottom w:val="none" w:sz="0" w:space="0" w:color="auto"/>
            <w:right w:val="none" w:sz="0" w:space="0" w:color="auto"/>
          </w:divBdr>
        </w:div>
        <w:div w:id="1717773116">
          <w:marLeft w:val="0"/>
          <w:marRight w:val="0"/>
          <w:marTop w:val="0"/>
          <w:marBottom w:val="0"/>
          <w:divBdr>
            <w:top w:val="none" w:sz="0" w:space="0" w:color="auto"/>
            <w:left w:val="none" w:sz="0" w:space="0" w:color="auto"/>
            <w:bottom w:val="none" w:sz="0" w:space="0" w:color="auto"/>
            <w:right w:val="none" w:sz="0" w:space="0" w:color="auto"/>
          </w:divBdr>
        </w:div>
        <w:div w:id="1140146138">
          <w:marLeft w:val="0"/>
          <w:marRight w:val="0"/>
          <w:marTop w:val="0"/>
          <w:marBottom w:val="0"/>
          <w:divBdr>
            <w:top w:val="none" w:sz="0" w:space="0" w:color="auto"/>
            <w:left w:val="none" w:sz="0" w:space="0" w:color="auto"/>
            <w:bottom w:val="none" w:sz="0" w:space="0" w:color="auto"/>
            <w:right w:val="none" w:sz="0" w:space="0" w:color="auto"/>
          </w:divBdr>
        </w:div>
        <w:div w:id="381104676">
          <w:marLeft w:val="0"/>
          <w:marRight w:val="0"/>
          <w:marTop w:val="0"/>
          <w:marBottom w:val="0"/>
          <w:divBdr>
            <w:top w:val="none" w:sz="0" w:space="0" w:color="auto"/>
            <w:left w:val="none" w:sz="0" w:space="0" w:color="auto"/>
            <w:bottom w:val="none" w:sz="0" w:space="0" w:color="auto"/>
            <w:right w:val="none" w:sz="0" w:space="0" w:color="auto"/>
          </w:divBdr>
        </w:div>
        <w:div w:id="370619045">
          <w:marLeft w:val="0"/>
          <w:marRight w:val="0"/>
          <w:marTop w:val="0"/>
          <w:marBottom w:val="0"/>
          <w:divBdr>
            <w:top w:val="none" w:sz="0" w:space="0" w:color="auto"/>
            <w:left w:val="none" w:sz="0" w:space="0" w:color="auto"/>
            <w:bottom w:val="none" w:sz="0" w:space="0" w:color="auto"/>
            <w:right w:val="none" w:sz="0" w:space="0" w:color="auto"/>
          </w:divBdr>
        </w:div>
        <w:div w:id="1939679101">
          <w:marLeft w:val="0"/>
          <w:marRight w:val="0"/>
          <w:marTop w:val="0"/>
          <w:marBottom w:val="0"/>
          <w:divBdr>
            <w:top w:val="none" w:sz="0" w:space="0" w:color="auto"/>
            <w:left w:val="none" w:sz="0" w:space="0" w:color="auto"/>
            <w:bottom w:val="none" w:sz="0" w:space="0" w:color="auto"/>
            <w:right w:val="none" w:sz="0" w:space="0" w:color="auto"/>
          </w:divBdr>
        </w:div>
        <w:div w:id="2094475475">
          <w:marLeft w:val="0"/>
          <w:marRight w:val="0"/>
          <w:marTop w:val="0"/>
          <w:marBottom w:val="0"/>
          <w:divBdr>
            <w:top w:val="none" w:sz="0" w:space="0" w:color="auto"/>
            <w:left w:val="none" w:sz="0" w:space="0" w:color="auto"/>
            <w:bottom w:val="none" w:sz="0" w:space="0" w:color="auto"/>
            <w:right w:val="none" w:sz="0" w:space="0" w:color="auto"/>
          </w:divBdr>
        </w:div>
        <w:div w:id="1199396968">
          <w:marLeft w:val="0"/>
          <w:marRight w:val="0"/>
          <w:marTop w:val="0"/>
          <w:marBottom w:val="0"/>
          <w:divBdr>
            <w:top w:val="none" w:sz="0" w:space="0" w:color="auto"/>
            <w:left w:val="none" w:sz="0" w:space="0" w:color="auto"/>
            <w:bottom w:val="none" w:sz="0" w:space="0" w:color="auto"/>
            <w:right w:val="none" w:sz="0" w:space="0" w:color="auto"/>
          </w:divBdr>
        </w:div>
        <w:div w:id="969287463">
          <w:marLeft w:val="0"/>
          <w:marRight w:val="0"/>
          <w:marTop w:val="0"/>
          <w:marBottom w:val="0"/>
          <w:divBdr>
            <w:top w:val="none" w:sz="0" w:space="0" w:color="auto"/>
            <w:left w:val="none" w:sz="0" w:space="0" w:color="auto"/>
            <w:bottom w:val="none" w:sz="0" w:space="0" w:color="auto"/>
            <w:right w:val="none" w:sz="0" w:space="0" w:color="auto"/>
          </w:divBdr>
        </w:div>
        <w:div w:id="686374864">
          <w:marLeft w:val="0"/>
          <w:marRight w:val="0"/>
          <w:marTop w:val="0"/>
          <w:marBottom w:val="0"/>
          <w:divBdr>
            <w:top w:val="none" w:sz="0" w:space="0" w:color="auto"/>
            <w:left w:val="none" w:sz="0" w:space="0" w:color="auto"/>
            <w:bottom w:val="none" w:sz="0" w:space="0" w:color="auto"/>
            <w:right w:val="none" w:sz="0" w:space="0" w:color="auto"/>
          </w:divBdr>
        </w:div>
        <w:div w:id="896864771">
          <w:marLeft w:val="0"/>
          <w:marRight w:val="0"/>
          <w:marTop w:val="0"/>
          <w:marBottom w:val="0"/>
          <w:divBdr>
            <w:top w:val="none" w:sz="0" w:space="0" w:color="auto"/>
            <w:left w:val="none" w:sz="0" w:space="0" w:color="auto"/>
            <w:bottom w:val="none" w:sz="0" w:space="0" w:color="auto"/>
            <w:right w:val="none" w:sz="0" w:space="0" w:color="auto"/>
          </w:divBdr>
        </w:div>
        <w:div w:id="469322280">
          <w:marLeft w:val="0"/>
          <w:marRight w:val="0"/>
          <w:marTop w:val="0"/>
          <w:marBottom w:val="0"/>
          <w:divBdr>
            <w:top w:val="none" w:sz="0" w:space="0" w:color="auto"/>
            <w:left w:val="none" w:sz="0" w:space="0" w:color="auto"/>
            <w:bottom w:val="none" w:sz="0" w:space="0" w:color="auto"/>
            <w:right w:val="none" w:sz="0" w:space="0" w:color="auto"/>
          </w:divBdr>
        </w:div>
        <w:div w:id="59400658">
          <w:marLeft w:val="0"/>
          <w:marRight w:val="0"/>
          <w:marTop w:val="0"/>
          <w:marBottom w:val="0"/>
          <w:divBdr>
            <w:top w:val="none" w:sz="0" w:space="0" w:color="auto"/>
            <w:left w:val="none" w:sz="0" w:space="0" w:color="auto"/>
            <w:bottom w:val="none" w:sz="0" w:space="0" w:color="auto"/>
            <w:right w:val="none" w:sz="0" w:space="0" w:color="auto"/>
          </w:divBdr>
        </w:div>
        <w:div w:id="1307128984">
          <w:marLeft w:val="0"/>
          <w:marRight w:val="0"/>
          <w:marTop w:val="0"/>
          <w:marBottom w:val="0"/>
          <w:divBdr>
            <w:top w:val="none" w:sz="0" w:space="0" w:color="auto"/>
            <w:left w:val="none" w:sz="0" w:space="0" w:color="auto"/>
            <w:bottom w:val="none" w:sz="0" w:space="0" w:color="auto"/>
            <w:right w:val="none" w:sz="0" w:space="0" w:color="auto"/>
          </w:divBdr>
        </w:div>
        <w:div w:id="1022517163">
          <w:marLeft w:val="0"/>
          <w:marRight w:val="0"/>
          <w:marTop w:val="0"/>
          <w:marBottom w:val="0"/>
          <w:divBdr>
            <w:top w:val="none" w:sz="0" w:space="0" w:color="auto"/>
            <w:left w:val="none" w:sz="0" w:space="0" w:color="auto"/>
            <w:bottom w:val="none" w:sz="0" w:space="0" w:color="auto"/>
            <w:right w:val="none" w:sz="0" w:space="0" w:color="auto"/>
          </w:divBdr>
        </w:div>
        <w:div w:id="1006056075">
          <w:marLeft w:val="0"/>
          <w:marRight w:val="0"/>
          <w:marTop w:val="0"/>
          <w:marBottom w:val="0"/>
          <w:divBdr>
            <w:top w:val="none" w:sz="0" w:space="0" w:color="auto"/>
            <w:left w:val="none" w:sz="0" w:space="0" w:color="auto"/>
            <w:bottom w:val="none" w:sz="0" w:space="0" w:color="auto"/>
            <w:right w:val="none" w:sz="0" w:space="0" w:color="auto"/>
          </w:divBdr>
        </w:div>
        <w:div w:id="200947578">
          <w:marLeft w:val="0"/>
          <w:marRight w:val="0"/>
          <w:marTop w:val="0"/>
          <w:marBottom w:val="0"/>
          <w:divBdr>
            <w:top w:val="none" w:sz="0" w:space="0" w:color="auto"/>
            <w:left w:val="none" w:sz="0" w:space="0" w:color="auto"/>
            <w:bottom w:val="none" w:sz="0" w:space="0" w:color="auto"/>
            <w:right w:val="none" w:sz="0" w:space="0" w:color="auto"/>
          </w:divBdr>
        </w:div>
        <w:div w:id="1733651478">
          <w:marLeft w:val="0"/>
          <w:marRight w:val="0"/>
          <w:marTop w:val="0"/>
          <w:marBottom w:val="0"/>
          <w:divBdr>
            <w:top w:val="none" w:sz="0" w:space="0" w:color="auto"/>
            <w:left w:val="none" w:sz="0" w:space="0" w:color="auto"/>
            <w:bottom w:val="none" w:sz="0" w:space="0" w:color="auto"/>
            <w:right w:val="none" w:sz="0" w:space="0" w:color="auto"/>
          </w:divBdr>
        </w:div>
        <w:div w:id="798955588">
          <w:marLeft w:val="0"/>
          <w:marRight w:val="0"/>
          <w:marTop w:val="0"/>
          <w:marBottom w:val="0"/>
          <w:divBdr>
            <w:top w:val="none" w:sz="0" w:space="0" w:color="auto"/>
            <w:left w:val="none" w:sz="0" w:space="0" w:color="auto"/>
            <w:bottom w:val="none" w:sz="0" w:space="0" w:color="auto"/>
            <w:right w:val="none" w:sz="0" w:space="0" w:color="auto"/>
          </w:divBdr>
        </w:div>
        <w:div w:id="1983924197">
          <w:marLeft w:val="0"/>
          <w:marRight w:val="0"/>
          <w:marTop w:val="0"/>
          <w:marBottom w:val="0"/>
          <w:divBdr>
            <w:top w:val="none" w:sz="0" w:space="0" w:color="auto"/>
            <w:left w:val="none" w:sz="0" w:space="0" w:color="auto"/>
            <w:bottom w:val="none" w:sz="0" w:space="0" w:color="auto"/>
            <w:right w:val="none" w:sz="0" w:space="0" w:color="auto"/>
          </w:divBdr>
        </w:div>
        <w:div w:id="767503701">
          <w:marLeft w:val="0"/>
          <w:marRight w:val="0"/>
          <w:marTop w:val="0"/>
          <w:marBottom w:val="0"/>
          <w:divBdr>
            <w:top w:val="none" w:sz="0" w:space="0" w:color="auto"/>
            <w:left w:val="none" w:sz="0" w:space="0" w:color="auto"/>
            <w:bottom w:val="none" w:sz="0" w:space="0" w:color="auto"/>
            <w:right w:val="none" w:sz="0" w:space="0" w:color="auto"/>
          </w:divBdr>
        </w:div>
        <w:div w:id="719548506">
          <w:marLeft w:val="0"/>
          <w:marRight w:val="0"/>
          <w:marTop w:val="0"/>
          <w:marBottom w:val="0"/>
          <w:divBdr>
            <w:top w:val="none" w:sz="0" w:space="0" w:color="auto"/>
            <w:left w:val="none" w:sz="0" w:space="0" w:color="auto"/>
            <w:bottom w:val="none" w:sz="0" w:space="0" w:color="auto"/>
            <w:right w:val="none" w:sz="0" w:space="0" w:color="auto"/>
          </w:divBdr>
        </w:div>
        <w:div w:id="1403219330">
          <w:marLeft w:val="0"/>
          <w:marRight w:val="0"/>
          <w:marTop w:val="0"/>
          <w:marBottom w:val="0"/>
          <w:divBdr>
            <w:top w:val="none" w:sz="0" w:space="0" w:color="auto"/>
            <w:left w:val="none" w:sz="0" w:space="0" w:color="auto"/>
            <w:bottom w:val="none" w:sz="0" w:space="0" w:color="auto"/>
            <w:right w:val="none" w:sz="0" w:space="0" w:color="auto"/>
          </w:divBdr>
        </w:div>
        <w:div w:id="717902977">
          <w:marLeft w:val="0"/>
          <w:marRight w:val="0"/>
          <w:marTop w:val="0"/>
          <w:marBottom w:val="0"/>
          <w:divBdr>
            <w:top w:val="none" w:sz="0" w:space="0" w:color="auto"/>
            <w:left w:val="none" w:sz="0" w:space="0" w:color="auto"/>
            <w:bottom w:val="none" w:sz="0" w:space="0" w:color="auto"/>
            <w:right w:val="none" w:sz="0" w:space="0" w:color="auto"/>
          </w:divBdr>
        </w:div>
        <w:div w:id="218325263">
          <w:marLeft w:val="0"/>
          <w:marRight w:val="0"/>
          <w:marTop w:val="0"/>
          <w:marBottom w:val="0"/>
          <w:divBdr>
            <w:top w:val="none" w:sz="0" w:space="0" w:color="auto"/>
            <w:left w:val="none" w:sz="0" w:space="0" w:color="auto"/>
            <w:bottom w:val="none" w:sz="0" w:space="0" w:color="auto"/>
            <w:right w:val="none" w:sz="0" w:space="0" w:color="auto"/>
          </w:divBdr>
        </w:div>
        <w:div w:id="749422522">
          <w:marLeft w:val="0"/>
          <w:marRight w:val="0"/>
          <w:marTop w:val="0"/>
          <w:marBottom w:val="0"/>
          <w:divBdr>
            <w:top w:val="none" w:sz="0" w:space="0" w:color="auto"/>
            <w:left w:val="none" w:sz="0" w:space="0" w:color="auto"/>
            <w:bottom w:val="none" w:sz="0" w:space="0" w:color="auto"/>
            <w:right w:val="none" w:sz="0" w:space="0" w:color="auto"/>
          </w:divBdr>
        </w:div>
        <w:div w:id="1215894443">
          <w:marLeft w:val="0"/>
          <w:marRight w:val="0"/>
          <w:marTop w:val="0"/>
          <w:marBottom w:val="0"/>
          <w:divBdr>
            <w:top w:val="none" w:sz="0" w:space="0" w:color="auto"/>
            <w:left w:val="none" w:sz="0" w:space="0" w:color="auto"/>
            <w:bottom w:val="none" w:sz="0" w:space="0" w:color="auto"/>
            <w:right w:val="none" w:sz="0" w:space="0" w:color="auto"/>
          </w:divBdr>
        </w:div>
        <w:div w:id="355810785">
          <w:marLeft w:val="0"/>
          <w:marRight w:val="0"/>
          <w:marTop w:val="0"/>
          <w:marBottom w:val="0"/>
          <w:divBdr>
            <w:top w:val="none" w:sz="0" w:space="0" w:color="auto"/>
            <w:left w:val="none" w:sz="0" w:space="0" w:color="auto"/>
            <w:bottom w:val="none" w:sz="0" w:space="0" w:color="auto"/>
            <w:right w:val="none" w:sz="0" w:space="0" w:color="auto"/>
          </w:divBdr>
        </w:div>
        <w:div w:id="135686250">
          <w:marLeft w:val="0"/>
          <w:marRight w:val="0"/>
          <w:marTop w:val="0"/>
          <w:marBottom w:val="0"/>
          <w:divBdr>
            <w:top w:val="none" w:sz="0" w:space="0" w:color="auto"/>
            <w:left w:val="none" w:sz="0" w:space="0" w:color="auto"/>
            <w:bottom w:val="none" w:sz="0" w:space="0" w:color="auto"/>
            <w:right w:val="none" w:sz="0" w:space="0" w:color="auto"/>
          </w:divBdr>
        </w:div>
        <w:div w:id="1593733898">
          <w:marLeft w:val="0"/>
          <w:marRight w:val="0"/>
          <w:marTop w:val="0"/>
          <w:marBottom w:val="0"/>
          <w:divBdr>
            <w:top w:val="none" w:sz="0" w:space="0" w:color="auto"/>
            <w:left w:val="none" w:sz="0" w:space="0" w:color="auto"/>
            <w:bottom w:val="none" w:sz="0" w:space="0" w:color="auto"/>
            <w:right w:val="none" w:sz="0" w:space="0" w:color="auto"/>
          </w:divBdr>
        </w:div>
        <w:div w:id="1970547355">
          <w:marLeft w:val="0"/>
          <w:marRight w:val="0"/>
          <w:marTop w:val="0"/>
          <w:marBottom w:val="0"/>
          <w:divBdr>
            <w:top w:val="none" w:sz="0" w:space="0" w:color="auto"/>
            <w:left w:val="none" w:sz="0" w:space="0" w:color="auto"/>
            <w:bottom w:val="none" w:sz="0" w:space="0" w:color="auto"/>
            <w:right w:val="none" w:sz="0" w:space="0" w:color="auto"/>
          </w:divBdr>
        </w:div>
        <w:div w:id="55907142">
          <w:marLeft w:val="0"/>
          <w:marRight w:val="0"/>
          <w:marTop w:val="0"/>
          <w:marBottom w:val="0"/>
          <w:divBdr>
            <w:top w:val="none" w:sz="0" w:space="0" w:color="auto"/>
            <w:left w:val="none" w:sz="0" w:space="0" w:color="auto"/>
            <w:bottom w:val="none" w:sz="0" w:space="0" w:color="auto"/>
            <w:right w:val="none" w:sz="0" w:space="0" w:color="auto"/>
          </w:divBdr>
        </w:div>
        <w:div w:id="1917131839">
          <w:marLeft w:val="0"/>
          <w:marRight w:val="0"/>
          <w:marTop w:val="0"/>
          <w:marBottom w:val="0"/>
          <w:divBdr>
            <w:top w:val="none" w:sz="0" w:space="0" w:color="auto"/>
            <w:left w:val="none" w:sz="0" w:space="0" w:color="auto"/>
            <w:bottom w:val="none" w:sz="0" w:space="0" w:color="auto"/>
            <w:right w:val="none" w:sz="0" w:space="0" w:color="auto"/>
          </w:divBdr>
        </w:div>
        <w:div w:id="484013013">
          <w:marLeft w:val="0"/>
          <w:marRight w:val="0"/>
          <w:marTop w:val="0"/>
          <w:marBottom w:val="0"/>
          <w:divBdr>
            <w:top w:val="none" w:sz="0" w:space="0" w:color="auto"/>
            <w:left w:val="none" w:sz="0" w:space="0" w:color="auto"/>
            <w:bottom w:val="none" w:sz="0" w:space="0" w:color="auto"/>
            <w:right w:val="none" w:sz="0" w:space="0" w:color="auto"/>
          </w:divBdr>
        </w:div>
        <w:div w:id="1680621327">
          <w:marLeft w:val="0"/>
          <w:marRight w:val="0"/>
          <w:marTop w:val="0"/>
          <w:marBottom w:val="0"/>
          <w:divBdr>
            <w:top w:val="none" w:sz="0" w:space="0" w:color="auto"/>
            <w:left w:val="none" w:sz="0" w:space="0" w:color="auto"/>
            <w:bottom w:val="none" w:sz="0" w:space="0" w:color="auto"/>
            <w:right w:val="none" w:sz="0" w:space="0" w:color="auto"/>
          </w:divBdr>
        </w:div>
        <w:div w:id="1094715305">
          <w:marLeft w:val="0"/>
          <w:marRight w:val="0"/>
          <w:marTop w:val="0"/>
          <w:marBottom w:val="0"/>
          <w:divBdr>
            <w:top w:val="none" w:sz="0" w:space="0" w:color="auto"/>
            <w:left w:val="none" w:sz="0" w:space="0" w:color="auto"/>
            <w:bottom w:val="none" w:sz="0" w:space="0" w:color="auto"/>
            <w:right w:val="none" w:sz="0" w:space="0" w:color="auto"/>
          </w:divBdr>
        </w:div>
        <w:div w:id="2035374139">
          <w:marLeft w:val="0"/>
          <w:marRight w:val="0"/>
          <w:marTop w:val="0"/>
          <w:marBottom w:val="0"/>
          <w:divBdr>
            <w:top w:val="none" w:sz="0" w:space="0" w:color="auto"/>
            <w:left w:val="none" w:sz="0" w:space="0" w:color="auto"/>
            <w:bottom w:val="none" w:sz="0" w:space="0" w:color="auto"/>
            <w:right w:val="none" w:sz="0" w:space="0" w:color="auto"/>
          </w:divBdr>
        </w:div>
        <w:div w:id="2135324280">
          <w:marLeft w:val="0"/>
          <w:marRight w:val="0"/>
          <w:marTop w:val="0"/>
          <w:marBottom w:val="0"/>
          <w:divBdr>
            <w:top w:val="none" w:sz="0" w:space="0" w:color="auto"/>
            <w:left w:val="none" w:sz="0" w:space="0" w:color="auto"/>
            <w:bottom w:val="none" w:sz="0" w:space="0" w:color="auto"/>
            <w:right w:val="none" w:sz="0" w:space="0" w:color="auto"/>
          </w:divBdr>
        </w:div>
        <w:div w:id="106701615">
          <w:marLeft w:val="0"/>
          <w:marRight w:val="0"/>
          <w:marTop w:val="0"/>
          <w:marBottom w:val="0"/>
          <w:divBdr>
            <w:top w:val="none" w:sz="0" w:space="0" w:color="auto"/>
            <w:left w:val="none" w:sz="0" w:space="0" w:color="auto"/>
            <w:bottom w:val="none" w:sz="0" w:space="0" w:color="auto"/>
            <w:right w:val="none" w:sz="0" w:space="0" w:color="auto"/>
          </w:divBdr>
        </w:div>
        <w:div w:id="1222909055">
          <w:marLeft w:val="0"/>
          <w:marRight w:val="0"/>
          <w:marTop w:val="0"/>
          <w:marBottom w:val="0"/>
          <w:divBdr>
            <w:top w:val="none" w:sz="0" w:space="0" w:color="auto"/>
            <w:left w:val="none" w:sz="0" w:space="0" w:color="auto"/>
            <w:bottom w:val="none" w:sz="0" w:space="0" w:color="auto"/>
            <w:right w:val="none" w:sz="0" w:space="0" w:color="auto"/>
          </w:divBdr>
        </w:div>
        <w:div w:id="875659034">
          <w:marLeft w:val="0"/>
          <w:marRight w:val="0"/>
          <w:marTop w:val="0"/>
          <w:marBottom w:val="0"/>
          <w:divBdr>
            <w:top w:val="none" w:sz="0" w:space="0" w:color="auto"/>
            <w:left w:val="none" w:sz="0" w:space="0" w:color="auto"/>
            <w:bottom w:val="none" w:sz="0" w:space="0" w:color="auto"/>
            <w:right w:val="none" w:sz="0" w:space="0" w:color="auto"/>
          </w:divBdr>
        </w:div>
        <w:div w:id="615215580">
          <w:marLeft w:val="0"/>
          <w:marRight w:val="0"/>
          <w:marTop w:val="0"/>
          <w:marBottom w:val="0"/>
          <w:divBdr>
            <w:top w:val="none" w:sz="0" w:space="0" w:color="auto"/>
            <w:left w:val="none" w:sz="0" w:space="0" w:color="auto"/>
            <w:bottom w:val="none" w:sz="0" w:space="0" w:color="auto"/>
            <w:right w:val="none" w:sz="0" w:space="0" w:color="auto"/>
          </w:divBdr>
        </w:div>
        <w:div w:id="1102184899">
          <w:marLeft w:val="0"/>
          <w:marRight w:val="0"/>
          <w:marTop w:val="0"/>
          <w:marBottom w:val="0"/>
          <w:divBdr>
            <w:top w:val="none" w:sz="0" w:space="0" w:color="auto"/>
            <w:left w:val="none" w:sz="0" w:space="0" w:color="auto"/>
            <w:bottom w:val="none" w:sz="0" w:space="0" w:color="auto"/>
            <w:right w:val="none" w:sz="0" w:space="0" w:color="auto"/>
          </w:divBdr>
        </w:div>
        <w:div w:id="764888382">
          <w:marLeft w:val="0"/>
          <w:marRight w:val="0"/>
          <w:marTop w:val="0"/>
          <w:marBottom w:val="0"/>
          <w:divBdr>
            <w:top w:val="none" w:sz="0" w:space="0" w:color="auto"/>
            <w:left w:val="none" w:sz="0" w:space="0" w:color="auto"/>
            <w:bottom w:val="none" w:sz="0" w:space="0" w:color="auto"/>
            <w:right w:val="none" w:sz="0" w:space="0" w:color="auto"/>
          </w:divBdr>
        </w:div>
        <w:div w:id="182407485">
          <w:marLeft w:val="0"/>
          <w:marRight w:val="0"/>
          <w:marTop w:val="0"/>
          <w:marBottom w:val="0"/>
          <w:divBdr>
            <w:top w:val="none" w:sz="0" w:space="0" w:color="auto"/>
            <w:left w:val="none" w:sz="0" w:space="0" w:color="auto"/>
            <w:bottom w:val="none" w:sz="0" w:space="0" w:color="auto"/>
            <w:right w:val="none" w:sz="0" w:space="0" w:color="auto"/>
          </w:divBdr>
        </w:div>
        <w:div w:id="1056197555">
          <w:marLeft w:val="0"/>
          <w:marRight w:val="0"/>
          <w:marTop w:val="0"/>
          <w:marBottom w:val="0"/>
          <w:divBdr>
            <w:top w:val="none" w:sz="0" w:space="0" w:color="auto"/>
            <w:left w:val="none" w:sz="0" w:space="0" w:color="auto"/>
            <w:bottom w:val="none" w:sz="0" w:space="0" w:color="auto"/>
            <w:right w:val="none" w:sz="0" w:space="0" w:color="auto"/>
          </w:divBdr>
        </w:div>
        <w:div w:id="670834258">
          <w:marLeft w:val="0"/>
          <w:marRight w:val="0"/>
          <w:marTop w:val="0"/>
          <w:marBottom w:val="0"/>
          <w:divBdr>
            <w:top w:val="none" w:sz="0" w:space="0" w:color="auto"/>
            <w:left w:val="none" w:sz="0" w:space="0" w:color="auto"/>
            <w:bottom w:val="none" w:sz="0" w:space="0" w:color="auto"/>
            <w:right w:val="none" w:sz="0" w:space="0" w:color="auto"/>
          </w:divBdr>
        </w:div>
        <w:div w:id="1177312310">
          <w:marLeft w:val="0"/>
          <w:marRight w:val="0"/>
          <w:marTop w:val="0"/>
          <w:marBottom w:val="0"/>
          <w:divBdr>
            <w:top w:val="none" w:sz="0" w:space="0" w:color="auto"/>
            <w:left w:val="none" w:sz="0" w:space="0" w:color="auto"/>
            <w:bottom w:val="none" w:sz="0" w:space="0" w:color="auto"/>
            <w:right w:val="none" w:sz="0" w:space="0" w:color="auto"/>
          </w:divBdr>
        </w:div>
        <w:div w:id="363215535">
          <w:marLeft w:val="0"/>
          <w:marRight w:val="0"/>
          <w:marTop w:val="0"/>
          <w:marBottom w:val="0"/>
          <w:divBdr>
            <w:top w:val="none" w:sz="0" w:space="0" w:color="auto"/>
            <w:left w:val="none" w:sz="0" w:space="0" w:color="auto"/>
            <w:bottom w:val="none" w:sz="0" w:space="0" w:color="auto"/>
            <w:right w:val="none" w:sz="0" w:space="0" w:color="auto"/>
          </w:divBdr>
        </w:div>
        <w:div w:id="1446002243">
          <w:marLeft w:val="0"/>
          <w:marRight w:val="0"/>
          <w:marTop w:val="0"/>
          <w:marBottom w:val="0"/>
          <w:divBdr>
            <w:top w:val="none" w:sz="0" w:space="0" w:color="auto"/>
            <w:left w:val="none" w:sz="0" w:space="0" w:color="auto"/>
            <w:bottom w:val="none" w:sz="0" w:space="0" w:color="auto"/>
            <w:right w:val="none" w:sz="0" w:space="0" w:color="auto"/>
          </w:divBdr>
        </w:div>
        <w:div w:id="742023028">
          <w:marLeft w:val="0"/>
          <w:marRight w:val="0"/>
          <w:marTop w:val="0"/>
          <w:marBottom w:val="0"/>
          <w:divBdr>
            <w:top w:val="none" w:sz="0" w:space="0" w:color="auto"/>
            <w:left w:val="none" w:sz="0" w:space="0" w:color="auto"/>
            <w:bottom w:val="none" w:sz="0" w:space="0" w:color="auto"/>
            <w:right w:val="none" w:sz="0" w:space="0" w:color="auto"/>
          </w:divBdr>
        </w:div>
        <w:div w:id="453721224">
          <w:marLeft w:val="0"/>
          <w:marRight w:val="0"/>
          <w:marTop w:val="0"/>
          <w:marBottom w:val="0"/>
          <w:divBdr>
            <w:top w:val="none" w:sz="0" w:space="0" w:color="auto"/>
            <w:left w:val="none" w:sz="0" w:space="0" w:color="auto"/>
            <w:bottom w:val="none" w:sz="0" w:space="0" w:color="auto"/>
            <w:right w:val="none" w:sz="0" w:space="0" w:color="auto"/>
          </w:divBdr>
        </w:div>
        <w:div w:id="1453477510">
          <w:marLeft w:val="0"/>
          <w:marRight w:val="0"/>
          <w:marTop w:val="0"/>
          <w:marBottom w:val="0"/>
          <w:divBdr>
            <w:top w:val="none" w:sz="0" w:space="0" w:color="auto"/>
            <w:left w:val="none" w:sz="0" w:space="0" w:color="auto"/>
            <w:bottom w:val="none" w:sz="0" w:space="0" w:color="auto"/>
            <w:right w:val="none" w:sz="0" w:space="0" w:color="auto"/>
          </w:divBdr>
        </w:div>
        <w:div w:id="17856633">
          <w:marLeft w:val="0"/>
          <w:marRight w:val="0"/>
          <w:marTop w:val="0"/>
          <w:marBottom w:val="0"/>
          <w:divBdr>
            <w:top w:val="none" w:sz="0" w:space="0" w:color="auto"/>
            <w:left w:val="none" w:sz="0" w:space="0" w:color="auto"/>
            <w:bottom w:val="none" w:sz="0" w:space="0" w:color="auto"/>
            <w:right w:val="none" w:sz="0" w:space="0" w:color="auto"/>
          </w:divBdr>
        </w:div>
        <w:div w:id="1895965862">
          <w:marLeft w:val="0"/>
          <w:marRight w:val="0"/>
          <w:marTop w:val="0"/>
          <w:marBottom w:val="0"/>
          <w:divBdr>
            <w:top w:val="none" w:sz="0" w:space="0" w:color="auto"/>
            <w:left w:val="none" w:sz="0" w:space="0" w:color="auto"/>
            <w:bottom w:val="none" w:sz="0" w:space="0" w:color="auto"/>
            <w:right w:val="none" w:sz="0" w:space="0" w:color="auto"/>
          </w:divBdr>
        </w:div>
        <w:div w:id="302731662">
          <w:marLeft w:val="0"/>
          <w:marRight w:val="0"/>
          <w:marTop w:val="0"/>
          <w:marBottom w:val="0"/>
          <w:divBdr>
            <w:top w:val="none" w:sz="0" w:space="0" w:color="auto"/>
            <w:left w:val="none" w:sz="0" w:space="0" w:color="auto"/>
            <w:bottom w:val="none" w:sz="0" w:space="0" w:color="auto"/>
            <w:right w:val="none" w:sz="0" w:space="0" w:color="auto"/>
          </w:divBdr>
        </w:div>
        <w:div w:id="1390954820">
          <w:marLeft w:val="0"/>
          <w:marRight w:val="0"/>
          <w:marTop w:val="0"/>
          <w:marBottom w:val="0"/>
          <w:divBdr>
            <w:top w:val="none" w:sz="0" w:space="0" w:color="auto"/>
            <w:left w:val="none" w:sz="0" w:space="0" w:color="auto"/>
            <w:bottom w:val="none" w:sz="0" w:space="0" w:color="auto"/>
            <w:right w:val="none" w:sz="0" w:space="0" w:color="auto"/>
          </w:divBdr>
        </w:div>
        <w:div w:id="1688172010">
          <w:marLeft w:val="0"/>
          <w:marRight w:val="0"/>
          <w:marTop w:val="0"/>
          <w:marBottom w:val="0"/>
          <w:divBdr>
            <w:top w:val="none" w:sz="0" w:space="0" w:color="auto"/>
            <w:left w:val="none" w:sz="0" w:space="0" w:color="auto"/>
            <w:bottom w:val="none" w:sz="0" w:space="0" w:color="auto"/>
            <w:right w:val="none" w:sz="0" w:space="0" w:color="auto"/>
          </w:divBdr>
        </w:div>
        <w:div w:id="1175194327">
          <w:marLeft w:val="0"/>
          <w:marRight w:val="0"/>
          <w:marTop w:val="0"/>
          <w:marBottom w:val="0"/>
          <w:divBdr>
            <w:top w:val="none" w:sz="0" w:space="0" w:color="auto"/>
            <w:left w:val="none" w:sz="0" w:space="0" w:color="auto"/>
            <w:bottom w:val="none" w:sz="0" w:space="0" w:color="auto"/>
            <w:right w:val="none" w:sz="0" w:space="0" w:color="auto"/>
          </w:divBdr>
        </w:div>
        <w:div w:id="1654870898">
          <w:marLeft w:val="0"/>
          <w:marRight w:val="0"/>
          <w:marTop w:val="0"/>
          <w:marBottom w:val="0"/>
          <w:divBdr>
            <w:top w:val="none" w:sz="0" w:space="0" w:color="auto"/>
            <w:left w:val="none" w:sz="0" w:space="0" w:color="auto"/>
            <w:bottom w:val="none" w:sz="0" w:space="0" w:color="auto"/>
            <w:right w:val="none" w:sz="0" w:space="0" w:color="auto"/>
          </w:divBdr>
        </w:div>
        <w:div w:id="1447428617">
          <w:marLeft w:val="0"/>
          <w:marRight w:val="0"/>
          <w:marTop w:val="0"/>
          <w:marBottom w:val="0"/>
          <w:divBdr>
            <w:top w:val="none" w:sz="0" w:space="0" w:color="auto"/>
            <w:left w:val="none" w:sz="0" w:space="0" w:color="auto"/>
            <w:bottom w:val="none" w:sz="0" w:space="0" w:color="auto"/>
            <w:right w:val="none" w:sz="0" w:space="0" w:color="auto"/>
          </w:divBdr>
        </w:div>
        <w:div w:id="427651897">
          <w:marLeft w:val="0"/>
          <w:marRight w:val="0"/>
          <w:marTop w:val="0"/>
          <w:marBottom w:val="0"/>
          <w:divBdr>
            <w:top w:val="none" w:sz="0" w:space="0" w:color="auto"/>
            <w:left w:val="none" w:sz="0" w:space="0" w:color="auto"/>
            <w:bottom w:val="none" w:sz="0" w:space="0" w:color="auto"/>
            <w:right w:val="none" w:sz="0" w:space="0" w:color="auto"/>
          </w:divBdr>
        </w:div>
        <w:div w:id="1902904561">
          <w:marLeft w:val="0"/>
          <w:marRight w:val="0"/>
          <w:marTop w:val="0"/>
          <w:marBottom w:val="0"/>
          <w:divBdr>
            <w:top w:val="none" w:sz="0" w:space="0" w:color="auto"/>
            <w:left w:val="none" w:sz="0" w:space="0" w:color="auto"/>
            <w:bottom w:val="none" w:sz="0" w:space="0" w:color="auto"/>
            <w:right w:val="none" w:sz="0" w:space="0" w:color="auto"/>
          </w:divBdr>
        </w:div>
        <w:div w:id="246768880">
          <w:marLeft w:val="0"/>
          <w:marRight w:val="0"/>
          <w:marTop w:val="0"/>
          <w:marBottom w:val="0"/>
          <w:divBdr>
            <w:top w:val="none" w:sz="0" w:space="0" w:color="auto"/>
            <w:left w:val="none" w:sz="0" w:space="0" w:color="auto"/>
            <w:bottom w:val="none" w:sz="0" w:space="0" w:color="auto"/>
            <w:right w:val="none" w:sz="0" w:space="0" w:color="auto"/>
          </w:divBdr>
        </w:div>
        <w:div w:id="1875580010">
          <w:marLeft w:val="0"/>
          <w:marRight w:val="0"/>
          <w:marTop w:val="0"/>
          <w:marBottom w:val="0"/>
          <w:divBdr>
            <w:top w:val="none" w:sz="0" w:space="0" w:color="auto"/>
            <w:left w:val="none" w:sz="0" w:space="0" w:color="auto"/>
            <w:bottom w:val="none" w:sz="0" w:space="0" w:color="auto"/>
            <w:right w:val="none" w:sz="0" w:space="0" w:color="auto"/>
          </w:divBdr>
        </w:div>
        <w:div w:id="740180661">
          <w:marLeft w:val="0"/>
          <w:marRight w:val="0"/>
          <w:marTop w:val="0"/>
          <w:marBottom w:val="0"/>
          <w:divBdr>
            <w:top w:val="none" w:sz="0" w:space="0" w:color="auto"/>
            <w:left w:val="none" w:sz="0" w:space="0" w:color="auto"/>
            <w:bottom w:val="none" w:sz="0" w:space="0" w:color="auto"/>
            <w:right w:val="none" w:sz="0" w:space="0" w:color="auto"/>
          </w:divBdr>
        </w:div>
        <w:div w:id="620453693">
          <w:marLeft w:val="0"/>
          <w:marRight w:val="0"/>
          <w:marTop w:val="0"/>
          <w:marBottom w:val="0"/>
          <w:divBdr>
            <w:top w:val="none" w:sz="0" w:space="0" w:color="auto"/>
            <w:left w:val="none" w:sz="0" w:space="0" w:color="auto"/>
            <w:bottom w:val="none" w:sz="0" w:space="0" w:color="auto"/>
            <w:right w:val="none" w:sz="0" w:space="0" w:color="auto"/>
          </w:divBdr>
        </w:div>
        <w:div w:id="1442143868">
          <w:marLeft w:val="0"/>
          <w:marRight w:val="0"/>
          <w:marTop w:val="0"/>
          <w:marBottom w:val="0"/>
          <w:divBdr>
            <w:top w:val="none" w:sz="0" w:space="0" w:color="auto"/>
            <w:left w:val="none" w:sz="0" w:space="0" w:color="auto"/>
            <w:bottom w:val="none" w:sz="0" w:space="0" w:color="auto"/>
            <w:right w:val="none" w:sz="0" w:space="0" w:color="auto"/>
          </w:divBdr>
        </w:div>
        <w:div w:id="1606965091">
          <w:marLeft w:val="0"/>
          <w:marRight w:val="0"/>
          <w:marTop w:val="0"/>
          <w:marBottom w:val="0"/>
          <w:divBdr>
            <w:top w:val="none" w:sz="0" w:space="0" w:color="auto"/>
            <w:left w:val="none" w:sz="0" w:space="0" w:color="auto"/>
            <w:bottom w:val="none" w:sz="0" w:space="0" w:color="auto"/>
            <w:right w:val="none" w:sz="0" w:space="0" w:color="auto"/>
          </w:divBdr>
        </w:div>
        <w:div w:id="337007877">
          <w:marLeft w:val="0"/>
          <w:marRight w:val="0"/>
          <w:marTop w:val="0"/>
          <w:marBottom w:val="0"/>
          <w:divBdr>
            <w:top w:val="none" w:sz="0" w:space="0" w:color="auto"/>
            <w:left w:val="none" w:sz="0" w:space="0" w:color="auto"/>
            <w:bottom w:val="none" w:sz="0" w:space="0" w:color="auto"/>
            <w:right w:val="none" w:sz="0" w:space="0" w:color="auto"/>
          </w:divBdr>
        </w:div>
        <w:div w:id="887227330">
          <w:marLeft w:val="0"/>
          <w:marRight w:val="0"/>
          <w:marTop w:val="0"/>
          <w:marBottom w:val="0"/>
          <w:divBdr>
            <w:top w:val="none" w:sz="0" w:space="0" w:color="auto"/>
            <w:left w:val="none" w:sz="0" w:space="0" w:color="auto"/>
            <w:bottom w:val="none" w:sz="0" w:space="0" w:color="auto"/>
            <w:right w:val="none" w:sz="0" w:space="0" w:color="auto"/>
          </w:divBdr>
        </w:div>
        <w:div w:id="960258156">
          <w:marLeft w:val="0"/>
          <w:marRight w:val="0"/>
          <w:marTop w:val="0"/>
          <w:marBottom w:val="0"/>
          <w:divBdr>
            <w:top w:val="none" w:sz="0" w:space="0" w:color="auto"/>
            <w:left w:val="none" w:sz="0" w:space="0" w:color="auto"/>
            <w:bottom w:val="none" w:sz="0" w:space="0" w:color="auto"/>
            <w:right w:val="none" w:sz="0" w:space="0" w:color="auto"/>
          </w:divBdr>
        </w:div>
        <w:div w:id="792863134">
          <w:marLeft w:val="0"/>
          <w:marRight w:val="0"/>
          <w:marTop w:val="0"/>
          <w:marBottom w:val="0"/>
          <w:divBdr>
            <w:top w:val="none" w:sz="0" w:space="0" w:color="auto"/>
            <w:left w:val="none" w:sz="0" w:space="0" w:color="auto"/>
            <w:bottom w:val="none" w:sz="0" w:space="0" w:color="auto"/>
            <w:right w:val="none" w:sz="0" w:space="0" w:color="auto"/>
          </w:divBdr>
        </w:div>
        <w:div w:id="1145468524">
          <w:marLeft w:val="0"/>
          <w:marRight w:val="0"/>
          <w:marTop w:val="0"/>
          <w:marBottom w:val="0"/>
          <w:divBdr>
            <w:top w:val="none" w:sz="0" w:space="0" w:color="auto"/>
            <w:left w:val="none" w:sz="0" w:space="0" w:color="auto"/>
            <w:bottom w:val="none" w:sz="0" w:space="0" w:color="auto"/>
            <w:right w:val="none" w:sz="0" w:space="0" w:color="auto"/>
          </w:divBdr>
        </w:div>
        <w:div w:id="837038422">
          <w:marLeft w:val="0"/>
          <w:marRight w:val="0"/>
          <w:marTop w:val="0"/>
          <w:marBottom w:val="0"/>
          <w:divBdr>
            <w:top w:val="none" w:sz="0" w:space="0" w:color="auto"/>
            <w:left w:val="none" w:sz="0" w:space="0" w:color="auto"/>
            <w:bottom w:val="none" w:sz="0" w:space="0" w:color="auto"/>
            <w:right w:val="none" w:sz="0" w:space="0" w:color="auto"/>
          </w:divBdr>
        </w:div>
        <w:div w:id="1115440112">
          <w:marLeft w:val="0"/>
          <w:marRight w:val="0"/>
          <w:marTop w:val="0"/>
          <w:marBottom w:val="0"/>
          <w:divBdr>
            <w:top w:val="none" w:sz="0" w:space="0" w:color="auto"/>
            <w:left w:val="none" w:sz="0" w:space="0" w:color="auto"/>
            <w:bottom w:val="none" w:sz="0" w:space="0" w:color="auto"/>
            <w:right w:val="none" w:sz="0" w:space="0" w:color="auto"/>
          </w:divBdr>
        </w:div>
        <w:div w:id="2051759995">
          <w:marLeft w:val="0"/>
          <w:marRight w:val="0"/>
          <w:marTop w:val="0"/>
          <w:marBottom w:val="0"/>
          <w:divBdr>
            <w:top w:val="none" w:sz="0" w:space="0" w:color="auto"/>
            <w:left w:val="none" w:sz="0" w:space="0" w:color="auto"/>
            <w:bottom w:val="none" w:sz="0" w:space="0" w:color="auto"/>
            <w:right w:val="none" w:sz="0" w:space="0" w:color="auto"/>
          </w:divBdr>
        </w:div>
        <w:div w:id="309869232">
          <w:marLeft w:val="0"/>
          <w:marRight w:val="0"/>
          <w:marTop w:val="0"/>
          <w:marBottom w:val="0"/>
          <w:divBdr>
            <w:top w:val="none" w:sz="0" w:space="0" w:color="auto"/>
            <w:left w:val="none" w:sz="0" w:space="0" w:color="auto"/>
            <w:bottom w:val="none" w:sz="0" w:space="0" w:color="auto"/>
            <w:right w:val="none" w:sz="0" w:space="0" w:color="auto"/>
          </w:divBdr>
        </w:div>
        <w:div w:id="172915877">
          <w:marLeft w:val="0"/>
          <w:marRight w:val="0"/>
          <w:marTop w:val="0"/>
          <w:marBottom w:val="0"/>
          <w:divBdr>
            <w:top w:val="none" w:sz="0" w:space="0" w:color="auto"/>
            <w:left w:val="none" w:sz="0" w:space="0" w:color="auto"/>
            <w:bottom w:val="none" w:sz="0" w:space="0" w:color="auto"/>
            <w:right w:val="none" w:sz="0" w:space="0" w:color="auto"/>
          </w:divBdr>
        </w:div>
        <w:div w:id="2068140971">
          <w:marLeft w:val="0"/>
          <w:marRight w:val="0"/>
          <w:marTop w:val="0"/>
          <w:marBottom w:val="0"/>
          <w:divBdr>
            <w:top w:val="none" w:sz="0" w:space="0" w:color="auto"/>
            <w:left w:val="none" w:sz="0" w:space="0" w:color="auto"/>
            <w:bottom w:val="none" w:sz="0" w:space="0" w:color="auto"/>
            <w:right w:val="none" w:sz="0" w:space="0" w:color="auto"/>
          </w:divBdr>
        </w:div>
        <w:div w:id="1851869349">
          <w:marLeft w:val="0"/>
          <w:marRight w:val="0"/>
          <w:marTop w:val="0"/>
          <w:marBottom w:val="0"/>
          <w:divBdr>
            <w:top w:val="none" w:sz="0" w:space="0" w:color="auto"/>
            <w:left w:val="none" w:sz="0" w:space="0" w:color="auto"/>
            <w:bottom w:val="none" w:sz="0" w:space="0" w:color="auto"/>
            <w:right w:val="none" w:sz="0" w:space="0" w:color="auto"/>
          </w:divBdr>
        </w:div>
        <w:div w:id="298267623">
          <w:marLeft w:val="0"/>
          <w:marRight w:val="0"/>
          <w:marTop w:val="0"/>
          <w:marBottom w:val="0"/>
          <w:divBdr>
            <w:top w:val="none" w:sz="0" w:space="0" w:color="auto"/>
            <w:left w:val="none" w:sz="0" w:space="0" w:color="auto"/>
            <w:bottom w:val="none" w:sz="0" w:space="0" w:color="auto"/>
            <w:right w:val="none" w:sz="0" w:space="0" w:color="auto"/>
          </w:divBdr>
        </w:div>
        <w:div w:id="1035808685">
          <w:marLeft w:val="0"/>
          <w:marRight w:val="0"/>
          <w:marTop w:val="0"/>
          <w:marBottom w:val="0"/>
          <w:divBdr>
            <w:top w:val="none" w:sz="0" w:space="0" w:color="auto"/>
            <w:left w:val="none" w:sz="0" w:space="0" w:color="auto"/>
            <w:bottom w:val="none" w:sz="0" w:space="0" w:color="auto"/>
            <w:right w:val="none" w:sz="0" w:space="0" w:color="auto"/>
          </w:divBdr>
        </w:div>
        <w:div w:id="633372270">
          <w:marLeft w:val="0"/>
          <w:marRight w:val="0"/>
          <w:marTop w:val="0"/>
          <w:marBottom w:val="0"/>
          <w:divBdr>
            <w:top w:val="none" w:sz="0" w:space="0" w:color="auto"/>
            <w:left w:val="none" w:sz="0" w:space="0" w:color="auto"/>
            <w:bottom w:val="none" w:sz="0" w:space="0" w:color="auto"/>
            <w:right w:val="none" w:sz="0" w:space="0" w:color="auto"/>
          </w:divBdr>
        </w:div>
        <w:div w:id="2068796830">
          <w:marLeft w:val="0"/>
          <w:marRight w:val="0"/>
          <w:marTop w:val="0"/>
          <w:marBottom w:val="0"/>
          <w:divBdr>
            <w:top w:val="none" w:sz="0" w:space="0" w:color="auto"/>
            <w:left w:val="none" w:sz="0" w:space="0" w:color="auto"/>
            <w:bottom w:val="none" w:sz="0" w:space="0" w:color="auto"/>
            <w:right w:val="none" w:sz="0" w:space="0" w:color="auto"/>
          </w:divBdr>
        </w:div>
        <w:div w:id="801537722">
          <w:marLeft w:val="0"/>
          <w:marRight w:val="0"/>
          <w:marTop w:val="0"/>
          <w:marBottom w:val="0"/>
          <w:divBdr>
            <w:top w:val="none" w:sz="0" w:space="0" w:color="auto"/>
            <w:left w:val="none" w:sz="0" w:space="0" w:color="auto"/>
            <w:bottom w:val="none" w:sz="0" w:space="0" w:color="auto"/>
            <w:right w:val="none" w:sz="0" w:space="0" w:color="auto"/>
          </w:divBdr>
        </w:div>
        <w:div w:id="1292129169">
          <w:marLeft w:val="0"/>
          <w:marRight w:val="0"/>
          <w:marTop w:val="0"/>
          <w:marBottom w:val="0"/>
          <w:divBdr>
            <w:top w:val="none" w:sz="0" w:space="0" w:color="auto"/>
            <w:left w:val="none" w:sz="0" w:space="0" w:color="auto"/>
            <w:bottom w:val="none" w:sz="0" w:space="0" w:color="auto"/>
            <w:right w:val="none" w:sz="0" w:space="0" w:color="auto"/>
          </w:divBdr>
        </w:div>
        <w:div w:id="1975065456">
          <w:marLeft w:val="0"/>
          <w:marRight w:val="0"/>
          <w:marTop w:val="0"/>
          <w:marBottom w:val="0"/>
          <w:divBdr>
            <w:top w:val="none" w:sz="0" w:space="0" w:color="auto"/>
            <w:left w:val="none" w:sz="0" w:space="0" w:color="auto"/>
            <w:bottom w:val="none" w:sz="0" w:space="0" w:color="auto"/>
            <w:right w:val="none" w:sz="0" w:space="0" w:color="auto"/>
          </w:divBdr>
        </w:div>
        <w:div w:id="716122512">
          <w:marLeft w:val="0"/>
          <w:marRight w:val="0"/>
          <w:marTop w:val="0"/>
          <w:marBottom w:val="0"/>
          <w:divBdr>
            <w:top w:val="none" w:sz="0" w:space="0" w:color="auto"/>
            <w:left w:val="none" w:sz="0" w:space="0" w:color="auto"/>
            <w:bottom w:val="none" w:sz="0" w:space="0" w:color="auto"/>
            <w:right w:val="none" w:sz="0" w:space="0" w:color="auto"/>
          </w:divBdr>
        </w:div>
        <w:div w:id="350110698">
          <w:marLeft w:val="0"/>
          <w:marRight w:val="0"/>
          <w:marTop w:val="0"/>
          <w:marBottom w:val="0"/>
          <w:divBdr>
            <w:top w:val="none" w:sz="0" w:space="0" w:color="auto"/>
            <w:left w:val="none" w:sz="0" w:space="0" w:color="auto"/>
            <w:bottom w:val="none" w:sz="0" w:space="0" w:color="auto"/>
            <w:right w:val="none" w:sz="0" w:space="0" w:color="auto"/>
          </w:divBdr>
        </w:div>
        <w:div w:id="379524614">
          <w:marLeft w:val="0"/>
          <w:marRight w:val="0"/>
          <w:marTop w:val="0"/>
          <w:marBottom w:val="0"/>
          <w:divBdr>
            <w:top w:val="none" w:sz="0" w:space="0" w:color="auto"/>
            <w:left w:val="none" w:sz="0" w:space="0" w:color="auto"/>
            <w:bottom w:val="none" w:sz="0" w:space="0" w:color="auto"/>
            <w:right w:val="none" w:sz="0" w:space="0" w:color="auto"/>
          </w:divBdr>
        </w:div>
        <w:div w:id="1957055974">
          <w:marLeft w:val="0"/>
          <w:marRight w:val="0"/>
          <w:marTop w:val="0"/>
          <w:marBottom w:val="0"/>
          <w:divBdr>
            <w:top w:val="none" w:sz="0" w:space="0" w:color="auto"/>
            <w:left w:val="none" w:sz="0" w:space="0" w:color="auto"/>
            <w:bottom w:val="none" w:sz="0" w:space="0" w:color="auto"/>
            <w:right w:val="none" w:sz="0" w:space="0" w:color="auto"/>
          </w:divBdr>
        </w:div>
        <w:div w:id="27462096">
          <w:marLeft w:val="0"/>
          <w:marRight w:val="0"/>
          <w:marTop w:val="0"/>
          <w:marBottom w:val="0"/>
          <w:divBdr>
            <w:top w:val="none" w:sz="0" w:space="0" w:color="auto"/>
            <w:left w:val="none" w:sz="0" w:space="0" w:color="auto"/>
            <w:bottom w:val="none" w:sz="0" w:space="0" w:color="auto"/>
            <w:right w:val="none" w:sz="0" w:space="0" w:color="auto"/>
          </w:divBdr>
        </w:div>
        <w:div w:id="7368791">
          <w:marLeft w:val="0"/>
          <w:marRight w:val="0"/>
          <w:marTop w:val="0"/>
          <w:marBottom w:val="0"/>
          <w:divBdr>
            <w:top w:val="none" w:sz="0" w:space="0" w:color="auto"/>
            <w:left w:val="none" w:sz="0" w:space="0" w:color="auto"/>
            <w:bottom w:val="none" w:sz="0" w:space="0" w:color="auto"/>
            <w:right w:val="none" w:sz="0" w:space="0" w:color="auto"/>
          </w:divBdr>
        </w:div>
        <w:div w:id="1364556341">
          <w:marLeft w:val="0"/>
          <w:marRight w:val="0"/>
          <w:marTop w:val="0"/>
          <w:marBottom w:val="0"/>
          <w:divBdr>
            <w:top w:val="none" w:sz="0" w:space="0" w:color="auto"/>
            <w:left w:val="none" w:sz="0" w:space="0" w:color="auto"/>
            <w:bottom w:val="none" w:sz="0" w:space="0" w:color="auto"/>
            <w:right w:val="none" w:sz="0" w:space="0" w:color="auto"/>
          </w:divBdr>
        </w:div>
        <w:div w:id="1997345185">
          <w:marLeft w:val="0"/>
          <w:marRight w:val="0"/>
          <w:marTop w:val="0"/>
          <w:marBottom w:val="0"/>
          <w:divBdr>
            <w:top w:val="none" w:sz="0" w:space="0" w:color="auto"/>
            <w:left w:val="none" w:sz="0" w:space="0" w:color="auto"/>
            <w:bottom w:val="none" w:sz="0" w:space="0" w:color="auto"/>
            <w:right w:val="none" w:sz="0" w:space="0" w:color="auto"/>
          </w:divBdr>
        </w:div>
        <w:div w:id="1772966951">
          <w:marLeft w:val="0"/>
          <w:marRight w:val="0"/>
          <w:marTop w:val="0"/>
          <w:marBottom w:val="0"/>
          <w:divBdr>
            <w:top w:val="none" w:sz="0" w:space="0" w:color="auto"/>
            <w:left w:val="none" w:sz="0" w:space="0" w:color="auto"/>
            <w:bottom w:val="none" w:sz="0" w:space="0" w:color="auto"/>
            <w:right w:val="none" w:sz="0" w:space="0" w:color="auto"/>
          </w:divBdr>
        </w:div>
        <w:div w:id="2052992055">
          <w:marLeft w:val="0"/>
          <w:marRight w:val="0"/>
          <w:marTop w:val="0"/>
          <w:marBottom w:val="0"/>
          <w:divBdr>
            <w:top w:val="none" w:sz="0" w:space="0" w:color="auto"/>
            <w:left w:val="none" w:sz="0" w:space="0" w:color="auto"/>
            <w:bottom w:val="none" w:sz="0" w:space="0" w:color="auto"/>
            <w:right w:val="none" w:sz="0" w:space="0" w:color="auto"/>
          </w:divBdr>
        </w:div>
        <w:div w:id="1339886043">
          <w:marLeft w:val="0"/>
          <w:marRight w:val="0"/>
          <w:marTop w:val="0"/>
          <w:marBottom w:val="0"/>
          <w:divBdr>
            <w:top w:val="none" w:sz="0" w:space="0" w:color="auto"/>
            <w:left w:val="none" w:sz="0" w:space="0" w:color="auto"/>
            <w:bottom w:val="none" w:sz="0" w:space="0" w:color="auto"/>
            <w:right w:val="none" w:sz="0" w:space="0" w:color="auto"/>
          </w:divBdr>
        </w:div>
        <w:div w:id="688458318">
          <w:marLeft w:val="0"/>
          <w:marRight w:val="0"/>
          <w:marTop w:val="0"/>
          <w:marBottom w:val="0"/>
          <w:divBdr>
            <w:top w:val="none" w:sz="0" w:space="0" w:color="auto"/>
            <w:left w:val="none" w:sz="0" w:space="0" w:color="auto"/>
            <w:bottom w:val="none" w:sz="0" w:space="0" w:color="auto"/>
            <w:right w:val="none" w:sz="0" w:space="0" w:color="auto"/>
          </w:divBdr>
        </w:div>
        <w:div w:id="1654142338">
          <w:marLeft w:val="0"/>
          <w:marRight w:val="0"/>
          <w:marTop w:val="0"/>
          <w:marBottom w:val="0"/>
          <w:divBdr>
            <w:top w:val="none" w:sz="0" w:space="0" w:color="auto"/>
            <w:left w:val="none" w:sz="0" w:space="0" w:color="auto"/>
            <w:bottom w:val="none" w:sz="0" w:space="0" w:color="auto"/>
            <w:right w:val="none" w:sz="0" w:space="0" w:color="auto"/>
          </w:divBdr>
        </w:div>
        <w:div w:id="1118522963">
          <w:marLeft w:val="0"/>
          <w:marRight w:val="0"/>
          <w:marTop w:val="0"/>
          <w:marBottom w:val="0"/>
          <w:divBdr>
            <w:top w:val="none" w:sz="0" w:space="0" w:color="auto"/>
            <w:left w:val="none" w:sz="0" w:space="0" w:color="auto"/>
            <w:bottom w:val="none" w:sz="0" w:space="0" w:color="auto"/>
            <w:right w:val="none" w:sz="0" w:space="0" w:color="auto"/>
          </w:divBdr>
        </w:div>
        <w:div w:id="1683824277">
          <w:marLeft w:val="0"/>
          <w:marRight w:val="0"/>
          <w:marTop w:val="0"/>
          <w:marBottom w:val="0"/>
          <w:divBdr>
            <w:top w:val="none" w:sz="0" w:space="0" w:color="auto"/>
            <w:left w:val="none" w:sz="0" w:space="0" w:color="auto"/>
            <w:bottom w:val="none" w:sz="0" w:space="0" w:color="auto"/>
            <w:right w:val="none" w:sz="0" w:space="0" w:color="auto"/>
          </w:divBdr>
        </w:div>
        <w:div w:id="1052384420">
          <w:marLeft w:val="0"/>
          <w:marRight w:val="0"/>
          <w:marTop w:val="0"/>
          <w:marBottom w:val="0"/>
          <w:divBdr>
            <w:top w:val="none" w:sz="0" w:space="0" w:color="auto"/>
            <w:left w:val="none" w:sz="0" w:space="0" w:color="auto"/>
            <w:bottom w:val="none" w:sz="0" w:space="0" w:color="auto"/>
            <w:right w:val="none" w:sz="0" w:space="0" w:color="auto"/>
          </w:divBdr>
        </w:div>
        <w:div w:id="1599827853">
          <w:marLeft w:val="0"/>
          <w:marRight w:val="0"/>
          <w:marTop w:val="0"/>
          <w:marBottom w:val="0"/>
          <w:divBdr>
            <w:top w:val="none" w:sz="0" w:space="0" w:color="auto"/>
            <w:left w:val="none" w:sz="0" w:space="0" w:color="auto"/>
            <w:bottom w:val="none" w:sz="0" w:space="0" w:color="auto"/>
            <w:right w:val="none" w:sz="0" w:space="0" w:color="auto"/>
          </w:divBdr>
        </w:div>
        <w:div w:id="622461119">
          <w:marLeft w:val="0"/>
          <w:marRight w:val="0"/>
          <w:marTop w:val="0"/>
          <w:marBottom w:val="0"/>
          <w:divBdr>
            <w:top w:val="none" w:sz="0" w:space="0" w:color="auto"/>
            <w:left w:val="none" w:sz="0" w:space="0" w:color="auto"/>
            <w:bottom w:val="none" w:sz="0" w:space="0" w:color="auto"/>
            <w:right w:val="none" w:sz="0" w:space="0" w:color="auto"/>
          </w:divBdr>
        </w:div>
        <w:div w:id="539778295">
          <w:marLeft w:val="0"/>
          <w:marRight w:val="0"/>
          <w:marTop w:val="0"/>
          <w:marBottom w:val="0"/>
          <w:divBdr>
            <w:top w:val="none" w:sz="0" w:space="0" w:color="auto"/>
            <w:left w:val="none" w:sz="0" w:space="0" w:color="auto"/>
            <w:bottom w:val="none" w:sz="0" w:space="0" w:color="auto"/>
            <w:right w:val="none" w:sz="0" w:space="0" w:color="auto"/>
          </w:divBdr>
        </w:div>
        <w:div w:id="1564678085">
          <w:marLeft w:val="0"/>
          <w:marRight w:val="0"/>
          <w:marTop w:val="0"/>
          <w:marBottom w:val="0"/>
          <w:divBdr>
            <w:top w:val="none" w:sz="0" w:space="0" w:color="auto"/>
            <w:left w:val="none" w:sz="0" w:space="0" w:color="auto"/>
            <w:bottom w:val="none" w:sz="0" w:space="0" w:color="auto"/>
            <w:right w:val="none" w:sz="0" w:space="0" w:color="auto"/>
          </w:divBdr>
        </w:div>
        <w:div w:id="1597131063">
          <w:marLeft w:val="0"/>
          <w:marRight w:val="0"/>
          <w:marTop w:val="0"/>
          <w:marBottom w:val="0"/>
          <w:divBdr>
            <w:top w:val="none" w:sz="0" w:space="0" w:color="auto"/>
            <w:left w:val="none" w:sz="0" w:space="0" w:color="auto"/>
            <w:bottom w:val="none" w:sz="0" w:space="0" w:color="auto"/>
            <w:right w:val="none" w:sz="0" w:space="0" w:color="auto"/>
          </w:divBdr>
        </w:div>
        <w:div w:id="1773934418">
          <w:marLeft w:val="0"/>
          <w:marRight w:val="0"/>
          <w:marTop w:val="0"/>
          <w:marBottom w:val="0"/>
          <w:divBdr>
            <w:top w:val="none" w:sz="0" w:space="0" w:color="auto"/>
            <w:left w:val="none" w:sz="0" w:space="0" w:color="auto"/>
            <w:bottom w:val="none" w:sz="0" w:space="0" w:color="auto"/>
            <w:right w:val="none" w:sz="0" w:space="0" w:color="auto"/>
          </w:divBdr>
        </w:div>
        <w:div w:id="892498895">
          <w:marLeft w:val="0"/>
          <w:marRight w:val="0"/>
          <w:marTop w:val="0"/>
          <w:marBottom w:val="0"/>
          <w:divBdr>
            <w:top w:val="none" w:sz="0" w:space="0" w:color="auto"/>
            <w:left w:val="none" w:sz="0" w:space="0" w:color="auto"/>
            <w:bottom w:val="none" w:sz="0" w:space="0" w:color="auto"/>
            <w:right w:val="none" w:sz="0" w:space="0" w:color="auto"/>
          </w:divBdr>
        </w:div>
        <w:div w:id="18243587">
          <w:marLeft w:val="0"/>
          <w:marRight w:val="0"/>
          <w:marTop w:val="0"/>
          <w:marBottom w:val="0"/>
          <w:divBdr>
            <w:top w:val="none" w:sz="0" w:space="0" w:color="auto"/>
            <w:left w:val="none" w:sz="0" w:space="0" w:color="auto"/>
            <w:bottom w:val="none" w:sz="0" w:space="0" w:color="auto"/>
            <w:right w:val="none" w:sz="0" w:space="0" w:color="auto"/>
          </w:divBdr>
        </w:div>
        <w:div w:id="2006784239">
          <w:marLeft w:val="0"/>
          <w:marRight w:val="0"/>
          <w:marTop w:val="0"/>
          <w:marBottom w:val="0"/>
          <w:divBdr>
            <w:top w:val="none" w:sz="0" w:space="0" w:color="auto"/>
            <w:left w:val="none" w:sz="0" w:space="0" w:color="auto"/>
            <w:bottom w:val="none" w:sz="0" w:space="0" w:color="auto"/>
            <w:right w:val="none" w:sz="0" w:space="0" w:color="auto"/>
          </w:divBdr>
        </w:div>
        <w:div w:id="313219538">
          <w:marLeft w:val="0"/>
          <w:marRight w:val="0"/>
          <w:marTop w:val="0"/>
          <w:marBottom w:val="0"/>
          <w:divBdr>
            <w:top w:val="none" w:sz="0" w:space="0" w:color="auto"/>
            <w:left w:val="none" w:sz="0" w:space="0" w:color="auto"/>
            <w:bottom w:val="none" w:sz="0" w:space="0" w:color="auto"/>
            <w:right w:val="none" w:sz="0" w:space="0" w:color="auto"/>
          </w:divBdr>
        </w:div>
        <w:div w:id="49156101">
          <w:marLeft w:val="0"/>
          <w:marRight w:val="0"/>
          <w:marTop w:val="0"/>
          <w:marBottom w:val="0"/>
          <w:divBdr>
            <w:top w:val="none" w:sz="0" w:space="0" w:color="auto"/>
            <w:left w:val="none" w:sz="0" w:space="0" w:color="auto"/>
            <w:bottom w:val="none" w:sz="0" w:space="0" w:color="auto"/>
            <w:right w:val="none" w:sz="0" w:space="0" w:color="auto"/>
          </w:divBdr>
        </w:div>
        <w:div w:id="571231747">
          <w:marLeft w:val="0"/>
          <w:marRight w:val="0"/>
          <w:marTop w:val="0"/>
          <w:marBottom w:val="0"/>
          <w:divBdr>
            <w:top w:val="none" w:sz="0" w:space="0" w:color="auto"/>
            <w:left w:val="none" w:sz="0" w:space="0" w:color="auto"/>
            <w:bottom w:val="none" w:sz="0" w:space="0" w:color="auto"/>
            <w:right w:val="none" w:sz="0" w:space="0" w:color="auto"/>
          </w:divBdr>
        </w:div>
        <w:div w:id="1637029331">
          <w:marLeft w:val="0"/>
          <w:marRight w:val="0"/>
          <w:marTop w:val="0"/>
          <w:marBottom w:val="0"/>
          <w:divBdr>
            <w:top w:val="none" w:sz="0" w:space="0" w:color="auto"/>
            <w:left w:val="none" w:sz="0" w:space="0" w:color="auto"/>
            <w:bottom w:val="none" w:sz="0" w:space="0" w:color="auto"/>
            <w:right w:val="none" w:sz="0" w:space="0" w:color="auto"/>
          </w:divBdr>
        </w:div>
        <w:div w:id="1213226813">
          <w:marLeft w:val="0"/>
          <w:marRight w:val="0"/>
          <w:marTop w:val="0"/>
          <w:marBottom w:val="0"/>
          <w:divBdr>
            <w:top w:val="none" w:sz="0" w:space="0" w:color="auto"/>
            <w:left w:val="none" w:sz="0" w:space="0" w:color="auto"/>
            <w:bottom w:val="none" w:sz="0" w:space="0" w:color="auto"/>
            <w:right w:val="none" w:sz="0" w:space="0" w:color="auto"/>
          </w:divBdr>
        </w:div>
        <w:div w:id="1318925432">
          <w:marLeft w:val="0"/>
          <w:marRight w:val="0"/>
          <w:marTop w:val="0"/>
          <w:marBottom w:val="0"/>
          <w:divBdr>
            <w:top w:val="none" w:sz="0" w:space="0" w:color="auto"/>
            <w:left w:val="none" w:sz="0" w:space="0" w:color="auto"/>
            <w:bottom w:val="none" w:sz="0" w:space="0" w:color="auto"/>
            <w:right w:val="none" w:sz="0" w:space="0" w:color="auto"/>
          </w:divBdr>
        </w:div>
        <w:div w:id="1887719844">
          <w:marLeft w:val="0"/>
          <w:marRight w:val="0"/>
          <w:marTop w:val="0"/>
          <w:marBottom w:val="0"/>
          <w:divBdr>
            <w:top w:val="none" w:sz="0" w:space="0" w:color="auto"/>
            <w:left w:val="none" w:sz="0" w:space="0" w:color="auto"/>
            <w:bottom w:val="none" w:sz="0" w:space="0" w:color="auto"/>
            <w:right w:val="none" w:sz="0" w:space="0" w:color="auto"/>
          </w:divBdr>
        </w:div>
        <w:div w:id="415640410">
          <w:marLeft w:val="0"/>
          <w:marRight w:val="0"/>
          <w:marTop w:val="0"/>
          <w:marBottom w:val="0"/>
          <w:divBdr>
            <w:top w:val="none" w:sz="0" w:space="0" w:color="auto"/>
            <w:left w:val="none" w:sz="0" w:space="0" w:color="auto"/>
            <w:bottom w:val="none" w:sz="0" w:space="0" w:color="auto"/>
            <w:right w:val="none" w:sz="0" w:space="0" w:color="auto"/>
          </w:divBdr>
        </w:div>
        <w:div w:id="641230426">
          <w:marLeft w:val="0"/>
          <w:marRight w:val="0"/>
          <w:marTop w:val="0"/>
          <w:marBottom w:val="0"/>
          <w:divBdr>
            <w:top w:val="none" w:sz="0" w:space="0" w:color="auto"/>
            <w:left w:val="none" w:sz="0" w:space="0" w:color="auto"/>
            <w:bottom w:val="none" w:sz="0" w:space="0" w:color="auto"/>
            <w:right w:val="none" w:sz="0" w:space="0" w:color="auto"/>
          </w:divBdr>
        </w:div>
        <w:div w:id="746651905">
          <w:marLeft w:val="0"/>
          <w:marRight w:val="0"/>
          <w:marTop w:val="0"/>
          <w:marBottom w:val="0"/>
          <w:divBdr>
            <w:top w:val="none" w:sz="0" w:space="0" w:color="auto"/>
            <w:left w:val="none" w:sz="0" w:space="0" w:color="auto"/>
            <w:bottom w:val="none" w:sz="0" w:space="0" w:color="auto"/>
            <w:right w:val="none" w:sz="0" w:space="0" w:color="auto"/>
          </w:divBdr>
        </w:div>
        <w:div w:id="151258390">
          <w:marLeft w:val="0"/>
          <w:marRight w:val="0"/>
          <w:marTop w:val="0"/>
          <w:marBottom w:val="0"/>
          <w:divBdr>
            <w:top w:val="none" w:sz="0" w:space="0" w:color="auto"/>
            <w:left w:val="none" w:sz="0" w:space="0" w:color="auto"/>
            <w:bottom w:val="none" w:sz="0" w:space="0" w:color="auto"/>
            <w:right w:val="none" w:sz="0" w:space="0" w:color="auto"/>
          </w:divBdr>
        </w:div>
        <w:div w:id="679045070">
          <w:marLeft w:val="0"/>
          <w:marRight w:val="0"/>
          <w:marTop w:val="0"/>
          <w:marBottom w:val="0"/>
          <w:divBdr>
            <w:top w:val="none" w:sz="0" w:space="0" w:color="auto"/>
            <w:left w:val="none" w:sz="0" w:space="0" w:color="auto"/>
            <w:bottom w:val="none" w:sz="0" w:space="0" w:color="auto"/>
            <w:right w:val="none" w:sz="0" w:space="0" w:color="auto"/>
          </w:divBdr>
        </w:div>
        <w:div w:id="1967393776">
          <w:marLeft w:val="0"/>
          <w:marRight w:val="0"/>
          <w:marTop w:val="0"/>
          <w:marBottom w:val="0"/>
          <w:divBdr>
            <w:top w:val="none" w:sz="0" w:space="0" w:color="auto"/>
            <w:left w:val="none" w:sz="0" w:space="0" w:color="auto"/>
            <w:bottom w:val="none" w:sz="0" w:space="0" w:color="auto"/>
            <w:right w:val="none" w:sz="0" w:space="0" w:color="auto"/>
          </w:divBdr>
        </w:div>
        <w:div w:id="2104909615">
          <w:marLeft w:val="0"/>
          <w:marRight w:val="0"/>
          <w:marTop w:val="0"/>
          <w:marBottom w:val="0"/>
          <w:divBdr>
            <w:top w:val="none" w:sz="0" w:space="0" w:color="auto"/>
            <w:left w:val="none" w:sz="0" w:space="0" w:color="auto"/>
            <w:bottom w:val="none" w:sz="0" w:space="0" w:color="auto"/>
            <w:right w:val="none" w:sz="0" w:space="0" w:color="auto"/>
          </w:divBdr>
        </w:div>
        <w:div w:id="584150783">
          <w:marLeft w:val="0"/>
          <w:marRight w:val="0"/>
          <w:marTop w:val="0"/>
          <w:marBottom w:val="0"/>
          <w:divBdr>
            <w:top w:val="none" w:sz="0" w:space="0" w:color="auto"/>
            <w:left w:val="none" w:sz="0" w:space="0" w:color="auto"/>
            <w:bottom w:val="none" w:sz="0" w:space="0" w:color="auto"/>
            <w:right w:val="none" w:sz="0" w:space="0" w:color="auto"/>
          </w:divBdr>
        </w:div>
        <w:div w:id="1392384032">
          <w:marLeft w:val="0"/>
          <w:marRight w:val="0"/>
          <w:marTop w:val="0"/>
          <w:marBottom w:val="0"/>
          <w:divBdr>
            <w:top w:val="none" w:sz="0" w:space="0" w:color="auto"/>
            <w:left w:val="none" w:sz="0" w:space="0" w:color="auto"/>
            <w:bottom w:val="none" w:sz="0" w:space="0" w:color="auto"/>
            <w:right w:val="none" w:sz="0" w:space="0" w:color="auto"/>
          </w:divBdr>
        </w:div>
        <w:div w:id="364715266">
          <w:marLeft w:val="0"/>
          <w:marRight w:val="0"/>
          <w:marTop w:val="0"/>
          <w:marBottom w:val="0"/>
          <w:divBdr>
            <w:top w:val="none" w:sz="0" w:space="0" w:color="auto"/>
            <w:left w:val="none" w:sz="0" w:space="0" w:color="auto"/>
            <w:bottom w:val="none" w:sz="0" w:space="0" w:color="auto"/>
            <w:right w:val="none" w:sz="0" w:space="0" w:color="auto"/>
          </w:divBdr>
        </w:div>
        <w:div w:id="1841775592">
          <w:marLeft w:val="0"/>
          <w:marRight w:val="0"/>
          <w:marTop w:val="0"/>
          <w:marBottom w:val="0"/>
          <w:divBdr>
            <w:top w:val="none" w:sz="0" w:space="0" w:color="auto"/>
            <w:left w:val="none" w:sz="0" w:space="0" w:color="auto"/>
            <w:bottom w:val="none" w:sz="0" w:space="0" w:color="auto"/>
            <w:right w:val="none" w:sz="0" w:space="0" w:color="auto"/>
          </w:divBdr>
        </w:div>
        <w:div w:id="932469666">
          <w:marLeft w:val="0"/>
          <w:marRight w:val="0"/>
          <w:marTop w:val="0"/>
          <w:marBottom w:val="0"/>
          <w:divBdr>
            <w:top w:val="none" w:sz="0" w:space="0" w:color="auto"/>
            <w:left w:val="none" w:sz="0" w:space="0" w:color="auto"/>
            <w:bottom w:val="none" w:sz="0" w:space="0" w:color="auto"/>
            <w:right w:val="none" w:sz="0" w:space="0" w:color="auto"/>
          </w:divBdr>
        </w:div>
        <w:div w:id="2022050539">
          <w:marLeft w:val="0"/>
          <w:marRight w:val="0"/>
          <w:marTop w:val="0"/>
          <w:marBottom w:val="0"/>
          <w:divBdr>
            <w:top w:val="none" w:sz="0" w:space="0" w:color="auto"/>
            <w:left w:val="none" w:sz="0" w:space="0" w:color="auto"/>
            <w:bottom w:val="none" w:sz="0" w:space="0" w:color="auto"/>
            <w:right w:val="none" w:sz="0" w:space="0" w:color="auto"/>
          </w:divBdr>
        </w:div>
        <w:div w:id="1421104062">
          <w:marLeft w:val="0"/>
          <w:marRight w:val="0"/>
          <w:marTop w:val="0"/>
          <w:marBottom w:val="0"/>
          <w:divBdr>
            <w:top w:val="none" w:sz="0" w:space="0" w:color="auto"/>
            <w:left w:val="none" w:sz="0" w:space="0" w:color="auto"/>
            <w:bottom w:val="none" w:sz="0" w:space="0" w:color="auto"/>
            <w:right w:val="none" w:sz="0" w:space="0" w:color="auto"/>
          </w:divBdr>
        </w:div>
        <w:div w:id="1330064167">
          <w:marLeft w:val="0"/>
          <w:marRight w:val="0"/>
          <w:marTop w:val="0"/>
          <w:marBottom w:val="0"/>
          <w:divBdr>
            <w:top w:val="none" w:sz="0" w:space="0" w:color="auto"/>
            <w:left w:val="none" w:sz="0" w:space="0" w:color="auto"/>
            <w:bottom w:val="none" w:sz="0" w:space="0" w:color="auto"/>
            <w:right w:val="none" w:sz="0" w:space="0" w:color="auto"/>
          </w:divBdr>
        </w:div>
        <w:div w:id="2090613955">
          <w:marLeft w:val="0"/>
          <w:marRight w:val="0"/>
          <w:marTop w:val="0"/>
          <w:marBottom w:val="0"/>
          <w:divBdr>
            <w:top w:val="none" w:sz="0" w:space="0" w:color="auto"/>
            <w:left w:val="none" w:sz="0" w:space="0" w:color="auto"/>
            <w:bottom w:val="none" w:sz="0" w:space="0" w:color="auto"/>
            <w:right w:val="none" w:sz="0" w:space="0" w:color="auto"/>
          </w:divBdr>
        </w:div>
        <w:div w:id="813450156">
          <w:marLeft w:val="0"/>
          <w:marRight w:val="0"/>
          <w:marTop w:val="0"/>
          <w:marBottom w:val="0"/>
          <w:divBdr>
            <w:top w:val="none" w:sz="0" w:space="0" w:color="auto"/>
            <w:left w:val="none" w:sz="0" w:space="0" w:color="auto"/>
            <w:bottom w:val="none" w:sz="0" w:space="0" w:color="auto"/>
            <w:right w:val="none" w:sz="0" w:space="0" w:color="auto"/>
          </w:divBdr>
        </w:div>
        <w:div w:id="1260066383">
          <w:marLeft w:val="0"/>
          <w:marRight w:val="0"/>
          <w:marTop w:val="0"/>
          <w:marBottom w:val="0"/>
          <w:divBdr>
            <w:top w:val="none" w:sz="0" w:space="0" w:color="auto"/>
            <w:left w:val="none" w:sz="0" w:space="0" w:color="auto"/>
            <w:bottom w:val="none" w:sz="0" w:space="0" w:color="auto"/>
            <w:right w:val="none" w:sz="0" w:space="0" w:color="auto"/>
          </w:divBdr>
        </w:div>
        <w:div w:id="1425225306">
          <w:marLeft w:val="0"/>
          <w:marRight w:val="0"/>
          <w:marTop w:val="0"/>
          <w:marBottom w:val="0"/>
          <w:divBdr>
            <w:top w:val="none" w:sz="0" w:space="0" w:color="auto"/>
            <w:left w:val="none" w:sz="0" w:space="0" w:color="auto"/>
            <w:bottom w:val="none" w:sz="0" w:space="0" w:color="auto"/>
            <w:right w:val="none" w:sz="0" w:space="0" w:color="auto"/>
          </w:divBdr>
        </w:div>
        <w:div w:id="670721173">
          <w:marLeft w:val="0"/>
          <w:marRight w:val="0"/>
          <w:marTop w:val="0"/>
          <w:marBottom w:val="0"/>
          <w:divBdr>
            <w:top w:val="none" w:sz="0" w:space="0" w:color="auto"/>
            <w:left w:val="none" w:sz="0" w:space="0" w:color="auto"/>
            <w:bottom w:val="none" w:sz="0" w:space="0" w:color="auto"/>
            <w:right w:val="none" w:sz="0" w:space="0" w:color="auto"/>
          </w:divBdr>
        </w:div>
        <w:div w:id="1583758278">
          <w:marLeft w:val="0"/>
          <w:marRight w:val="0"/>
          <w:marTop w:val="0"/>
          <w:marBottom w:val="0"/>
          <w:divBdr>
            <w:top w:val="none" w:sz="0" w:space="0" w:color="auto"/>
            <w:left w:val="none" w:sz="0" w:space="0" w:color="auto"/>
            <w:bottom w:val="none" w:sz="0" w:space="0" w:color="auto"/>
            <w:right w:val="none" w:sz="0" w:space="0" w:color="auto"/>
          </w:divBdr>
        </w:div>
        <w:div w:id="997542552">
          <w:marLeft w:val="0"/>
          <w:marRight w:val="0"/>
          <w:marTop w:val="0"/>
          <w:marBottom w:val="0"/>
          <w:divBdr>
            <w:top w:val="none" w:sz="0" w:space="0" w:color="auto"/>
            <w:left w:val="none" w:sz="0" w:space="0" w:color="auto"/>
            <w:bottom w:val="none" w:sz="0" w:space="0" w:color="auto"/>
            <w:right w:val="none" w:sz="0" w:space="0" w:color="auto"/>
          </w:divBdr>
        </w:div>
        <w:div w:id="1464619856">
          <w:marLeft w:val="0"/>
          <w:marRight w:val="0"/>
          <w:marTop w:val="0"/>
          <w:marBottom w:val="0"/>
          <w:divBdr>
            <w:top w:val="none" w:sz="0" w:space="0" w:color="auto"/>
            <w:left w:val="none" w:sz="0" w:space="0" w:color="auto"/>
            <w:bottom w:val="none" w:sz="0" w:space="0" w:color="auto"/>
            <w:right w:val="none" w:sz="0" w:space="0" w:color="auto"/>
          </w:divBdr>
        </w:div>
        <w:div w:id="863131154">
          <w:marLeft w:val="0"/>
          <w:marRight w:val="0"/>
          <w:marTop w:val="0"/>
          <w:marBottom w:val="0"/>
          <w:divBdr>
            <w:top w:val="none" w:sz="0" w:space="0" w:color="auto"/>
            <w:left w:val="none" w:sz="0" w:space="0" w:color="auto"/>
            <w:bottom w:val="none" w:sz="0" w:space="0" w:color="auto"/>
            <w:right w:val="none" w:sz="0" w:space="0" w:color="auto"/>
          </w:divBdr>
        </w:div>
        <w:div w:id="538012030">
          <w:marLeft w:val="0"/>
          <w:marRight w:val="0"/>
          <w:marTop w:val="0"/>
          <w:marBottom w:val="0"/>
          <w:divBdr>
            <w:top w:val="none" w:sz="0" w:space="0" w:color="auto"/>
            <w:left w:val="none" w:sz="0" w:space="0" w:color="auto"/>
            <w:bottom w:val="none" w:sz="0" w:space="0" w:color="auto"/>
            <w:right w:val="none" w:sz="0" w:space="0" w:color="auto"/>
          </w:divBdr>
        </w:div>
        <w:div w:id="505555852">
          <w:marLeft w:val="0"/>
          <w:marRight w:val="0"/>
          <w:marTop w:val="0"/>
          <w:marBottom w:val="0"/>
          <w:divBdr>
            <w:top w:val="none" w:sz="0" w:space="0" w:color="auto"/>
            <w:left w:val="none" w:sz="0" w:space="0" w:color="auto"/>
            <w:bottom w:val="none" w:sz="0" w:space="0" w:color="auto"/>
            <w:right w:val="none" w:sz="0" w:space="0" w:color="auto"/>
          </w:divBdr>
        </w:div>
        <w:div w:id="959801712">
          <w:marLeft w:val="0"/>
          <w:marRight w:val="0"/>
          <w:marTop w:val="0"/>
          <w:marBottom w:val="0"/>
          <w:divBdr>
            <w:top w:val="none" w:sz="0" w:space="0" w:color="auto"/>
            <w:left w:val="none" w:sz="0" w:space="0" w:color="auto"/>
            <w:bottom w:val="none" w:sz="0" w:space="0" w:color="auto"/>
            <w:right w:val="none" w:sz="0" w:space="0" w:color="auto"/>
          </w:divBdr>
        </w:div>
        <w:div w:id="283275095">
          <w:marLeft w:val="0"/>
          <w:marRight w:val="0"/>
          <w:marTop w:val="0"/>
          <w:marBottom w:val="0"/>
          <w:divBdr>
            <w:top w:val="none" w:sz="0" w:space="0" w:color="auto"/>
            <w:left w:val="none" w:sz="0" w:space="0" w:color="auto"/>
            <w:bottom w:val="none" w:sz="0" w:space="0" w:color="auto"/>
            <w:right w:val="none" w:sz="0" w:space="0" w:color="auto"/>
          </w:divBdr>
        </w:div>
        <w:div w:id="1971745790">
          <w:marLeft w:val="0"/>
          <w:marRight w:val="0"/>
          <w:marTop w:val="0"/>
          <w:marBottom w:val="0"/>
          <w:divBdr>
            <w:top w:val="none" w:sz="0" w:space="0" w:color="auto"/>
            <w:left w:val="none" w:sz="0" w:space="0" w:color="auto"/>
            <w:bottom w:val="none" w:sz="0" w:space="0" w:color="auto"/>
            <w:right w:val="none" w:sz="0" w:space="0" w:color="auto"/>
          </w:divBdr>
        </w:div>
        <w:div w:id="79722036">
          <w:marLeft w:val="0"/>
          <w:marRight w:val="0"/>
          <w:marTop w:val="0"/>
          <w:marBottom w:val="0"/>
          <w:divBdr>
            <w:top w:val="none" w:sz="0" w:space="0" w:color="auto"/>
            <w:left w:val="none" w:sz="0" w:space="0" w:color="auto"/>
            <w:bottom w:val="none" w:sz="0" w:space="0" w:color="auto"/>
            <w:right w:val="none" w:sz="0" w:space="0" w:color="auto"/>
          </w:divBdr>
        </w:div>
        <w:div w:id="1198011458">
          <w:marLeft w:val="0"/>
          <w:marRight w:val="0"/>
          <w:marTop w:val="0"/>
          <w:marBottom w:val="0"/>
          <w:divBdr>
            <w:top w:val="none" w:sz="0" w:space="0" w:color="auto"/>
            <w:left w:val="none" w:sz="0" w:space="0" w:color="auto"/>
            <w:bottom w:val="none" w:sz="0" w:space="0" w:color="auto"/>
            <w:right w:val="none" w:sz="0" w:space="0" w:color="auto"/>
          </w:divBdr>
        </w:div>
        <w:div w:id="1495299932">
          <w:marLeft w:val="0"/>
          <w:marRight w:val="0"/>
          <w:marTop w:val="0"/>
          <w:marBottom w:val="0"/>
          <w:divBdr>
            <w:top w:val="none" w:sz="0" w:space="0" w:color="auto"/>
            <w:left w:val="none" w:sz="0" w:space="0" w:color="auto"/>
            <w:bottom w:val="none" w:sz="0" w:space="0" w:color="auto"/>
            <w:right w:val="none" w:sz="0" w:space="0" w:color="auto"/>
          </w:divBdr>
        </w:div>
        <w:div w:id="818109185">
          <w:marLeft w:val="0"/>
          <w:marRight w:val="0"/>
          <w:marTop w:val="0"/>
          <w:marBottom w:val="0"/>
          <w:divBdr>
            <w:top w:val="none" w:sz="0" w:space="0" w:color="auto"/>
            <w:left w:val="none" w:sz="0" w:space="0" w:color="auto"/>
            <w:bottom w:val="none" w:sz="0" w:space="0" w:color="auto"/>
            <w:right w:val="none" w:sz="0" w:space="0" w:color="auto"/>
          </w:divBdr>
        </w:div>
        <w:div w:id="1473063578">
          <w:marLeft w:val="0"/>
          <w:marRight w:val="0"/>
          <w:marTop w:val="0"/>
          <w:marBottom w:val="0"/>
          <w:divBdr>
            <w:top w:val="none" w:sz="0" w:space="0" w:color="auto"/>
            <w:left w:val="none" w:sz="0" w:space="0" w:color="auto"/>
            <w:bottom w:val="none" w:sz="0" w:space="0" w:color="auto"/>
            <w:right w:val="none" w:sz="0" w:space="0" w:color="auto"/>
          </w:divBdr>
        </w:div>
        <w:div w:id="1688363142">
          <w:marLeft w:val="0"/>
          <w:marRight w:val="0"/>
          <w:marTop w:val="0"/>
          <w:marBottom w:val="0"/>
          <w:divBdr>
            <w:top w:val="none" w:sz="0" w:space="0" w:color="auto"/>
            <w:left w:val="none" w:sz="0" w:space="0" w:color="auto"/>
            <w:bottom w:val="none" w:sz="0" w:space="0" w:color="auto"/>
            <w:right w:val="none" w:sz="0" w:space="0" w:color="auto"/>
          </w:divBdr>
        </w:div>
        <w:div w:id="164446361">
          <w:marLeft w:val="0"/>
          <w:marRight w:val="0"/>
          <w:marTop w:val="0"/>
          <w:marBottom w:val="0"/>
          <w:divBdr>
            <w:top w:val="none" w:sz="0" w:space="0" w:color="auto"/>
            <w:left w:val="none" w:sz="0" w:space="0" w:color="auto"/>
            <w:bottom w:val="none" w:sz="0" w:space="0" w:color="auto"/>
            <w:right w:val="none" w:sz="0" w:space="0" w:color="auto"/>
          </w:divBdr>
        </w:div>
        <w:div w:id="1215848592">
          <w:marLeft w:val="0"/>
          <w:marRight w:val="0"/>
          <w:marTop w:val="0"/>
          <w:marBottom w:val="0"/>
          <w:divBdr>
            <w:top w:val="none" w:sz="0" w:space="0" w:color="auto"/>
            <w:left w:val="none" w:sz="0" w:space="0" w:color="auto"/>
            <w:bottom w:val="none" w:sz="0" w:space="0" w:color="auto"/>
            <w:right w:val="none" w:sz="0" w:space="0" w:color="auto"/>
          </w:divBdr>
        </w:div>
        <w:div w:id="549657277">
          <w:marLeft w:val="0"/>
          <w:marRight w:val="0"/>
          <w:marTop w:val="0"/>
          <w:marBottom w:val="0"/>
          <w:divBdr>
            <w:top w:val="none" w:sz="0" w:space="0" w:color="auto"/>
            <w:left w:val="none" w:sz="0" w:space="0" w:color="auto"/>
            <w:bottom w:val="none" w:sz="0" w:space="0" w:color="auto"/>
            <w:right w:val="none" w:sz="0" w:space="0" w:color="auto"/>
          </w:divBdr>
        </w:div>
        <w:div w:id="1545830223">
          <w:marLeft w:val="0"/>
          <w:marRight w:val="0"/>
          <w:marTop w:val="0"/>
          <w:marBottom w:val="0"/>
          <w:divBdr>
            <w:top w:val="none" w:sz="0" w:space="0" w:color="auto"/>
            <w:left w:val="none" w:sz="0" w:space="0" w:color="auto"/>
            <w:bottom w:val="none" w:sz="0" w:space="0" w:color="auto"/>
            <w:right w:val="none" w:sz="0" w:space="0" w:color="auto"/>
          </w:divBdr>
        </w:div>
        <w:div w:id="788671599">
          <w:marLeft w:val="0"/>
          <w:marRight w:val="0"/>
          <w:marTop w:val="0"/>
          <w:marBottom w:val="0"/>
          <w:divBdr>
            <w:top w:val="none" w:sz="0" w:space="0" w:color="auto"/>
            <w:left w:val="none" w:sz="0" w:space="0" w:color="auto"/>
            <w:bottom w:val="none" w:sz="0" w:space="0" w:color="auto"/>
            <w:right w:val="none" w:sz="0" w:space="0" w:color="auto"/>
          </w:divBdr>
        </w:div>
        <w:div w:id="553200750">
          <w:marLeft w:val="0"/>
          <w:marRight w:val="0"/>
          <w:marTop w:val="0"/>
          <w:marBottom w:val="0"/>
          <w:divBdr>
            <w:top w:val="none" w:sz="0" w:space="0" w:color="auto"/>
            <w:left w:val="none" w:sz="0" w:space="0" w:color="auto"/>
            <w:bottom w:val="none" w:sz="0" w:space="0" w:color="auto"/>
            <w:right w:val="none" w:sz="0" w:space="0" w:color="auto"/>
          </w:divBdr>
        </w:div>
        <w:div w:id="350763502">
          <w:marLeft w:val="0"/>
          <w:marRight w:val="0"/>
          <w:marTop w:val="0"/>
          <w:marBottom w:val="0"/>
          <w:divBdr>
            <w:top w:val="none" w:sz="0" w:space="0" w:color="auto"/>
            <w:left w:val="none" w:sz="0" w:space="0" w:color="auto"/>
            <w:bottom w:val="none" w:sz="0" w:space="0" w:color="auto"/>
            <w:right w:val="none" w:sz="0" w:space="0" w:color="auto"/>
          </w:divBdr>
        </w:div>
        <w:div w:id="1967467352">
          <w:marLeft w:val="0"/>
          <w:marRight w:val="0"/>
          <w:marTop w:val="0"/>
          <w:marBottom w:val="0"/>
          <w:divBdr>
            <w:top w:val="none" w:sz="0" w:space="0" w:color="auto"/>
            <w:left w:val="none" w:sz="0" w:space="0" w:color="auto"/>
            <w:bottom w:val="none" w:sz="0" w:space="0" w:color="auto"/>
            <w:right w:val="none" w:sz="0" w:space="0" w:color="auto"/>
          </w:divBdr>
        </w:div>
        <w:div w:id="1453011075">
          <w:marLeft w:val="0"/>
          <w:marRight w:val="0"/>
          <w:marTop w:val="0"/>
          <w:marBottom w:val="0"/>
          <w:divBdr>
            <w:top w:val="none" w:sz="0" w:space="0" w:color="auto"/>
            <w:left w:val="none" w:sz="0" w:space="0" w:color="auto"/>
            <w:bottom w:val="none" w:sz="0" w:space="0" w:color="auto"/>
            <w:right w:val="none" w:sz="0" w:space="0" w:color="auto"/>
          </w:divBdr>
        </w:div>
        <w:div w:id="908534463">
          <w:marLeft w:val="0"/>
          <w:marRight w:val="0"/>
          <w:marTop w:val="0"/>
          <w:marBottom w:val="0"/>
          <w:divBdr>
            <w:top w:val="none" w:sz="0" w:space="0" w:color="auto"/>
            <w:left w:val="none" w:sz="0" w:space="0" w:color="auto"/>
            <w:bottom w:val="none" w:sz="0" w:space="0" w:color="auto"/>
            <w:right w:val="none" w:sz="0" w:space="0" w:color="auto"/>
          </w:divBdr>
        </w:div>
        <w:div w:id="37635719">
          <w:marLeft w:val="0"/>
          <w:marRight w:val="0"/>
          <w:marTop w:val="0"/>
          <w:marBottom w:val="0"/>
          <w:divBdr>
            <w:top w:val="none" w:sz="0" w:space="0" w:color="auto"/>
            <w:left w:val="none" w:sz="0" w:space="0" w:color="auto"/>
            <w:bottom w:val="none" w:sz="0" w:space="0" w:color="auto"/>
            <w:right w:val="none" w:sz="0" w:space="0" w:color="auto"/>
          </w:divBdr>
        </w:div>
        <w:div w:id="1011418658">
          <w:marLeft w:val="0"/>
          <w:marRight w:val="0"/>
          <w:marTop w:val="0"/>
          <w:marBottom w:val="0"/>
          <w:divBdr>
            <w:top w:val="none" w:sz="0" w:space="0" w:color="auto"/>
            <w:left w:val="none" w:sz="0" w:space="0" w:color="auto"/>
            <w:bottom w:val="none" w:sz="0" w:space="0" w:color="auto"/>
            <w:right w:val="none" w:sz="0" w:space="0" w:color="auto"/>
          </w:divBdr>
        </w:div>
        <w:div w:id="1552036104">
          <w:marLeft w:val="0"/>
          <w:marRight w:val="0"/>
          <w:marTop w:val="0"/>
          <w:marBottom w:val="0"/>
          <w:divBdr>
            <w:top w:val="none" w:sz="0" w:space="0" w:color="auto"/>
            <w:left w:val="none" w:sz="0" w:space="0" w:color="auto"/>
            <w:bottom w:val="none" w:sz="0" w:space="0" w:color="auto"/>
            <w:right w:val="none" w:sz="0" w:space="0" w:color="auto"/>
          </w:divBdr>
        </w:div>
        <w:div w:id="488600229">
          <w:marLeft w:val="0"/>
          <w:marRight w:val="0"/>
          <w:marTop w:val="0"/>
          <w:marBottom w:val="0"/>
          <w:divBdr>
            <w:top w:val="none" w:sz="0" w:space="0" w:color="auto"/>
            <w:left w:val="none" w:sz="0" w:space="0" w:color="auto"/>
            <w:bottom w:val="none" w:sz="0" w:space="0" w:color="auto"/>
            <w:right w:val="none" w:sz="0" w:space="0" w:color="auto"/>
          </w:divBdr>
        </w:div>
        <w:div w:id="1170606566">
          <w:marLeft w:val="0"/>
          <w:marRight w:val="0"/>
          <w:marTop w:val="0"/>
          <w:marBottom w:val="0"/>
          <w:divBdr>
            <w:top w:val="none" w:sz="0" w:space="0" w:color="auto"/>
            <w:left w:val="none" w:sz="0" w:space="0" w:color="auto"/>
            <w:bottom w:val="none" w:sz="0" w:space="0" w:color="auto"/>
            <w:right w:val="none" w:sz="0" w:space="0" w:color="auto"/>
          </w:divBdr>
        </w:div>
        <w:div w:id="1092774031">
          <w:marLeft w:val="0"/>
          <w:marRight w:val="0"/>
          <w:marTop w:val="0"/>
          <w:marBottom w:val="0"/>
          <w:divBdr>
            <w:top w:val="none" w:sz="0" w:space="0" w:color="auto"/>
            <w:left w:val="none" w:sz="0" w:space="0" w:color="auto"/>
            <w:bottom w:val="none" w:sz="0" w:space="0" w:color="auto"/>
            <w:right w:val="none" w:sz="0" w:space="0" w:color="auto"/>
          </w:divBdr>
        </w:div>
        <w:div w:id="1553342391">
          <w:marLeft w:val="0"/>
          <w:marRight w:val="0"/>
          <w:marTop w:val="0"/>
          <w:marBottom w:val="0"/>
          <w:divBdr>
            <w:top w:val="none" w:sz="0" w:space="0" w:color="auto"/>
            <w:left w:val="none" w:sz="0" w:space="0" w:color="auto"/>
            <w:bottom w:val="none" w:sz="0" w:space="0" w:color="auto"/>
            <w:right w:val="none" w:sz="0" w:space="0" w:color="auto"/>
          </w:divBdr>
        </w:div>
        <w:div w:id="1139884619">
          <w:marLeft w:val="0"/>
          <w:marRight w:val="0"/>
          <w:marTop w:val="0"/>
          <w:marBottom w:val="0"/>
          <w:divBdr>
            <w:top w:val="none" w:sz="0" w:space="0" w:color="auto"/>
            <w:left w:val="none" w:sz="0" w:space="0" w:color="auto"/>
            <w:bottom w:val="none" w:sz="0" w:space="0" w:color="auto"/>
            <w:right w:val="none" w:sz="0" w:space="0" w:color="auto"/>
          </w:divBdr>
        </w:div>
        <w:div w:id="1194920074">
          <w:marLeft w:val="0"/>
          <w:marRight w:val="0"/>
          <w:marTop w:val="0"/>
          <w:marBottom w:val="0"/>
          <w:divBdr>
            <w:top w:val="none" w:sz="0" w:space="0" w:color="auto"/>
            <w:left w:val="none" w:sz="0" w:space="0" w:color="auto"/>
            <w:bottom w:val="none" w:sz="0" w:space="0" w:color="auto"/>
            <w:right w:val="none" w:sz="0" w:space="0" w:color="auto"/>
          </w:divBdr>
        </w:div>
        <w:div w:id="255407802">
          <w:marLeft w:val="0"/>
          <w:marRight w:val="0"/>
          <w:marTop w:val="0"/>
          <w:marBottom w:val="0"/>
          <w:divBdr>
            <w:top w:val="none" w:sz="0" w:space="0" w:color="auto"/>
            <w:left w:val="none" w:sz="0" w:space="0" w:color="auto"/>
            <w:bottom w:val="none" w:sz="0" w:space="0" w:color="auto"/>
            <w:right w:val="none" w:sz="0" w:space="0" w:color="auto"/>
          </w:divBdr>
        </w:div>
        <w:div w:id="537161505">
          <w:marLeft w:val="0"/>
          <w:marRight w:val="0"/>
          <w:marTop w:val="0"/>
          <w:marBottom w:val="0"/>
          <w:divBdr>
            <w:top w:val="none" w:sz="0" w:space="0" w:color="auto"/>
            <w:left w:val="none" w:sz="0" w:space="0" w:color="auto"/>
            <w:bottom w:val="none" w:sz="0" w:space="0" w:color="auto"/>
            <w:right w:val="none" w:sz="0" w:space="0" w:color="auto"/>
          </w:divBdr>
        </w:div>
        <w:div w:id="1598904430">
          <w:marLeft w:val="0"/>
          <w:marRight w:val="0"/>
          <w:marTop w:val="0"/>
          <w:marBottom w:val="0"/>
          <w:divBdr>
            <w:top w:val="none" w:sz="0" w:space="0" w:color="auto"/>
            <w:left w:val="none" w:sz="0" w:space="0" w:color="auto"/>
            <w:bottom w:val="none" w:sz="0" w:space="0" w:color="auto"/>
            <w:right w:val="none" w:sz="0" w:space="0" w:color="auto"/>
          </w:divBdr>
        </w:div>
        <w:div w:id="427972026">
          <w:marLeft w:val="0"/>
          <w:marRight w:val="0"/>
          <w:marTop w:val="0"/>
          <w:marBottom w:val="0"/>
          <w:divBdr>
            <w:top w:val="none" w:sz="0" w:space="0" w:color="auto"/>
            <w:left w:val="none" w:sz="0" w:space="0" w:color="auto"/>
            <w:bottom w:val="none" w:sz="0" w:space="0" w:color="auto"/>
            <w:right w:val="none" w:sz="0" w:space="0" w:color="auto"/>
          </w:divBdr>
        </w:div>
        <w:div w:id="1587690280">
          <w:marLeft w:val="0"/>
          <w:marRight w:val="0"/>
          <w:marTop w:val="0"/>
          <w:marBottom w:val="0"/>
          <w:divBdr>
            <w:top w:val="none" w:sz="0" w:space="0" w:color="auto"/>
            <w:left w:val="none" w:sz="0" w:space="0" w:color="auto"/>
            <w:bottom w:val="none" w:sz="0" w:space="0" w:color="auto"/>
            <w:right w:val="none" w:sz="0" w:space="0" w:color="auto"/>
          </w:divBdr>
        </w:div>
        <w:div w:id="426779080">
          <w:marLeft w:val="0"/>
          <w:marRight w:val="0"/>
          <w:marTop w:val="0"/>
          <w:marBottom w:val="0"/>
          <w:divBdr>
            <w:top w:val="none" w:sz="0" w:space="0" w:color="auto"/>
            <w:left w:val="none" w:sz="0" w:space="0" w:color="auto"/>
            <w:bottom w:val="none" w:sz="0" w:space="0" w:color="auto"/>
            <w:right w:val="none" w:sz="0" w:space="0" w:color="auto"/>
          </w:divBdr>
        </w:div>
        <w:div w:id="101076564">
          <w:marLeft w:val="0"/>
          <w:marRight w:val="0"/>
          <w:marTop w:val="0"/>
          <w:marBottom w:val="0"/>
          <w:divBdr>
            <w:top w:val="none" w:sz="0" w:space="0" w:color="auto"/>
            <w:left w:val="none" w:sz="0" w:space="0" w:color="auto"/>
            <w:bottom w:val="none" w:sz="0" w:space="0" w:color="auto"/>
            <w:right w:val="none" w:sz="0" w:space="0" w:color="auto"/>
          </w:divBdr>
        </w:div>
        <w:div w:id="246614419">
          <w:marLeft w:val="0"/>
          <w:marRight w:val="0"/>
          <w:marTop w:val="0"/>
          <w:marBottom w:val="0"/>
          <w:divBdr>
            <w:top w:val="none" w:sz="0" w:space="0" w:color="auto"/>
            <w:left w:val="none" w:sz="0" w:space="0" w:color="auto"/>
            <w:bottom w:val="none" w:sz="0" w:space="0" w:color="auto"/>
            <w:right w:val="none" w:sz="0" w:space="0" w:color="auto"/>
          </w:divBdr>
        </w:div>
        <w:div w:id="1621767614">
          <w:marLeft w:val="0"/>
          <w:marRight w:val="0"/>
          <w:marTop w:val="0"/>
          <w:marBottom w:val="0"/>
          <w:divBdr>
            <w:top w:val="none" w:sz="0" w:space="0" w:color="auto"/>
            <w:left w:val="none" w:sz="0" w:space="0" w:color="auto"/>
            <w:bottom w:val="none" w:sz="0" w:space="0" w:color="auto"/>
            <w:right w:val="none" w:sz="0" w:space="0" w:color="auto"/>
          </w:divBdr>
        </w:div>
        <w:div w:id="1650161308">
          <w:marLeft w:val="0"/>
          <w:marRight w:val="0"/>
          <w:marTop w:val="0"/>
          <w:marBottom w:val="0"/>
          <w:divBdr>
            <w:top w:val="none" w:sz="0" w:space="0" w:color="auto"/>
            <w:left w:val="none" w:sz="0" w:space="0" w:color="auto"/>
            <w:bottom w:val="none" w:sz="0" w:space="0" w:color="auto"/>
            <w:right w:val="none" w:sz="0" w:space="0" w:color="auto"/>
          </w:divBdr>
        </w:div>
        <w:div w:id="1815172018">
          <w:marLeft w:val="0"/>
          <w:marRight w:val="0"/>
          <w:marTop w:val="0"/>
          <w:marBottom w:val="0"/>
          <w:divBdr>
            <w:top w:val="none" w:sz="0" w:space="0" w:color="auto"/>
            <w:left w:val="none" w:sz="0" w:space="0" w:color="auto"/>
            <w:bottom w:val="none" w:sz="0" w:space="0" w:color="auto"/>
            <w:right w:val="none" w:sz="0" w:space="0" w:color="auto"/>
          </w:divBdr>
        </w:div>
        <w:div w:id="1744444583">
          <w:marLeft w:val="0"/>
          <w:marRight w:val="0"/>
          <w:marTop w:val="0"/>
          <w:marBottom w:val="0"/>
          <w:divBdr>
            <w:top w:val="none" w:sz="0" w:space="0" w:color="auto"/>
            <w:left w:val="none" w:sz="0" w:space="0" w:color="auto"/>
            <w:bottom w:val="none" w:sz="0" w:space="0" w:color="auto"/>
            <w:right w:val="none" w:sz="0" w:space="0" w:color="auto"/>
          </w:divBdr>
        </w:div>
        <w:div w:id="998121470">
          <w:marLeft w:val="0"/>
          <w:marRight w:val="0"/>
          <w:marTop w:val="0"/>
          <w:marBottom w:val="0"/>
          <w:divBdr>
            <w:top w:val="none" w:sz="0" w:space="0" w:color="auto"/>
            <w:left w:val="none" w:sz="0" w:space="0" w:color="auto"/>
            <w:bottom w:val="none" w:sz="0" w:space="0" w:color="auto"/>
            <w:right w:val="none" w:sz="0" w:space="0" w:color="auto"/>
          </w:divBdr>
        </w:div>
        <w:div w:id="1535535991">
          <w:marLeft w:val="0"/>
          <w:marRight w:val="0"/>
          <w:marTop w:val="0"/>
          <w:marBottom w:val="0"/>
          <w:divBdr>
            <w:top w:val="none" w:sz="0" w:space="0" w:color="auto"/>
            <w:left w:val="none" w:sz="0" w:space="0" w:color="auto"/>
            <w:bottom w:val="none" w:sz="0" w:space="0" w:color="auto"/>
            <w:right w:val="none" w:sz="0" w:space="0" w:color="auto"/>
          </w:divBdr>
        </w:div>
        <w:div w:id="1533225475">
          <w:marLeft w:val="0"/>
          <w:marRight w:val="0"/>
          <w:marTop w:val="0"/>
          <w:marBottom w:val="0"/>
          <w:divBdr>
            <w:top w:val="none" w:sz="0" w:space="0" w:color="auto"/>
            <w:left w:val="none" w:sz="0" w:space="0" w:color="auto"/>
            <w:bottom w:val="none" w:sz="0" w:space="0" w:color="auto"/>
            <w:right w:val="none" w:sz="0" w:space="0" w:color="auto"/>
          </w:divBdr>
        </w:div>
        <w:div w:id="1418015578">
          <w:marLeft w:val="0"/>
          <w:marRight w:val="0"/>
          <w:marTop w:val="0"/>
          <w:marBottom w:val="0"/>
          <w:divBdr>
            <w:top w:val="none" w:sz="0" w:space="0" w:color="auto"/>
            <w:left w:val="none" w:sz="0" w:space="0" w:color="auto"/>
            <w:bottom w:val="none" w:sz="0" w:space="0" w:color="auto"/>
            <w:right w:val="none" w:sz="0" w:space="0" w:color="auto"/>
          </w:divBdr>
        </w:div>
        <w:div w:id="154300812">
          <w:marLeft w:val="0"/>
          <w:marRight w:val="0"/>
          <w:marTop w:val="0"/>
          <w:marBottom w:val="0"/>
          <w:divBdr>
            <w:top w:val="none" w:sz="0" w:space="0" w:color="auto"/>
            <w:left w:val="none" w:sz="0" w:space="0" w:color="auto"/>
            <w:bottom w:val="none" w:sz="0" w:space="0" w:color="auto"/>
            <w:right w:val="none" w:sz="0" w:space="0" w:color="auto"/>
          </w:divBdr>
        </w:div>
        <w:div w:id="704253354">
          <w:marLeft w:val="0"/>
          <w:marRight w:val="0"/>
          <w:marTop w:val="0"/>
          <w:marBottom w:val="0"/>
          <w:divBdr>
            <w:top w:val="none" w:sz="0" w:space="0" w:color="auto"/>
            <w:left w:val="none" w:sz="0" w:space="0" w:color="auto"/>
            <w:bottom w:val="none" w:sz="0" w:space="0" w:color="auto"/>
            <w:right w:val="none" w:sz="0" w:space="0" w:color="auto"/>
          </w:divBdr>
        </w:div>
        <w:div w:id="749931869">
          <w:marLeft w:val="0"/>
          <w:marRight w:val="0"/>
          <w:marTop w:val="0"/>
          <w:marBottom w:val="0"/>
          <w:divBdr>
            <w:top w:val="none" w:sz="0" w:space="0" w:color="auto"/>
            <w:left w:val="none" w:sz="0" w:space="0" w:color="auto"/>
            <w:bottom w:val="none" w:sz="0" w:space="0" w:color="auto"/>
            <w:right w:val="none" w:sz="0" w:space="0" w:color="auto"/>
          </w:divBdr>
        </w:div>
        <w:div w:id="614677735">
          <w:marLeft w:val="0"/>
          <w:marRight w:val="0"/>
          <w:marTop w:val="0"/>
          <w:marBottom w:val="0"/>
          <w:divBdr>
            <w:top w:val="none" w:sz="0" w:space="0" w:color="auto"/>
            <w:left w:val="none" w:sz="0" w:space="0" w:color="auto"/>
            <w:bottom w:val="none" w:sz="0" w:space="0" w:color="auto"/>
            <w:right w:val="none" w:sz="0" w:space="0" w:color="auto"/>
          </w:divBdr>
        </w:div>
        <w:div w:id="111749559">
          <w:marLeft w:val="0"/>
          <w:marRight w:val="0"/>
          <w:marTop w:val="0"/>
          <w:marBottom w:val="0"/>
          <w:divBdr>
            <w:top w:val="none" w:sz="0" w:space="0" w:color="auto"/>
            <w:left w:val="none" w:sz="0" w:space="0" w:color="auto"/>
            <w:bottom w:val="none" w:sz="0" w:space="0" w:color="auto"/>
            <w:right w:val="none" w:sz="0" w:space="0" w:color="auto"/>
          </w:divBdr>
        </w:div>
        <w:div w:id="1682389576">
          <w:marLeft w:val="0"/>
          <w:marRight w:val="0"/>
          <w:marTop w:val="0"/>
          <w:marBottom w:val="0"/>
          <w:divBdr>
            <w:top w:val="none" w:sz="0" w:space="0" w:color="auto"/>
            <w:left w:val="none" w:sz="0" w:space="0" w:color="auto"/>
            <w:bottom w:val="none" w:sz="0" w:space="0" w:color="auto"/>
            <w:right w:val="none" w:sz="0" w:space="0" w:color="auto"/>
          </w:divBdr>
        </w:div>
        <w:div w:id="1833641828">
          <w:marLeft w:val="0"/>
          <w:marRight w:val="0"/>
          <w:marTop w:val="0"/>
          <w:marBottom w:val="0"/>
          <w:divBdr>
            <w:top w:val="none" w:sz="0" w:space="0" w:color="auto"/>
            <w:left w:val="none" w:sz="0" w:space="0" w:color="auto"/>
            <w:bottom w:val="none" w:sz="0" w:space="0" w:color="auto"/>
            <w:right w:val="none" w:sz="0" w:space="0" w:color="auto"/>
          </w:divBdr>
        </w:div>
        <w:div w:id="714815475">
          <w:marLeft w:val="0"/>
          <w:marRight w:val="0"/>
          <w:marTop w:val="0"/>
          <w:marBottom w:val="0"/>
          <w:divBdr>
            <w:top w:val="none" w:sz="0" w:space="0" w:color="auto"/>
            <w:left w:val="none" w:sz="0" w:space="0" w:color="auto"/>
            <w:bottom w:val="none" w:sz="0" w:space="0" w:color="auto"/>
            <w:right w:val="none" w:sz="0" w:space="0" w:color="auto"/>
          </w:divBdr>
        </w:div>
        <w:div w:id="2026864410">
          <w:marLeft w:val="0"/>
          <w:marRight w:val="0"/>
          <w:marTop w:val="0"/>
          <w:marBottom w:val="0"/>
          <w:divBdr>
            <w:top w:val="none" w:sz="0" w:space="0" w:color="auto"/>
            <w:left w:val="none" w:sz="0" w:space="0" w:color="auto"/>
            <w:bottom w:val="none" w:sz="0" w:space="0" w:color="auto"/>
            <w:right w:val="none" w:sz="0" w:space="0" w:color="auto"/>
          </w:divBdr>
        </w:div>
        <w:div w:id="1217207448">
          <w:marLeft w:val="0"/>
          <w:marRight w:val="0"/>
          <w:marTop w:val="0"/>
          <w:marBottom w:val="0"/>
          <w:divBdr>
            <w:top w:val="none" w:sz="0" w:space="0" w:color="auto"/>
            <w:left w:val="none" w:sz="0" w:space="0" w:color="auto"/>
            <w:bottom w:val="none" w:sz="0" w:space="0" w:color="auto"/>
            <w:right w:val="none" w:sz="0" w:space="0" w:color="auto"/>
          </w:divBdr>
        </w:div>
        <w:div w:id="102771425">
          <w:marLeft w:val="0"/>
          <w:marRight w:val="0"/>
          <w:marTop w:val="0"/>
          <w:marBottom w:val="0"/>
          <w:divBdr>
            <w:top w:val="none" w:sz="0" w:space="0" w:color="auto"/>
            <w:left w:val="none" w:sz="0" w:space="0" w:color="auto"/>
            <w:bottom w:val="none" w:sz="0" w:space="0" w:color="auto"/>
            <w:right w:val="none" w:sz="0" w:space="0" w:color="auto"/>
          </w:divBdr>
        </w:div>
        <w:div w:id="309602847">
          <w:marLeft w:val="0"/>
          <w:marRight w:val="0"/>
          <w:marTop w:val="0"/>
          <w:marBottom w:val="0"/>
          <w:divBdr>
            <w:top w:val="none" w:sz="0" w:space="0" w:color="auto"/>
            <w:left w:val="none" w:sz="0" w:space="0" w:color="auto"/>
            <w:bottom w:val="none" w:sz="0" w:space="0" w:color="auto"/>
            <w:right w:val="none" w:sz="0" w:space="0" w:color="auto"/>
          </w:divBdr>
        </w:div>
        <w:div w:id="1904095470">
          <w:marLeft w:val="0"/>
          <w:marRight w:val="0"/>
          <w:marTop w:val="0"/>
          <w:marBottom w:val="0"/>
          <w:divBdr>
            <w:top w:val="none" w:sz="0" w:space="0" w:color="auto"/>
            <w:left w:val="none" w:sz="0" w:space="0" w:color="auto"/>
            <w:bottom w:val="none" w:sz="0" w:space="0" w:color="auto"/>
            <w:right w:val="none" w:sz="0" w:space="0" w:color="auto"/>
          </w:divBdr>
        </w:div>
        <w:div w:id="971324704">
          <w:marLeft w:val="0"/>
          <w:marRight w:val="0"/>
          <w:marTop w:val="0"/>
          <w:marBottom w:val="0"/>
          <w:divBdr>
            <w:top w:val="none" w:sz="0" w:space="0" w:color="auto"/>
            <w:left w:val="none" w:sz="0" w:space="0" w:color="auto"/>
            <w:bottom w:val="none" w:sz="0" w:space="0" w:color="auto"/>
            <w:right w:val="none" w:sz="0" w:space="0" w:color="auto"/>
          </w:divBdr>
        </w:div>
        <w:div w:id="2115441080">
          <w:marLeft w:val="0"/>
          <w:marRight w:val="0"/>
          <w:marTop w:val="0"/>
          <w:marBottom w:val="0"/>
          <w:divBdr>
            <w:top w:val="none" w:sz="0" w:space="0" w:color="auto"/>
            <w:left w:val="none" w:sz="0" w:space="0" w:color="auto"/>
            <w:bottom w:val="none" w:sz="0" w:space="0" w:color="auto"/>
            <w:right w:val="none" w:sz="0" w:space="0" w:color="auto"/>
          </w:divBdr>
        </w:div>
        <w:div w:id="1357774866">
          <w:marLeft w:val="0"/>
          <w:marRight w:val="0"/>
          <w:marTop w:val="0"/>
          <w:marBottom w:val="0"/>
          <w:divBdr>
            <w:top w:val="none" w:sz="0" w:space="0" w:color="auto"/>
            <w:left w:val="none" w:sz="0" w:space="0" w:color="auto"/>
            <w:bottom w:val="none" w:sz="0" w:space="0" w:color="auto"/>
            <w:right w:val="none" w:sz="0" w:space="0" w:color="auto"/>
          </w:divBdr>
        </w:div>
        <w:div w:id="1116485343">
          <w:marLeft w:val="0"/>
          <w:marRight w:val="0"/>
          <w:marTop w:val="0"/>
          <w:marBottom w:val="0"/>
          <w:divBdr>
            <w:top w:val="none" w:sz="0" w:space="0" w:color="auto"/>
            <w:left w:val="none" w:sz="0" w:space="0" w:color="auto"/>
            <w:bottom w:val="none" w:sz="0" w:space="0" w:color="auto"/>
            <w:right w:val="none" w:sz="0" w:space="0" w:color="auto"/>
          </w:divBdr>
        </w:div>
        <w:div w:id="604194611">
          <w:marLeft w:val="0"/>
          <w:marRight w:val="0"/>
          <w:marTop w:val="0"/>
          <w:marBottom w:val="0"/>
          <w:divBdr>
            <w:top w:val="none" w:sz="0" w:space="0" w:color="auto"/>
            <w:left w:val="none" w:sz="0" w:space="0" w:color="auto"/>
            <w:bottom w:val="none" w:sz="0" w:space="0" w:color="auto"/>
            <w:right w:val="none" w:sz="0" w:space="0" w:color="auto"/>
          </w:divBdr>
        </w:div>
        <w:div w:id="263416392">
          <w:marLeft w:val="0"/>
          <w:marRight w:val="0"/>
          <w:marTop w:val="0"/>
          <w:marBottom w:val="0"/>
          <w:divBdr>
            <w:top w:val="none" w:sz="0" w:space="0" w:color="auto"/>
            <w:left w:val="none" w:sz="0" w:space="0" w:color="auto"/>
            <w:bottom w:val="none" w:sz="0" w:space="0" w:color="auto"/>
            <w:right w:val="none" w:sz="0" w:space="0" w:color="auto"/>
          </w:divBdr>
        </w:div>
        <w:div w:id="1679310524">
          <w:marLeft w:val="0"/>
          <w:marRight w:val="0"/>
          <w:marTop w:val="0"/>
          <w:marBottom w:val="0"/>
          <w:divBdr>
            <w:top w:val="none" w:sz="0" w:space="0" w:color="auto"/>
            <w:left w:val="none" w:sz="0" w:space="0" w:color="auto"/>
            <w:bottom w:val="none" w:sz="0" w:space="0" w:color="auto"/>
            <w:right w:val="none" w:sz="0" w:space="0" w:color="auto"/>
          </w:divBdr>
        </w:div>
        <w:div w:id="1302924688">
          <w:marLeft w:val="0"/>
          <w:marRight w:val="0"/>
          <w:marTop w:val="0"/>
          <w:marBottom w:val="0"/>
          <w:divBdr>
            <w:top w:val="none" w:sz="0" w:space="0" w:color="auto"/>
            <w:left w:val="none" w:sz="0" w:space="0" w:color="auto"/>
            <w:bottom w:val="none" w:sz="0" w:space="0" w:color="auto"/>
            <w:right w:val="none" w:sz="0" w:space="0" w:color="auto"/>
          </w:divBdr>
        </w:div>
        <w:div w:id="1633945045">
          <w:marLeft w:val="0"/>
          <w:marRight w:val="0"/>
          <w:marTop w:val="0"/>
          <w:marBottom w:val="0"/>
          <w:divBdr>
            <w:top w:val="none" w:sz="0" w:space="0" w:color="auto"/>
            <w:left w:val="none" w:sz="0" w:space="0" w:color="auto"/>
            <w:bottom w:val="none" w:sz="0" w:space="0" w:color="auto"/>
            <w:right w:val="none" w:sz="0" w:space="0" w:color="auto"/>
          </w:divBdr>
        </w:div>
        <w:div w:id="1492285025">
          <w:marLeft w:val="0"/>
          <w:marRight w:val="0"/>
          <w:marTop w:val="0"/>
          <w:marBottom w:val="0"/>
          <w:divBdr>
            <w:top w:val="none" w:sz="0" w:space="0" w:color="auto"/>
            <w:left w:val="none" w:sz="0" w:space="0" w:color="auto"/>
            <w:bottom w:val="none" w:sz="0" w:space="0" w:color="auto"/>
            <w:right w:val="none" w:sz="0" w:space="0" w:color="auto"/>
          </w:divBdr>
        </w:div>
        <w:div w:id="46995333">
          <w:marLeft w:val="0"/>
          <w:marRight w:val="0"/>
          <w:marTop w:val="0"/>
          <w:marBottom w:val="0"/>
          <w:divBdr>
            <w:top w:val="none" w:sz="0" w:space="0" w:color="auto"/>
            <w:left w:val="none" w:sz="0" w:space="0" w:color="auto"/>
            <w:bottom w:val="none" w:sz="0" w:space="0" w:color="auto"/>
            <w:right w:val="none" w:sz="0" w:space="0" w:color="auto"/>
          </w:divBdr>
        </w:div>
        <w:div w:id="1238588134">
          <w:marLeft w:val="0"/>
          <w:marRight w:val="0"/>
          <w:marTop w:val="0"/>
          <w:marBottom w:val="0"/>
          <w:divBdr>
            <w:top w:val="none" w:sz="0" w:space="0" w:color="auto"/>
            <w:left w:val="none" w:sz="0" w:space="0" w:color="auto"/>
            <w:bottom w:val="none" w:sz="0" w:space="0" w:color="auto"/>
            <w:right w:val="none" w:sz="0" w:space="0" w:color="auto"/>
          </w:divBdr>
        </w:div>
        <w:div w:id="1117136473">
          <w:marLeft w:val="0"/>
          <w:marRight w:val="0"/>
          <w:marTop w:val="0"/>
          <w:marBottom w:val="0"/>
          <w:divBdr>
            <w:top w:val="none" w:sz="0" w:space="0" w:color="auto"/>
            <w:left w:val="none" w:sz="0" w:space="0" w:color="auto"/>
            <w:bottom w:val="none" w:sz="0" w:space="0" w:color="auto"/>
            <w:right w:val="none" w:sz="0" w:space="0" w:color="auto"/>
          </w:divBdr>
        </w:div>
        <w:div w:id="1176918635">
          <w:marLeft w:val="0"/>
          <w:marRight w:val="0"/>
          <w:marTop w:val="0"/>
          <w:marBottom w:val="0"/>
          <w:divBdr>
            <w:top w:val="none" w:sz="0" w:space="0" w:color="auto"/>
            <w:left w:val="none" w:sz="0" w:space="0" w:color="auto"/>
            <w:bottom w:val="none" w:sz="0" w:space="0" w:color="auto"/>
            <w:right w:val="none" w:sz="0" w:space="0" w:color="auto"/>
          </w:divBdr>
        </w:div>
        <w:div w:id="1292790349">
          <w:marLeft w:val="0"/>
          <w:marRight w:val="0"/>
          <w:marTop w:val="0"/>
          <w:marBottom w:val="0"/>
          <w:divBdr>
            <w:top w:val="none" w:sz="0" w:space="0" w:color="auto"/>
            <w:left w:val="none" w:sz="0" w:space="0" w:color="auto"/>
            <w:bottom w:val="none" w:sz="0" w:space="0" w:color="auto"/>
            <w:right w:val="none" w:sz="0" w:space="0" w:color="auto"/>
          </w:divBdr>
        </w:div>
        <w:div w:id="1053893678">
          <w:marLeft w:val="0"/>
          <w:marRight w:val="0"/>
          <w:marTop w:val="0"/>
          <w:marBottom w:val="0"/>
          <w:divBdr>
            <w:top w:val="none" w:sz="0" w:space="0" w:color="auto"/>
            <w:left w:val="none" w:sz="0" w:space="0" w:color="auto"/>
            <w:bottom w:val="none" w:sz="0" w:space="0" w:color="auto"/>
            <w:right w:val="none" w:sz="0" w:space="0" w:color="auto"/>
          </w:divBdr>
        </w:div>
        <w:div w:id="242566804">
          <w:marLeft w:val="0"/>
          <w:marRight w:val="0"/>
          <w:marTop w:val="0"/>
          <w:marBottom w:val="0"/>
          <w:divBdr>
            <w:top w:val="none" w:sz="0" w:space="0" w:color="auto"/>
            <w:left w:val="none" w:sz="0" w:space="0" w:color="auto"/>
            <w:bottom w:val="none" w:sz="0" w:space="0" w:color="auto"/>
            <w:right w:val="none" w:sz="0" w:space="0" w:color="auto"/>
          </w:divBdr>
        </w:div>
        <w:div w:id="1034574105">
          <w:marLeft w:val="0"/>
          <w:marRight w:val="0"/>
          <w:marTop w:val="0"/>
          <w:marBottom w:val="0"/>
          <w:divBdr>
            <w:top w:val="none" w:sz="0" w:space="0" w:color="auto"/>
            <w:left w:val="none" w:sz="0" w:space="0" w:color="auto"/>
            <w:bottom w:val="none" w:sz="0" w:space="0" w:color="auto"/>
            <w:right w:val="none" w:sz="0" w:space="0" w:color="auto"/>
          </w:divBdr>
        </w:div>
        <w:div w:id="607545903">
          <w:marLeft w:val="0"/>
          <w:marRight w:val="0"/>
          <w:marTop w:val="0"/>
          <w:marBottom w:val="0"/>
          <w:divBdr>
            <w:top w:val="none" w:sz="0" w:space="0" w:color="auto"/>
            <w:left w:val="none" w:sz="0" w:space="0" w:color="auto"/>
            <w:bottom w:val="none" w:sz="0" w:space="0" w:color="auto"/>
            <w:right w:val="none" w:sz="0" w:space="0" w:color="auto"/>
          </w:divBdr>
        </w:div>
        <w:div w:id="1090082429">
          <w:marLeft w:val="0"/>
          <w:marRight w:val="0"/>
          <w:marTop w:val="0"/>
          <w:marBottom w:val="0"/>
          <w:divBdr>
            <w:top w:val="none" w:sz="0" w:space="0" w:color="auto"/>
            <w:left w:val="none" w:sz="0" w:space="0" w:color="auto"/>
            <w:bottom w:val="none" w:sz="0" w:space="0" w:color="auto"/>
            <w:right w:val="none" w:sz="0" w:space="0" w:color="auto"/>
          </w:divBdr>
        </w:div>
        <w:div w:id="422411702">
          <w:marLeft w:val="0"/>
          <w:marRight w:val="0"/>
          <w:marTop w:val="0"/>
          <w:marBottom w:val="0"/>
          <w:divBdr>
            <w:top w:val="none" w:sz="0" w:space="0" w:color="auto"/>
            <w:left w:val="none" w:sz="0" w:space="0" w:color="auto"/>
            <w:bottom w:val="none" w:sz="0" w:space="0" w:color="auto"/>
            <w:right w:val="none" w:sz="0" w:space="0" w:color="auto"/>
          </w:divBdr>
        </w:div>
        <w:div w:id="1821918736">
          <w:marLeft w:val="0"/>
          <w:marRight w:val="0"/>
          <w:marTop w:val="0"/>
          <w:marBottom w:val="0"/>
          <w:divBdr>
            <w:top w:val="none" w:sz="0" w:space="0" w:color="auto"/>
            <w:left w:val="none" w:sz="0" w:space="0" w:color="auto"/>
            <w:bottom w:val="none" w:sz="0" w:space="0" w:color="auto"/>
            <w:right w:val="none" w:sz="0" w:space="0" w:color="auto"/>
          </w:divBdr>
        </w:div>
        <w:div w:id="1619333484">
          <w:marLeft w:val="0"/>
          <w:marRight w:val="0"/>
          <w:marTop w:val="0"/>
          <w:marBottom w:val="0"/>
          <w:divBdr>
            <w:top w:val="none" w:sz="0" w:space="0" w:color="auto"/>
            <w:left w:val="none" w:sz="0" w:space="0" w:color="auto"/>
            <w:bottom w:val="none" w:sz="0" w:space="0" w:color="auto"/>
            <w:right w:val="none" w:sz="0" w:space="0" w:color="auto"/>
          </w:divBdr>
        </w:div>
        <w:div w:id="1786001194">
          <w:marLeft w:val="0"/>
          <w:marRight w:val="0"/>
          <w:marTop w:val="0"/>
          <w:marBottom w:val="0"/>
          <w:divBdr>
            <w:top w:val="none" w:sz="0" w:space="0" w:color="auto"/>
            <w:left w:val="none" w:sz="0" w:space="0" w:color="auto"/>
            <w:bottom w:val="none" w:sz="0" w:space="0" w:color="auto"/>
            <w:right w:val="none" w:sz="0" w:space="0" w:color="auto"/>
          </w:divBdr>
        </w:div>
        <w:div w:id="1464696668">
          <w:marLeft w:val="0"/>
          <w:marRight w:val="0"/>
          <w:marTop w:val="0"/>
          <w:marBottom w:val="0"/>
          <w:divBdr>
            <w:top w:val="none" w:sz="0" w:space="0" w:color="auto"/>
            <w:left w:val="none" w:sz="0" w:space="0" w:color="auto"/>
            <w:bottom w:val="none" w:sz="0" w:space="0" w:color="auto"/>
            <w:right w:val="none" w:sz="0" w:space="0" w:color="auto"/>
          </w:divBdr>
        </w:div>
        <w:div w:id="294801222">
          <w:marLeft w:val="0"/>
          <w:marRight w:val="0"/>
          <w:marTop w:val="0"/>
          <w:marBottom w:val="0"/>
          <w:divBdr>
            <w:top w:val="none" w:sz="0" w:space="0" w:color="auto"/>
            <w:left w:val="none" w:sz="0" w:space="0" w:color="auto"/>
            <w:bottom w:val="none" w:sz="0" w:space="0" w:color="auto"/>
            <w:right w:val="none" w:sz="0" w:space="0" w:color="auto"/>
          </w:divBdr>
        </w:div>
        <w:div w:id="1554192926">
          <w:marLeft w:val="0"/>
          <w:marRight w:val="0"/>
          <w:marTop w:val="0"/>
          <w:marBottom w:val="0"/>
          <w:divBdr>
            <w:top w:val="none" w:sz="0" w:space="0" w:color="auto"/>
            <w:left w:val="none" w:sz="0" w:space="0" w:color="auto"/>
            <w:bottom w:val="none" w:sz="0" w:space="0" w:color="auto"/>
            <w:right w:val="none" w:sz="0" w:space="0" w:color="auto"/>
          </w:divBdr>
        </w:div>
        <w:div w:id="16084325">
          <w:marLeft w:val="0"/>
          <w:marRight w:val="0"/>
          <w:marTop w:val="0"/>
          <w:marBottom w:val="0"/>
          <w:divBdr>
            <w:top w:val="none" w:sz="0" w:space="0" w:color="auto"/>
            <w:left w:val="none" w:sz="0" w:space="0" w:color="auto"/>
            <w:bottom w:val="none" w:sz="0" w:space="0" w:color="auto"/>
            <w:right w:val="none" w:sz="0" w:space="0" w:color="auto"/>
          </w:divBdr>
        </w:div>
        <w:div w:id="1750417351">
          <w:marLeft w:val="0"/>
          <w:marRight w:val="0"/>
          <w:marTop w:val="0"/>
          <w:marBottom w:val="0"/>
          <w:divBdr>
            <w:top w:val="none" w:sz="0" w:space="0" w:color="auto"/>
            <w:left w:val="none" w:sz="0" w:space="0" w:color="auto"/>
            <w:bottom w:val="none" w:sz="0" w:space="0" w:color="auto"/>
            <w:right w:val="none" w:sz="0" w:space="0" w:color="auto"/>
          </w:divBdr>
        </w:div>
        <w:div w:id="1311329398">
          <w:marLeft w:val="0"/>
          <w:marRight w:val="0"/>
          <w:marTop w:val="0"/>
          <w:marBottom w:val="0"/>
          <w:divBdr>
            <w:top w:val="none" w:sz="0" w:space="0" w:color="auto"/>
            <w:left w:val="none" w:sz="0" w:space="0" w:color="auto"/>
            <w:bottom w:val="none" w:sz="0" w:space="0" w:color="auto"/>
            <w:right w:val="none" w:sz="0" w:space="0" w:color="auto"/>
          </w:divBdr>
        </w:div>
        <w:div w:id="1945725864">
          <w:marLeft w:val="0"/>
          <w:marRight w:val="0"/>
          <w:marTop w:val="0"/>
          <w:marBottom w:val="0"/>
          <w:divBdr>
            <w:top w:val="none" w:sz="0" w:space="0" w:color="auto"/>
            <w:left w:val="none" w:sz="0" w:space="0" w:color="auto"/>
            <w:bottom w:val="none" w:sz="0" w:space="0" w:color="auto"/>
            <w:right w:val="none" w:sz="0" w:space="0" w:color="auto"/>
          </w:divBdr>
        </w:div>
        <w:div w:id="678579014">
          <w:marLeft w:val="0"/>
          <w:marRight w:val="0"/>
          <w:marTop w:val="0"/>
          <w:marBottom w:val="0"/>
          <w:divBdr>
            <w:top w:val="none" w:sz="0" w:space="0" w:color="auto"/>
            <w:left w:val="none" w:sz="0" w:space="0" w:color="auto"/>
            <w:bottom w:val="none" w:sz="0" w:space="0" w:color="auto"/>
            <w:right w:val="none" w:sz="0" w:space="0" w:color="auto"/>
          </w:divBdr>
        </w:div>
        <w:div w:id="1560702596">
          <w:marLeft w:val="0"/>
          <w:marRight w:val="0"/>
          <w:marTop w:val="0"/>
          <w:marBottom w:val="0"/>
          <w:divBdr>
            <w:top w:val="none" w:sz="0" w:space="0" w:color="auto"/>
            <w:left w:val="none" w:sz="0" w:space="0" w:color="auto"/>
            <w:bottom w:val="none" w:sz="0" w:space="0" w:color="auto"/>
            <w:right w:val="none" w:sz="0" w:space="0" w:color="auto"/>
          </w:divBdr>
        </w:div>
        <w:div w:id="1923029410">
          <w:marLeft w:val="0"/>
          <w:marRight w:val="0"/>
          <w:marTop w:val="0"/>
          <w:marBottom w:val="0"/>
          <w:divBdr>
            <w:top w:val="none" w:sz="0" w:space="0" w:color="auto"/>
            <w:left w:val="none" w:sz="0" w:space="0" w:color="auto"/>
            <w:bottom w:val="none" w:sz="0" w:space="0" w:color="auto"/>
            <w:right w:val="none" w:sz="0" w:space="0" w:color="auto"/>
          </w:divBdr>
        </w:div>
        <w:div w:id="1508864212">
          <w:marLeft w:val="0"/>
          <w:marRight w:val="0"/>
          <w:marTop w:val="0"/>
          <w:marBottom w:val="0"/>
          <w:divBdr>
            <w:top w:val="none" w:sz="0" w:space="0" w:color="auto"/>
            <w:left w:val="none" w:sz="0" w:space="0" w:color="auto"/>
            <w:bottom w:val="none" w:sz="0" w:space="0" w:color="auto"/>
            <w:right w:val="none" w:sz="0" w:space="0" w:color="auto"/>
          </w:divBdr>
        </w:div>
        <w:div w:id="550507350">
          <w:marLeft w:val="0"/>
          <w:marRight w:val="0"/>
          <w:marTop w:val="0"/>
          <w:marBottom w:val="0"/>
          <w:divBdr>
            <w:top w:val="none" w:sz="0" w:space="0" w:color="auto"/>
            <w:left w:val="none" w:sz="0" w:space="0" w:color="auto"/>
            <w:bottom w:val="none" w:sz="0" w:space="0" w:color="auto"/>
            <w:right w:val="none" w:sz="0" w:space="0" w:color="auto"/>
          </w:divBdr>
        </w:div>
        <w:div w:id="1705247535">
          <w:marLeft w:val="0"/>
          <w:marRight w:val="0"/>
          <w:marTop w:val="0"/>
          <w:marBottom w:val="0"/>
          <w:divBdr>
            <w:top w:val="none" w:sz="0" w:space="0" w:color="auto"/>
            <w:left w:val="none" w:sz="0" w:space="0" w:color="auto"/>
            <w:bottom w:val="none" w:sz="0" w:space="0" w:color="auto"/>
            <w:right w:val="none" w:sz="0" w:space="0" w:color="auto"/>
          </w:divBdr>
        </w:div>
        <w:div w:id="558711509">
          <w:marLeft w:val="0"/>
          <w:marRight w:val="0"/>
          <w:marTop w:val="0"/>
          <w:marBottom w:val="0"/>
          <w:divBdr>
            <w:top w:val="none" w:sz="0" w:space="0" w:color="auto"/>
            <w:left w:val="none" w:sz="0" w:space="0" w:color="auto"/>
            <w:bottom w:val="none" w:sz="0" w:space="0" w:color="auto"/>
            <w:right w:val="none" w:sz="0" w:space="0" w:color="auto"/>
          </w:divBdr>
        </w:div>
        <w:div w:id="24183997">
          <w:marLeft w:val="0"/>
          <w:marRight w:val="0"/>
          <w:marTop w:val="0"/>
          <w:marBottom w:val="0"/>
          <w:divBdr>
            <w:top w:val="none" w:sz="0" w:space="0" w:color="auto"/>
            <w:left w:val="none" w:sz="0" w:space="0" w:color="auto"/>
            <w:bottom w:val="none" w:sz="0" w:space="0" w:color="auto"/>
            <w:right w:val="none" w:sz="0" w:space="0" w:color="auto"/>
          </w:divBdr>
        </w:div>
        <w:div w:id="1154494658">
          <w:marLeft w:val="0"/>
          <w:marRight w:val="0"/>
          <w:marTop w:val="0"/>
          <w:marBottom w:val="0"/>
          <w:divBdr>
            <w:top w:val="none" w:sz="0" w:space="0" w:color="auto"/>
            <w:left w:val="none" w:sz="0" w:space="0" w:color="auto"/>
            <w:bottom w:val="none" w:sz="0" w:space="0" w:color="auto"/>
            <w:right w:val="none" w:sz="0" w:space="0" w:color="auto"/>
          </w:divBdr>
        </w:div>
        <w:div w:id="421486782">
          <w:marLeft w:val="0"/>
          <w:marRight w:val="0"/>
          <w:marTop w:val="0"/>
          <w:marBottom w:val="0"/>
          <w:divBdr>
            <w:top w:val="none" w:sz="0" w:space="0" w:color="auto"/>
            <w:left w:val="none" w:sz="0" w:space="0" w:color="auto"/>
            <w:bottom w:val="none" w:sz="0" w:space="0" w:color="auto"/>
            <w:right w:val="none" w:sz="0" w:space="0" w:color="auto"/>
          </w:divBdr>
        </w:div>
        <w:div w:id="1800220415">
          <w:marLeft w:val="0"/>
          <w:marRight w:val="0"/>
          <w:marTop w:val="0"/>
          <w:marBottom w:val="0"/>
          <w:divBdr>
            <w:top w:val="none" w:sz="0" w:space="0" w:color="auto"/>
            <w:left w:val="none" w:sz="0" w:space="0" w:color="auto"/>
            <w:bottom w:val="none" w:sz="0" w:space="0" w:color="auto"/>
            <w:right w:val="none" w:sz="0" w:space="0" w:color="auto"/>
          </w:divBdr>
        </w:div>
        <w:div w:id="2125150604">
          <w:marLeft w:val="0"/>
          <w:marRight w:val="0"/>
          <w:marTop w:val="0"/>
          <w:marBottom w:val="0"/>
          <w:divBdr>
            <w:top w:val="none" w:sz="0" w:space="0" w:color="auto"/>
            <w:left w:val="none" w:sz="0" w:space="0" w:color="auto"/>
            <w:bottom w:val="none" w:sz="0" w:space="0" w:color="auto"/>
            <w:right w:val="none" w:sz="0" w:space="0" w:color="auto"/>
          </w:divBdr>
        </w:div>
        <w:div w:id="1513953017">
          <w:marLeft w:val="0"/>
          <w:marRight w:val="0"/>
          <w:marTop w:val="0"/>
          <w:marBottom w:val="0"/>
          <w:divBdr>
            <w:top w:val="none" w:sz="0" w:space="0" w:color="auto"/>
            <w:left w:val="none" w:sz="0" w:space="0" w:color="auto"/>
            <w:bottom w:val="none" w:sz="0" w:space="0" w:color="auto"/>
            <w:right w:val="none" w:sz="0" w:space="0" w:color="auto"/>
          </w:divBdr>
        </w:div>
        <w:div w:id="1518037612">
          <w:marLeft w:val="0"/>
          <w:marRight w:val="0"/>
          <w:marTop w:val="0"/>
          <w:marBottom w:val="0"/>
          <w:divBdr>
            <w:top w:val="none" w:sz="0" w:space="0" w:color="auto"/>
            <w:left w:val="none" w:sz="0" w:space="0" w:color="auto"/>
            <w:bottom w:val="none" w:sz="0" w:space="0" w:color="auto"/>
            <w:right w:val="none" w:sz="0" w:space="0" w:color="auto"/>
          </w:divBdr>
        </w:div>
        <w:div w:id="1708602317">
          <w:marLeft w:val="0"/>
          <w:marRight w:val="0"/>
          <w:marTop w:val="0"/>
          <w:marBottom w:val="0"/>
          <w:divBdr>
            <w:top w:val="none" w:sz="0" w:space="0" w:color="auto"/>
            <w:left w:val="none" w:sz="0" w:space="0" w:color="auto"/>
            <w:bottom w:val="none" w:sz="0" w:space="0" w:color="auto"/>
            <w:right w:val="none" w:sz="0" w:space="0" w:color="auto"/>
          </w:divBdr>
        </w:div>
        <w:div w:id="1523784708">
          <w:marLeft w:val="0"/>
          <w:marRight w:val="0"/>
          <w:marTop w:val="0"/>
          <w:marBottom w:val="0"/>
          <w:divBdr>
            <w:top w:val="none" w:sz="0" w:space="0" w:color="auto"/>
            <w:left w:val="none" w:sz="0" w:space="0" w:color="auto"/>
            <w:bottom w:val="none" w:sz="0" w:space="0" w:color="auto"/>
            <w:right w:val="none" w:sz="0" w:space="0" w:color="auto"/>
          </w:divBdr>
        </w:div>
        <w:div w:id="1160582368">
          <w:marLeft w:val="0"/>
          <w:marRight w:val="0"/>
          <w:marTop w:val="0"/>
          <w:marBottom w:val="0"/>
          <w:divBdr>
            <w:top w:val="none" w:sz="0" w:space="0" w:color="auto"/>
            <w:left w:val="none" w:sz="0" w:space="0" w:color="auto"/>
            <w:bottom w:val="none" w:sz="0" w:space="0" w:color="auto"/>
            <w:right w:val="none" w:sz="0" w:space="0" w:color="auto"/>
          </w:divBdr>
        </w:div>
        <w:div w:id="1413165389">
          <w:marLeft w:val="0"/>
          <w:marRight w:val="0"/>
          <w:marTop w:val="0"/>
          <w:marBottom w:val="0"/>
          <w:divBdr>
            <w:top w:val="none" w:sz="0" w:space="0" w:color="auto"/>
            <w:left w:val="none" w:sz="0" w:space="0" w:color="auto"/>
            <w:bottom w:val="none" w:sz="0" w:space="0" w:color="auto"/>
            <w:right w:val="none" w:sz="0" w:space="0" w:color="auto"/>
          </w:divBdr>
        </w:div>
        <w:div w:id="1559587117">
          <w:marLeft w:val="0"/>
          <w:marRight w:val="0"/>
          <w:marTop w:val="0"/>
          <w:marBottom w:val="0"/>
          <w:divBdr>
            <w:top w:val="none" w:sz="0" w:space="0" w:color="auto"/>
            <w:left w:val="none" w:sz="0" w:space="0" w:color="auto"/>
            <w:bottom w:val="none" w:sz="0" w:space="0" w:color="auto"/>
            <w:right w:val="none" w:sz="0" w:space="0" w:color="auto"/>
          </w:divBdr>
        </w:div>
        <w:div w:id="2098398377">
          <w:marLeft w:val="0"/>
          <w:marRight w:val="0"/>
          <w:marTop w:val="0"/>
          <w:marBottom w:val="0"/>
          <w:divBdr>
            <w:top w:val="none" w:sz="0" w:space="0" w:color="auto"/>
            <w:left w:val="none" w:sz="0" w:space="0" w:color="auto"/>
            <w:bottom w:val="none" w:sz="0" w:space="0" w:color="auto"/>
            <w:right w:val="none" w:sz="0" w:space="0" w:color="auto"/>
          </w:divBdr>
        </w:div>
        <w:div w:id="1451389515">
          <w:marLeft w:val="0"/>
          <w:marRight w:val="0"/>
          <w:marTop w:val="0"/>
          <w:marBottom w:val="0"/>
          <w:divBdr>
            <w:top w:val="none" w:sz="0" w:space="0" w:color="auto"/>
            <w:left w:val="none" w:sz="0" w:space="0" w:color="auto"/>
            <w:bottom w:val="none" w:sz="0" w:space="0" w:color="auto"/>
            <w:right w:val="none" w:sz="0" w:space="0" w:color="auto"/>
          </w:divBdr>
        </w:div>
        <w:div w:id="1372269837">
          <w:marLeft w:val="0"/>
          <w:marRight w:val="0"/>
          <w:marTop w:val="0"/>
          <w:marBottom w:val="0"/>
          <w:divBdr>
            <w:top w:val="none" w:sz="0" w:space="0" w:color="auto"/>
            <w:left w:val="none" w:sz="0" w:space="0" w:color="auto"/>
            <w:bottom w:val="none" w:sz="0" w:space="0" w:color="auto"/>
            <w:right w:val="none" w:sz="0" w:space="0" w:color="auto"/>
          </w:divBdr>
        </w:div>
        <w:div w:id="1893997573">
          <w:marLeft w:val="0"/>
          <w:marRight w:val="0"/>
          <w:marTop w:val="0"/>
          <w:marBottom w:val="0"/>
          <w:divBdr>
            <w:top w:val="none" w:sz="0" w:space="0" w:color="auto"/>
            <w:left w:val="none" w:sz="0" w:space="0" w:color="auto"/>
            <w:bottom w:val="none" w:sz="0" w:space="0" w:color="auto"/>
            <w:right w:val="none" w:sz="0" w:space="0" w:color="auto"/>
          </w:divBdr>
        </w:div>
        <w:div w:id="79181974">
          <w:marLeft w:val="0"/>
          <w:marRight w:val="0"/>
          <w:marTop w:val="0"/>
          <w:marBottom w:val="0"/>
          <w:divBdr>
            <w:top w:val="none" w:sz="0" w:space="0" w:color="auto"/>
            <w:left w:val="none" w:sz="0" w:space="0" w:color="auto"/>
            <w:bottom w:val="none" w:sz="0" w:space="0" w:color="auto"/>
            <w:right w:val="none" w:sz="0" w:space="0" w:color="auto"/>
          </w:divBdr>
        </w:div>
        <w:div w:id="1766608563">
          <w:marLeft w:val="0"/>
          <w:marRight w:val="0"/>
          <w:marTop w:val="0"/>
          <w:marBottom w:val="0"/>
          <w:divBdr>
            <w:top w:val="none" w:sz="0" w:space="0" w:color="auto"/>
            <w:left w:val="none" w:sz="0" w:space="0" w:color="auto"/>
            <w:bottom w:val="none" w:sz="0" w:space="0" w:color="auto"/>
            <w:right w:val="none" w:sz="0" w:space="0" w:color="auto"/>
          </w:divBdr>
        </w:div>
        <w:div w:id="1517573171">
          <w:marLeft w:val="0"/>
          <w:marRight w:val="0"/>
          <w:marTop w:val="0"/>
          <w:marBottom w:val="0"/>
          <w:divBdr>
            <w:top w:val="none" w:sz="0" w:space="0" w:color="auto"/>
            <w:left w:val="none" w:sz="0" w:space="0" w:color="auto"/>
            <w:bottom w:val="none" w:sz="0" w:space="0" w:color="auto"/>
            <w:right w:val="none" w:sz="0" w:space="0" w:color="auto"/>
          </w:divBdr>
        </w:div>
        <w:div w:id="1099445821">
          <w:marLeft w:val="0"/>
          <w:marRight w:val="0"/>
          <w:marTop w:val="0"/>
          <w:marBottom w:val="0"/>
          <w:divBdr>
            <w:top w:val="none" w:sz="0" w:space="0" w:color="auto"/>
            <w:left w:val="none" w:sz="0" w:space="0" w:color="auto"/>
            <w:bottom w:val="none" w:sz="0" w:space="0" w:color="auto"/>
            <w:right w:val="none" w:sz="0" w:space="0" w:color="auto"/>
          </w:divBdr>
        </w:div>
        <w:div w:id="1557011082">
          <w:marLeft w:val="0"/>
          <w:marRight w:val="0"/>
          <w:marTop w:val="0"/>
          <w:marBottom w:val="0"/>
          <w:divBdr>
            <w:top w:val="none" w:sz="0" w:space="0" w:color="auto"/>
            <w:left w:val="none" w:sz="0" w:space="0" w:color="auto"/>
            <w:bottom w:val="none" w:sz="0" w:space="0" w:color="auto"/>
            <w:right w:val="none" w:sz="0" w:space="0" w:color="auto"/>
          </w:divBdr>
        </w:div>
        <w:div w:id="830412259">
          <w:marLeft w:val="0"/>
          <w:marRight w:val="0"/>
          <w:marTop w:val="0"/>
          <w:marBottom w:val="0"/>
          <w:divBdr>
            <w:top w:val="none" w:sz="0" w:space="0" w:color="auto"/>
            <w:left w:val="none" w:sz="0" w:space="0" w:color="auto"/>
            <w:bottom w:val="none" w:sz="0" w:space="0" w:color="auto"/>
            <w:right w:val="none" w:sz="0" w:space="0" w:color="auto"/>
          </w:divBdr>
        </w:div>
        <w:div w:id="1169294784">
          <w:marLeft w:val="0"/>
          <w:marRight w:val="0"/>
          <w:marTop w:val="0"/>
          <w:marBottom w:val="0"/>
          <w:divBdr>
            <w:top w:val="none" w:sz="0" w:space="0" w:color="auto"/>
            <w:left w:val="none" w:sz="0" w:space="0" w:color="auto"/>
            <w:bottom w:val="none" w:sz="0" w:space="0" w:color="auto"/>
            <w:right w:val="none" w:sz="0" w:space="0" w:color="auto"/>
          </w:divBdr>
        </w:div>
        <w:div w:id="460269804">
          <w:marLeft w:val="0"/>
          <w:marRight w:val="0"/>
          <w:marTop w:val="0"/>
          <w:marBottom w:val="0"/>
          <w:divBdr>
            <w:top w:val="none" w:sz="0" w:space="0" w:color="auto"/>
            <w:left w:val="none" w:sz="0" w:space="0" w:color="auto"/>
            <w:bottom w:val="none" w:sz="0" w:space="0" w:color="auto"/>
            <w:right w:val="none" w:sz="0" w:space="0" w:color="auto"/>
          </w:divBdr>
        </w:div>
        <w:div w:id="1921019716">
          <w:marLeft w:val="0"/>
          <w:marRight w:val="0"/>
          <w:marTop w:val="0"/>
          <w:marBottom w:val="0"/>
          <w:divBdr>
            <w:top w:val="none" w:sz="0" w:space="0" w:color="auto"/>
            <w:left w:val="none" w:sz="0" w:space="0" w:color="auto"/>
            <w:bottom w:val="none" w:sz="0" w:space="0" w:color="auto"/>
            <w:right w:val="none" w:sz="0" w:space="0" w:color="auto"/>
          </w:divBdr>
        </w:div>
        <w:div w:id="445857800">
          <w:marLeft w:val="0"/>
          <w:marRight w:val="0"/>
          <w:marTop w:val="0"/>
          <w:marBottom w:val="0"/>
          <w:divBdr>
            <w:top w:val="none" w:sz="0" w:space="0" w:color="auto"/>
            <w:left w:val="none" w:sz="0" w:space="0" w:color="auto"/>
            <w:bottom w:val="none" w:sz="0" w:space="0" w:color="auto"/>
            <w:right w:val="none" w:sz="0" w:space="0" w:color="auto"/>
          </w:divBdr>
        </w:div>
        <w:div w:id="213274371">
          <w:marLeft w:val="0"/>
          <w:marRight w:val="0"/>
          <w:marTop w:val="0"/>
          <w:marBottom w:val="0"/>
          <w:divBdr>
            <w:top w:val="none" w:sz="0" w:space="0" w:color="auto"/>
            <w:left w:val="none" w:sz="0" w:space="0" w:color="auto"/>
            <w:bottom w:val="none" w:sz="0" w:space="0" w:color="auto"/>
            <w:right w:val="none" w:sz="0" w:space="0" w:color="auto"/>
          </w:divBdr>
        </w:div>
        <w:div w:id="1110587488">
          <w:marLeft w:val="0"/>
          <w:marRight w:val="0"/>
          <w:marTop w:val="0"/>
          <w:marBottom w:val="0"/>
          <w:divBdr>
            <w:top w:val="none" w:sz="0" w:space="0" w:color="auto"/>
            <w:left w:val="none" w:sz="0" w:space="0" w:color="auto"/>
            <w:bottom w:val="none" w:sz="0" w:space="0" w:color="auto"/>
            <w:right w:val="none" w:sz="0" w:space="0" w:color="auto"/>
          </w:divBdr>
        </w:div>
        <w:div w:id="1632859772">
          <w:marLeft w:val="0"/>
          <w:marRight w:val="0"/>
          <w:marTop w:val="0"/>
          <w:marBottom w:val="0"/>
          <w:divBdr>
            <w:top w:val="none" w:sz="0" w:space="0" w:color="auto"/>
            <w:left w:val="none" w:sz="0" w:space="0" w:color="auto"/>
            <w:bottom w:val="none" w:sz="0" w:space="0" w:color="auto"/>
            <w:right w:val="none" w:sz="0" w:space="0" w:color="auto"/>
          </w:divBdr>
        </w:div>
        <w:div w:id="366031202">
          <w:marLeft w:val="0"/>
          <w:marRight w:val="0"/>
          <w:marTop w:val="0"/>
          <w:marBottom w:val="0"/>
          <w:divBdr>
            <w:top w:val="none" w:sz="0" w:space="0" w:color="auto"/>
            <w:left w:val="none" w:sz="0" w:space="0" w:color="auto"/>
            <w:bottom w:val="none" w:sz="0" w:space="0" w:color="auto"/>
            <w:right w:val="none" w:sz="0" w:space="0" w:color="auto"/>
          </w:divBdr>
        </w:div>
        <w:div w:id="608004912">
          <w:marLeft w:val="0"/>
          <w:marRight w:val="0"/>
          <w:marTop w:val="0"/>
          <w:marBottom w:val="0"/>
          <w:divBdr>
            <w:top w:val="none" w:sz="0" w:space="0" w:color="auto"/>
            <w:left w:val="none" w:sz="0" w:space="0" w:color="auto"/>
            <w:bottom w:val="none" w:sz="0" w:space="0" w:color="auto"/>
            <w:right w:val="none" w:sz="0" w:space="0" w:color="auto"/>
          </w:divBdr>
        </w:div>
        <w:div w:id="731007262">
          <w:marLeft w:val="0"/>
          <w:marRight w:val="0"/>
          <w:marTop w:val="0"/>
          <w:marBottom w:val="0"/>
          <w:divBdr>
            <w:top w:val="none" w:sz="0" w:space="0" w:color="auto"/>
            <w:left w:val="none" w:sz="0" w:space="0" w:color="auto"/>
            <w:bottom w:val="none" w:sz="0" w:space="0" w:color="auto"/>
            <w:right w:val="none" w:sz="0" w:space="0" w:color="auto"/>
          </w:divBdr>
        </w:div>
        <w:div w:id="307630833">
          <w:marLeft w:val="0"/>
          <w:marRight w:val="0"/>
          <w:marTop w:val="0"/>
          <w:marBottom w:val="0"/>
          <w:divBdr>
            <w:top w:val="none" w:sz="0" w:space="0" w:color="auto"/>
            <w:left w:val="none" w:sz="0" w:space="0" w:color="auto"/>
            <w:bottom w:val="none" w:sz="0" w:space="0" w:color="auto"/>
            <w:right w:val="none" w:sz="0" w:space="0" w:color="auto"/>
          </w:divBdr>
        </w:div>
        <w:div w:id="794100864">
          <w:marLeft w:val="0"/>
          <w:marRight w:val="0"/>
          <w:marTop w:val="0"/>
          <w:marBottom w:val="0"/>
          <w:divBdr>
            <w:top w:val="none" w:sz="0" w:space="0" w:color="auto"/>
            <w:left w:val="none" w:sz="0" w:space="0" w:color="auto"/>
            <w:bottom w:val="none" w:sz="0" w:space="0" w:color="auto"/>
            <w:right w:val="none" w:sz="0" w:space="0" w:color="auto"/>
          </w:divBdr>
        </w:div>
        <w:div w:id="821774188">
          <w:marLeft w:val="0"/>
          <w:marRight w:val="0"/>
          <w:marTop w:val="0"/>
          <w:marBottom w:val="0"/>
          <w:divBdr>
            <w:top w:val="none" w:sz="0" w:space="0" w:color="auto"/>
            <w:left w:val="none" w:sz="0" w:space="0" w:color="auto"/>
            <w:bottom w:val="none" w:sz="0" w:space="0" w:color="auto"/>
            <w:right w:val="none" w:sz="0" w:space="0" w:color="auto"/>
          </w:divBdr>
        </w:div>
        <w:div w:id="413478445">
          <w:marLeft w:val="0"/>
          <w:marRight w:val="0"/>
          <w:marTop w:val="0"/>
          <w:marBottom w:val="0"/>
          <w:divBdr>
            <w:top w:val="none" w:sz="0" w:space="0" w:color="auto"/>
            <w:left w:val="none" w:sz="0" w:space="0" w:color="auto"/>
            <w:bottom w:val="none" w:sz="0" w:space="0" w:color="auto"/>
            <w:right w:val="none" w:sz="0" w:space="0" w:color="auto"/>
          </w:divBdr>
        </w:div>
        <w:div w:id="347755378">
          <w:marLeft w:val="0"/>
          <w:marRight w:val="0"/>
          <w:marTop w:val="0"/>
          <w:marBottom w:val="0"/>
          <w:divBdr>
            <w:top w:val="none" w:sz="0" w:space="0" w:color="auto"/>
            <w:left w:val="none" w:sz="0" w:space="0" w:color="auto"/>
            <w:bottom w:val="none" w:sz="0" w:space="0" w:color="auto"/>
            <w:right w:val="none" w:sz="0" w:space="0" w:color="auto"/>
          </w:divBdr>
        </w:div>
        <w:div w:id="1816993817">
          <w:marLeft w:val="0"/>
          <w:marRight w:val="0"/>
          <w:marTop w:val="0"/>
          <w:marBottom w:val="0"/>
          <w:divBdr>
            <w:top w:val="none" w:sz="0" w:space="0" w:color="auto"/>
            <w:left w:val="none" w:sz="0" w:space="0" w:color="auto"/>
            <w:bottom w:val="none" w:sz="0" w:space="0" w:color="auto"/>
            <w:right w:val="none" w:sz="0" w:space="0" w:color="auto"/>
          </w:divBdr>
        </w:div>
        <w:div w:id="24526683">
          <w:marLeft w:val="0"/>
          <w:marRight w:val="0"/>
          <w:marTop w:val="0"/>
          <w:marBottom w:val="0"/>
          <w:divBdr>
            <w:top w:val="none" w:sz="0" w:space="0" w:color="auto"/>
            <w:left w:val="none" w:sz="0" w:space="0" w:color="auto"/>
            <w:bottom w:val="none" w:sz="0" w:space="0" w:color="auto"/>
            <w:right w:val="none" w:sz="0" w:space="0" w:color="auto"/>
          </w:divBdr>
        </w:div>
        <w:div w:id="585190575">
          <w:marLeft w:val="0"/>
          <w:marRight w:val="0"/>
          <w:marTop w:val="0"/>
          <w:marBottom w:val="0"/>
          <w:divBdr>
            <w:top w:val="none" w:sz="0" w:space="0" w:color="auto"/>
            <w:left w:val="none" w:sz="0" w:space="0" w:color="auto"/>
            <w:bottom w:val="none" w:sz="0" w:space="0" w:color="auto"/>
            <w:right w:val="none" w:sz="0" w:space="0" w:color="auto"/>
          </w:divBdr>
        </w:div>
        <w:div w:id="126092365">
          <w:marLeft w:val="0"/>
          <w:marRight w:val="0"/>
          <w:marTop w:val="0"/>
          <w:marBottom w:val="0"/>
          <w:divBdr>
            <w:top w:val="none" w:sz="0" w:space="0" w:color="auto"/>
            <w:left w:val="none" w:sz="0" w:space="0" w:color="auto"/>
            <w:bottom w:val="none" w:sz="0" w:space="0" w:color="auto"/>
            <w:right w:val="none" w:sz="0" w:space="0" w:color="auto"/>
          </w:divBdr>
        </w:div>
        <w:div w:id="195971414">
          <w:marLeft w:val="0"/>
          <w:marRight w:val="0"/>
          <w:marTop w:val="0"/>
          <w:marBottom w:val="0"/>
          <w:divBdr>
            <w:top w:val="none" w:sz="0" w:space="0" w:color="auto"/>
            <w:left w:val="none" w:sz="0" w:space="0" w:color="auto"/>
            <w:bottom w:val="none" w:sz="0" w:space="0" w:color="auto"/>
            <w:right w:val="none" w:sz="0" w:space="0" w:color="auto"/>
          </w:divBdr>
        </w:div>
        <w:div w:id="360783106">
          <w:marLeft w:val="0"/>
          <w:marRight w:val="0"/>
          <w:marTop w:val="0"/>
          <w:marBottom w:val="0"/>
          <w:divBdr>
            <w:top w:val="none" w:sz="0" w:space="0" w:color="auto"/>
            <w:left w:val="none" w:sz="0" w:space="0" w:color="auto"/>
            <w:bottom w:val="none" w:sz="0" w:space="0" w:color="auto"/>
            <w:right w:val="none" w:sz="0" w:space="0" w:color="auto"/>
          </w:divBdr>
        </w:div>
        <w:div w:id="1476098917">
          <w:marLeft w:val="0"/>
          <w:marRight w:val="0"/>
          <w:marTop w:val="0"/>
          <w:marBottom w:val="0"/>
          <w:divBdr>
            <w:top w:val="none" w:sz="0" w:space="0" w:color="auto"/>
            <w:left w:val="none" w:sz="0" w:space="0" w:color="auto"/>
            <w:bottom w:val="none" w:sz="0" w:space="0" w:color="auto"/>
            <w:right w:val="none" w:sz="0" w:space="0" w:color="auto"/>
          </w:divBdr>
        </w:div>
        <w:div w:id="1856070701">
          <w:marLeft w:val="0"/>
          <w:marRight w:val="0"/>
          <w:marTop w:val="0"/>
          <w:marBottom w:val="0"/>
          <w:divBdr>
            <w:top w:val="none" w:sz="0" w:space="0" w:color="auto"/>
            <w:left w:val="none" w:sz="0" w:space="0" w:color="auto"/>
            <w:bottom w:val="none" w:sz="0" w:space="0" w:color="auto"/>
            <w:right w:val="none" w:sz="0" w:space="0" w:color="auto"/>
          </w:divBdr>
        </w:div>
        <w:div w:id="796338035">
          <w:marLeft w:val="0"/>
          <w:marRight w:val="0"/>
          <w:marTop w:val="0"/>
          <w:marBottom w:val="0"/>
          <w:divBdr>
            <w:top w:val="none" w:sz="0" w:space="0" w:color="auto"/>
            <w:left w:val="none" w:sz="0" w:space="0" w:color="auto"/>
            <w:bottom w:val="none" w:sz="0" w:space="0" w:color="auto"/>
            <w:right w:val="none" w:sz="0" w:space="0" w:color="auto"/>
          </w:divBdr>
        </w:div>
        <w:div w:id="2135709150">
          <w:marLeft w:val="0"/>
          <w:marRight w:val="0"/>
          <w:marTop w:val="0"/>
          <w:marBottom w:val="0"/>
          <w:divBdr>
            <w:top w:val="none" w:sz="0" w:space="0" w:color="auto"/>
            <w:left w:val="none" w:sz="0" w:space="0" w:color="auto"/>
            <w:bottom w:val="none" w:sz="0" w:space="0" w:color="auto"/>
            <w:right w:val="none" w:sz="0" w:space="0" w:color="auto"/>
          </w:divBdr>
        </w:div>
        <w:div w:id="1380786095">
          <w:marLeft w:val="0"/>
          <w:marRight w:val="0"/>
          <w:marTop w:val="0"/>
          <w:marBottom w:val="0"/>
          <w:divBdr>
            <w:top w:val="none" w:sz="0" w:space="0" w:color="auto"/>
            <w:left w:val="none" w:sz="0" w:space="0" w:color="auto"/>
            <w:bottom w:val="none" w:sz="0" w:space="0" w:color="auto"/>
            <w:right w:val="none" w:sz="0" w:space="0" w:color="auto"/>
          </w:divBdr>
        </w:div>
        <w:div w:id="131679912">
          <w:marLeft w:val="0"/>
          <w:marRight w:val="0"/>
          <w:marTop w:val="0"/>
          <w:marBottom w:val="0"/>
          <w:divBdr>
            <w:top w:val="none" w:sz="0" w:space="0" w:color="auto"/>
            <w:left w:val="none" w:sz="0" w:space="0" w:color="auto"/>
            <w:bottom w:val="none" w:sz="0" w:space="0" w:color="auto"/>
            <w:right w:val="none" w:sz="0" w:space="0" w:color="auto"/>
          </w:divBdr>
        </w:div>
        <w:div w:id="848371496">
          <w:marLeft w:val="0"/>
          <w:marRight w:val="0"/>
          <w:marTop w:val="0"/>
          <w:marBottom w:val="0"/>
          <w:divBdr>
            <w:top w:val="none" w:sz="0" w:space="0" w:color="auto"/>
            <w:left w:val="none" w:sz="0" w:space="0" w:color="auto"/>
            <w:bottom w:val="none" w:sz="0" w:space="0" w:color="auto"/>
            <w:right w:val="none" w:sz="0" w:space="0" w:color="auto"/>
          </w:divBdr>
        </w:div>
        <w:div w:id="1292328236">
          <w:marLeft w:val="0"/>
          <w:marRight w:val="0"/>
          <w:marTop w:val="0"/>
          <w:marBottom w:val="0"/>
          <w:divBdr>
            <w:top w:val="none" w:sz="0" w:space="0" w:color="auto"/>
            <w:left w:val="none" w:sz="0" w:space="0" w:color="auto"/>
            <w:bottom w:val="none" w:sz="0" w:space="0" w:color="auto"/>
            <w:right w:val="none" w:sz="0" w:space="0" w:color="auto"/>
          </w:divBdr>
        </w:div>
        <w:div w:id="287930504">
          <w:marLeft w:val="0"/>
          <w:marRight w:val="0"/>
          <w:marTop w:val="0"/>
          <w:marBottom w:val="0"/>
          <w:divBdr>
            <w:top w:val="none" w:sz="0" w:space="0" w:color="auto"/>
            <w:left w:val="none" w:sz="0" w:space="0" w:color="auto"/>
            <w:bottom w:val="none" w:sz="0" w:space="0" w:color="auto"/>
            <w:right w:val="none" w:sz="0" w:space="0" w:color="auto"/>
          </w:divBdr>
        </w:div>
        <w:div w:id="606351395">
          <w:marLeft w:val="0"/>
          <w:marRight w:val="0"/>
          <w:marTop w:val="0"/>
          <w:marBottom w:val="0"/>
          <w:divBdr>
            <w:top w:val="none" w:sz="0" w:space="0" w:color="auto"/>
            <w:left w:val="none" w:sz="0" w:space="0" w:color="auto"/>
            <w:bottom w:val="none" w:sz="0" w:space="0" w:color="auto"/>
            <w:right w:val="none" w:sz="0" w:space="0" w:color="auto"/>
          </w:divBdr>
        </w:div>
        <w:div w:id="1064992148">
          <w:marLeft w:val="0"/>
          <w:marRight w:val="0"/>
          <w:marTop w:val="0"/>
          <w:marBottom w:val="0"/>
          <w:divBdr>
            <w:top w:val="none" w:sz="0" w:space="0" w:color="auto"/>
            <w:left w:val="none" w:sz="0" w:space="0" w:color="auto"/>
            <w:bottom w:val="none" w:sz="0" w:space="0" w:color="auto"/>
            <w:right w:val="none" w:sz="0" w:space="0" w:color="auto"/>
          </w:divBdr>
        </w:div>
        <w:div w:id="1334917612">
          <w:marLeft w:val="0"/>
          <w:marRight w:val="0"/>
          <w:marTop w:val="0"/>
          <w:marBottom w:val="0"/>
          <w:divBdr>
            <w:top w:val="none" w:sz="0" w:space="0" w:color="auto"/>
            <w:left w:val="none" w:sz="0" w:space="0" w:color="auto"/>
            <w:bottom w:val="none" w:sz="0" w:space="0" w:color="auto"/>
            <w:right w:val="none" w:sz="0" w:space="0" w:color="auto"/>
          </w:divBdr>
        </w:div>
        <w:div w:id="990017210">
          <w:marLeft w:val="0"/>
          <w:marRight w:val="0"/>
          <w:marTop w:val="0"/>
          <w:marBottom w:val="0"/>
          <w:divBdr>
            <w:top w:val="none" w:sz="0" w:space="0" w:color="auto"/>
            <w:left w:val="none" w:sz="0" w:space="0" w:color="auto"/>
            <w:bottom w:val="none" w:sz="0" w:space="0" w:color="auto"/>
            <w:right w:val="none" w:sz="0" w:space="0" w:color="auto"/>
          </w:divBdr>
        </w:div>
        <w:div w:id="1683892337">
          <w:marLeft w:val="0"/>
          <w:marRight w:val="0"/>
          <w:marTop w:val="0"/>
          <w:marBottom w:val="0"/>
          <w:divBdr>
            <w:top w:val="none" w:sz="0" w:space="0" w:color="auto"/>
            <w:left w:val="none" w:sz="0" w:space="0" w:color="auto"/>
            <w:bottom w:val="none" w:sz="0" w:space="0" w:color="auto"/>
            <w:right w:val="none" w:sz="0" w:space="0" w:color="auto"/>
          </w:divBdr>
        </w:div>
        <w:div w:id="2022777042">
          <w:marLeft w:val="0"/>
          <w:marRight w:val="0"/>
          <w:marTop w:val="0"/>
          <w:marBottom w:val="0"/>
          <w:divBdr>
            <w:top w:val="none" w:sz="0" w:space="0" w:color="auto"/>
            <w:left w:val="none" w:sz="0" w:space="0" w:color="auto"/>
            <w:bottom w:val="none" w:sz="0" w:space="0" w:color="auto"/>
            <w:right w:val="none" w:sz="0" w:space="0" w:color="auto"/>
          </w:divBdr>
        </w:div>
        <w:div w:id="391857007">
          <w:marLeft w:val="0"/>
          <w:marRight w:val="0"/>
          <w:marTop w:val="0"/>
          <w:marBottom w:val="0"/>
          <w:divBdr>
            <w:top w:val="none" w:sz="0" w:space="0" w:color="auto"/>
            <w:left w:val="none" w:sz="0" w:space="0" w:color="auto"/>
            <w:bottom w:val="none" w:sz="0" w:space="0" w:color="auto"/>
            <w:right w:val="none" w:sz="0" w:space="0" w:color="auto"/>
          </w:divBdr>
        </w:div>
        <w:div w:id="656540717">
          <w:marLeft w:val="0"/>
          <w:marRight w:val="0"/>
          <w:marTop w:val="0"/>
          <w:marBottom w:val="0"/>
          <w:divBdr>
            <w:top w:val="none" w:sz="0" w:space="0" w:color="auto"/>
            <w:left w:val="none" w:sz="0" w:space="0" w:color="auto"/>
            <w:bottom w:val="none" w:sz="0" w:space="0" w:color="auto"/>
            <w:right w:val="none" w:sz="0" w:space="0" w:color="auto"/>
          </w:divBdr>
        </w:div>
        <w:div w:id="773326686">
          <w:marLeft w:val="0"/>
          <w:marRight w:val="0"/>
          <w:marTop w:val="0"/>
          <w:marBottom w:val="0"/>
          <w:divBdr>
            <w:top w:val="none" w:sz="0" w:space="0" w:color="auto"/>
            <w:left w:val="none" w:sz="0" w:space="0" w:color="auto"/>
            <w:bottom w:val="none" w:sz="0" w:space="0" w:color="auto"/>
            <w:right w:val="none" w:sz="0" w:space="0" w:color="auto"/>
          </w:divBdr>
        </w:div>
        <w:div w:id="789670073">
          <w:marLeft w:val="0"/>
          <w:marRight w:val="0"/>
          <w:marTop w:val="0"/>
          <w:marBottom w:val="0"/>
          <w:divBdr>
            <w:top w:val="none" w:sz="0" w:space="0" w:color="auto"/>
            <w:left w:val="none" w:sz="0" w:space="0" w:color="auto"/>
            <w:bottom w:val="none" w:sz="0" w:space="0" w:color="auto"/>
            <w:right w:val="none" w:sz="0" w:space="0" w:color="auto"/>
          </w:divBdr>
        </w:div>
        <w:div w:id="678199065">
          <w:marLeft w:val="0"/>
          <w:marRight w:val="0"/>
          <w:marTop w:val="0"/>
          <w:marBottom w:val="0"/>
          <w:divBdr>
            <w:top w:val="none" w:sz="0" w:space="0" w:color="auto"/>
            <w:left w:val="none" w:sz="0" w:space="0" w:color="auto"/>
            <w:bottom w:val="none" w:sz="0" w:space="0" w:color="auto"/>
            <w:right w:val="none" w:sz="0" w:space="0" w:color="auto"/>
          </w:divBdr>
        </w:div>
        <w:div w:id="336269836">
          <w:marLeft w:val="0"/>
          <w:marRight w:val="0"/>
          <w:marTop w:val="0"/>
          <w:marBottom w:val="0"/>
          <w:divBdr>
            <w:top w:val="none" w:sz="0" w:space="0" w:color="auto"/>
            <w:left w:val="none" w:sz="0" w:space="0" w:color="auto"/>
            <w:bottom w:val="none" w:sz="0" w:space="0" w:color="auto"/>
            <w:right w:val="none" w:sz="0" w:space="0" w:color="auto"/>
          </w:divBdr>
        </w:div>
        <w:div w:id="1623224511">
          <w:marLeft w:val="0"/>
          <w:marRight w:val="0"/>
          <w:marTop w:val="0"/>
          <w:marBottom w:val="0"/>
          <w:divBdr>
            <w:top w:val="none" w:sz="0" w:space="0" w:color="auto"/>
            <w:left w:val="none" w:sz="0" w:space="0" w:color="auto"/>
            <w:bottom w:val="none" w:sz="0" w:space="0" w:color="auto"/>
            <w:right w:val="none" w:sz="0" w:space="0" w:color="auto"/>
          </w:divBdr>
        </w:div>
        <w:div w:id="2075739438">
          <w:marLeft w:val="0"/>
          <w:marRight w:val="0"/>
          <w:marTop w:val="0"/>
          <w:marBottom w:val="0"/>
          <w:divBdr>
            <w:top w:val="none" w:sz="0" w:space="0" w:color="auto"/>
            <w:left w:val="none" w:sz="0" w:space="0" w:color="auto"/>
            <w:bottom w:val="none" w:sz="0" w:space="0" w:color="auto"/>
            <w:right w:val="none" w:sz="0" w:space="0" w:color="auto"/>
          </w:divBdr>
        </w:div>
        <w:div w:id="598291324">
          <w:marLeft w:val="0"/>
          <w:marRight w:val="0"/>
          <w:marTop w:val="0"/>
          <w:marBottom w:val="0"/>
          <w:divBdr>
            <w:top w:val="none" w:sz="0" w:space="0" w:color="auto"/>
            <w:left w:val="none" w:sz="0" w:space="0" w:color="auto"/>
            <w:bottom w:val="none" w:sz="0" w:space="0" w:color="auto"/>
            <w:right w:val="none" w:sz="0" w:space="0" w:color="auto"/>
          </w:divBdr>
        </w:div>
        <w:div w:id="677194925">
          <w:marLeft w:val="0"/>
          <w:marRight w:val="0"/>
          <w:marTop w:val="0"/>
          <w:marBottom w:val="0"/>
          <w:divBdr>
            <w:top w:val="none" w:sz="0" w:space="0" w:color="auto"/>
            <w:left w:val="none" w:sz="0" w:space="0" w:color="auto"/>
            <w:bottom w:val="none" w:sz="0" w:space="0" w:color="auto"/>
            <w:right w:val="none" w:sz="0" w:space="0" w:color="auto"/>
          </w:divBdr>
        </w:div>
        <w:div w:id="1990591618">
          <w:marLeft w:val="0"/>
          <w:marRight w:val="0"/>
          <w:marTop w:val="0"/>
          <w:marBottom w:val="0"/>
          <w:divBdr>
            <w:top w:val="none" w:sz="0" w:space="0" w:color="auto"/>
            <w:left w:val="none" w:sz="0" w:space="0" w:color="auto"/>
            <w:bottom w:val="none" w:sz="0" w:space="0" w:color="auto"/>
            <w:right w:val="none" w:sz="0" w:space="0" w:color="auto"/>
          </w:divBdr>
        </w:div>
        <w:div w:id="9987649">
          <w:marLeft w:val="0"/>
          <w:marRight w:val="0"/>
          <w:marTop w:val="0"/>
          <w:marBottom w:val="0"/>
          <w:divBdr>
            <w:top w:val="none" w:sz="0" w:space="0" w:color="auto"/>
            <w:left w:val="none" w:sz="0" w:space="0" w:color="auto"/>
            <w:bottom w:val="none" w:sz="0" w:space="0" w:color="auto"/>
            <w:right w:val="none" w:sz="0" w:space="0" w:color="auto"/>
          </w:divBdr>
        </w:div>
        <w:div w:id="1835607713">
          <w:marLeft w:val="0"/>
          <w:marRight w:val="0"/>
          <w:marTop w:val="0"/>
          <w:marBottom w:val="0"/>
          <w:divBdr>
            <w:top w:val="none" w:sz="0" w:space="0" w:color="auto"/>
            <w:left w:val="none" w:sz="0" w:space="0" w:color="auto"/>
            <w:bottom w:val="none" w:sz="0" w:space="0" w:color="auto"/>
            <w:right w:val="none" w:sz="0" w:space="0" w:color="auto"/>
          </w:divBdr>
        </w:div>
        <w:div w:id="266043291">
          <w:marLeft w:val="0"/>
          <w:marRight w:val="0"/>
          <w:marTop w:val="0"/>
          <w:marBottom w:val="0"/>
          <w:divBdr>
            <w:top w:val="none" w:sz="0" w:space="0" w:color="auto"/>
            <w:left w:val="none" w:sz="0" w:space="0" w:color="auto"/>
            <w:bottom w:val="none" w:sz="0" w:space="0" w:color="auto"/>
            <w:right w:val="none" w:sz="0" w:space="0" w:color="auto"/>
          </w:divBdr>
        </w:div>
        <w:div w:id="508178691">
          <w:marLeft w:val="0"/>
          <w:marRight w:val="0"/>
          <w:marTop w:val="0"/>
          <w:marBottom w:val="0"/>
          <w:divBdr>
            <w:top w:val="none" w:sz="0" w:space="0" w:color="auto"/>
            <w:left w:val="none" w:sz="0" w:space="0" w:color="auto"/>
            <w:bottom w:val="none" w:sz="0" w:space="0" w:color="auto"/>
            <w:right w:val="none" w:sz="0" w:space="0" w:color="auto"/>
          </w:divBdr>
        </w:div>
        <w:div w:id="1252549186">
          <w:marLeft w:val="0"/>
          <w:marRight w:val="0"/>
          <w:marTop w:val="0"/>
          <w:marBottom w:val="0"/>
          <w:divBdr>
            <w:top w:val="none" w:sz="0" w:space="0" w:color="auto"/>
            <w:left w:val="none" w:sz="0" w:space="0" w:color="auto"/>
            <w:bottom w:val="none" w:sz="0" w:space="0" w:color="auto"/>
            <w:right w:val="none" w:sz="0" w:space="0" w:color="auto"/>
          </w:divBdr>
        </w:div>
        <w:div w:id="684138531">
          <w:marLeft w:val="0"/>
          <w:marRight w:val="0"/>
          <w:marTop w:val="0"/>
          <w:marBottom w:val="0"/>
          <w:divBdr>
            <w:top w:val="none" w:sz="0" w:space="0" w:color="auto"/>
            <w:left w:val="none" w:sz="0" w:space="0" w:color="auto"/>
            <w:bottom w:val="none" w:sz="0" w:space="0" w:color="auto"/>
            <w:right w:val="none" w:sz="0" w:space="0" w:color="auto"/>
          </w:divBdr>
        </w:div>
        <w:div w:id="1945990637">
          <w:marLeft w:val="0"/>
          <w:marRight w:val="0"/>
          <w:marTop w:val="0"/>
          <w:marBottom w:val="0"/>
          <w:divBdr>
            <w:top w:val="none" w:sz="0" w:space="0" w:color="auto"/>
            <w:left w:val="none" w:sz="0" w:space="0" w:color="auto"/>
            <w:bottom w:val="none" w:sz="0" w:space="0" w:color="auto"/>
            <w:right w:val="none" w:sz="0" w:space="0" w:color="auto"/>
          </w:divBdr>
        </w:div>
        <w:div w:id="923487718">
          <w:marLeft w:val="0"/>
          <w:marRight w:val="0"/>
          <w:marTop w:val="0"/>
          <w:marBottom w:val="0"/>
          <w:divBdr>
            <w:top w:val="none" w:sz="0" w:space="0" w:color="auto"/>
            <w:left w:val="none" w:sz="0" w:space="0" w:color="auto"/>
            <w:bottom w:val="none" w:sz="0" w:space="0" w:color="auto"/>
            <w:right w:val="none" w:sz="0" w:space="0" w:color="auto"/>
          </w:divBdr>
        </w:div>
        <w:div w:id="517357769">
          <w:marLeft w:val="0"/>
          <w:marRight w:val="0"/>
          <w:marTop w:val="0"/>
          <w:marBottom w:val="0"/>
          <w:divBdr>
            <w:top w:val="none" w:sz="0" w:space="0" w:color="auto"/>
            <w:left w:val="none" w:sz="0" w:space="0" w:color="auto"/>
            <w:bottom w:val="none" w:sz="0" w:space="0" w:color="auto"/>
            <w:right w:val="none" w:sz="0" w:space="0" w:color="auto"/>
          </w:divBdr>
        </w:div>
        <w:div w:id="121727347">
          <w:marLeft w:val="0"/>
          <w:marRight w:val="0"/>
          <w:marTop w:val="0"/>
          <w:marBottom w:val="0"/>
          <w:divBdr>
            <w:top w:val="none" w:sz="0" w:space="0" w:color="auto"/>
            <w:left w:val="none" w:sz="0" w:space="0" w:color="auto"/>
            <w:bottom w:val="none" w:sz="0" w:space="0" w:color="auto"/>
            <w:right w:val="none" w:sz="0" w:space="0" w:color="auto"/>
          </w:divBdr>
        </w:div>
        <w:div w:id="408387187">
          <w:marLeft w:val="0"/>
          <w:marRight w:val="0"/>
          <w:marTop w:val="0"/>
          <w:marBottom w:val="0"/>
          <w:divBdr>
            <w:top w:val="none" w:sz="0" w:space="0" w:color="auto"/>
            <w:left w:val="none" w:sz="0" w:space="0" w:color="auto"/>
            <w:bottom w:val="none" w:sz="0" w:space="0" w:color="auto"/>
            <w:right w:val="none" w:sz="0" w:space="0" w:color="auto"/>
          </w:divBdr>
        </w:div>
        <w:div w:id="758868420">
          <w:marLeft w:val="0"/>
          <w:marRight w:val="0"/>
          <w:marTop w:val="0"/>
          <w:marBottom w:val="0"/>
          <w:divBdr>
            <w:top w:val="none" w:sz="0" w:space="0" w:color="auto"/>
            <w:left w:val="none" w:sz="0" w:space="0" w:color="auto"/>
            <w:bottom w:val="none" w:sz="0" w:space="0" w:color="auto"/>
            <w:right w:val="none" w:sz="0" w:space="0" w:color="auto"/>
          </w:divBdr>
        </w:div>
        <w:div w:id="473988666">
          <w:marLeft w:val="0"/>
          <w:marRight w:val="0"/>
          <w:marTop w:val="0"/>
          <w:marBottom w:val="0"/>
          <w:divBdr>
            <w:top w:val="none" w:sz="0" w:space="0" w:color="auto"/>
            <w:left w:val="none" w:sz="0" w:space="0" w:color="auto"/>
            <w:bottom w:val="none" w:sz="0" w:space="0" w:color="auto"/>
            <w:right w:val="none" w:sz="0" w:space="0" w:color="auto"/>
          </w:divBdr>
        </w:div>
        <w:div w:id="363138744">
          <w:marLeft w:val="0"/>
          <w:marRight w:val="0"/>
          <w:marTop w:val="0"/>
          <w:marBottom w:val="0"/>
          <w:divBdr>
            <w:top w:val="none" w:sz="0" w:space="0" w:color="auto"/>
            <w:left w:val="none" w:sz="0" w:space="0" w:color="auto"/>
            <w:bottom w:val="none" w:sz="0" w:space="0" w:color="auto"/>
            <w:right w:val="none" w:sz="0" w:space="0" w:color="auto"/>
          </w:divBdr>
        </w:div>
        <w:div w:id="1156805489">
          <w:marLeft w:val="0"/>
          <w:marRight w:val="0"/>
          <w:marTop w:val="0"/>
          <w:marBottom w:val="0"/>
          <w:divBdr>
            <w:top w:val="none" w:sz="0" w:space="0" w:color="auto"/>
            <w:left w:val="none" w:sz="0" w:space="0" w:color="auto"/>
            <w:bottom w:val="none" w:sz="0" w:space="0" w:color="auto"/>
            <w:right w:val="none" w:sz="0" w:space="0" w:color="auto"/>
          </w:divBdr>
        </w:div>
        <w:div w:id="1427920514">
          <w:marLeft w:val="0"/>
          <w:marRight w:val="0"/>
          <w:marTop w:val="0"/>
          <w:marBottom w:val="0"/>
          <w:divBdr>
            <w:top w:val="none" w:sz="0" w:space="0" w:color="auto"/>
            <w:left w:val="none" w:sz="0" w:space="0" w:color="auto"/>
            <w:bottom w:val="none" w:sz="0" w:space="0" w:color="auto"/>
            <w:right w:val="none" w:sz="0" w:space="0" w:color="auto"/>
          </w:divBdr>
        </w:div>
        <w:div w:id="1287926643">
          <w:marLeft w:val="0"/>
          <w:marRight w:val="0"/>
          <w:marTop w:val="0"/>
          <w:marBottom w:val="0"/>
          <w:divBdr>
            <w:top w:val="none" w:sz="0" w:space="0" w:color="auto"/>
            <w:left w:val="none" w:sz="0" w:space="0" w:color="auto"/>
            <w:bottom w:val="none" w:sz="0" w:space="0" w:color="auto"/>
            <w:right w:val="none" w:sz="0" w:space="0" w:color="auto"/>
          </w:divBdr>
        </w:div>
        <w:div w:id="1582715975">
          <w:marLeft w:val="0"/>
          <w:marRight w:val="0"/>
          <w:marTop w:val="0"/>
          <w:marBottom w:val="0"/>
          <w:divBdr>
            <w:top w:val="none" w:sz="0" w:space="0" w:color="auto"/>
            <w:left w:val="none" w:sz="0" w:space="0" w:color="auto"/>
            <w:bottom w:val="none" w:sz="0" w:space="0" w:color="auto"/>
            <w:right w:val="none" w:sz="0" w:space="0" w:color="auto"/>
          </w:divBdr>
        </w:div>
        <w:div w:id="1410734459">
          <w:marLeft w:val="0"/>
          <w:marRight w:val="0"/>
          <w:marTop w:val="0"/>
          <w:marBottom w:val="0"/>
          <w:divBdr>
            <w:top w:val="none" w:sz="0" w:space="0" w:color="auto"/>
            <w:left w:val="none" w:sz="0" w:space="0" w:color="auto"/>
            <w:bottom w:val="none" w:sz="0" w:space="0" w:color="auto"/>
            <w:right w:val="none" w:sz="0" w:space="0" w:color="auto"/>
          </w:divBdr>
        </w:div>
        <w:div w:id="583344859">
          <w:marLeft w:val="0"/>
          <w:marRight w:val="0"/>
          <w:marTop w:val="0"/>
          <w:marBottom w:val="0"/>
          <w:divBdr>
            <w:top w:val="none" w:sz="0" w:space="0" w:color="auto"/>
            <w:left w:val="none" w:sz="0" w:space="0" w:color="auto"/>
            <w:bottom w:val="none" w:sz="0" w:space="0" w:color="auto"/>
            <w:right w:val="none" w:sz="0" w:space="0" w:color="auto"/>
          </w:divBdr>
        </w:div>
        <w:div w:id="1007245248">
          <w:marLeft w:val="0"/>
          <w:marRight w:val="0"/>
          <w:marTop w:val="0"/>
          <w:marBottom w:val="0"/>
          <w:divBdr>
            <w:top w:val="none" w:sz="0" w:space="0" w:color="auto"/>
            <w:left w:val="none" w:sz="0" w:space="0" w:color="auto"/>
            <w:bottom w:val="none" w:sz="0" w:space="0" w:color="auto"/>
            <w:right w:val="none" w:sz="0" w:space="0" w:color="auto"/>
          </w:divBdr>
        </w:div>
        <w:div w:id="221068059">
          <w:marLeft w:val="0"/>
          <w:marRight w:val="0"/>
          <w:marTop w:val="0"/>
          <w:marBottom w:val="0"/>
          <w:divBdr>
            <w:top w:val="none" w:sz="0" w:space="0" w:color="auto"/>
            <w:left w:val="none" w:sz="0" w:space="0" w:color="auto"/>
            <w:bottom w:val="none" w:sz="0" w:space="0" w:color="auto"/>
            <w:right w:val="none" w:sz="0" w:space="0" w:color="auto"/>
          </w:divBdr>
        </w:div>
        <w:div w:id="321201653">
          <w:marLeft w:val="0"/>
          <w:marRight w:val="0"/>
          <w:marTop w:val="0"/>
          <w:marBottom w:val="0"/>
          <w:divBdr>
            <w:top w:val="none" w:sz="0" w:space="0" w:color="auto"/>
            <w:left w:val="none" w:sz="0" w:space="0" w:color="auto"/>
            <w:bottom w:val="none" w:sz="0" w:space="0" w:color="auto"/>
            <w:right w:val="none" w:sz="0" w:space="0" w:color="auto"/>
          </w:divBdr>
        </w:div>
        <w:div w:id="1256203656">
          <w:marLeft w:val="0"/>
          <w:marRight w:val="0"/>
          <w:marTop w:val="0"/>
          <w:marBottom w:val="0"/>
          <w:divBdr>
            <w:top w:val="none" w:sz="0" w:space="0" w:color="auto"/>
            <w:left w:val="none" w:sz="0" w:space="0" w:color="auto"/>
            <w:bottom w:val="none" w:sz="0" w:space="0" w:color="auto"/>
            <w:right w:val="none" w:sz="0" w:space="0" w:color="auto"/>
          </w:divBdr>
        </w:div>
        <w:div w:id="1840000504">
          <w:marLeft w:val="0"/>
          <w:marRight w:val="0"/>
          <w:marTop w:val="0"/>
          <w:marBottom w:val="0"/>
          <w:divBdr>
            <w:top w:val="none" w:sz="0" w:space="0" w:color="auto"/>
            <w:left w:val="none" w:sz="0" w:space="0" w:color="auto"/>
            <w:bottom w:val="none" w:sz="0" w:space="0" w:color="auto"/>
            <w:right w:val="none" w:sz="0" w:space="0" w:color="auto"/>
          </w:divBdr>
        </w:div>
        <w:div w:id="501899987">
          <w:marLeft w:val="0"/>
          <w:marRight w:val="0"/>
          <w:marTop w:val="0"/>
          <w:marBottom w:val="0"/>
          <w:divBdr>
            <w:top w:val="none" w:sz="0" w:space="0" w:color="auto"/>
            <w:left w:val="none" w:sz="0" w:space="0" w:color="auto"/>
            <w:bottom w:val="none" w:sz="0" w:space="0" w:color="auto"/>
            <w:right w:val="none" w:sz="0" w:space="0" w:color="auto"/>
          </w:divBdr>
        </w:div>
        <w:div w:id="1814523293">
          <w:marLeft w:val="0"/>
          <w:marRight w:val="0"/>
          <w:marTop w:val="0"/>
          <w:marBottom w:val="0"/>
          <w:divBdr>
            <w:top w:val="none" w:sz="0" w:space="0" w:color="auto"/>
            <w:left w:val="none" w:sz="0" w:space="0" w:color="auto"/>
            <w:bottom w:val="none" w:sz="0" w:space="0" w:color="auto"/>
            <w:right w:val="none" w:sz="0" w:space="0" w:color="auto"/>
          </w:divBdr>
        </w:div>
        <w:div w:id="1506675123">
          <w:marLeft w:val="0"/>
          <w:marRight w:val="0"/>
          <w:marTop w:val="0"/>
          <w:marBottom w:val="0"/>
          <w:divBdr>
            <w:top w:val="none" w:sz="0" w:space="0" w:color="auto"/>
            <w:left w:val="none" w:sz="0" w:space="0" w:color="auto"/>
            <w:bottom w:val="none" w:sz="0" w:space="0" w:color="auto"/>
            <w:right w:val="none" w:sz="0" w:space="0" w:color="auto"/>
          </w:divBdr>
        </w:div>
        <w:div w:id="367873319">
          <w:marLeft w:val="0"/>
          <w:marRight w:val="0"/>
          <w:marTop w:val="0"/>
          <w:marBottom w:val="0"/>
          <w:divBdr>
            <w:top w:val="none" w:sz="0" w:space="0" w:color="auto"/>
            <w:left w:val="none" w:sz="0" w:space="0" w:color="auto"/>
            <w:bottom w:val="none" w:sz="0" w:space="0" w:color="auto"/>
            <w:right w:val="none" w:sz="0" w:space="0" w:color="auto"/>
          </w:divBdr>
        </w:div>
        <w:div w:id="1658455176">
          <w:marLeft w:val="0"/>
          <w:marRight w:val="0"/>
          <w:marTop w:val="0"/>
          <w:marBottom w:val="0"/>
          <w:divBdr>
            <w:top w:val="none" w:sz="0" w:space="0" w:color="auto"/>
            <w:left w:val="none" w:sz="0" w:space="0" w:color="auto"/>
            <w:bottom w:val="none" w:sz="0" w:space="0" w:color="auto"/>
            <w:right w:val="none" w:sz="0" w:space="0" w:color="auto"/>
          </w:divBdr>
        </w:div>
        <w:div w:id="1431126533">
          <w:marLeft w:val="0"/>
          <w:marRight w:val="0"/>
          <w:marTop w:val="0"/>
          <w:marBottom w:val="0"/>
          <w:divBdr>
            <w:top w:val="none" w:sz="0" w:space="0" w:color="auto"/>
            <w:left w:val="none" w:sz="0" w:space="0" w:color="auto"/>
            <w:bottom w:val="none" w:sz="0" w:space="0" w:color="auto"/>
            <w:right w:val="none" w:sz="0" w:space="0" w:color="auto"/>
          </w:divBdr>
        </w:div>
        <w:div w:id="1525512342">
          <w:marLeft w:val="0"/>
          <w:marRight w:val="0"/>
          <w:marTop w:val="0"/>
          <w:marBottom w:val="0"/>
          <w:divBdr>
            <w:top w:val="none" w:sz="0" w:space="0" w:color="auto"/>
            <w:left w:val="none" w:sz="0" w:space="0" w:color="auto"/>
            <w:bottom w:val="none" w:sz="0" w:space="0" w:color="auto"/>
            <w:right w:val="none" w:sz="0" w:space="0" w:color="auto"/>
          </w:divBdr>
        </w:div>
        <w:div w:id="1211185204">
          <w:marLeft w:val="0"/>
          <w:marRight w:val="0"/>
          <w:marTop w:val="0"/>
          <w:marBottom w:val="0"/>
          <w:divBdr>
            <w:top w:val="none" w:sz="0" w:space="0" w:color="auto"/>
            <w:left w:val="none" w:sz="0" w:space="0" w:color="auto"/>
            <w:bottom w:val="none" w:sz="0" w:space="0" w:color="auto"/>
            <w:right w:val="none" w:sz="0" w:space="0" w:color="auto"/>
          </w:divBdr>
        </w:div>
        <w:div w:id="1153638878">
          <w:marLeft w:val="0"/>
          <w:marRight w:val="0"/>
          <w:marTop w:val="0"/>
          <w:marBottom w:val="0"/>
          <w:divBdr>
            <w:top w:val="none" w:sz="0" w:space="0" w:color="auto"/>
            <w:left w:val="none" w:sz="0" w:space="0" w:color="auto"/>
            <w:bottom w:val="none" w:sz="0" w:space="0" w:color="auto"/>
            <w:right w:val="none" w:sz="0" w:space="0" w:color="auto"/>
          </w:divBdr>
        </w:div>
        <w:div w:id="1543204506">
          <w:marLeft w:val="0"/>
          <w:marRight w:val="0"/>
          <w:marTop w:val="0"/>
          <w:marBottom w:val="0"/>
          <w:divBdr>
            <w:top w:val="none" w:sz="0" w:space="0" w:color="auto"/>
            <w:left w:val="none" w:sz="0" w:space="0" w:color="auto"/>
            <w:bottom w:val="none" w:sz="0" w:space="0" w:color="auto"/>
            <w:right w:val="none" w:sz="0" w:space="0" w:color="auto"/>
          </w:divBdr>
        </w:div>
        <w:div w:id="813639406">
          <w:marLeft w:val="0"/>
          <w:marRight w:val="0"/>
          <w:marTop w:val="0"/>
          <w:marBottom w:val="0"/>
          <w:divBdr>
            <w:top w:val="none" w:sz="0" w:space="0" w:color="auto"/>
            <w:left w:val="none" w:sz="0" w:space="0" w:color="auto"/>
            <w:bottom w:val="none" w:sz="0" w:space="0" w:color="auto"/>
            <w:right w:val="none" w:sz="0" w:space="0" w:color="auto"/>
          </w:divBdr>
        </w:div>
        <w:div w:id="340206923">
          <w:marLeft w:val="0"/>
          <w:marRight w:val="0"/>
          <w:marTop w:val="0"/>
          <w:marBottom w:val="0"/>
          <w:divBdr>
            <w:top w:val="none" w:sz="0" w:space="0" w:color="auto"/>
            <w:left w:val="none" w:sz="0" w:space="0" w:color="auto"/>
            <w:bottom w:val="none" w:sz="0" w:space="0" w:color="auto"/>
            <w:right w:val="none" w:sz="0" w:space="0" w:color="auto"/>
          </w:divBdr>
        </w:div>
        <w:div w:id="1160736890">
          <w:marLeft w:val="0"/>
          <w:marRight w:val="0"/>
          <w:marTop w:val="0"/>
          <w:marBottom w:val="0"/>
          <w:divBdr>
            <w:top w:val="none" w:sz="0" w:space="0" w:color="auto"/>
            <w:left w:val="none" w:sz="0" w:space="0" w:color="auto"/>
            <w:bottom w:val="none" w:sz="0" w:space="0" w:color="auto"/>
            <w:right w:val="none" w:sz="0" w:space="0" w:color="auto"/>
          </w:divBdr>
        </w:div>
        <w:div w:id="569926756">
          <w:marLeft w:val="0"/>
          <w:marRight w:val="0"/>
          <w:marTop w:val="0"/>
          <w:marBottom w:val="0"/>
          <w:divBdr>
            <w:top w:val="none" w:sz="0" w:space="0" w:color="auto"/>
            <w:left w:val="none" w:sz="0" w:space="0" w:color="auto"/>
            <w:bottom w:val="none" w:sz="0" w:space="0" w:color="auto"/>
            <w:right w:val="none" w:sz="0" w:space="0" w:color="auto"/>
          </w:divBdr>
        </w:div>
        <w:div w:id="74397814">
          <w:marLeft w:val="0"/>
          <w:marRight w:val="0"/>
          <w:marTop w:val="0"/>
          <w:marBottom w:val="0"/>
          <w:divBdr>
            <w:top w:val="none" w:sz="0" w:space="0" w:color="auto"/>
            <w:left w:val="none" w:sz="0" w:space="0" w:color="auto"/>
            <w:bottom w:val="none" w:sz="0" w:space="0" w:color="auto"/>
            <w:right w:val="none" w:sz="0" w:space="0" w:color="auto"/>
          </w:divBdr>
        </w:div>
        <w:div w:id="495077809">
          <w:marLeft w:val="0"/>
          <w:marRight w:val="0"/>
          <w:marTop w:val="0"/>
          <w:marBottom w:val="0"/>
          <w:divBdr>
            <w:top w:val="none" w:sz="0" w:space="0" w:color="auto"/>
            <w:left w:val="none" w:sz="0" w:space="0" w:color="auto"/>
            <w:bottom w:val="none" w:sz="0" w:space="0" w:color="auto"/>
            <w:right w:val="none" w:sz="0" w:space="0" w:color="auto"/>
          </w:divBdr>
        </w:div>
        <w:div w:id="790326809">
          <w:marLeft w:val="0"/>
          <w:marRight w:val="0"/>
          <w:marTop w:val="0"/>
          <w:marBottom w:val="0"/>
          <w:divBdr>
            <w:top w:val="none" w:sz="0" w:space="0" w:color="auto"/>
            <w:left w:val="none" w:sz="0" w:space="0" w:color="auto"/>
            <w:bottom w:val="none" w:sz="0" w:space="0" w:color="auto"/>
            <w:right w:val="none" w:sz="0" w:space="0" w:color="auto"/>
          </w:divBdr>
        </w:div>
        <w:div w:id="1300720553">
          <w:marLeft w:val="0"/>
          <w:marRight w:val="0"/>
          <w:marTop w:val="0"/>
          <w:marBottom w:val="0"/>
          <w:divBdr>
            <w:top w:val="none" w:sz="0" w:space="0" w:color="auto"/>
            <w:left w:val="none" w:sz="0" w:space="0" w:color="auto"/>
            <w:bottom w:val="none" w:sz="0" w:space="0" w:color="auto"/>
            <w:right w:val="none" w:sz="0" w:space="0" w:color="auto"/>
          </w:divBdr>
        </w:div>
        <w:div w:id="1261643092">
          <w:marLeft w:val="0"/>
          <w:marRight w:val="0"/>
          <w:marTop w:val="0"/>
          <w:marBottom w:val="0"/>
          <w:divBdr>
            <w:top w:val="none" w:sz="0" w:space="0" w:color="auto"/>
            <w:left w:val="none" w:sz="0" w:space="0" w:color="auto"/>
            <w:bottom w:val="none" w:sz="0" w:space="0" w:color="auto"/>
            <w:right w:val="none" w:sz="0" w:space="0" w:color="auto"/>
          </w:divBdr>
        </w:div>
        <w:div w:id="221064529">
          <w:marLeft w:val="0"/>
          <w:marRight w:val="0"/>
          <w:marTop w:val="0"/>
          <w:marBottom w:val="0"/>
          <w:divBdr>
            <w:top w:val="none" w:sz="0" w:space="0" w:color="auto"/>
            <w:left w:val="none" w:sz="0" w:space="0" w:color="auto"/>
            <w:bottom w:val="none" w:sz="0" w:space="0" w:color="auto"/>
            <w:right w:val="none" w:sz="0" w:space="0" w:color="auto"/>
          </w:divBdr>
        </w:div>
        <w:div w:id="121770997">
          <w:marLeft w:val="0"/>
          <w:marRight w:val="0"/>
          <w:marTop w:val="0"/>
          <w:marBottom w:val="0"/>
          <w:divBdr>
            <w:top w:val="none" w:sz="0" w:space="0" w:color="auto"/>
            <w:left w:val="none" w:sz="0" w:space="0" w:color="auto"/>
            <w:bottom w:val="none" w:sz="0" w:space="0" w:color="auto"/>
            <w:right w:val="none" w:sz="0" w:space="0" w:color="auto"/>
          </w:divBdr>
        </w:div>
        <w:div w:id="875892978">
          <w:marLeft w:val="0"/>
          <w:marRight w:val="0"/>
          <w:marTop w:val="0"/>
          <w:marBottom w:val="0"/>
          <w:divBdr>
            <w:top w:val="none" w:sz="0" w:space="0" w:color="auto"/>
            <w:left w:val="none" w:sz="0" w:space="0" w:color="auto"/>
            <w:bottom w:val="none" w:sz="0" w:space="0" w:color="auto"/>
            <w:right w:val="none" w:sz="0" w:space="0" w:color="auto"/>
          </w:divBdr>
        </w:div>
        <w:div w:id="292102643">
          <w:marLeft w:val="0"/>
          <w:marRight w:val="0"/>
          <w:marTop w:val="0"/>
          <w:marBottom w:val="0"/>
          <w:divBdr>
            <w:top w:val="none" w:sz="0" w:space="0" w:color="auto"/>
            <w:left w:val="none" w:sz="0" w:space="0" w:color="auto"/>
            <w:bottom w:val="none" w:sz="0" w:space="0" w:color="auto"/>
            <w:right w:val="none" w:sz="0" w:space="0" w:color="auto"/>
          </w:divBdr>
        </w:div>
        <w:div w:id="58214087">
          <w:marLeft w:val="0"/>
          <w:marRight w:val="0"/>
          <w:marTop w:val="0"/>
          <w:marBottom w:val="0"/>
          <w:divBdr>
            <w:top w:val="none" w:sz="0" w:space="0" w:color="auto"/>
            <w:left w:val="none" w:sz="0" w:space="0" w:color="auto"/>
            <w:bottom w:val="none" w:sz="0" w:space="0" w:color="auto"/>
            <w:right w:val="none" w:sz="0" w:space="0" w:color="auto"/>
          </w:divBdr>
        </w:div>
        <w:div w:id="1607421377">
          <w:marLeft w:val="0"/>
          <w:marRight w:val="0"/>
          <w:marTop w:val="0"/>
          <w:marBottom w:val="0"/>
          <w:divBdr>
            <w:top w:val="none" w:sz="0" w:space="0" w:color="auto"/>
            <w:left w:val="none" w:sz="0" w:space="0" w:color="auto"/>
            <w:bottom w:val="none" w:sz="0" w:space="0" w:color="auto"/>
            <w:right w:val="none" w:sz="0" w:space="0" w:color="auto"/>
          </w:divBdr>
        </w:div>
        <w:div w:id="171989067">
          <w:marLeft w:val="0"/>
          <w:marRight w:val="0"/>
          <w:marTop w:val="0"/>
          <w:marBottom w:val="0"/>
          <w:divBdr>
            <w:top w:val="none" w:sz="0" w:space="0" w:color="auto"/>
            <w:left w:val="none" w:sz="0" w:space="0" w:color="auto"/>
            <w:bottom w:val="none" w:sz="0" w:space="0" w:color="auto"/>
            <w:right w:val="none" w:sz="0" w:space="0" w:color="auto"/>
          </w:divBdr>
        </w:div>
        <w:div w:id="1371801364">
          <w:marLeft w:val="0"/>
          <w:marRight w:val="0"/>
          <w:marTop w:val="0"/>
          <w:marBottom w:val="0"/>
          <w:divBdr>
            <w:top w:val="none" w:sz="0" w:space="0" w:color="auto"/>
            <w:left w:val="none" w:sz="0" w:space="0" w:color="auto"/>
            <w:bottom w:val="none" w:sz="0" w:space="0" w:color="auto"/>
            <w:right w:val="none" w:sz="0" w:space="0" w:color="auto"/>
          </w:divBdr>
        </w:div>
        <w:div w:id="35203029">
          <w:marLeft w:val="0"/>
          <w:marRight w:val="0"/>
          <w:marTop w:val="0"/>
          <w:marBottom w:val="0"/>
          <w:divBdr>
            <w:top w:val="none" w:sz="0" w:space="0" w:color="auto"/>
            <w:left w:val="none" w:sz="0" w:space="0" w:color="auto"/>
            <w:bottom w:val="none" w:sz="0" w:space="0" w:color="auto"/>
            <w:right w:val="none" w:sz="0" w:space="0" w:color="auto"/>
          </w:divBdr>
        </w:div>
        <w:div w:id="781195042">
          <w:marLeft w:val="0"/>
          <w:marRight w:val="0"/>
          <w:marTop w:val="0"/>
          <w:marBottom w:val="0"/>
          <w:divBdr>
            <w:top w:val="none" w:sz="0" w:space="0" w:color="auto"/>
            <w:left w:val="none" w:sz="0" w:space="0" w:color="auto"/>
            <w:bottom w:val="none" w:sz="0" w:space="0" w:color="auto"/>
            <w:right w:val="none" w:sz="0" w:space="0" w:color="auto"/>
          </w:divBdr>
        </w:div>
        <w:div w:id="60907179">
          <w:marLeft w:val="0"/>
          <w:marRight w:val="0"/>
          <w:marTop w:val="0"/>
          <w:marBottom w:val="0"/>
          <w:divBdr>
            <w:top w:val="none" w:sz="0" w:space="0" w:color="auto"/>
            <w:left w:val="none" w:sz="0" w:space="0" w:color="auto"/>
            <w:bottom w:val="none" w:sz="0" w:space="0" w:color="auto"/>
            <w:right w:val="none" w:sz="0" w:space="0" w:color="auto"/>
          </w:divBdr>
        </w:div>
        <w:div w:id="2024237148">
          <w:marLeft w:val="0"/>
          <w:marRight w:val="0"/>
          <w:marTop w:val="0"/>
          <w:marBottom w:val="0"/>
          <w:divBdr>
            <w:top w:val="none" w:sz="0" w:space="0" w:color="auto"/>
            <w:left w:val="none" w:sz="0" w:space="0" w:color="auto"/>
            <w:bottom w:val="none" w:sz="0" w:space="0" w:color="auto"/>
            <w:right w:val="none" w:sz="0" w:space="0" w:color="auto"/>
          </w:divBdr>
        </w:div>
        <w:div w:id="1104302753">
          <w:marLeft w:val="0"/>
          <w:marRight w:val="0"/>
          <w:marTop w:val="0"/>
          <w:marBottom w:val="0"/>
          <w:divBdr>
            <w:top w:val="none" w:sz="0" w:space="0" w:color="auto"/>
            <w:left w:val="none" w:sz="0" w:space="0" w:color="auto"/>
            <w:bottom w:val="none" w:sz="0" w:space="0" w:color="auto"/>
            <w:right w:val="none" w:sz="0" w:space="0" w:color="auto"/>
          </w:divBdr>
        </w:div>
        <w:div w:id="96608929">
          <w:marLeft w:val="0"/>
          <w:marRight w:val="0"/>
          <w:marTop w:val="0"/>
          <w:marBottom w:val="0"/>
          <w:divBdr>
            <w:top w:val="none" w:sz="0" w:space="0" w:color="auto"/>
            <w:left w:val="none" w:sz="0" w:space="0" w:color="auto"/>
            <w:bottom w:val="none" w:sz="0" w:space="0" w:color="auto"/>
            <w:right w:val="none" w:sz="0" w:space="0" w:color="auto"/>
          </w:divBdr>
        </w:div>
        <w:div w:id="92942240">
          <w:marLeft w:val="0"/>
          <w:marRight w:val="0"/>
          <w:marTop w:val="0"/>
          <w:marBottom w:val="0"/>
          <w:divBdr>
            <w:top w:val="none" w:sz="0" w:space="0" w:color="auto"/>
            <w:left w:val="none" w:sz="0" w:space="0" w:color="auto"/>
            <w:bottom w:val="none" w:sz="0" w:space="0" w:color="auto"/>
            <w:right w:val="none" w:sz="0" w:space="0" w:color="auto"/>
          </w:divBdr>
        </w:div>
        <w:div w:id="883174669">
          <w:marLeft w:val="0"/>
          <w:marRight w:val="0"/>
          <w:marTop w:val="0"/>
          <w:marBottom w:val="0"/>
          <w:divBdr>
            <w:top w:val="none" w:sz="0" w:space="0" w:color="auto"/>
            <w:left w:val="none" w:sz="0" w:space="0" w:color="auto"/>
            <w:bottom w:val="none" w:sz="0" w:space="0" w:color="auto"/>
            <w:right w:val="none" w:sz="0" w:space="0" w:color="auto"/>
          </w:divBdr>
        </w:div>
        <w:div w:id="1417286806">
          <w:marLeft w:val="0"/>
          <w:marRight w:val="0"/>
          <w:marTop w:val="0"/>
          <w:marBottom w:val="0"/>
          <w:divBdr>
            <w:top w:val="none" w:sz="0" w:space="0" w:color="auto"/>
            <w:left w:val="none" w:sz="0" w:space="0" w:color="auto"/>
            <w:bottom w:val="none" w:sz="0" w:space="0" w:color="auto"/>
            <w:right w:val="none" w:sz="0" w:space="0" w:color="auto"/>
          </w:divBdr>
        </w:div>
        <w:div w:id="1271009649">
          <w:marLeft w:val="0"/>
          <w:marRight w:val="0"/>
          <w:marTop w:val="0"/>
          <w:marBottom w:val="0"/>
          <w:divBdr>
            <w:top w:val="none" w:sz="0" w:space="0" w:color="auto"/>
            <w:left w:val="none" w:sz="0" w:space="0" w:color="auto"/>
            <w:bottom w:val="none" w:sz="0" w:space="0" w:color="auto"/>
            <w:right w:val="none" w:sz="0" w:space="0" w:color="auto"/>
          </w:divBdr>
        </w:div>
        <w:div w:id="435029611">
          <w:marLeft w:val="0"/>
          <w:marRight w:val="0"/>
          <w:marTop w:val="0"/>
          <w:marBottom w:val="0"/>
          <w:divBdr>
            <w:top w:val="none" w:sz="0" w:space="0" w:color="auto"/>
            <w:left w:val="none" w:sz="0" w:space="0" w:color="auto"/>
            <w:bottom w:val="none" w:sz="0" w:space="0" w:color="auto"/>
            <w:right w:val="none" w:sz="0" w:space="0" w:color="auto"/>
          </w:divBdr>
        </w:div>
        <w:div w:id="969287576">
          <w:marLeft w:val="0"/>
          <w:marRight w:val="0"/>
          <w:marTop w:val="0"/>
          <w:marBottom w:val="0"/>
          <w:divBdr>
            <w:top w:val="none" w:sz="0" w:space="0" w:color="auto"/>
            <w:left w:val="none" w:sz="0" w:space="0" w:color="auto"/>
            <w:bottom w:val="none" w:sz="0" w:space="0" w:color="auto"/>
            <w:right w:val="none" w:sz="0" w:space="0" w:color="auto"/>
          </w:divBdr>
        </w:div>
        <w:div w:id="2050715375">
          <w:marLeft w:val="0"/>
          <w:marRight w:val="0"/>
          <w:marTop w:val="0"/>
          <w:marBottom w:val="0"/>
          <w:divBdr>
            <w:top w:val="none" w:sz="0" w:space="0" w:color="auto"/>
            <w:left w:val="none" w:sz="0" w:space="0" w:color="auto"/>
            <w:bottom w:val="none" w:sz="0" w:space="0" w:color="auto"/>
            <w:right w:val="none" w:sz="0" w:space="0" w:color="auto"/>
          </w:divBdr>
        </w:div>
        <w:div w:id="2095198357">
          <w:marLeft w:val="0"/>
          <w:marRight w:val="0"/>
          <w:marTop w:val="0"/>
          <w:marBottom w:val="0"/>
          <w:divBdr>
            <w:top w:val="none" w:sz="0" w:space="0" w:color="auto"/>
            <w:left w:val="none" w:sz="0" w:space="0" w:color="auto"/>
            <w:bottom w:val="none" w:sz="0" w:space="0" w:color="auto"/>
            <w:right w:val="none" w:sz="0" w:space="0" w:color="auto"/>
          </w:divBdr>
        </w:div>
        <w:div w:id="1678922388">
          <w:marLeft w:val="0"/>
          <w:marRight w:val="0"/>
          <w:marTop w:val="0"/>
          <w:marBottom w:val="0"/>
          <w:divBdr>
            <w:top w:val="none" w:sz="0" w:space="0" w:color="auto"/>
            <w:left w:val="none" w:sz="0" w:space="0" w:color="auto"/>
            <w:bottom w:val="none" w:sz="0" w:space="0" w:color="auto"/>
            <w:right w:val="none" w:sz="0" w:space="0" w:color="auto"/>
          </w:divBdr>
        </w:div>
        <w:div w:id="613441395">
          <w:marLeft w:val="0"/>
          <w:marRight w:val="0"/>
          <w:marTop w:val="0"/>
          <w:marBottom w:val="0"/>
          <w:divBdr>
            <w:top w:val="none" w:sz="0" w:space="0" w:color="auto"/>
            <w:left w:val="none" w:sz="0" w:space="0" w:color="auto"/>
            <w:bottom w:val="none" w:sz="0" w:space="0" w:color="auto"/>
            <w:right w:val="none" w:sz="0" w:space="0" w:color="auto"/>
          </w:divBdr>
        </w:div>
        <w:div w:id="1444304124">
          <w:marLeft w:val="0"/>
          <w:marRight w:val="0"/>
          <w:marTop w:val="0"/>
          <w:marBottom w:val="0"/>
          <w:divBdr>
            <w:top w:val="none" w:sz="0" w:space="0" w:color="auto"/>
            <w:left w:val="none" w:sz="0" w:space="0" w:color="auto"/>
            <w:bottom w:val="none" w:sz="0" w:space="0" w:color="auto"/>
            <w:right w:val="none" w:sz="0" w:space="0" w:color="auto"/>
          </w:divBdr>
        </w:div>
        <w:div w:id="1949778497">
          <w:marLeft w:val="0"/>
          <w:marRight w:val="0"/>
          <w:marTop w:val="0"/>
          <w:marBottom w:val="0"/>
          <w:divBdr>
            <w:top w:val="none" w:sz="0" w:space="0" w:color="auto"/>
            <w:left w:val="none" w:sz="0" w:space="0" w:color="auto"/>
            <w:bottom w:val="none" w:sz="0" w:space="0" w:color="auto"/>
            <w:right w:val="none" w:sz="0" w:space="0" w:color="auto"/>
          </w:divBdr>
        </w:div>
        <w:div w:id="1714768405">
          <w:marLeft w:val="0"/>
          <w:marRight w:val="0"/>
          <w:marTop w:val="0"/>
          <w:marBottom w:val="0"/>
          <w:divBdr>
            <w:top w:val="none" w:sz="0" w:space="0" w:color="auto"/>
            <w:left w:val="none" w:sz="0" w:space="0" w:color="auto"/>
            <w:bottom w:val="none" w:sz="0" w:space="0" w:color="auto"/>
            <w:right w:val="none" w:sz="0" w:space="0" w:color="auto"/>
          </w:divBdr>
        </w:div>
        <w:div w:id="780494820">
          <w:marLeft w:val="0"/>
          <w:marRight w:val="0"/>
          <w:marTop w:val="0"/>
          <w:marBottom w:val="0"/>
          <w:divBdr>
            <w:top w:val="none" w:sz="0" w:space="0" w:color="auto"/>
            <w:left w:val="none" w:sz="0" w:space="0" w:color="auto"/>
            <w:bottom w:val="none" w:sz="0" w:space="0" w:color="auto"/>
            <w:right w:val="none" w:sz="0" w:space="0" w:color="auto"/>
          </w:divBdr>
        </w:div>
        <w:div w:id="850870789">
          <w:marLeft w:val="0"/>
          <w:marRight w:val="0"/>
          <w:marTop w:val="0"/>
          <w:marBottom w:val="0"/>
          <w:divBdr>
            <w:top w:val="none" w:sz="0" w:space="0" w:color="auto"/>
            <w:left w:val="none" w:sz="0" w:space="0" w:color="auto"/>
            <w:bottom w:val="none" w:sz="0" w:space="0" w:color="auto"/>
            <w:right w:val="none" w:sz="0" w:space="0" w:color="auto"/>
          </w:divBdr>
        </w:div>
        <w:div w:id="1522429503">
          <w:marLeft w:val="0"/>
          <w:marRight w:val="0"/>
          <w:marTop w:val="0"/>
          <w:marBottom w:val="0"/>
          <w:divBdr>
            <w:top w:val="none" w:sz="0" w:space="0" w:color="auto"/>
            <w:left w:val="none" w:sz="0" w:space="0" w:color="auto"/>
            <w:bottom w:val="none" w:sz="0" w:space="0" w:color="auto"/>
            <w:right w:val="none" w:sz="0" w:space="0" w:color="auto"/>
          </w:divBdr>
        </w:div>
        <w:div w:id="134563296">
          <w:marLeft w:val="0"/>
          <w:marRight w:val="0"/>
          <w:marTop w:val="0"/>
          <w:marBottom w:val="0"/>
          <w:divBdr>
            <w:top w:val="none" w:sz="0" w:space="0" w:color="auto"/>
            <w:left w:val="none" w:sz="0" w:space="0" w:color="auto"/>
            <w:bottom w:val="none" w:sz="0" w:space="0" w:color="auto"/>
            <w:right w:val="none" w:sz="0" w:space="0" w:color="auto"/>
          </w:divBdr>
        </w:div>
        <w:div w:id="1096901766">
          <w:marLeft w:val="0"/>
          <w:marRight w:val="0"/>
          <w:marTop w:val="0"/>
          <w:marBottom w:val="0"/>
          <w:divBdr>
            <w:top w:val="none" w:sz="0" w:space="0" w:color="auto"/>
            <w:left w:val="none" w:sz="0" w:space="0" w:color="auto"/>
            <w:bottom w:val="none" w:sz="0" w:space="0" w:color="auto"/>
            <w:right w:val="none" w:sz="0" w:space="0" w:color="auto"/>
          </w:divBdr>
        </w:div>
        <w:div w:id="349184580">
          <w:marLeft w:val="0"/>
          <w:marRight w:val="0"/>
          <w:marTop w:val="0"/>
          <w:marBottom w:val="0"/>
          <w:divBdr>
            <w:top w:val="none" w:sz="0" w:space="0" w:color="auto"/>
            <w:left w:val="none" w:sz="0" w:space="0" w:color="auto"/>
            <w:bottom w:val="none" w:sz="0" w:space="0" w:color="auto"/>
            <w:right w:val="none" w:sz="0" w:space="0" w:color="auto"/>
          </w:divBdr>
        </w:div>
        <w:div w:id="405760631">
          <w:marLeft w:val="0"/>
          <w:marRight w:val="0"/>
          <w:marTop w:val="0"/>
          <w:marBottom w:val="0"/>
          <w:divBdr>
            <w:top w:val="none" w:sz="0" w:space="0" w:color="auto"/>
            <w:left w:val="none" w:sz="0" w:space="0" w:color="auto"/>
            <w:bottom w:val="none" w:sz="0" w:space="0" w:color="auto"/>
            <w:right w:val="none" w:sz="0" w:space="0" w:color="auto"/>
          </w:divBdr>
        </w:div>
        <w:div w:id="278490846">
          <w:marLeft w:val="0"/>
          <w:marRight w:val="0"/>
          <w:marTop w:val="0"/>
          <w:marBottom w:val="0"/>
          <w:divBdr>
            <w:top w:val="none" w:sz="0" w:space="0" w:color="auto"/>
            <w:left w:val="none" w:sz="0" w:space="0" w:color="auto"/>
            <w:bottom w:val="none" w:sz="0" w:space="0" w:color="auto"/>
            <w:right w:val="none" w:sz="0" w:space="0" w:color="auto"/>
          </w:divBdr>
        </w:div>
        <w:div w:id="1783845631">
          <w:marLeft w:val="0"/>
          <w:marRight w:val="0"/>
          <w:marTop w:val="0"/>
          <w:marBottom w:val="0"/>
          <w:divBdr>
            <w:top w:val="none" w:sz="0" w:space="0" w:color="auto"/>
            <w:left w:val="none" w:sz="0" w:space="0" w:color="auto"/>
            <w:bottom w:val="none" w:sz="0" w:space="0" w:color="auto"/>
            <w:right w:val="none" w:sz="0" w:space="0" w:color="auto"/>
          </w:divBdr>
        </w:div>
        <w:div w:id="685326667">
          <w:marLeft w:val="0"/>
          <w:marRight w:val="0"/>
          <w:marTop w:val="0"/>
          <w:marBottom w:val="0"/>
          <w:divBdr>
            <w:top w:val="none" w:sz="0" w:space="0" w:color="auto"/>
            <w:left w:val="none" w:sz="0" w:space="0" w:color="auto"/>
            <w:bottom w:val="none" w:sz="0" w:space="0" w:color="auto"/>
            <w:right w:val="none" w:sz="0" w:space="0" w:color="auto"/>
          </w:divBdr>
        </w:div>
        <w:div w:id="2107113623">
          <w:marLeft w:val="0"/>
          <w:marRight w:val="0"/>
          <w:marTop w:val="0"/>
          <w:marBottom w:val="0"/>
          <w:divBdr>
            <w:top w:val="none" w:sz="0" w:space="0" w:color="auto"/>
            <w:left w:val="none" w:sz="0" w:space="0" w:color="auto"/>
            <w:bottom w:val="none" w:sz="0" w:space="0" w:color="auto"/>
            <w:right w:val="none" w:sz="0" w:space="0" w:color="auto"/>
          </w:divBdr>
        </w:div>
        <w:div w:id="731467368">
          <w:marLeft w:val="0"/>
          <w:marRight w:val="0"/>
          <w:marTop w:val="0"/>
          <w:marBottom w:val="0"/>
          <w:divBdr>
            <w:top w:val="none" w:sz="0" w:space="0" w:color="auto"/>
            <w:left w:val="none" w:sz="0" w:space="0" w:color="auto"/>
            <w:bottom w:val="none" w:sz="0" w:space="0" w:color="auto"/>
            <w:right w:val="none" w:sz="0" w:space="0" w:color="auto"/>
          </w:divBdr>
        </w:div>
        <w:div w:id="49573486">
          <w:marLeft w:val="0"/>
          <w:marRight w:val="0"/>
          <w:marTop w:val="0"/>
          <w:marBottom w:val="0"/>
          <w:divBdr>
            <w:top w:val="none" w:sz="0" w:space="0" w:color="auto"/>
            <w:left w:val="none" w:sz="0" w:space="0" w:color="auto"/>
            <w:bottom w:val="none" w:sz="0" w:space="0" w:color="auto"/>
            <w:right w:val="none" w:sz="0" w:space="0" w:color="auto"/>
          </w:divBdr>
        </w:div>
        <w:div w:id="344215846">
          <w:marLeft w:val="0"/>
          <w:marRight w:val="0"/>
          <w:marTop w:val="0"/>
          <w:marBottom w:val="0"/>
          <w:divBdr>
            <w:top w:val="none" w:sz="0" w:space="0" w:color="auto"/>
            <w:left w:val="none" w:sz="0" w:space="0" w:color="auto"/>
            <w:bottom w:val="none" w:sz="0" w:space="0" w:color="auto"/>
            <w:right w:val="none" w:sz="0" w:space="0" w:color="auto"/>
          </w:divBdr>
        </w:div>
        <w:div w:id="1079788395">
          <w:marLeft w:val="0"/>
          <w:marRight w:val="0"/>
          <w:marTop w:val="0"/>
          <w:marBottom w:val="0"/>
          <w:divBdr>
            <w:top w:val="none" w:sz="0" w:space="0" w:color="auto"/>
            <w:left w:val="none" w:sz="0" w:space="0" w:color="auto"/>
            <w:bottom w:val="none" w:sz="0" w:space="0" w:color="auto"/>
            <w:right w:val="none" w:sz="0" w:space="0" w:color="auto"/>
          </w:divBdr>
        </w:div>
        <w:div w:id="116458210">
          <w:marLeft w:val="0"/>
          <w:marRight w:val="0"/>
          <w:marTop w:val="0"/>
          <w:marBottom w:val="0"/>
          <w:divBdr>
            <w:top w:val="none" w:sz="0" w:space="0" w:color="auto"/>
            <w:left w:val="none" w:sz="0" w:space="0" w:color="auto"/>
            <w:bottom w:val="none" w:sz="0" w:space="0" w:color="auto"/>
            <w:right w:val="none" w:sz="0" w:space="0" w:color="auto"/>
          </w:divBdr>
        </w:div>
        <w:div w:id="264774504">
          <w:marLeft w:val="0"/>
          <w:marRight w:val="0"/>
          <w:marTop w:val="0"/>
          <w:marBottom w:val="0"/>
          <w:divBdr>
            <w:top w:val="none" w:sz="0" w:space="0" w:color="auto"/>
            <w:left w:val="none" w:sz="0" w:space="0" w:color="auto"/>
            <w:bottom w:val="none" w:sz="0" w:space="0" w:color="auto"/>
            <w:right w:val="none" w:sz="0" w:space="0" w:color="auto"/>
          </w:divBdr>
        </w:div>
        <w:div w:id="1474444228">
          <w:marLeft w:val="0"/>
          <w:marRight w:val="0"/>
          <w:marTop w:val="0"/>
          <w:marBottom w:val="0"/>
          <w:divBdr>
            <w:top w:val="none" w:sz="0" w:space="0" w:color="auto"/>
            <w:left w:val="none" w:sz="0" w:space="0" w:color="auto"/>
            <w:bottom w:val="none" w:sz="0" w:space="0" w:color="auto"/>
            <w:right w:val="none" w:sz="0" w:space="0" w:color="auto"/>
          </w:divBdr>
        </w:div>
        <w:div w:id="1649701169">
          <w:marLeft w:val="0"/>
          <w:marRight w:val="0"/>
          <w:marTop w:val="0"/>
          <w:marBottom w:val="0"/>
          <w:divBdr>
            <w:top w:val="none" w:sz="0" w:space="0" w:color="auto"/>
            <w:left w:val="none" w:sz="0" w:space="0" w:color="auto"/>
            <w:bottom w:val="none" w:sz="0" w:space="0" w:color="auto"/>
            <w:right w:val="none" w:sz="0" w:space="0" w:color="auto"/>
          </w:divBdr>
        </w:div>
        <w:div w:id="389889200">
          <w:marLeft w:val="0"/>
          <w:marRight w:val="0"/>
          <w:marTop w:val="0"/>
          <w:marBottom w:val="0"/>
          <w:divBdr>
            <w:top w:val="none" w:sz="0" w:space="0" w:color="auto"/>
            <w:left w:val="none" w:sz="0" w:space="0" w:color="auto"/>
            <w:bottom w:val="none" w:sz="0" w:space="0" w:color="auto"/>
            <w:right w:val="none" w:sz="0" w:space="0" w:color="auto"/>
          </w:divBdr>
        </w:div>
        <w:div w:id="1048145314">
          <w:marLeft w:val="0"/>
          <w:marRight w:val="0"/>
          <w:marTop w:val="0"/>
          <w:marBottom w:val="0"/>
          <w:divBdr>
            <w:top w:val="none" w:sz="0" w:space="0" w:color="auto"/>
            <w:left w:val="none" w:sz="0" w:space="0" w:color="auto"/>
            <w:bottom w:val="none" w:sz="0" w:space="0" w:color="auto"/>
            <w:right w:val="none" w:sz="0" w:space="0" w:color="auto"/>
          </w:divBdr>
        </w:div>
        <w:div w:id="390618609">
          <w:marLeft w:val="0"/>
          <w:marRight w:val="0"/>
          <w:marTop w:val="0"/>
          <w:marBottom w:val="0"/>
          <w:divBdr>
            <w:top w:val="none" w:sz="0" w:space="0" w:color="auto"/>
            <w:left w:val="none" w:sz="0" w:space="0" w:color="auto"/>
            <w:bottom w:val="none" w:sz="0" w:space="0" w:color="auto"/>
            <w:right w:val="none" w:sz="0" w:space="0" w:color="auto"/>
          </w:divBdr>
        </w:div>
        <w:div w:id="55664493">
          <w:marLeft w:val="0"/>
          <w:marRight w:val="0"/>
          <w:marTop w:val="0"/>
          <w:marBottom w:val="0"/>
          <w:divBdr>
            <w:top w:val="none" w:sz="0" w:space="0" w:color="auto"/>
            <w:left w:val="none" w:sz="0" w:space="0" w:color="auto"/>
            <w:bottom w:val="none" w:sz="0" w:space="0" w:color="auto"/>
            <w:right w:val="none" w:sz="0" w:space="0" w:color="auto"/>
          </w:divBdr>
        </w:div>
        <w:div w:id="1990591548">
          <w:marLeft w:val="0"/>
          <w:marRight w:val="0"/>
          <w:marTop w:val="0"/>
          <w:marBottom w:val="0"/>
          <w:divBdr>
            <w:top w:val="none" w:sz="0" w:space="0" w:color="auto"/>
            <w:left w:val="none" w:sz="0" w:space="0" w:color="auto"/>
            <w:bottom w:val="none" w:sz="0" w:space="0" w:color="auto"/>
            <w:right w:val="none" w:sz="0" w:space="0" w:color="auto"/>
          </w:divBdr>
        </w:div>
        <w:div w:id="2095392381">
          <w:marLeft w:val="0"/>
          <w:marRight w:val="0"/>
          <w:marTop w:val="0"/>
          <w:marBottom w:val="0"/>
          <w:divBdr>
            <w:top w:val="none" w:sz="0" w:space="0" w:color="auto"/>
            <w:left w:val="none" w:sz="0" w:space="0" w:color="auto"/>
            <w:bottom w:val="none" w:sz="0" w:space="0" w:color="auto"/>
            <w:right w:val="none" w:sz="0" w:space="0" w:color="auto"/>
          </w:divBdr>
        </w:div>
        <w:div w:id="288055774">
          <w:marLeft w:val="0"/>
          <w:marRight w:val="0"/>
          <w:marTop w:val="0"/>
          <w:marBottom w:val="0"/>
          <w:divBdr>
            <w:top w:val="none" w:sz="0" w:space="0" w:color="auto"/>
            <w:left w:val="none" w:sz="0" w:space="0" w:color="auto"/>
            <w:bottom w:val="none" w:sz="0" w:space="0" w:color="auto"/>
            <w:right w:val="none" w:sz="0" w:space="0" w:color="auto"/>
          </w:divBdr>
        </w:div>
        <w:div w:id="478494494">
          <w:marLeft w:val="0"/>
          <w:marRight w:val="0"/>
          <w:marTop w:val="0"/>
          <w:marBottom w:val="0"/>
          <w:divBdr>
            <w:top w:val="none" w:sz="0" w:space="0" w:color="auto"/>
            <w:left w:val="none" w:sz="0" w:space="0" w:color="auto"/>
            <w:bottom w:val="none" w:sz="0" w:space="0" w:color="auto"/>
            <w:right w:val="none" w:sz="0" w:space="0" w:color="auto"/>
          </w:divBdr>
        </w:div>
        <w:div w:id="1980381810">
          <w:marLeft w:val="0"/>
          <w:marRight w:val="0"/>
          <w:marTop w:val="0"/>
          <w:marBottom w:val="0"/>
          <w:divBdr>
            <w:top w:val="none" w:sz="0" w:space="0" w:color="auto"/>
            <w:left w:val="none" w:sz="0" w:space="0" w:color="auto"/>
            <w:bottom w:val="none" w:sz="0" w:space="0" w:color="auto"/>
            <w:right w:val="none" w:sz="0" w:space="0" w:color="auto"/>
          </w:divBdr>
        </w:div>
        <w:div w:id="1076365323">
          <w:marLeft w:val="0"/>
          <w:marRight w:val="0"/>
          <w:marTop w:val="0"/>
          <w:marBottom w:val="0"/>
          <w:divBdr>
            <w:top w:val="none" w:sz="0" w:space="0" w:color="auto"/>
            <w:left w:val="none" w:sz="0" w:space="0" w:color="auto"/>
            <w:bottom w:val="none" w:sz="0" w:space="0" w:color="auto"/>
            <w:right w:val="none" w:sz="0" w:space="0" w:color="auto"/>
          </w:divBdr>
        </w:div>
        <w:div w:id="100341194">
          <w:marLeft w:val="0"/>
          <w:marRight w:val="0"/>
          <w:marTop w:val="0"/>
          <w:marBottom w:val="0"/>
          <w:divBdr>
            <w:top w:val="none" w:sz="0" w:space="0" w:color="auto"/>
            <w:left w:val="none" w:sz="0" w:space="0" w:color="auto"/>
            <w:bottom w:val="none" w:sz="0" w:space="0" w:color="auto"/>
            <w:right w:val="none" w:sz="0" w:space="0" w:color="auto"/>
          </w:divBdr>
        </w:div>
        <w:div w:id="1887057399">
          <w:marLeft w:val="0"/>
          <w:marRight w:val="0"/>
          <w:marTop w:val="0"/>
          <w:marBottom w:val="0"/>
          <w:divBdr>
            <w:top w:val="none" w:sz="0" w:space="0" w:color="auto"/>
            <w:left w:val="none" w:sz="0" w:space="0" w:color="auto"/>
            <w:bottom w:val="none" w:sz="0" w:space="0" w:color="auto"/>
            <w:right w:val="none" w:sz="0" w:space="0" w:color="auto"/>
          </w:divBdr>
        </w:div>
        <w:div w:id="1350839540">
          <w:marLeft w:val="0"/>
          <w:marRight w:val="0"/>
          <w:marTop w:val="0"/>
          <w:marBottom w:val="0"/>
          <w:divBdr>
            <w:top w:val="none" w:sz="0" w:space="0" w:color="auto"/>
            <w:left w:val="none" w:sz="0" w:space="0" w:color="auto"/>
            <w:bottom w:val="none" w:sz="0" w:space="0" w:color="auto"/>
            <w:right w:val="none" w:sz="0" w:space="0" w:color="auto"/>
          </w:divBdr>
        </w:div>
        <w:div w:id="469833855">
          <w:marLeft w:val="0"/>
          <w:marRight w:val="0"/>
          <w:marTop w:val="0"/>
          <w:marBottom w:val="0"/>
          <w:divBdr>
            <w:top w:val="none" w:sz="0" w:space="0" w:color="auto"/>
            <w:left w:val="none" w:sz="0" w:space="0" w:color="auto"/>
            <w:bottom w:val="none" w:sz="0" w:space="0" w:color="auto"/>
            <w:right w:val="none" w:sz="0" w:space="0" w:color="auto"/>
          </w:divBdr>
        </w:div>
        <w:div w:id="1595821862">
          <w:marLeft w:val="0"/>
          <w:marRight w:val="0"/>
          <w:marTop w:val="0"/>
          <w:marBottom w:val="0"/>
          <w:divBdr>
            <w:top w:val="none" w:sz="0" w:space="0" w:color="auto"/>
            <w:left w:val="none" w:sz="0" w:space="0" w:color="auto"/>
            <w:bottom w:val="none" w:sz="0" w:space="0" w:color="auto"/>
            <w:right w:val="none" w:sz="0" w:space="0" w:color="auto"/>
          </w:divBdr>
        </w:div>
        <w:div w:id="2146967658">
          <w:marLeft w:val="0"/>
          <w:marRight w:val="0"/>
          <w:marTop w:val="0"/>
          <w:marBottom w:val="0"/>
          <w:divBdr>
            <w:top w:val="none" w:sz="0" w:space="0" w:color="auto"/>
            <w:left w:val="none" w:sz="0" w:space="0" w:color="auto"/>
            <w:bottom w:val="none" w:sz="0" w:space="0" w:color="auto"/>
            <w:right w:val="none" w:sz="0" w:space="0" w:color="auto"/>
          </w:divBdr>
        </w:div>
        <w:div w:id="352652180">
          <w:marLeft w:val="0"/>
          <w:marRight w:val="0"/>
          <w:marTop w:val="0"/>
          <w:marBottom w:val="0"/>
          <w:divBdr>
            <w:top w:val="none" w:sz="0" w:space="0" w:color="auto"/>
            <w:left w:val="none" w:sz="0" w:space="0" w:color="auto"/>
            <w:bottom w:val="none" w:sz="0" w:space="0" w:color="auto"/>
            <w:right w:val="none" w:sz="0" w:space="0" w:color="auto"/>
          </w:divBdr>
        </w:div>
        <w:div w:id="839197242">
          <w:marLeft w:val="0"/>
          <w:marRight w:val="0"/>
          <w:marTop w:val="0"/>
          <w:marBottom w:val="0"/>
          <w:divBdr>
            <w:top w:val="none" w:sz="0" w:space="0" w:color="auto"/>
            <w:left w:val="none" w:sz="0" w:space="0" w:color="auto"/>
            <w:bottom w:val="none" w:sz="0" w:space="0" w:color="auto"/>
            <w:right w:val="none" w:sz="0" w:space="0" w:color="auto"/>
          </w:divBdr>
        </w:div>
        <w:div w:id="379477412">
          <w:marLeft w:val="0"/>
          <w:marRight w:val="0"/>
          <w:marTop w:val="0"/>
          <w:marBottom w:val="0"/>
          <w:divBdr>
            <w:top w:val="none" w:sz="0" w:space="0" w:color="auto"/>
            <w:left w:val="none" w:sz="0" w:space="0" w:color="auto"/>
            <w:bottom w:val="none" w:sz="0" w:space="0" w:color="auto"/>
            <w:right w:val="none" w:sz="0" w:space="0" w:color="auto"/>
          </w:divBdr>
        </w:div>
        <w:div w:id="2035812843">
          <w:marLeft w:val="0"/>
          <w:marRight w:val="0"/>
          <w:marTop w:val="0"/>
          <w:marBottom w:val="0"/>
          <w:divBdr>
            <w:top w:val="none" w:sz="0" w:space="0" w:color="auto"/>
            <w:left w:val="none" w:sz="0" w:space="0" w:color="auto"/>
            <w:bottom w:val="none" w:sz="0" w:space="0" w:color="auto"/>
            <w:right w:val="none" w:sz="0" w:space="0" w:color="auto"/>
          </w:divBdr>
        </w:div>
        <w:div w:id="2106730763">
          <w:marLeft w:val="0"/>
          <w:marRight w:val="0"/>
          <w:marTop w:val="0"/>
          <w:marBottom w:val="0"/>
          <w:divBdr>
            <w:top w:val="none" w:sz="0" w:space="0" w:color="auto"/>
            <w:left w:val="none" w:sz="0" w:space="0" w:color="auto"/>
            <w:bottom w:val="none" w:sz="0" w:space="0" w:color="auto"/>
            <w:right w:val="none" w:sz="0" w:space="0" w:color="auto"/>
          </w:divBdr>
        </w:div>
        <w:div w:id="440494961">
          <w:marLeft w:val="0"/>
          <w:marRight w:val="0"/>
          <w:marTop w:val="0"/>
          <w:marBottom w:val="0"/>
          <w:divBdr>
            <w:top w:val="none" w:sz="0" w:space="0" w:color="auto"/>
            <w:left w:val="none" w:sz="0" w:space="0" w:color="auto"/>
            <w:bottom w:val="none" w:sz="0" w:space="0" w:color="auto"/>
            <w:right w:val="none" w:sz="0" w:space="0" w:color="auto"/>
          </w:divBdr>
        </w:div>
        <w:div w:id="1710495809">
          <w:marLeft w:val="0"/>
          <w:marRight w:val="0"/>
          <w:marTop w:val="0"/>
          <w:marBottom w:val="0"/>
          <w:divBdr>
            <w:top w:val="none" w:sz="0" w:space="0" w:color="auto"/>
            <w:left w:val="none" w:sz="0" w:space="0" w:color="auto"/>
            <w:bottom w:val="none" w:sz="0" w:space="0" w:color="auto"/>
            <w:right w:val="none" w:sz="0" w:space="0" w:color="auto"/>
          </w:divBdr>
        </w:div>
        <w:div w:id="173804798">
          <w:marLeft w:val="0"/>
          <w:marRight w:val="0"/>
          <w:marTop w:val="0"/>
          <w:marBottom w:val="0"/>
          <w:divBdr>
            <w:top w:val="none" w:sz="0" w:space="0" w:color="auto"/>
            <w:left w:val="none" w:sz="0" w:space="0" w:color="auto"/>
            <w:bottom w:val="none" w:sz="0" w:space="0" w:color="auto"/>
            <w:right w:val="none" w:sz="0" w:space="0" w:color="auto"/>
          </w:divBdr>
        </w:div>
        <w:div w:id="91292134">
          <w:marLeft w:val="0"/>
          <w:marRight w:val="0"/>
          <w:marTop w:val="0"/>
          <w:marBottom w:val="0"/>
          <w:divBdr>
            <w:top w:val="none" w:sz="0" w:space="0" w:color="auto"/>
            <w:left w:val="none" w:sz="0" w:space="0" w:color="auto"/>
            <w:bottom w:val="none" w:sz="0" w:space="0" w:color="auto"/>
            <w:right w:val="none" w:sz="0" w:space="0" w:color="auto"/>
          </w:divBdr>
        </w:div>
        <w:div w:id="1500534388">
          <w:marLeft w:val="0"/>
          <w:marRight w:val="0"/>
          <w:marTop w:val="0"/>
          <w:marBottom w:val="0"/>
          <w:divBdr>
            <w:top w:val="none" w:sz="0" w:space="0" w:color="auto"/>
            <w:left w:val="none" w:sz="0" w:space="0" w:color="auto"/>
            <w:bottom w:val="none" w:sz="0" w:space="0" w:color="auto"/>
            <w:right w:val="none" w:sz="0" w:space="0" w:color="auto"/>
          </w:divBdr>
        </w:div>
        <w:div w:id="1426999951">
          <w:marLeft w:val="0"/>
          <w:marRight w:val="0"/>
          <w:marTop w:val="0"/>
          <w:marBottom w:val="0"/>
          <w:divBdr>
            <w:top w:val="none" w:sz="0" w:space="0" w:color="auto"/>
            <w:left w:val="none" w:sz="0" w:space="0" w:color="auto"/>
            <w:bottom w:val="none" w:sz="0" w:space="0" w:color="auto"/>
            <w:right w:val="none" w:sz="0" w:space="0" w:color="auto"/>
          </w:divBdr>
        </w:div>
        <w:div w:id="1888057909">
          <w:marLeft w:val="0"/>
          <w:marRight w:val="0"/>
          <w:marTop w:val="0"/>
          <w:marBottom w:val="0"/>
          <w:divBdr>
            <w:top w:val="none" w:sz="0" w:space="0" w:color="auto"/>
            <w:left w:val="none" w:sz="0" w:space="0" w:color="auto"/>
            <w:bottom w:val="none" w:sz="0" w:space="0" w:color="auto"/>
            <w:right w:val="none" w:sz="0" w:space="0" w:color="auto"/>
          </w:divBdr>
        </w:div>
        <w:div w:id="1971743133">
          <w:marLeft w:val="0"/>
          <w:marRight w:val="0"/>
          <w:marTop w:val="0"/>
          <w:marBottom w:val="0"/>
          <w:divBdr>
            <w:top w:val="none" w:sz="0" w:space="0" w:color="auto"/>
            <w:left w:val="none" w:sz="0" w:space="0" w:color="auto"/>
            <w:bottom w:val="none" w:sz="0" w:space="0" w:color="auto"/>
            <w:right w:val="none" w:sz="0" w:space="0" w:color="auto"/>
          </w:divBdr>
        </w:div>
        <w:div w:id="1667392520">
          <w:marLeft w:val="0"/>
          <w:marRight w:val="0"/>
          <w:marTop w:val="0"/>
          <w:marBottom w:val="0"/>
          <w:divBdr>
            <w:top w:val="none" w:sz="0" w:space="0" w:color="auto"/>
            <w:left w:val="none" w:sz="0" w:space="0" w:color="auto"/>
            <w:bottom w:val="none" w:sz="0" w:space="0" w:color="auto"/>
            <w:right w:val="none" w:sz="0" w:space="0" w:color="auto"/>
          </w:divBdr>
        </w:div>
        <w:div w:id="541405675">
          <w:marLeft w:val="0"/>
          <w:marRight w:val="0"/>
          <w:marTop w:val="0"/>
          <w:marBottom w:val="0"/>
          <w:divBdr>
            <w:top w:val="none" w:sz="0" w:space="0" w:color="auto"/>
            <w:left w:val="none" w:sz="0" w:space="0" w:color="auto"/>
            <w:bottom w:val="none" w:sz="0" w:space="0" w:color="auto"/>
            <w:right w:val="none" w:sz="0" w:space="0" w:color="auto"/>
          </w:divBdr>
        </w:div>
        <w:div w:id="245381919">
          <w:marLeft w:val="0"/>
          <w:marRight w:val="0"/>
          <w:marTop w:val="0"/>
          <w:marBottom w:val="0"/>
          <w:divBdr>
            <w:top w:val="none" w:sz="0" w:space="0" w:color="auto"/>
            <w:left w:val="none" w:sz="0" w:space="0" w:color="auto"/>
            <w:bottom w:val="none" w:sz="0" w:space="0" w:color="auto"/>
            <w:right w:val="none" w:sz="0" w:space="0" w:color="auto"/>
          </w:divBdr>
        </w:div>
        <w:div w:id="906573237">
          <w:marLeft w:val="0"/>
          <w:marRight w:val="0"/>
          <w:marTop w:val="0"/>
          <w:marBottom w:val="0"/>
          <w:divBdr>
            <w:top w:val="none" w:sz="0" w:space="0" w:color="auto"/>
            <w:left w:val="none" w:sz="0" w:space="0" w:color="auto"/>
            <w:bottom w:val="none" w:sz="0" w:space="0" w:color="auto"/>
            <w:right w:val="none" w:sz="0" w:space="0" w:color="auto"/>
          </w:divBdr>
        </w:div>
        <w:div w:id="1969503784">
          <w:marLeft w:val="0"/>
          <w:marRight w:val="0"/>
          <w:marTop w:val="0"/>
          <w:marBottom w:val="0"/>
          <w:divBdr>
            <w:top w:val="none" w:sz="0" w:space="0" w:color="auto"/>
            <w:left w:val="none" w:sz="0" w:space="0" w:color="auto"/>
            <w:bottom w:val="none" w:sz="0" w:space="0" w:color="auto"/>
            <w:right w:val="none" w:sz="0" w:space="0" w:color="auto"/>
          </w:divBdr>
        </w:div>
        <w:div w:id="528228073">
          <w:marLeft w:val="0"/>
          <w:marRight w:val="0"/>
          <w:marTop w:val="0"/>
          <w:marBottom w:val="0"/>
          <w:divBdr>
            <w:top w:val="none" w:sz="0" w:space="0" w:color="auto"/>
            <w:left w:val="none" w:sz="0" w:space="0" w:color="auto"/>
            <w:bottom w:val="none" w:sz="0" w:space="0" w:color="auto"/>
            <w:right w:val="none" w:sz="0" w:space="0" w:color="auto"/>
          </w:divBdr>
        </w:div>
        <w:div w:id="1350911816">
          <w:marLeft w:val="0"/>
          <w:marRight w:val="0"/>
          <w:marTop w:val="0"/>
          <w:marBottom w:val="0"/>
          <w:divBdr>
            <w:top w:val="none" w:sz="0" w:space="0" w:color="auto"/>
            <w:left w:val="none" w:sz="0" w:space="0" w:color="auto"/>
            <w:bottom w:val="none" w:sz="0" w:space="0" w:color="auto"/>
            <w:right w:val="none" w:sz="0" w:space="0" w:color="auto"/>
          </w:divBdr>
        </w:div>
        <w:div w:id="1160465291">
          <w:marLeft w:val="0"/>
          <w:marRight w:val="0"/>
          <w:marTop w:val="0"/>
          <w:marBottom w:val="0"/>
          <w:divBdr>
            <w:top w:val="none" w:sz="0" w:space="0" w:color="auto"/>
            <w:left w:val="none" w:sz="0" w:space="0" w:color="auto"/>
            <w:bottom w:val="none" w:sz="0" w:space="0" w:color="auto"/>
            <w:right w:val="none" w:sz="0" w:space="0" w:color="auto"/>
          </w:divBdr>
        </w:div>
        <w:div w:id="689649359">
          <w:marLeft w:val="0"/>
          <w:marRight w:val="0"/>
          <w:marTop w:val="0"/>
          <w:marBottom w:val="0"/>
          <w:divBdr>
            <w:top w:val="none" w:sz="0" w:space="0" w:color="auto"/>
            <w:left w:val="none" w:sz="0" w:space="0" w:color="auto"/>
            <w:bottom w:val="none" w:sz="0" w:space="0" w:color="auto"/>
            <w:right w:val="none" w:sz="0" w:space="0" w:color="auto"/>
          </w:divBdr>
        </w:div>
        <w:div w:id="878323329">
          <w:marLeft w:val="0"/>
          <w:marRight w:val="0"/>
          <w:marTop w:val="0"/>
          <w:marBottom w:val="0"/>
          <w:divBdr>
            <w:top w:val="none" w:sz="0" w:space="0" w:color="auto"/>
            <w:left w:val="none" w:sz="0" w:space="0" w:color="auto"/>
            <w:bottom w:val="none" w:sz="0" w:space="0" w:color="auto"/>
            <w:right w:val="none" w:sz="0" w:space="0" w:color="auto"/>
          </w:divBdr>
        </w:div>
        <w:div w:id="949437232">
          <w:marLeft w:val="0"/>
          <w:marRight w:val="0"/>
          <w:marTop w:val="0"/>
          <w:marBottom w:val="0"/>
          <w:divBdr>
            <w:top w:val="none" w:sz="0" w:space="0" w:color="auto"/>
            <w:left w:val="none" w:sz="0" w:space="0" w:color="auto"/>
            <w:bottom w:val="none" w:sz="0" w:space="0" w:color="auto"/>
            <w:right w:val="none" w:sz="0" w:space="0" w:color="auto"/>
          </w:divBdr>
        </w:div>
        <w:div w:id="767384815">
          <w:marLeft w:val="0"/>
          <w:marRight w:val="0"/>
          <w:marTop w:val="0"/>
          <w:marBottom w:val="0"/>
          <w:divBdr>
            <w:top w:val="none" w:sz="0" w:space="0" w:color="auto"/>
            <w:left w:val="none" w:sz="0" w:space="0" w:color="auto"/>
            <w:bottom w:val="none" w:sz="0" w:space="0" w:color="auto"/>
            <w:right w:val="none" w:sz="0" w:space="0" w:color="auto"/>
          </w:divBdr>
        </w:div>
        <w:div w:id="1861234455">
          <w:marLeft w:val="0"/>
          <w:marRight w:val="0"/>
          <w:marTop w:val="0"/>
          <w:marBottom w:val="0"/>
          <w:divBdr>
            <w:top w:val="none" w:sz="0" w:space="0" w:color="auto"/>
            <w:left w:val="none" w:sz="0" w:space="0" w:color="auto"/>
            <w:bottom w:val="none" w:sz="0" w:space="0" w:color="auto"/>
            <w:right w:val="none" w:sz="0" w:space="0" w:color="auto"/>
          </w:divBdr>
        </w:div>
        <w:div w:id="761530746">
          <w:marLeft w:val="0"/>
          <w:marRight w:val="0"/>
          <w:marTop w:val="0"/>
          <w:marBottom w:val="0"/>
          <w:divBdr>
            <w:top w:val="none" w:sz="0" w:space="0" w:color="auto"/>
            <w:left w:val="none" w:sz="0" w:space="0" w:color="auto"/>
            <w:bottom w:val="none" w:sz="0" w:space="0" w:color="auto"/>
            <w:right w:val="none" w:sz="0" w:space="0" w:color="auto"/>
          </w:divBdr>
        </w:div>
        <w:div w:id="532691722">
          <w:marLeft w:val="0"/>
          <w:marRight w:val="0"/>
          <w:marTop w:val="0"/>
          <w:marBottom w:val="0"/>
          <w:divBdr>
            <w:top w:val="none" w:sz="0" w:space="0" w:color="auto"/>
            <w:left w:val="none" w:sz="0" w:space="0" w:color="auto"/>
            <w:bottom w:val="none" w:sz="0" w:space="0" w:color="auto"/>
            <w:right w:val="none" w:sz="0" w:space="0" w:color="auto"/>
          </w:divBdr>
        </w:div>
        <w:div w:id="219750918">
          <w:marLeft w:val="0"/>
          <w:marRight w:val="0"/>
          <w:marTop w:val="0"/>
          <w:marBottom w:val="0"/>
          <w:divBdr>
            <w:top w:val="none" w:sz="0" w:space="0" w:color="auto"/>
            <w:left w:val="none" w:sz="0" w:space="0" w:color="auto"/>
            <w:bottom w:val="none" w:sz="0" w:space="0" w:color="auto"/>
            <w:right w:val="none" w:sz="0" w:space="0" w:color="auto"/>
          </w:divBdr>
        </w:div>
        <w:div w:id="1159268224">
          <w:marLeft w:val="0"/>
          <w:marRight w:val="0"/>
          <w:marTop w:val="0"/>
          <w:marBottom w:val="0"/>
          <w:divBdr>
            <w:top w:val="none" w:sz="0" w:space="0" w:color="auto"/>
            <w:left w:val="none" w:sz="0" w:space="0" w:color="auto"/>
            <w:bottom w:val="none" w:sz="0" w:space="0" w:color="auto"/>
            <w:right w:val="none" w:sz="0" w:space="0" w:color="auto"/>
          </w:divBdr>
        </w:div>
        <w:div w:id="1145731764">
          <w:marLeft w:val="0"/>
          <w:marRight w:val="0"/>
          <w:marTop w:val="0"/>
          <w:marBottom w:val="0"/>
          <w:divBdr>
            <w:top w:val="none" w:sz="0" w:space="0" w:color="auto"/>
            <w:left w:val="none" w:sz="0" w:space="0" w:color="auto"/>
            <w:bottom w:val="none" w:sz="0" w:space="0" w:color="auto"/>
            <w:right w:val="none" w:sz="0" w:space="0" w:color="auto"/>
          </w:divBdr>
        </w:div>
        <w:div w:id="2038389716">
          <w:marLeft w:val="0"/>
          <w:marRight w:val="0"/>
          <w:marTop w:val="0"/>
          <w:marBottom w:val="0"/>
          <w:divBdr>
            <w:top w:val="none" w:sz="0" w:space="0" w:color="auto"/>
            <w:left w:val="none" w:sz="0" w:space="0" w:color="auto"/>
            <w:bottom w:val="none" w:sz="0" w:space="0" w:color="auto"/>
            <w:right w:val="none" w:sz="0" w:space="0" w:color="auto"/>
          </w:divBdr>
        </w:div>
        <w:div w:id="2130273243">
          <w:marLeft w:val="0"/>
          <w:marRight w:val="0"/>
          <w:marTop w:val="0"/>
          <w:marBottom w:val="0"/>
          <w:divBdr>
            <w:top w:val="none" w:sz="0" w:space="0" w:color="auto"/>
            <w:left w:val="none" w:sz="0" w:space="0" w:color="auto"/>
            <w:bottom w:val="none" w:sz="0" w:space="0" w:color="auto"/>
            <w:right w:val="none" w:sz="0" w:space="0" w:color="auto"/>
          </w:divBdr>
        </w:div>
        <w:div w:id="1892961054">
          <w:marLeft w:val="0"/>
          <w:marRight w:val="0"/>
          <w:marTop w:val="0"/>
          <w:marBottom w:val="0"/>
          <w:divBdr>
            <w:top w:val="none" w:sz="0" w:space="0" w:color="auto"/>
            <w:left w:val="none" w:sz="0" w:space="0" w:color="auto"/>
            <w:bottom w:val="none" w:sz="0" w:space="0" w:color="auto"/>
            <w:right w:val="none" w:sz="0" w:space="0" w:color="auto"/>
          </w:divBdr>
        </w:div>
        <w:div w:id="1613242775">
          <w:marLeft w:val="0"/>
          <w:marRight w:val="0"/>
          <w:marTop w:val="0"/>
          <w:marBottom w:val="0"/>
          <w:divBdr>
            <w:top w:val="none" w:sz="0" w:space="0" w:color="auto"/>
            <w:left w:val="none" w:sz="0" w:space="0" w:color="auto"/>
            <w:bottom w:val="none" w:sz="0" w:space="0" w:color="auto"/>
            <w:right w:val="none" w:sz="0" w:space="0" w:color="auto"/>
          </w:divBdr>
        </w:div>
        <w:div w:id="859129625">
          <w:marLeft w:val="0"/>
          <w:marRight w:val="0"/>
          <w:marTop w:val="0"/>
          <w:marBottom w:val="0"/>
          <w:divBdr>
            <w:top w:val="none" w:sz="0" w:space="0" w:color="auto"/>
            <w:left w:val="none" w:sz="0" w:space="0" w:color="auto"/>
            <w:bottom w:val="none" w:sz="0" w:space="0" w:color="auto"/>
            <w:right w:val="none" w:sz="0" w:space="0" w:color="auto"/>
          </w:divBdr>
        </w:div>
        <w:div w:id="468403486">
          <w:marLeft w:val="0"/>
          <w:marRight w:val="0"/>
          <w:marTop w:val="0"/>
          <w:marBottom w:val="0"/>
          <w:divBdr>
            <w:top w:val="none" w:sz="0" w:space="0" w:color="auto"/>
            <w:left w:val="none" w:sz="0" w:space="0" w:color="auto"/>
            <w:bottom w:val="none" w:sz="0" w:space="0" w:color="auto"/>
            <w:right w:val="none" w:sz="0" w:space="0" w:color="auto"/>
          </w:divBdr>
        </w:div>
        <w:div w:id="482355420">
          <w:marLeft w:val="0"/>
          <w:marRight w:val="0"/>
          <w:marTop w:val="0"/>
          <w:marBottom w:val="0"/>
          <w:divBdr>
            <w:top w:val="none" w:sz="0" w:space="0" w:color="auto"/>
            <w:left w:val="none" w:sz="0" w:space="0" w:color="auto"/>
            <w:bottom w:val="none" w:sz="0" w:space="0" w:color="auto"/>
            <w:right w:val="none" w:sz="0" w:space="0" w:color="auto"/>
          </w:divBdr>
        </w:div>
        <w:div w:id="512651029">
          <w:marLeft w:val="0"/>
          <w:marRight w:val="0"/>
          <w:marTop w:val="0"/>
          <w:marBottom w:val="0"/>
          <w:divBdr>
            <w:top w:val="none" w:sz="0" w:space="0" w:color="auto"/>
            <w:left w:val="none" w:sz="0" w:space="0" w:color="auto"/>
            <w:bottom w:val="none" w:sz="0" w:space="0" w:color="auto"/>
            <w:right w:val="none" w:sz="0" w:space="0" w:color="auto"/>
          </w:divBdr>
        </w:div>
        <w:div w:id="745565757">
          <w:marLeft w:val="0"/>
          <w:marRight w:val="0"/>
          <w:marTop w:val="0"/>
          <w:marBottom w:val="0"/>
          <w:divBdr>
            <w:top w:val="none" w:sz="0" w:space="0" w:color="auto"/>
            <w:left w:val="none" w:sz="0" w:space="0" w:color="auto"/>
            <w:bottom w:val="none" w:sz="0" w:space="0" w:color="auto"/>
            <w:right w:val="none" w:sz="0" w:space="0" w:color="auto"/>
          </w:divBdr>
        </w:div>
        <w:div w:id="1441293973">
          <w:marLeft w:val="0"/>
          <w:marRight w:val="0"/>
          <w:marTop w:val="0"/>
          <w:marBottom w:val="0"/>
          <w:divBdr>
            <w:top w:val="none" w:sz="0" w:space="0" w:color="auto"/>
            <w:left w:val="none" w:sz="0" w:space="0" w:color="auto"/>
            <w:bottom w:val="none" w:sz="0" w:space="0" w:color="auto"/>
            <w:right w:val="none" w:sz="0" w:space="0" w:color="auto"/>
          </w:divBdr>
        </w:div>
        <w:div w:id="394208226">
          <w:marLeft w:val="0"/>
          <w:marRight w:val="0"/>
          <w:marTop w:val="0"/>
          <w:marBottom w:val="0"/>
          <w:divBdr>
            <w:top w:val="none" w:sz="0" w:space="0" w:color="auto"/>
            <w:left w:val="none" w:sz="0" w:space="0" w:color="auto"/>
            <w:bottom w:val="none" w:sz="0" w:space="0" w:color="auto"/>
            <w:right w:val="none" w:sz="0" w:space="0" w:color="auto"/>
          </w:divBdr>
        </w:div>
        <w:div w:id="815223249">
          <w:marLeft w:val="0"/>
          <w:marRight w:val="0"/>
          <w:marTop w:val="0"/>
          <w:marBottom w:val="0"/>
          <w:divBdr>
            <w:top w:val="none" w:sz="0" w:space="0" w:color="auto"/>
            <w:left w:val="none" w:sz="0" w:space="0" w:color="auto"/>
            <w:bottom w:val="none" w:sz="0" w:space="0" w:color="auto"/>
            <w:right w:val="none" w:sz="0" w:space="0" w:color="auto"/>
          </w:divBdr>
        </w:div>
        <w:div w:id="1812476142">
          <w:marLeft w:val="0"/>
          <w:marRight w:val="0"/>
          <w:marTop w:val="0"/>
          <w:marBottom w:val="0"/>
          <w:divBdr>
            <w:top w:val="none" w:sz="0" w:space="0" w:color="auto"/>
            <w:left w:val="none" w:sz="0" w:space="0" w:color="auto"/>
            <w:bottom w:val="none" w:sz="0" w:space="0" w:color="auto"/>
            <w:right w:val="none" w:sz="0" w:space="0" w:color="auto"/>
          </w:divBdr>
        </w:div>
        <w:div w:id="855314714">
          <w:marLeft w:val="0"/>
          <w:marRight w:val="0"/>
          <w:marTop w:val="0"/>
          <w:marBottom w:val="0"/>
          <w:divBdr>
            <w:top w:val="none" w:sz="0" w:space="0" w:color="auto"/>
            <w:left w:val="none" w:sz="0" w:space="0" w:color="auto"/>
            <w:bottom w:val="none" w:sz="0" w:space="0" w:color="auto"/>
            <w:right w:val="none" w:sz="0" w:space="0" w:color="auto"/>
          </w:divBdr>
        </w:div>
        <w:div w:id="248002613">
          <w:marLeft w:val="0"/>
          <w:marRight w:val="0"/>
          <w:marTop w:val="0"/>
          <w:marBottom w:val="0"/>
          <w:divBdr>
            <w:top w:val="none" w:sz="0" w:space="0" w:color="auto"/>
            <w:left w:val="none" w:sz="0" w:space="0" w:color="auto"/>
            <w:bottom w:val="none" w:sz="0" w:space="0" w:color="auto"/>
            <w:right w:val="none" w:sz="0" w:space="0" w:color="auto"/>
          </w:divBdr>
        </w:div>
        <w:div w:id="1336345991">
          <w:marLeft w:val="0"/>
          <w:marRight w:val="0"/>
          <w:marTop w:val="0"/>
          <w:marBottom w:val="0"/>
          <w:divBdr>
            <w:top w:val="none" w:sz="0" w:space="0" w:color="auto"/>
            <w:left w:val="none" w:sz="0" w:space="0" w:color="auto"/>
            <w:bottom w:val="none" w:sz="0" w:space="0" w:color="auto"/>
            <w:right w:val="none" w:sz="0" w:space="0" w:color="auto"/>
          </w:divBdr>
        </w:div>
        <w:div w:id="336809053">
          <w:marLeft w:val="0"/>
          <w:marRight w:val="0"/>
          <w:marTop w:val="0"/>
          <w:marBottom w:val="0"/>
          <w:divBdr>
            <w:top w:val="none" w:sz="0" w:space="0" w:color="auto"/>
            <w:left w:val="none" w:sz="0" w:space="0" w:color="auto"/>
            <w:bottom w:val="none" w:sz="0" w:space="0" w:color="auto"/>
            <w:right w:val="none" w:sz="0" w:space="0" w:color="auto"/>
          </w:divBdr>
        </w:div>
        <w:div w:id="693851375">
          <w:marLeft w:val="0"/>
          <w:marRight w:val="0"/>
          <w:marTop w:val="0"/>
          <w:marBottom w:val="0"/>
          <w:divBdr>
            <w:top w:val="none" w:sz="0" w:space="0" w:color="auto"/>
            <w:left w:val="none" w:sz="0" w:space="0" w:color="auto"/>
            <w:bottom w:val="none" w:sz="0" w:space="0" w:color="auto"/>
            <w:right w:val="none" w:sz="0" w:space="0" w:color="auto"/>
          </w:divBdr>
        </w:div>
        <w:div w:id="2104840665">
          <w:marLeft w:val="0"/>
          <w:marRight w:val="0"/>
          <w:marTop w:val="0"/>
          <w:marBottom w:val="0"/>
          <w:divBdr>
            <w:top w:val="none" w:sz="0" w:space="0" w:color="auto"/>
            <w:left w:val="none" w:sz="0" w:space="0" w:color="auto"/>
            <w:bottom w:val="none" w:sz="0" w:space="0" w:color="auto"/>
            <w:right w:val="none" w:sz="0" w:space="0" w:color="auto"/>
          </w:divBdr>
        </w:div>
        <w:div w:id="351030755">
          <w:marLeft w:val="0"/>
          <w:marRight w:val="0"/>
          <w:marTop w:val="0"/>
          <w:marBottom w:val="0"/>
          <w:divBdr>
            <w:top w:val="none" w:sz="0" w:space="0" w:color="auto"/>
            <w:left w:val="none" w:sz="0" w:space="0" w:color="auto"/>
            <w:bottom w:val="none" w:sz="0" w:space="0" w:color="auto"/>
            <w:right w:val="none" w:sz="0" w:space="0" w:color="auto"/>
          </w:divBdr>
        </w:div>
        <w:div w:id="569002974">
          <w:marLeft w:val="0"/>
          <w:marRight w:val="0"/>
          <w:marTop w:val="0"/>
          <w:marBottom w:val="0"/>
          <w:divBdr>
            <w:top w:val="none" w:sz="0" w:space="0" w:color="auto"/>
            <w:left w:val="none" w:sz="0" w:space="0" w:color="auto"/>
            <w:bottom w:val="none" w:sz="0" w:space="0" w:color="auto"/>
            <w:right w:val="none" w:sz="0" w:space="0" w:color="auto"/>
          </w:divBdr>
        </w:div>
        <w:div w:id="870267584">
          <w:marLeft w:val="0"/>
          <w:marRight w:val="0"/>
          <w:marTop w:val="0"/>
          <w:marBottom w:val="0"/>
          <w:divBdr>
            <w:top w:val="none" w:sz="0" w:space="0" w:color="auto"/>
            <w:left w:val="none" w:sz="0" w:space="0" w:color="auto"/>
            <w:bottom w:val="none" w:sz="0" w:space="0" w:color="auto"/>
            <w:right w:val="none" w:sz="0" w:space="0" w:color="auto"/>
          </w:divBdr>
        </w:div>
        <w:div w:id="1708916873">
          <w:marLeft w:val="0"/>
          <w:marRight w:val="0"/>
          <w:marTop w:val="0"/>
          <w:marBottom w:val="0"/>
          <w:divBdr>
            <w:top w:val="none" w:sz="0" w:space="0" w:color="auto"/>
            <w:left w:val="none" w:sz="0" w:space="0" w:color="auto"/>
            <w:bottom w:val="none" w:sz="0" w:space="0" w:color="auto"/>
            <w:right w:val="none" w:sz="0" w:space="0" w:color="auto"/>
          </w:divBdr>
        </w:div>
        <w:div w:id="494490941">
          <w:marLeft w:val="0"/>
          <w:marRight w:val="0"/>
          <w:marTop w:val="0"/>
          <w:marBottom w:val="0"/>
          <w:divBdr>
            <w:top w:val="none" w:sz="0" w:space="0" w:color="auto"/>
            <w:left w:val="none" w:sz="0" w:space="0" w:color="auto"/>
            <w:bottom w:val="none" w:sz="0" w:space="0" w:color="auto"/>
            <w:right w:val="none" w:sz="0" w:space="0" w:color="auto"/>
          </w:divBdr>
        </w:div>
        <w:div w:id="743257956">
          <w:marLeft w:val="0"/>
          <w:marRight w:val="0"/>
          <w:marTop w:val="0"/>
          <w:marBottom w:val="0"/>
          <w:divBdr>
            <w:top w:val="none" w:sz="0" w:space="0" w:color="auto"/>
            <w:left w:val="none" w:sz="0" w:space="0" w:color="auto"/>
            <w:bottom w:val="none" w:sz="0" w:space="0" w:color="auto"/>
            <w:right w:val="none" w:sz="0" w:space="0" w:color="auto"/>
          </w:divBdr>
        </w:div>
        <w:div w:id="445852241">
          <w:marLeft w:val="0"/>
          <w:marRight w:val="0"/>
          <w:marTop w:val="0"/>
          <w:marBottom w:val="0"/>
          <w:divBdr>
            <w:top w:val="none" w:sz="0" w:space="0" w:color="auto"/>
            <w:left w:val="none" w:sz="0" w:space="0" w:color="auto"/>
            <w:bottom w:val="none" w:sz="0" w:space="0" w:color="auto"/>
            <w:right w:val="none" w:sz="0" w:space="0" w:color="auto"/>
          </w:divBdr>
        </w:div>
        <w:div w:id="2244894">
          <w:marLeft w:val="0"/>
          <w:marRight w:val="0"/>
          <w:marTop w:val="0"/>
          <w:marBottom w:val="0"/>
          <w:divBdr>
            <w:top w:val="none" w:sz="0" w:space="0" w:color="auto"/>
            <w:left w:val="none" w:sz="0" w:space="0" w:color="auto"/>
            <w:bottom w:val="none" w:sz="0" w:space="0" w:color="auto"/>
            <w:right w:val="none" w:sz="0" w:space="0" w:color="auto"/>
          </w:divBdr>
        </w:div>
        <w:div w:id="1007713863">
          <w:marLeft w:val="0"/>
          <w:marRight w:val="0"/>
          <w:marTop w:val="0"/>
          <w:marBottom w:val="0"/>
          <w:divBdr>
            <w:top w:val="none" w:sz="0" w:space="0" w:color="auto"/>
            <w:left w:val="none" w:sz="0" w:space="0" w:color="auto"/>
            <w:bottom w:val="none" w:sz="0" w:space="0" w:color="auto"/>
            <w:right w:val="none" w:sz="0" w:space="0" w:color="auto"/>
          </w:divBdr>
        </w:div>
        <w:div w:id="157230076">
          <w:marLeft w:val="0"/>
          <w:marRight w:val="0"/>
          <w:marTop w:val="0"/>
          <w:marBottom w:val="0"/>
          <w:divBdr>
            <w:top w:val="none" w:sz="0" w:space="0" w:color="auto"/>
            <w:left w:val="none" w:sz="0" w:space="0" w:color="auto"/>
            <w:bottom w:val="none" w:sz="0" w:space="0" w:color="auto"/>
            <w:right w:val="none" w:sz="0" w:space="0" w:color="auto"/>
          </w:divBdr>
        </w:div>
        <w:div w:id="105388385">
          <w:marLeft w:val="0"/>
          <w:marRight w:val="0"/>
          <w:marTop w:val="0"/>
          <w:marBottom w:val="0"/>
          <w:divBdr>
            <w:top w:val="none" w:sz="0" w:space="0" w:color="auto"/>
            <w:left w:val="none" w:sz="0" w:space="0" w:color="auto"/>
            <w:bottom w:val="none" w:sz="0" w:space="0" w:color="auto"/>
            <w:right w:val="none" w:sz="0" w:space="0" w:color="auto"/>
          </w:divBdr>
        </w:div>
        <w:div w:id="856772016">
          <w:marLeft w:val="0"/>
          <w:marRight w:val="0"/>
          <w:marTop w:val="0"/>
          <w:marBottom w:val="0"/>
          <w:divBdr>
            <w:top w:val="none" w:sz="0" w:space="0" w:color="auto"/>
            <w:left w:val="none" w:sz="0" w:space="0" w:color="auto"/>
            <w:bottom w:val="none" w:sz="0" w:space="0" w:color="auto"/>
            <w:right w:val="none" w:sz="0" w:space="0" w:color="auto"/>
          </w:divBdr>
        </w:div>
        <w:div w:id="12731748">
          <w:marLeft w:val="0"/>
          <w:marRight w:val="0"/>
          <w:marTop w:val="0"/>
          <w:marBottom w:val="0"/>
          <w:divBdr>
            <w:top w:val="none" w:sz="0" w:space="0" w:color="auto"/>
            <w:left w:val="none" w:sz="0" w:space="0" w:color="auto"/>
            <w:bottom w:val="none" w:sz="0" w:space="0" w:color="auto"/>
            <w:right w:val="none" w:sz="0" w:space="0" w:color="auto"/>
          </w:divBdr>
        </w:div>
        <w:div w:id="442920581">
          <w:marLeft w:val="0"/>
          <w:marRight w:val="0"/>
          <w:marTop w:val="0"/>
          <w:marBottom w:val="0"/>
          <w:divBdr>
            <w:top w:val="none" w:sz="0" w:space="0" w:color="auto"/>
            <w:left w:val="none" w:sz="0" w:space="0" w:color="auto"/>
            <w:bottom w:val="none" w:sz="0" w:space="0" w:color="auto"/>
            <w:right w:val="none" w:sz="0" w:space="0" w:color="auto"/>
          </w:divBdr>
        </w:div>
        <w:div w:id="3242925">
          <w:marLeft w:val="0"/>
          <w:marRight w:val="0"/>
          <w:marTop w:val="0"/>
          <w:marBottom w:val="0"/>
          <w:divBdr>
            <w:top w:val="none" w:sz="0" w:space="0" w:color="auto"/>
            <w:left w:val="none" w:sz="0" w:space="0" w:color="auto"/>
            <w:bottom w:val="none" w:sz="0" w:space="0" w:color="auto"/>
            <w:right w:val="none" w:sz="0" w:space="0" w:color="auto"/>
          </w:divBdr>
        </w:div>
        <w:div w:id="1101949960">
          <w:marLeft w:val="0"/>
          <w:marRight w:val="0"/>
          <w:marTop w:val="0"/>
          <w:marBottom w:val="0"/>
          <w:divBdr>
            <w:top w:val="none" w:sz="0" w:space="0" w:color="auto"/>
            <w:left w:val="none" w:sz="0" w:space="0" w:color="auto"/>
            <w:bottom w:val="none" w:sz="0" w:space="0" w:color="auto"/>
            <w:right w:val="none" w:sz="0" w:space="0" w:color="auto"/>
          </w:divBdr>
        </w:div>
        <w:div w:id="696397276">
          <w:marLeft w:val="0"/>
          <w:marRight w:val="0"/>
          <w:marTop w:val="0"/>
          <w:marBottom w:val="0"/>
          <w:divBdr>
            <w:top w:val="none" w:sz="0" w:space="0" w:color="auto"/>
            <w:left w:val="none" w:sz="0" w:space="0" w:color="auto"/>
            <w:bottom w:val="none" w:sz="0" w:space="0" w:color="auto"/>
            <w:right w:val="none" w:sz="0" w:space="0" w:color="auto"/>
          </w:divBdr>
        </w:div>
        <w:div w:id="1553079681">
          <w:marLeft w:val="0"/>
          <w:marRight w:val="0"/>
          <w:marTop w:val="0"/>
          <w:marBottom w:val="0"/>
          <w:divBdr>
            <w:top w:val="none" w:sz="0" w:space="0" w:color="auto"/>
            <w:left w:val="none" w:sz="0" w:space="0" w:color="auto"/>
            <w:bottom w:val="none" w:sz="0" w:space="0" w:color="auto"/>
            <w:right w:val="none" w:sz="0" w:space="0" w:color="auto"/>
          </w:divBdr>
        </w:div>
        <w:div w:id="1664504594">
          <w:marLeft w:val="0"/>
          <w:marRight w:val="0"/>
          <w:marTop w:val="0"/>
          <w:marBottom w:val="0"/>
          <w:divBdr>
            <w:top w:val="none" w:sz="0" w:space="0" w:color="auto"/>
            <w:left w:val="none" w:sz="0" w:space="0" w:color="auto"/>
            <w:bottom w:val="none" w:sz="0" w:space="0" w:color="auto"/>
            <w:right w:val="none" w:sz="0" w:space="0" w:color="auto"/>
          </w:divBdr>
        </w:div>
        <w:div w:id="1798378367">
          <w:marLeft w:val="0"/>
          <w:marRight w:val="0"/>
          <w:marTop w:val="0"/>
          <w:marBottom w:val="0"/>
          <w:divBdr>
            <w:top w:val="none" w:sz="0" w:space="0" w:color="auto"/>
            <w:left w:val="none" w:sz="0" w:space="0" w:color="auto"/>
            <w:bottom w:val="none" w:sz="0" w:space="0" w:color="auto"/>
            <w:right w:val="none" w:sz="0" w:space="0" w:color="auto"/>
          </w:divBdr>
        </w:div>
        <w:div w:id="2015375739">
          <w:marLeft w:val="0"/>
          <w:marRight w:val="0"/>
          <w:marTop w:val="0"/>
          <w:marBottom w:val="0"/>
          <w:divBdr>
            <w:top w:val="none" w:sz="0" w:space="0" w:color="auto"/>
            <w:left w:val="none" w:sz="0" w:space="0" w:color="auto"/>
            <w:bottom w:val="none" w:sz="0" w:space="0" w:color="auto"/>
            <w:right w:val="none" w:sz="0" w:space="0" w:color="auto"/>
          </w:divBdr>
        </w:div>
        <w:div w:id="1506246149">
          <w:marLeft w:val="0"/>
          <w:marRight w:val="0"/>
          <w:marTop w:val="0"/>
          <w:marBottom w:val="0"/>
          <w:divBdr>
            <w:top w:val="none" w:sz="0" w:space="0" w:color="auto"/>
            <w:left w:val="none" w:sz="0" w:space="0" w:color="auto"/>
            <w:bottom w:val="none" w:sz="0" w:space="0" w:color="auto"/>
            <w:right w:val="none" w:sz="0" w:space="0" w:color="auto"/>
          </w:divBdr>
        </w:div>
        <w:div w:id="1116175834">
          <w:marLeft w:val="0"/>
          <w:marRight w:val="0"/>
          <w:marTop w:val="0"/>
          <w:marBottom w:val="0"/>
          <w:divBdr>
            <w:top w:val="none" w:sz="0" w:space="0" w:color="auto"/>
            <w:left w:val="none" w:sz="0" w:space="0" w:color="auto"/>
            <w:bottom w:val="none" w:sz="0" w:space="0" w:color="auto"/>
            <w:right w:val="none" w:sz="0" w:space="0" w:color="auto"/>
          </w:divBdr>
        </w:div>
        <w:div w:id="1373580401">
          <w:marLeft w:val="0"/>
          <w:marRight w:val="0"/>
          <w:marTop w:val="0"/>
          <w:marBottom w:val="0"/>
          <w:divBdr>
            <w:top w:val="none" w:sz="0" w:space="0" w:color="auto"/>
            <w:left w:val="none" w:sz="0" w:space="0" w:color="auto"/>
            <w:bottom w:val="none" w:sz="0" w:space="0" w:color="auto"/>
            <w:right w:val="none" w:sz="0" w:space="0" w:color="auto"/>
          </w:divBdr>
        </w:div>
        <w:div w:id="220677419">
          <w:marLeft w:val="0"/>
          <w:marRight w:val="0"/>
          <w:marTop w:val="0"/>
          <w:marBottom w:val="0"/>
          <w:divBdr>
            <w:top w:val="none" w:sz="0" w:space="0" w:color="auto"/>
            <w:left w:val="none" w:sz="0" w:space="0" w:color="auto"/>
            <w:bottom w:val="none" w:sz="0" w:space="0" w:color="auto"/>
            <w:right w:val="none" w:sz="0" w:space="0" w:color="auto"/>
          </w:divBdr>
        </w:div>
        <w:div w:id="622538428">
          <w:marLeft w:val="0"/>
          <w:marRight w:val="0"/>
          <w:marTop w:val="0"/>
          <w:marBottom w:val="0"/>
          <w:divBdr>
            <w:top w:val="none" w:sz="0" w:space="0" w:color="auto"/>
            <w:left w:val="none" w:sz="0" w:space="0" w:color="auto"/>
            <w:bottom w:val="none" w:sz="0" w:space="0" w:color="auto"/>
            <w:right w:val="none" w:sz="0" w:space="0" w:color="auto"/>
          </w:divBdr>
        </w:div>
        <w:div w:id="2031908598">
          <w:marLeft w:val="0"/>
          <w:marRight w:val="0"/>
          <w:marTop w:val="0"/>
          <w:marBottom w:val="0"/>
          <w:divBdr>
            <w:top w:val="none" w:sz="0" w:space="0" w:color="auto"/>
            <w:left w:val="none" w:sz="0" w:space="0" w:color="auto"/>
            <w:bottom w:val="none" w:sz="0" w:space="0" w:color="auto"/>
            <w:right w:val="none" w:sz="0" w:space="0" w:color="auto"/>
          </w:divBdr>
        </w:div>
        <w:div w:id="1816607923">
          <w:marLeft w:val="0"/>
          <w:marRight w:val="0"/>
          <w:marTop w:val="0"/>
          <w:marBottom w:val="0"/>
          <w:divBdr>
            <w:top w:val="none" w:sz="0" w:space="0" w:color="auto"/>
            <w:left w:val="none" w:sz="0" w:space="0" w:color="auto"/>
            <w:bottom w:val="none" w:sz="0" w:space="0" w:color="auto"/>
            <w:right w:val="none" w:sz="0" w:space="0" w:color="auto"/>
          </w:divBdr>
        </w:div>
        <w:div w:id="1122655274">
          <w:marLeft w:val="0"/>
          <w:marRight w:val="0"/>
          <w:marTop w:val="0"/>
          <w:marBottom w:val="0"/>
          <w:divBdr>
            <w:top w:val="none" w:sz="0" w:space="0" w:color="auto"/>
            <w:left w:val="none" w:sz="0" w:space="0" w:color="auto"/>
            <w:bottom w:val="none" w:sz="0" w:space="0" w:color="auto"/>
            <w:right w:val="none" w:sz="0" w:space="0" w:color="auto"/>
          </w:divBdr>
        </w:div>
        <w:div w:id="1527061778">
          <w:marLeft w:val="0"/>
          <w:marRight w:val="0"/>
          <w:marTop w:val="0"/>
          <w:marBottom w:val="0"/>
          <w:divBdr>
            <w:top w:val="none" w:sz="0" w:space="0" w:color="auto"/>
            <w:left w:val="none" w:sz="0" w:space="0" w:color="auto"/>
            <w:bottom w:val="none" w:sz="0" w:space="0" w:color="auto"/>
            <w:right w:val="none" w:sz="0" w:space="0" w:color="auto"/>
          </w:divBdr>
        </w:div>
        <w:div w:id="1027755923">
          <w:marLeft w:val="0"/>
          <w:marRight w:val="0"/>
          <w:marTop w:val="0"/>
          <w:marBottom w:val="0"/>
          <w:divBdr>
            <w:top w:val="none" w:sz="0" w:space="0" w:color="auto"/>
            <w:left w:val="none" w:sz="0" w:space="0" w:color="auto"/>
            <w:bottom w:val="none" w:sz="0" w:space="0" w:color="auto"/>
            <w:right w:val="none" w:sz="0" w:space="0" w:color="auto"/>
          </w:divBdr>
        </w:div>
        <w:div w:id="1216962956">
          <w:marLeft w:val="0"/>
          <w:marRight w:val="0"/>
          <w:marTop w:val="0"/>
          <w:marBottom w:val="0"/>
          <w:divBdr>
            <w:top w:val="none" w:sz="0" w:space="0" w:color="auto"/>
            <w:left w:val="none" w:sz="0" w:space="0" w:color="auto"/>
            <w:bottom w:val="none" w:sz="0" w:space="0" w:color="auto"/>
            <w:right w:val="none" w:sz="0" w:space="0" w:color="auto"/>
          </w:divBdr>
        </w:div>
        <w:div w:id="1363241711">
          <w:marLeft w:val="0"/>
          <w:marRight w:val="0"/>
          <w:marTop w:val="0"/>
          <w:marBottom w:val="0"/>
          <w:divBdr>
            <w:top w:val="none" w:sz="0" w:space="0" w:color="auto"/>
            <w:left w:val="none" w:sz="0" w:space="0" w:color="auto"/>
            <w:bottom w:val="none" w:sz="0" w:space="0" w:color="auto"/>
            <w:right w:val="none" w:sz="0" w:space="0" w:color="auto"/>
          </w:divBdr>
        </w:div>
        <w:div w:id="1848523007">
          <w:marLeft w:val="0"/>
          <w:marRight w:val="0"/>
          <w:marTop w:val="0"/>
          <w:marBottom w:val="0"/>
          <w:divBdr>
            <w:top w:val="none" w:sz="0" w:space="0" w:color="auto"/>
            <w:left w:val="none" w:sz="0" w:space="0" w:color="auto"/>
            <w:bottom w:val="none" w:sz="0" w:space="0" w:color="auto"/>
            <w:right w:val="none" w:sz="0" w:space="0" w:color="auto"/>
          </w:divBdr>
        </w:div>
        <w:div w:id="674066129">
          <w:marLeft w:val="0"/>
          <w:marRight w:val="0"/>
          <w:marTop w:val="0"/>
          <w:marBottom w:val="0"/>
          <w:divBdr>
            <w:top w:val="none" w:sz="0" w:space="0" w:color="auto"/>
            <w:left w:val="none" w:sz="0" w:space="0" w:color="auto"/>
            <w:bottom w:val="none" w:sz="0" w:space="0" w:color="auto"/>
            <w:right w:val="none" w:sz="0" w:space="0" w:color="auto"/>
          </w:divBdr>
        </w:div>
        <w:div w:id="1125274223">
          <w:marLeft w:val="0"/>
          <w:marRight w:val="0"/>
          <w:marTop w:val="0"/>
          <w:marBottom w:val="0"/>
          <w:divBdr>
            <w:top w:val="none" w:sz="0" w:space="0" w:color="auto"/>
            <w:left w:val="none" w:sz="0" w:space="0" w:color="auto"/>
            <w:bottom w:val="none" w:sz="0" w:space="0" w:color="auto"/>
            <w:right w:val="none" w:sz="0" w:space="0" w:color="auto"/>
          </w:divBdr>
        </w:div>
        <w:div w:id="454296574">
          <w:marLeft w:val="0"/>
          <w:marRight w:val="0"/>
          <w:marTop w:val="0"/>
          <w:marBottom w:val="0"/>
          <w:divBdr>
            <w:top w:val="none" w:sz="0" w:space="0" w:color="auto"/>
            <w:left w:val="none" w:sz="0" w:space="0" w:color="auto"/>
            <w:bottom w:val="none" w:sz="0" w:space="0" w:color="auto"/>
            <w:right w:val="none" w:sz="0" w:space="0" w:color="auto"/>
          </w:divBdr>
        </w:div>
        <w:div w:id="705566720">
          <w:marLeft w:val="0"/>
          <w:marRight w:val="0"/>
          <w:marTop w:val="0"/>
          <w:marBottom w:val="0"/>
          <w:divBdr>
            <w:top w:val="none" w:sz="0" w:space="0" w:color="auto"/>
            <w:left w:val="none" w:sz="0" w:space="0" w:color="auto"/>
            <w:bottom w:val="none" w:sz="0" w:space="0" w:color="auto"/>
            <w:right w:val="none" w:sz="0" w:space="0" w:color="auto"/>
          </w:divBdr>
        </w:div>
        <w:div w:id="957834256">
          <w:marLeft w:val="0"/>
          <w:marRight w:val="0"/>
          <w:marTop w:val="0"/>
          <w:marBottom w:val="0"/>
          <w:divBdr>
            <w:top w:val="none" w:sz="0" w:space="0" w:color="auto"/>
            <w:left w:val="none" w:sz="0" w:space="0" w:color="auto"/>
            <w:bottom w:val="none" w:sz="0" w:space="0" w:color="auto"/>
            <w:right w:val="none" w:sz="0" w:space="0" w:color="auto"/>
          </w:divBdr>
        </w:div>
        <w:div w:id="1705905293">
          <w:marLeft w:val="0"/>
          <w:marRight w:val="0"/>
          <w:marTop w:val="0"/>
          <w:marBottom w:val="0"/>
          <w:divBdr>
            <w:top w:val="none" w:sz="0" w:space="0" w:color="auto"/>
            <w:left w:val="none" w:sz="0" w:space="0" w:color="auto"/>
            <w:bottom w:val="none" w:sz="0" w:space="0" w:color="auto"/>
            <w:right w:val="none" w:sz="0" w:space="0" w:color="auto"/>
          </w:divBdr>
        </w:div>
      </w:divsChild>
    </w:div>
    <w:div w:id="2099715357">
      <w:bodyDiv w:val="1"/>
      <w:marLeft w:val="0"/>
      <w:marRight w:val="0"/>
      <w:marTop w:val="0"/>
      <w:marBottom w:val="0"/>
      <w:divBdr>
        <w:top w:val="none" w:sz="0" w:space="0" w:color="auto"/>
        <w:left w:val="none" w:sz="0" w:space="0" w:color="auto"/>
        <w:bottom w:val="none" w:sz="0" w:space="0" w:color="auto"/>
        <w:right w:val="none" w:sz="0" w:space="0" w:color="auto"/>
      </w:divBdr>
      <w:divsChild>
        <w:div w:id="56712192">
          <w:marLeft w:val="0"/>
          <w:marRight w:val="0"/>
          <w:marTop w:val="0"/>
          <w:marBottom w:val="0"/>
          <w:divBdr>
            <w:top w:val="none" w:sz="0" w:space="0" w:color="auto"/>
            <w:left w:val="none" w:sz="0" w:space="0" w:color="auto"/>
            <w:bottom w:val="none" w:sz="0" w:space="0" w:color="auto"/>
            <w:right w:val="none" w:sz="0" w:space="0" w:color="auto"/>
          </w:divBdr>
        </w:div>
        <w:div w:id="34283668">
          <w:marLeft w:val="0"/>
          <w:marRight w:val="0"/>
          <w:marTop w:val="0"/>
          <w:marBottom w:val="0"/>
          <w:divBdr>
            <w:top w:val="none" w:sz="0" w:space="0" w:color="auto"/>
            <w:left w:val="none" w:sz="0" w:space="0" w:color="auto"/>
            <w:bottom w:val="none" w:sz="0" w:space="0" w:color="auto"/>
            <w:right w:val="none" w:sz="0" w:space="0" w:color="auto"/>
          </w:divBdr>
        </w:div>
        <w:div w:id="1372605676">
          <w:marLeft w:val="0"/>
          <w:marRight w:val="0"/>
          <w:marTop w:val="0"/>
          <w:marBottom w:val="0"/>
          <w:divBdr>
            <w:top w:val="none" w:sz="0" w:space="0" w:color="auto"/>
            <w:left w:val="none" w:sz="0" w:space="0" w:color="auto"/>
            <w:bottom w:val="none" w:sz="0" w:space="0" w:color="auto"/>
            <w:right w:val="none" w:sz="0" w:space="0" w:color="auto"/>
          </w:divBdr>
        </w:div>
        <w:div w:id="1543786948">
          <w:marLeft w:val="0"/>
          <w:marRight w:val="0"/>
          <w:marTop w:val="0"/>
          <w:marBottom w:val="0"/>
          <w:divBdr>
            <w:top w:val="none" w:sz="0" w:space="0" w:color="auto"/>
            <w:left w:val="none" w:sz="0" w:space="0" w:color="auto"/>
            <w:bottom w:val="none" w:sz="0" w:space="0" w:color="auto"/>
            <w:right w:val="none" w:sz="0" w:space="0" w:color="auto"/>
          </w:divBdr>
        </w:div>
        <w:div w:id="1915814922">
          <w:marLeft w:val="0"/>
          <w:marRight w:val="0"/>
          <w:marTop w:val="0"/>
          <w:marBottom w:val="0"/>
          <w:divBdr>
            <w:top w:val="none" w:sz="0" w:space="0" w:color="auto"/>
            <w:left w:val="none" w:sz="0" w:space="0" w:color="auto"/>
            <w:bottom w:val="none" w:sz="0" w:space="0" w:color="auto"/>
            <w:right w:val="none" w:sz="0" w:space="0" w:color="auto"/>
          </w:divBdr>
        </w:div>
        <w:div w:id="2056157945">
          <w:marLeft w:val="0"/>
          <w:marRight w:val="0"/>
          <w:marTop w:val="0"/>
          <w:marBottom w:val="0"/>
          <w:divBdr>
            <w:top w:val="none" w:sz="0" w:space="0" w:color="auto"/>
            <w:left w:val="none" w:sz="0" w:space="0" w:color="auto"/>
            <w:bottom w:val="none" w:sz="0" w:space="0" w:color="auto"/>
            <w:right w:val="none" w:sz="0" w:space="0" w:color="auto"/>
          </w:divBdr>
        </w:div>
        <w:div w:id="1355111121">
          <w:marLeft w:val="0"/>
          <w:marRight w:val="0"/>
          <w:marTop w:val="0"/>
          <w:marBottom w:val="0"/>
          <w:divBdr>
            <w:top w:val="none" w:sz="0" w:space="0" w:color="auto"/>
            <w:left w:val="none" w:sz="0" w:space="0" w:color="auto"/>
            <w:bottom w:val="none" w:sz="0" w:space="0" w:color="auto"/>
            <w:right w:val="none" w:sz="0" w:space="0" w:color="auto"/>
          </w:divBdr>
        </w:div>
        <w:div w:id="733090155">
          <w:marLeft w:val="0"/>
          <w:marRight w:val="0"/>
          <w:marTop w:val="0"/>
          <w:marBottom w:val="0"/>
          <w:divBdr>
            <w:top w:val="none" w:sz="0" w:space="0" w:color="auto"/>
            <w:left w:val="none" w:sz="0" w:space="0" w:color="auto"/>
            <w:bottom w:val="none" w:sz="0" w:space="0" w:color="auto"/>
            <w:right w:val="none" w:sz="0" w:space="0" w:color="auto"/>
          </w:divBdr>
        </w:div>
        <w:div w:id="1020351312">
          <w:marLeft w:val="0"/>
          <w:marRight w:val="0"/>
          <w:marTop w:val="0"/>
          <w:marBottom w:val="0"/>
          <w:divBdr>
            <w:top w:val="none" w:sz="0" w:space="0" w:color="auto"/>
            <w:left w:val="none" w:sz="0" w:space="0" w:color="auto"/>
            <w:bottom w:val="none" w:sz="0" w:space="0" w:color="auto"/>
            <w:right w:val="none" w:sz="0" w:space="0" w:color="auto"/>
          </w:divBdr>
        </w:div>
        <w:div w:id="1381133251">
          <w:marLeft w:val="0"/>
          <w:marRight w:val="0"/>
          <w:marTop w:val="0"/>
          <w:marBottom w:val="0"/>
          <w:divBdr>
            <w:top w:val="none" w:sz="0" w:space="0" w:color="auto"/>
            <w:left w:val="none" w:sz="0" w:space="0" w:color="auto"/>
            <w:bottom w:val="none" w:sz="0" w:space="0" w:color="auto"/>
            <w:right w:val="none" w:sz="0" w:space="0" w:color="auto"/>
          </w:divBdr>
        </w:div>
        <w:div w:id="1032651376">
          <w:marLeft w:val="0"/>
          <w:marRight w:val="0"/>
          <w:marTop w:val="0"/>
          <w:marBottom w:val="0"/>
          <w:divBdr>
            <w:top w:val="none" w:sz="0" w:space="0" w:color="auto"/>
            <w:left w:val="none" w:sz="0" w:space="0" w:color="auto"/>
            <w:bottom w:val="none" w:sz="0" w:space="0" w:color="auto"/>
            <w:right w:val="none" w:sz="0" w:space="0" w:color="auto"/>
          </w:divBdr>
        </w:div>
        <w:div w:id="456797231">
          <w:marLeft w:val="0"/>
          <w:marRight w:val="0"/>
          <w:marTop w:val="0"/>
          <w:marBottom w:val="0"/>
          <w:divBdr>
            <w:top w:val="none" w:sz="0" w:space="0" w:color="auto"/>
            <w:left w:val="none" w:sz="0" w:space="0" w:color="auto"/>
            <w:bottom w:val="none" w:sz="0" w:space="0" w:color="auto"/>
            <w:right w:val="none" w:sz="0" w:space="0" w:color="auto"/>
          </w:divBdr>
        </w:div>
        <w:div w:id="756054285">
          <w:marLeft w:val="0"/>
          <w:marRight w:val="0"/>
          <w:marTop w:val="0"/>
          <w:marBottom w:val="0"/>
          <w:divBdr>
            <w:top w:val="none" w:sz="0" w:space="0" w:color="auto"/>
            <w:left w:val="none" w:sz="0" w:space="0" w:color="auto"/>
            <w:bottom w:val="none" w:sz="0" w:space="0" w:color="auto"/>
            <w:right w:val="none" w:sz="0" w:space="0" w:color="auto"/>
          </w:divBdr>
        </w:div>
        <w:div w:id="318651270">
          <w:marLeft w:val="0"/>
          <w:marRight w:val="0"/>
          <w:marTop w:val="0"/>
          <w:marBottom w:val="0"/>
          <w:divBdr>
            <w:top w:val="none" w:sz="0" w:space="0" w:color="auto"/>
            <w:left w:val="none" w:sz="0" w:space="0" w:color="auto"/>
            <w:bottom w:val="none" w:sz="0" w:space="0" w:color="auto"/>
            <w:right w:val="none" w:sz="0" w:space="0" w:color="auto"/>
          </w:divBdr>
        </w:div>
        <w:div w:id="355742349">
          <w:marLeft w:val="0"/>
          <w:marRight w:val="0"/>
          <w:marTop w:val="0"/>
          <w:marBottom w:val="0"/>
          <w:divBdr>
            <w:top w:val="none" w:sz="0" w:space="0" w:color="auto"/>
            <w:left w:val="none" w:sz="0" w:space="0" w:color="auto"/>
            <w:bottom w:val="none" w:sz="0" w:space="0" w:color="auto"/>
            <w:right w:val="none" w:sz="0" w:space="0" w:color="auto"/>
          </w:divBdr>
        </w:div>
        <w:div w:id="1862815554">
          <w:marLeft w:val="0"/>
          <w:marRight w:val="0"/>
          <w:marTop w:val="0"/>
          <w:marBottom w:val="0"/>
          <w:divBdr>
            <w:top w:val="none" w:sz="0" w:space="0" w:color="auto"/>
            <w:left w:val="none" w:sz="0" w:space="0" w:color="auto"/>
            <w:bottom w:val="none" w:sz="0" w:space="0" w:color="auto"/>
            <w:right w:val="none" w:sz="0" w:space="0" w:color="auto"/>
          </w:divBdr>
        </w:div>
        <w:div w:id="1143816241">
          <w:marLeft w:val="0"/>
          <w:marRight w:val="0"/>
          <w:marTop w:val="0"/>
          <w:marBottom w:val="0"/>
          <w:divBdr>
            <w:top w:val="none" w:sz="0" w:space="0" w:color="auto"/>
            <w:left w:val="none" w:sz="0" w:space="0" w:color="auto"/>
            <w:bottom w:val="none" w:sz="0" w:space="0" w:color="auto"/>
            <w:right w:val="none" w:sz="0" w:space="0" w:color="auto"/>
          </w:divBdr>
        </w:div>
        <w:div w:id="597911486">
          <w:marLeft w:val="0"/>
          <w:marRight w:val="0"/>
          <w:marTop w:val="0"/>
          <w:marBottom w:val="0"/>
          <w:divBdr>
            <w:top w:val="none" w:sz="0" w:space="0" w:color="auto"/>
            <w:left w:val="none" w:sz="0" w:space="0" w:color="auto"/>
            <w:bottom w:val="none" w:sz="0" w:space="0" w:color="auto"/>
            <w:right w:val="none" w:sz="0" w:space="0" w:color="auto"/>
          </w:divBdr>
        </w:div>
        <w:div w:id="334263388">
          <w:marLeft w:val="0"/>
          <w:marRight w:val="0"/>
          <w:marTop w:val="0"/>
          <w:marBottom w:val="0"/>
          <w:divBdr>
            <w:top w:val="none" w:sz="0" w:space="0" w:color="auto"/>
            <w:left w:val="none" w:sz="0" w:space="0" w:color="auto"/>
            <w:bottom w:val="none" w:sz="0" w:space="0" w:color="auto"/>
            <w:right w:val="none" w:sz="0" w:space="0" w:color="auto"/>
          </w:divBdr>
        </w:div>
        <w:div w:id="657076122">
          <w:marLeft w:val="0"/>
          <w:marRight w:val="0"/>
          <w:marTop w:val="0"/>
          <w:marBottom w:val="0"/>
          <w:divBdr>
            <w:top w:val="none" w:sz="0" w:space="0" w:color="auto"/>
            <w:left w:val="none" w:sz="0" w:space="0" w:color="auto"/>
            <w:bottom w:val="none" w:sz="0" w:space="0" w:color="auto"/>
            <w:right w:val="none" w:sz="0" w:space="0" w:color="auto"/>
          </w:divBdr>
        </w:div>
        <w:div w:id="853037461">
          <w:marLeft w:val="0"/>
          <w:marRight w:val="0"/>
          <w:marTop w:val="0"/>
          <w:marBottom w:val="0"/>
          <w:divBdr>
            <w:top w:val="none" w:sz="0" w:space="0" w:color="auto"/>
            <w:left w:val="none" w:sz="0" w:space="0" w:color="auto"/>
            <w:bottom w:val="none" w:sz="0" w:space="0" w:color="auto"/>
            <w:right w:val="none" w:sz="0" w:space="0" w:color="auto"/>
          </w:divBdr>
        </w:div>
        <w:div w:id="1740395804">
          <w:marLeft w:val="0"/>
          <w:marRight w:val="0"/>
          <w:marTop w:val="0"/>
          <w:marBottom w:val="0"/>
          <w:divBdr>
            <w:top w:val="none" w:sz="0" w:space="0" w:color="auto"/>
            <w:left w:val="none" w:sz="0" w:space="0" w:color="auto"/>
            <w:bottom w:val="none" w:sz="0" w:space="0" w:color="auto"/>
            <w:right w:val="none" w:sz="0" w:space="0" w:color="auto"/>
          </w:divBdr>
        </w:div>
        <w:div w:id="730270766">
          <w:marLeft w:val="0"/>
          <w:marRight w:val="0"/>
          <w:marTop w:val="0"/>
          <w:marBottom w:val="0"/>
          <w:divBdr>
            <w:top w:val="none" w:sz="0" w:space="0" w:color="auto"/>
            <w:left w:val="none" w:sz="0" w:space="0" w:color="auto"/>
            <w:bottom w:val="none" w:sz="0" w:space="0" w:color="auto"/>
            <w:right w:val="none" w:sz="0" w:space="0" w:color="auto"/>
          </w:divBdr>
        </w:div>
        <w:div w:id="1305233178">
          <w:marLeft w:val="0"/>
          <w:marRight w:val="0"/>
          <w:marTop w:val="0"/>
          <w:marBottom w:val="0"/>
          <w:divBdr>
            <w:top w:val="none" w:sz="0" w:space="0" w:color="auto"/>
            <w:left w:val="none" w:sz="0" w:space="0" w:color="auto"/>
            <w:bottom w:val="none" w:sz="0" w:space="0" w:color="auto"/>
            <w:right w:val="none" w:sz="0" w:space="0" w:color="auto"/>
          </w:divBdr>
        </w:div>
        <w:div w:id="1549106913">
          <w:marLeft w:val="0"/>
          <w:marRight w:val="0"/>
          <w:marTop w:val="0"/>
          <w:marBottom w:val="0"/>
          <w:divBdr>
            <w:top w:val="none" w:sz="0" w:space="0" w:color="auto"/>
            <w:left w:val="none" w:sz="0" w:space="0" w:color="auto"/>
            <w:bottom w:val="none" w:sz="0" w:space="0" w:color="auto"/>
            <w:right w:val="none" w:sz="0" w:space="0" w:color="auto"/>
          </w:divBdr>
        </w:div>
        <w:div w:id="767190002">
          <w:marLeft w:val="0"/>
          <w:marRight w:val="0"/>
          <w:marTop w:val="0"/>
          <w:marBottom w:val="0"/>
          <w:divBdr>
            <w:top w:val="none" w:sz="0" w:space="0" w:color="auto"/>
            <w:left w:val="none" w:sz="0" w:space="0" w:color="auto"/>
            <w:bottom w:val="none" w:sz="0" w:space="0" w:color="auto"/>
            <w:right w:val="none" w:sz="0" w:space="0" w:color="auto"/>
          </w:divBdr>
        </w:div>
        <w:div w:id="1389767013">
          <w:marLeft w:val="0"/>
          <w:marRight w:val="0"/>
          <w:marTop w:val="0"/>
          <w:marBottom w:val="0"/>
          <w:divBdr>
            <w:top w:val="none" w:sz="0" w:space="0" w:color="auto"/>
            <w:left w:val="none" w:sz="0" w:space="0" w:color="auto"/>
            <w:bottom w:val="none" w:sz="0" w:space="0" w:color="auto"/>
            <w:right w:val="none" w:sz="0" w:space="0" w:color="auto"/>
          </w:divBdr>
        </w:div>
        <w:div w:id="572273811">
          <w:marLeft w:val="0"/>
          <w:marRight w:val="0"/>
          <w:marTop w:val="0"/>
          <w:marBottom w:val="0"/>
          <w:divBdr>
            <w:top w:val="none" w:sz="0" w:space="0" w:color="auto"/>
            <w:left w:val="none" w:sz="0" w:space="0" w:color="auto"/>
            <w:bottom w:val="none" w:sz="0" w:space="0" w:color="auto"/>
            <w:right w:val="none" w:sz="0" w:space="0" w:color="auto"/>
          </w:divBdr>
        </w:div>
        <w:div w:id="1932927244">
          <w:marLeft w:val="0"/>
          <w:marRight w:val="0"/>
          <w:marTop w:val="0"/>
          <w:marBottom w:val="0"/>
          <w:divBdr>
            <w:top w:val="none" w:sz="0" w:space="0" w:color="auto"/>
            <w:left w:val="none" w:sz="0" w:space="0" w:color="auto"/>
            <w:bottom w:val="none" w:sz="0" w:space="0" w:color="auto"/>
            <w:right w:val="none" w:sz="0" w:space="0" w:color="auto"/>
          </w:divBdr>
        </w:div>
        <w:div w:id="1503813807">
          <w:marLeft w:val="0"/>
          <w:marRight w:val="0"/>
          <w:marTop w:val="0"/>
          <w:marBottom w:val="0"/>
          <w:divBdr>
            <w:top w:val="none" w:sz="0" w:space="0" w:color="auto"/>
            <w:left w:val="none" w:sz="0" w:space="0" w:color="auto"/>
            <w:bottom w:val="none" w:sz="0" w:space="0" w:color="auto"/>
            <w:right w:val="none" w:sz="0" w:space="0" w:color="auto"/>
          </w:divBdr>
        </w:div>
        <w:div w:id="885532436">
          <w:marLeft w:val="0"/>
          <w:marRight w:val="0"/>
          <w:marTop w:val="0"/>
          <w:marBottom w:val="0"/>
          <w:divBdr>
            <w:top w:val="none" w:sz="0" w:space="0" w:color="auto"/>
            <w:left w:val="none" w:sz="0" w:space="0" w:color="auto"/>
            <w:bottom w:val="none" w:sz="0" w:space="0" w:color="auto"/>
            <w:right w:val="none" w:sz="0" w:space="0" w:color="auto"/>
          </w:divBdr>
        </w:div>
        <w:div w:id="803697786">
          <w:marLeft w:val="0"/>
          <w:marRight w:val="0"/>
          <w:marTop w:val="0"/>
          <w:marBottom w:val="0"/>
          <w:divBdr>
            <w:top w:val="none" w:sz="0" w:space="0" w:color="auto"/>
            <w:left w:val="none" w:sz="0" w:space="0" w:color="auto"/>
            <w:bottom w:val="none" w:sz="0" w:space="0" w:color="auto"/>
            <w:right w:val="none" w:sz="0" w:space="0" w:color="auto"/>
          </w:divBdr>
        </w:div>
        <w:div w:id="411123886">
          <w:marLeft w:val="0"/>
          <w:marRight w:val="0"/>
          <w:marTop w:val="0"/>
          <w:marBottom w:val="0"/>
          <w:divBdr>
            <w:top w:val="none" w:sz="0" w:space="0" w:color="auto"/>
            <w:left w:val="none" w:sz="0" w:space="0" w:color="auto"/>
            <w:bottom w:val="none" w:sz="0" w:space="0" w:color="auto"/>
            <w:right w:val="none" w:sz="0" w:space="0" w:color="auto"/>
          </w:divBdr>
        </w:div>
        <w:div w:id="1710492113">
          <w:marLeft w:val="0"/>
          <w:marRight w:val="0"/>
          <w:marTop w:val="0"/>
          <w:marBottom w:val="0"/>
          <w:divBdr>
            <w:top w:val="none" w:sz="0" w:space="0" w:color="auto"/>
            <w:left w:val="none" w:sz="0" w:space="0" w:color="auto"/>
            <w:bottom w:val="none" w:sz="0" w:space="0" w:color="auto"/>
            <w:right w:val="none" w:sz="0" w:space="0" w:color="auto"/>
          </w:divBdr>
        </w:div>
        <w:div w:id="452137528">
          <w:marLeft w:val="0"/>
          <w:marRight w:val="0"/>
          <w:marTop w:val="0"/>
          <w:marBottom w:val="0"/>
          <w:divBdr>
            <w:top w:val="none" w:sz="0" w:space="0" w:color="auto"/>
            <w:left w:val="none" w:sz="0" w:space="0" w:color="auto"/>
            <w:bottom w:val="none" w:sz="0" w:space="0" w:color="auto"/>
            <w:right w:val="none" w:sz="0" w:space="0" w:color="auto"/>
          </w:divBdr>
        </w:div>
        <w:div w:id="1996447050">
          <w:marLeft w:val="0"/>
          <w:marRight w:val="0"/>
          <w:marTop w:val="0"/>
          <w:marBottom w:val="0"/>
          <w:divBdr>
            <w:top w:val="none" w:sz="0" w:space="0" w:color="auto"/>
            <w:left w:val="none" w:sz="0" w:space="0" w:color="auto"/>
            <w:bottom w:val="none" w:sz="0" w:space="0" w:color="auto"/>
            <w:right w:val="none" w:sz="0" w:space="0" w:color="auto"/>
          </w:divBdr>
        </w:div>
        <w:div w:id="2142337350">
          <w:marLeft w:val="0"/>
          <w:marRight w:val="0"/>
          <w:marTop w:val="0"/>
          <w:marBottom w:val="0"/>
          <w:divBdr>
            <w:top w:val="none" w:sz="0" w:space="0" w:color="auto"/>
            <w:left w:val="none" w:sz="0" w:space="0" w:color="auto"/>
            <w:bottom w:val="none" w:sz="0" w:space="0" w:color="auto"/>
            <w:right w:val="none" w:sz="0" w:space="0" w:color="auto"/>
          </w:divBdr>
        </w:div>
        <w:div w:id="689185845">
          <w:marLeft w:val="0"/>
          <w:marRight w:val="0"/>
          <w:marTop w:val="0"/>
          <w:marBottom w:val="0"/>
          <w:divBdr>
            <w:top w:val="none" w:sz="0" w:space="0" w:color="auto"/>
            <w:left w:val="none" w:sz="0" w:space="0" w:color="auto"/>
            <w:bottom w:val="none" w:sz="0" w:space="0" w:color="auto"/>
            <w:right w:val="none" w:sz="0" w:space="0" w:color="auto"/>
          </w:divBdr>
        </w:div>
        <w:div w:id="89278991">
          <w:marLeft w:val="0"/>
          <w:marRight w:val="0"/>
          <w:marTop w:val="0"/>
          <w:marBottom w:val="0"/>
          <w:divBdr>
            <w:top w:val="none" w:sz="0" w:space="0" w:color="auto"/>
            <w:left w:val="none" w:sz="0" w:space="0" w:color="auto"/>
            <w:bottom w:val="none" w:sz="0" w:space="0" w:color="auto"/>
            <w:right w:val="none" w:sz="0" w:space="0" w:color="auto"/>
          </w:divBdr>
        </w:div>
        <w:div w:id="1339230504">
          <w:marLeft w:val="0"/>
          <w:marRight w:val="0"/>
          <w:marTop w:val="0"/>
          <w:marBottom w:val="0"/>
          <w:divBdr>
            <w:top w:val="none" w:sz="0" w:space="0" w:color="auto"/>
            <w:left w:val="none" w:sz="0" w:space="0" w:color="auto"/>
            <w:bottom w:val="none" w:sz="0" w:space="0" w:color="auto"/>
            <w:right w:val="none" w:sz="0" w:space="0" w:color="auto"/>
          </w:divBdr>
        </w:div>
        <w:div w:id="1712991518">
          <w:marLeft w:val="0"/>
          <w:marRight w:val="0"/>
          <w:marTop w:val="0"/>
          <w:marBottom w:val="0"/>
          <w:divBdr>
            <w:top w:val="none" w:sz="0" w:space="0" w:color="auto"/>
            <w:left w:val="none" w:sz="0" w:space="0" w:color="auto"/>
            <w:bottom w:val="none" w:sz="0" w:space="0" w:color="auto"/>
            <w:right w:val="none" w:sz="0" w:space="0" w:color="auto"/>
          </w:divBdr>
        </w:div>
        <w:div w:id="2051025156">
          <w:marLeft w:val="0"/>
          <w:marRight w:val="0"/>
          <w:marTop w:val="0"/>
          <w:marBottom w:val="0"/>
          <w:divBdr>
            <w:top w:val="none" w:sz="0" w:space="0" w:color="auto"/>
            <w:left w:val="none" w:sz="0" w:space="0" w:color="auto"/>
            <w:bottom w:val="none" w:sz="0" w:space="0" w:color="auto"/>
            <w:right w:val="none" w:sz="0" w:space="0" w:color="auto"/>
          </w:divBdr>
        </w:div>
        <w:div w:id="74475589">
          <w:marLeft w:val="0"/>
          <w:marRight w:val="0"/>
          <w:marTop w:val="0"/>
          <w:marBottom w:val="0"/>
          <w:divBdr>
            <w:top w:val="none" w:sz="0" w:space="0" w:color="auto"/>
            <w:left w:val="none" w:sz="0" w:space="0" w:color="auto"/>
            <w:bottom w:val="none" w:sz="0" w:space="0" w:color="auto"/>
            <w:right w:val="none" w:sz="0" w:space="0" w:color="auto"/>
          </w:divBdr>
        </w:div>
        <w:div w:id="1079205930">
          <w:marLeft w:val="0"/>
          <w:marRight w:val="0"/>
          <w:marTop w:val="0"/>
          <w:marBottom w:val="0"/>
          <w:divBdr>
            <w:top w:val="none" w:sz="0" w:space="0" w:color="auto"/>
            <w:left w:val="none" w:sz="0" w:space="0" w:color="auto"/>
            <w:bottom w:val="none" w:sz="0" w:space="0" w:color="auto"/>
            <w:right w:val="none" w:sz="0" w:space="0" w:color="auto"/>
          </w:divBdr>
        </w:div>
        <w:div w:id="1059397952">
          <w:marLeft w:val="0"/>
          <w:marRight w:val="0"/>
          <w:marTop w:val="0"/>
          <w:marBottom w:val="0"/>
          <w:divBdr>
            <w:top w:val="none" w:sz="0" w:space="0" w:color="auto"/>
            <w:left w:val="none" w:sz="0" w:space="0" w:color="auto"/>
            <w:bottom w:val="none" w:sz="0" w:space="0" w:color="auto"/>
            <w:right w:val="none" w:sz="0" w:space="0" w:color="auto"/>
          </w:divBdr>
        </w:div>
        <w:div w:id="484249125">
          <w:marLeft w:val="0"/>
          <w:marRight w:val="0"/>
          <w:marTop w:val="0"/>
          <w:marBottom w:val="0"/>
          <w:divBdr>
            <w:top w:val="none" w:sz="0" w:space="0" w:color="auto"/>
            <w:left w:val="none" w:sz="0" w:space="0" w:color="auto"/>
            <w:bottom w:val="none" w:sz="0" w:space="0" w:color="auto"/>
            <w:right w:val="none" w:sz="0" w:space="0" w:color="auto"/>
          </w:divBdr>
        </w:div>
        <w:div w:id="837766058">
          <w:marLeft w:val="0"/>
          <w:marRight w:val="0"/>
          <w:marTop w:val="0"/>
          <w:marBottom w:val="0"/>
          <w:divBdr>
            <w:top w:val="none" w:sz="0" w:space="0" w:color="auto"/>
            <w:left w:val="none" w:sz="0" w:space="0" w:color="auto"/>
            <w:bottom w:val="none" w:sz="0" w:space="0" w:color="auto"/>
            <w:right w:val="none" w:sz="0" w:space="0" w:color="auto"/>
          </w:divBdr>
        </w:div>
        <w:div w:id="1491555897">
          <w:marLeft w:val="0"/>
          <w:marRight w:val="0"/>
          <w:marTop w:val="0"/>
          <w:marBottom w:val="0"/>
          <w:divBdr>
            <w:top w:val="none" w:sz="0" w:space="0" w:color="auto"/>
            <w:left w:val="none" w:sz="0" w:space="0" w:color="auto"/>
            <w:bottom w:val="none" w:sz="0" w:space="0" w:color="auto"/>
            <w:right w:val="none" w:sz="0" w:space="0" w:color="auto"/>
          </w:divBdr>
        </w:div>
        <w:div w:id="1666471477">
          <w:marLeft w:val="0"/>
          <w:marRight w:val="0"/>
          <w:marTop w:val="0"/>
          <w:marBottom w:val="0"/>
          <w:divBdr>
            <w:top w:val="none" w:sz="0" w:space="0" w:color="auto"/>
            <w:left w:val="none" w:sz="0" w:space="0" w:color="auto"/>
            <w:bottom w:val="none" w:sz="0" w:space="0" w:color="auto"/>
            <w:right w:val="none" w:sz="0" w:space="0" w:color="auto"/>
          </w:divBdr>
        </w:div>
        <w:div w:id="1194422677">
          <w:marLeft w:val="0"/>
          <w:marRight w:val="0"/>
          <w:marTop w:val="0"/>
          <w:marBottom w:val="0"/>
          <w:divBdr>
            <w:top w:val="none" w:sz="0" w:space="0" w:color="auto"/>
            <w:left w:val="none" w:sz="0" w:space="0" w:color="auto"/>
            <w:bottom w:val="none" w:sz="0" w:space="0" w:color="auto"/>
            <w:right w:val="none" w:sz="0" w:space="0" w:color="auto"/>
          </w:divBdr>
        </w:div>
        <w:div w:id="34819890">
          <w:marLeft w:val="0"/>
          <w:marRight w:val="0"/>
          <w:marTop w:val="0"/>
          <w:marBottom w:val="0"/>
          <w:divBdr>
            <w:top w:val="none" w:sz="0" w:space="0" w:color="auto"/>
            <w:left w:val="none" w:sz="0" w:space="0" w:color="auto"/>
            <w:bottom w:val="none" w:sz="0" w:space="0" w:color="auto"/>
            <w:right w:val="none" w:sz="0" w:space="0" w:color="auto"/>
          </w:divBdr>
        </w:div>
        <w:div w:id="1658723126">
          <w:marLeft w:val="0"/>
          <w:marRight w:val="0"/>
          <w:marTop w:val="0"/>
          <w:marBottom w:val="0"/>
          <w:divBdr>
            <w:top w:val="none" w:sz="0" w:space="0" w:color="auto"/>
            <w:left w:val="none" w:sz="0" w:space="0" w:color="auto"/>
            <w:bottom w:val="none" w:sz="0" w:space="0" w:color="auto"/>
            <w:right w:val="none" w:sz="0" w:space="0" w:color="auto"/>
          </w:divBdr>
        </w:div>
        <w:div w:id="1707680222">
          <w:marLeft w:val="0"/>
          <w:marRight w:val="0"/>
          <w:marTop w:val="0"/>
          <w:marBottom w:val="0"/>
          <w:divBdr>
            <w:top w:val="none" w:sz="0" w:space="0" w:color="auto"/>
            <w:left w:val="none" w:sz="0" w:space="0" w:color="auto"/>
            <w:bottom w:val="none" w:sz="0" w:space="0" w:color="auto"/>
            <w:right w:val="none" w:sz="0" w:space="0" w:color="auto"/>
          </w:divBdr>
        </w:div>
        <w:div w:id="1106078058">
          <w:marLeft w:val="0"/>
          <w:marRight w:val="0"/>
          <w:marTop w:val="0"/>
          <w:marBottom w:val="0"/>
          <w:divBdr>
            <w:top w:val="none" w:sz="0" w:space="0" w:color="auto"/>
            <w:left w:val="none" w:sz="0" w:space="0" w:color="auto"/>
            <w:bottom w:val="none" w:sz="0" w:space="0" w:color="auto"/>
            <w:right w:val="none" w:sz="0" w:space="0" w:color="auto"/>
          </w:divBdr>
        </w:div>
        <w:div w:id="771703608">
          <w:marLeft w:val="0"/>
          <w:marRight w:val="0"/>
          <w:marTop w:val="0"/>
          <w:marBottom w:val="0"/>
          <w:divBdr>
            <w:top w:val="none" w:sz="0" w:space="0" w:color="auto"/>
            <w:left w:val="none" w:sz="0" w:space="0" w:color="auto"/>
            <w:bottom w:val="none" w:sz="0" w:space="0" w:color="auto"/>
            <w:right w:val="none" w:sz="0" w:space="0" w:color="auto"/>
          </w:divBdr>
        </w:div>
        <w:div w:id="1639216889">
          <w:marLeft w:val="0"/>
          <w:marRight w:val="0"/>
          <w:marTop w:val="0"/>
          <w:marBottom w:val="0"/>
          <w:divBdr>
            <w:top w:val="none" w:sz="0" w:space="0" w:color="auto"/>
            <w:left w:val="none" w:sz="0" w:space="0" w:color="auto"/>
            <w:bottom w:val="none" w:sz="0" w:space="0" w:color="auto"/>
            <w:right w:val="none" w:sz="0" w:space="0" w:color="auto"/>
          </w:divBdr>
        </w:div>
        <w:div w:id="1502086992">
          <w:marLeft w:val="0"/>
          <w:marRight w:val="0"/>
          <w:marTop w:val="0"/>
          <w:marBottom w:val="0"/>
          <w:divBdr>
            <w:top w:val="none" w:sz="0" w:space="0" w:color="auto"/>
            <w:left w:val="none" w:sz="0" w:space="0" w:color="auto"/>
            <w:bottom w:val="none" w:sz="0" w:space="0" w:color="auto"/>
            <w:right w:val="none" w:sz="0" w:space="0" w:color="auto"/>
          </w:divBdr>
        </w:div>
        <w:div w:id="46877475">
          <w:marLeft w:val="0"/>
          <w:marRight w:val="0"/>
          <w:marTop w:val="0"/>
          <w:marBottom w:val="0"/>
          <w:divBdr>
            <w:top w:val="none" w:sz="0" w:space="0" w:color="auto"/>
            <w:left w:val="none" w:sz="0" w:space="0" w:color="auto"/>
            <w:bottom w:val="none" w:sz="0" w:space="0" w:color="auto"/>
            <w:right w:val="none" w:sz="0" w:space="0" w:color="auto"/>
          </w:divBdr>
        </w:div>
        <w:div w:id="517085985">
          <w:marLeft w:val="0"/>
          <w:marRight w:val="0"/>
          <w:marTop w:val="0"/>
          <w:marBottom w:val="0"/>
          <w:divBdr>
            <w:top w:val="none" w:sz="0" w:space="0" w:color="auto"/>
            <w:left w:val="none" w:sz="0" w:space="0" w:color="auto"/>
            <w:bottom w:val="none" w:sz="0" w:space="0" w:color="auto"/>
            <w:right w:val="none" w:sz="0" w:space="0" w:color="auto"/>
          </w:divBdr>
        </w:div>
        <w:div w:id="1392802199">
          <w:marLeft w:val="0"/>
          <w:marRight w:val="0"/>
          <w:marTop w:val="0"/>
          <w:marBottom w:val="0"/>
          <w:divBdr>
            <w:top w:val="none" w:sz="0" w:space="0" w:color="auto"/>
            <w:left w:val="none" w:sz="0" w:space="0" w:color="auto"/>
            <w:bottom w:val="none" w:sz="0" w:space="0" w:color="auto"/>
            <w:right w:val="none" w:sz="0" w:space="0" w:color="auto"/>
          </w:divBdr>
        </w:div>
        <w:div w:id="858086977">
          <w:marLeft w:val="0"/>
          <w:marRight w:val="0"/>
          <w:marTop w:val="0"/>
          <w:marBottom w:val="0"/>
          <w:divBdr>
            <w:top w:val="none" w:sz="0" w:space="0" w:color="auto"/>
            <w:left w:val="none" w:sz="0" w:space="0" w:color="auto"/>
            <w:bottom w:val="none" w:sz="0" w:space="0" w:color="auto"/>
            <w:right w:val="none" w:sz="0" w:space="0" w:color="auto"/>
          </w:divBdr>
        </w:div>
        <w:div w:id="2076120408">
          <w:marLeft w:val="0"/>
          <w:marRight w:val="0"/>
          <w:marTop w:val="0"/>
          <w:marBottom w:val="0"/>
          <w:divBdr>
            <w:top w:val="none" w:sz="0" w:space="0" w:color="auto"/>
            <w:left w:val="none" w:sz="0" w:space="0" w:color="auto"/>
            <w:bottom w:val="none" w:sz="0" w:space="0" w:color="auto"/>
            <w:right w:val="none" w:sz="0" w:space="0" w:color="auto"/>
          </w:divBdr>
        </w:div>
        <w:div w:id="1542590579">
          <w:marLeft w:val="0"/>
          <w:marRight w:val="0"/>
          <w:marTop w:val="0"/>
          <w:marBottom w:val="0"/>
          <w:divBdr>
            <w:top w:val="none" w:sz="0" w:space="0" w:color="auto"/>
            <w:left w:val="none" w:sz="0" w:space="0" w:color="auto"/>
            <w:bottom w:val="none" w:sz="0" w:space="0" w:color="auto"/>
            <w:right w:val="none" w:sz="0" w:space="0" w:color="auto"/>
          </w:divBdr>
        </w:div>
        <w:div w:id="511187574">
          <w:marLeft w:val="0"/>
          <w:marRight w:val="0"/>
          <w:marTop w:val="0"/>
          <w:marBottom w:val="0"/>
          <w:divBdr>
            <w:top w:val="none" w:sz="0" w:space="0" w:color="auto"/>
            <w:left w:val="none" w:sz="0" w:space="0" w:color="auto"/>
            <w:bottom w:val="none" w:sz="0" w:space="0" w:color="auto"/>
            <w:right w:val="none" w:sz="0" w:space="0" w:color="auto"/>
          </w:divBdr>
        </w:div>
        <w:div w:id="941763938">
          <w:marLeft w:val="0"/>
          <w:marRight w:val="0"/>
          <w:marTop w:val="0"/>
          <w:marBottom w:val="0"/>
          <w:divBdr>
            <w:top w:val="none" w:sz="0" w:space="0" w:color="auto"/>
            <w:left w:val="none" w:sz="0" w:space="0" w:color="auto"/>
            <w:bottom w:val="none" w:sz="0" w:space="0" w:color="auto"/>
            <w:right w:val="none" w:sz="0" w:space="0" w:color="auto"/>
          </w:divBdr>
        </w:div>
        <w:div w:id="806318264">
          <w:marLeft w:val="0"/>
          <w:marRight w:val="0"/>
          <w:marTop w:val="0"/>
          <w:marBottom w:val="0"/>
          <w:divBdr>
            <w:top w:val="none" w:sz="0" w:space="0" w:color="auto"/>
            <w:left w:val="none" w:sz="0" w:space="0" w:color="auto"/>
            <w:bottom w:val="none" w:sz="0" w:space="0" w:color="auto"/>
            <w:right w:val="none" w:sz="0" w:space="0" w:color="auto"/>
          </w:divBdr>
        </w:div>
        <w:div w:id="1982076929">
          <w:marLeft w:val="0"/>
          <w:marRight w:val="0"/>
          <w:marTop w:val="0"/>
          <w:marBottom w:val="0"/>
          <w:divBdr>
            <w:top w:val="none" w:sz="0" w:space="0" w:color="auto"/>
            <w:left w:val="none" w:sz="0" w:space="0" w:color="auto"/>
            <w:bottom w:val="none" w:sz="0" w:space="0" w:color="auto"/>
            <w:right w:val="none" w:sz="0" w:space="0" w:color="auto"/>
          </w:divBdr>
        </w:div>
        <w:div w:id="2041078696">
          <w:marLeft w:val="0"/>
          <w:marRight w:val="0"/>
          <w:marTop w:val="0"/>
          <w:marBottom w:val="0"/>
          <w:divBdr>
            <w:top w:val="none" w:sz="0" w:space="0" w:color="auto"/>
            <w:left w:val="none" w:sz="0" w:space="0" w:color="auto"/>
            <w:bottom w:val="none" w:sz="0" w:space="0" w:color="auto"/>
            <w:right w:val="none" w:sz="0" w:space="0" w:color="auto"/>
          </w:divBdr>
        </w:div>
        <w:div w:id="1132749723">
          <w:marLeft w:val="0"/>
          <w:marRight w:val="0"/>
          <w:marTop w:val="0"/>
          <w:marBottom w:val="0"/>
          <w:divBdr>
            <w:top w:val="none" w:sz="0" w:space="0" w:color="auto"/>
            <w:left w:val="none" w:sz="0" w:space="0" w:color="auto"/>
            <w:bottom w:val="none" w:sz="0" w:space="0" w:color="auto"/>
            <w:right w:val="none" w:sz="0" w:space="0" w:color="auto"/>
          </w:divBdr>
        </w:div>
        <w:div w:id="1755007028">
          <w:marLeft w:val="0"/>
          <w:marRight w:val="0"/>
          <w:marTop w:val="0"/>
          <w:marBottom w:val="0"/>
          <w:divBdr>
            <w:top w:val="none" w:sz="0" w:space="0" w:color="auto"/>
            <w:left w:val="none" w:sz="0" w:space="0" w:color="auto"/>
            <w:bottom w:val="none" w:sz="0" w:space="0" w:color="auto"/>
            <w:right w:val="none" w:sz="0" w:space="0" w:color="auto"/>
          </w:divBdr>
        </w:div>
        <w:div w:id="81492657">
          <w:marLeft w:val="0"/>
          <w:marRight w:val="0"/>
          <w:marTop w:val="0"/>
          <w:marBottom w:val="0"/>
          <w:divBdr>
            <w:top w:val="none" w:sz="0" w:space="0" w:color="auto"/>
            <w:left w:val="none" w:sz="0" w:space="0" w:color="auto"/>
            <w:bottom w:val="none" w:sz="0" w:space="0" w:color="auto"/>
            <w:right w:val="none" w:sz="0" w:space="0" w:color="auto"/>
          </w:divBdr>
        </w:div>
        <w:div w:id="176845766">
          <w:marLeft w:val="0"/>
          <w:marRight w:val="0"/>
          <w:marTop w:val="0"/>
          <w:marBottom w:val="0"/>
          <w:divBdr>
            <w:top w:val="none" w:sz="0" w:space="0" w:color="auto"/>
            <w:left w:val="none" w:sz="0" w:space="0" w:color="auto"/>
            <w:bottom w:val="none" w:sz="0" w:space="0" w:color="auto"/>
            <w:right w:val="none" w:sz="0" w:space="0" w:color="auto"/>
          </w:divBdr>
        </w:div>
        <w:div w:id="214245683">
          <w:marLeft w:val="0"/>
          <w:marRight w:val="0"/>
          <w:marTop w:val="0"/>
          <w:marBottom w:val="0"/>
          <w:divBdr>
            <w:top w:val="none" w:sz="0" w:space="0" w:color="auto"/>
            <w:left w:val="none" w:sz="0" w:space="0" w:color="auto"/>
            <w:bottom w:val="none" w:sz="0" w:space="0" w:color="auto"/>
            <w:right w:val="none" w:sz="0" w:space="0" w:color="auto"/>
          </w:divBdr>
        </w:div>
        <w:div w:id="630525507">
          <w:marLeft w:val="0"/>
          <w:marRight w:val="0"/>
          <w:marTop w:val="0"/>
          <w:marBottom w:val="0"/>
          <w:divBdr>
            <w:top w:val="none" w:sz="0" w:space="0" w:color="auto"/>
            <w:left w:val="none" w:sz="0" w:space="0" w:color="auto"/>
            <w:bottom w:val="none" w:sz="0" w:space="0" w:color="auto"/>
            <w:right w:val="none" w:sz="0" w:space="0" w:color="auto"/>
          </w:divBdr>
        </w:div>
        <w:div w:id="738331055">
          <w:marLeft w:val="0"/>
          <w:marRight w:val="0"/>
          <w:marTop w:val="0"/>
          <w:marBottom w:val="0"/>
          <w:divBdr>
            <w:top w:val="none" w:sz="0" w:space="0" w:color="auto"/>
            <w:left w:val="none" w:sz="0" w:space="0" w:color="auto"/>
            <w:bottom w:val="none" w:sz="0" w:space="0" w:color="auto"/>
            <w:right w:val="none" w:sz="0" w:space="0" w:color="auto"/>
          </w:divBdr>
        </w:div>
        <w:div w:id="270287592">
          <w:marLeft w:val="0"/>
          <w:marRight w:val="0"/>
          <w:marTop w:val="0"/>
          <w:marBottom w:val="0"/>
          <w:divBdr>
            <w:top w:val="none" w:sz="0" w:space="0" w:color="auto"/>
            <w:left w:val="none" w:sz="0" w:space="0" w:color="auto"/>
            <w:bottom w:val="none" w:sz="0" w:space="0" w:color="auto"/>
            <w:right w:val="none" w:sz="0" w:space="0" w:color="auto"/>
          </w:divBdr>
        </w:div>
        <w:div w:id="1541823961">
          <w:marLeft w:val="0"/>
          <w:marRight w:val="0"/>
          <w:marTop w:val="0"/>
          <w:marBottom w:val="0"/>
          <w:divBdr>
            <w:top w:val="none" w:sz="0" w:space="0" w:color="auto"/>
            <w:left w:val="none" w:sz="0" w:space="0" w:color="auto"/>
            <w:bottom w:val="none" w:sz="0" w:space="0" w:color="auto"/>
            <w:right w:val="none" w:sz="0" w:space="0" w:color="auto"/>
          </w:divBdr>
        </w:div>
        <w:div w:id="1951739320">
          <w:marLeft w:val="0"/>
          <w:marRight w:val="0"/>
          <w:marTop w:val="0"/>
          <w:marBottom w:val="0"/>
          <w:divBdr>
            <w:top w:val="none" w:sz="0" w:space="0" w:color="auto"/>
            <w:left w:val="none" w:sz="0" w:space="0" w:color="auto"/>
            <w:bottom w:val="none" w:sz="0" w:space="0" w:color="auto"/>
            <w:right w:val="none" w:sz="0" w:space="0" w:color="auto"/>
          </w:divBdr>
        </w:div>
        <w:div w:id="2009281931">
          <w:marLeft w:val="0"/>
          <w:marRight w:val="0"/>
          <w:marTop w:val="0"/>
          <w:marBottom w:val="0"/>
          <w:divBdr>
            <w:top w:val="none" w:sz="0" w:space="0" w:color="auto"/>
            <w:left w:val="none" w:sz="0" w:space="0" w:color="auto"/>
            <w:bottom w:val="none" w:sz="0" w:space="0" w:color="auto"/>
            <w:right w:val="none" w:sz="0" w:space="0" w:color="auto"/>
          </w:divBdr>
        </w:div>
        <w:div w:id="897937991">
          <w:marLeft w:val="0"/>
          <w:marRight w:val="0"/>
          <w:marTop w:val="0"/>
          <w:marBottom w:val="0"/>
          <w:divBdr>
            <w:top w:val="none" w:sz="0" w:space="0" w:color="auto"/>
            <w:left w:val="none" w:sz="0" w:space="0" w:color="auto"/>
            <w:bottom w:val="none" w:sz="0" w:space="0" w:color="auto"/>
            <w:right w:val="none" w:sz="0" w:space="0" w:color="auto"/>
          </w:divBdr>
        </w:div>
        <w:div w:id="765810026">
          <w:marLeft w:val="0"/>
          <w:marRight w:val="0"/>
          <w:marTop w:val="0"/>
          <w:marBottom w:val="0"/>
          <w:divBdr>
            <w:top w:val="none" w:sz="0" w:space="0" w:color="auto"/>
            <w:left w:val="none" w:sz="0" w:space="0" w:color="auto"/>
            <w:bottom w:val="none" w:sz="0" w:space="0" w:color="auto"/>
            <w:right w:val="none" w:sz="0" w:space="0" w:color="auto"/>
          </w:divBdr>
        </w:div>
        <w:div w:id="1484271837">
          <w:marLeft w:val="0"/>
          <w:marRight w:val="0"/>
          <w:marTop w:val="0"/>
          <w:marBottom w:val="0"/>
          <w:divBdr>
            <w:top w:val="none" w:sz="0" w:space="0" w:color="auto"/>
            <w:left w:val="none" w:sz="0" w:space="0" w:color="auto"/>
            <w:bottom w:val="none" w:sz="0" w:space="0" w:color="auto"/>
            <w:right w:val="none" w:sz="0" w:space="0" w:color="auto"/>
          </w:divBdr>
        </w:div>
        <w:div w:id="870458219">
          <w:marLeft w:val="0"/>
          <w:marRight w:val="0"/>
          <w:marTop w:val="0"/>
          <w:marBottom w:val="0"/>
          <w:divBdr>
            <w:top w:val="none" w:sz="0" w:space="0" w:color="auto"/>
            <w:left w:val="none" w:sz="0" w:space="0" w:color="auto"/>
            <w:bottom w:val="none" w:sz="0" w:space="0" w:color="auto"/>
            <w:right w:val="none" w:sz="0" w:space="0" w:color="auto"/>
          </w:divBdr>
        </w:div>
        <w:div w:id="1502089306">
          <w:marLeft w:val="0"/>
          <w:marRight w:val="0"/>
          <w:marTop w:val="0"/>
          <w:marBottom w:val="0"/>
          <w:divBdr>
            <w:top w:val="none" w:sz="0" w:space="0" w:color="auto"/>
            <w:left w:val="none" w:sz="0" w:space="0" w:color="auto"/>
            <w:bottom w:val="none" w:sz="0" w:space="0" w:color="auto"/>
            <w:right w:val="none" w:sz="0" w:space="0" w:color="auto"/>
          </w:divBdr>
        </w:div>
        <w:div w:id="1812939600">
          <w:marLeft w:val="0"/>
          <w:marRight w:val="0"/>
          <w:marTop w:val="0"/>
          <w:marBottom w:val="0"/>
          <w:divBdr>
            <w:top w:val="none" w:sz="0" w:space="0" w:color="auto"/>
            <w:left w:val="none" w:sz="0" w:space="0" w:color="auto"/>
            <w:bottom w:val="none" w:sz="0" w:space="0" w:color="auto"/>
            <w:right w:val="none" w:sz="0" w:space="0" w:color="auto"/>
          </w:divBdr>
        </w:div>
        <w:div w:id="1685785768">
          <w:marLeft w:val="0"/>
          <w:marRight w:val="0"/>
          <w:marTop w:val="0"/>
          <w:marBottom w:val="0"/>
          <w:divBdr>
            <w:top w:val="none" w:sz="0" w:space="0" w:color="auto"/>
            <w:left w:val="none" w:sz="0" w:space="0" w:color="auto"/>
            <w:bottom w:val="none" w:sz="0" w:space="0" w:color="auto"/>
            <w:right w:val="none" w:sz="0" w:space="0" w:color="auto"/>
          </w:divBdr>
        </w:div>
        <w:div w:id="548077820">
          <w:marLeft w:val="0"/>
          <w:marRight w:val="0"/>
          <w:marTop w:val="0"/>
          <w:marBottom w:val="0"/>
          <w:divBdr>
            <w:top w:val="none" w:sz="0" w:space="0" w:color="auto"/>
            <w:left w:val="none" w:sz="0" w:space="0" w:color="auto"/>
            <w:bottom w:val="none" w:sz="0" w:space="0" w:color="auto"/>
            <w:right w:val="none" w:sz="0" w:space="0" w:color="auto"/>
          </w:divBdr>
        </w:div>
        <w:div w:id="1221281077">
          <w:marLeft w:val="0"/>
          <w:marRight w:val="0"/>
          <w:marTop w:val="0"/>
          <w:marBottom w:val="0"/>
          <w:divBdr>
            <w:top w:val="none" w:sz="0" w:space="0" w:color="auto"/>
            <w:left w:val="none" w:sz="0" w:space="0" w:color="auto"/>
            <w:bottom w:val="none" w:sz="0" w:space="0" w:color="auto"/>
            <w:right w:val="none" w:sz="0" w:space="0" w:color="auto"/>
          </w:divBdr>
        </w:div>
        <w:div w:id="401870806">
          <w:marLeft w:val="0"/>
          <w:marRight w:val="0"/>
          <w:marTop w:val="0"/>
          <w:marBottom w:val="0"/>
          <w:divBdr>
            <w:top w:val="none" w:sz="0" w:space="0" w:color="auto"/>
            <w:left w:val="none" w:sz="0" w:space="0" w:color="auto"/>
            <w:bottom w:val="none" w:sz="0" w:space="0" w:color="auto"/>
            <w:right w:val="none" w:sz="0" w:space="0" w:color="auto"/>
          </w:divBdr>
        </w:div>
        <w:div w:id="12155114">
          <w:marLeft w:val="0"/>
          <w:marRight w:val="0"/>
          <w:marTop w:val="0"/>
          <w:marBottom w:val="0"/>
          <w:divBdr>
            <w:top w:val="none" w:sz="0" w:space="0" w:color="auto"/>
            <w:left w:val="none" w:sz="0" w:space="0" w:color="auto"/>
            <w:bottom w:val="none" w:sz="0" w:space="0" w:color="auto"/>
            <w:right w:val="none" w:sz="0" w:space="0" w:color="auto"/>
          </w:divBdr>
        </w:div>
        <w:div w:id="1563560003">
          <w:marLeft w:val="0"/>
          <w:marRight w:val="0"/>
          <w:marTop w:val="0"/>
          <w:marBottom w:val="0"/>
          <w:divBdr>
            <w:top w:val="none" w:sz="0" w:space="0" w:color="auto"/>
            <w:left w:val="none" w:sz="0" w:space="0" w:color="auto"/>
            <w:bottom w:val="none" w:sz="0" w:space="0" w:color="auto"/>
            <w:right w:val="none" w:sz="0" w:space="0" w:color="auto"/>
          </w:divBdr>
        </w:div>
        <w:div w:id="251210649">
          <w:marLeft w:val="0"/>
          <w:marRight w:val="0"/>
          <w:marTop w:val="0"/>
          <w:marBottom w:val="0"/>
          <w:divBdr>
            <w:top w:val="none" w:sz="0" w:space="0" w:color="auto"/>
            <w:left w:val="none" w:sz="0" w:space="0" w:color="auto"/>
            <w:bottom w:val="none" w:sz="0" w:space="0" w:color="auto"/>
            <w:right w:val="none" w:sz="0" w:space="0" w:color="auto"/>
          </w:divBdr>
        </w:div>
        <w:div w:id="707485181">
          <w:marLeft w:val="0"/>
          <w:marRight w:val="0"/>
          <w:marTop w:val="0"/>
          <w:marBottom w:val="0"/>
          <w:divBdr>
            <w:top w:val="none" w:sz="0" w:space="0" w:color="auto"/>
            <w:left w:val="none" w:sz="0" w:space="0" w:color="auto"/>
            <w:bottom w:val="none" w:sz="0" w:space="0" w:color="auto"/>
            <w:right w:val="none" w:sz="0" w:space="0" w:color="auto"/>
          </w:divBdr>
        </w:div>
        <w:div w:id="1229270680">
          <w:marLeft w:val="0"/>
          <w:marRight w:val="0"/>
          <w:marTop w:val="0"/>
          <w:marBottom w:val="0"/>
          <w:divBdr>
            <w:top w:val="none" w:sz="0" w:space="0" w:color="auto"/>
            <w:left w:val="none" w:sz="0" w:space="0" w:color="auto"/>
            <w:bottom w:val="none" w:sz="0" w:space="0" w:color="auto"/>
            <w:right w:val="none" w:sz="0" w:space="0" w:color="auto"/>
          </w:divBdr>
        </w:div>
        <w:div w:id="350759472">
          <w:marLeft w:val="0"/>
          <w:marRight w:val="0"/>
          <w:marTop w:val="0"/>
          <w:marBottom w:val="0"/>
          <w:divBdr>
            <w:top w:val="none" w:sz="0" w:space="0" w:color="auto"/>
            <w:left w:val="none" w:sz="0" w:space="0" w:color="auto"/>
            <w:bottom w:val="none" w:sz="0" w:space="0" w:color="auto"/>
            <w:right w:val="none" w:sz="0" w:space="0" w:color="auto"/>
          </w:divBdr>
        </w:div>
        <w:div w:id="250428836">
          <w:marLeft w:val="0"/>
          <w:marRight w:val="0"/>
          <w:marTop w:val="0"/>
          <w:marBottom w:val="0"/>
          <w:divBdr>
            <w:top w:val="none" w:sz="0" w:space="0" w:color="auto"/>
            <w:left w:val="none" w:sz="0" w:space="0" w:color="auto"/>
            <w:bottom w:val="none" w:sz="0" w:space="0" w:color="auto"/>
            <w:right w:val="none" w:sz="0" w:space="0" w:color="auto"/>
          </w:divBdr>
        </w:div>
        <w:div w:id="1659533207">
          <w:marLeft w:val="0"/>
          <w:marRight w:val="0"/>
          <w:marTop w:val="0"/>
          <w:marBottom w:val="0"/>
          <w:divBdr>
            <w:top w:val="none" w:sz="0" w:space="0" w:color="auto"/>
            <w:left w:val="none" w:sz="0" w:space="0" w:color="auto"/>
            <w:bottom w:val="none" w:sz="0" w:space="0" w:color="auto"/>
            <w:right w:val="none" w:sz="0" w:space="0" w:color="auto"/>
          </w:divBdr>
        </w:div>
        <w:div w:id="2064980000">
          <w:marLeft w:val="0"/>
          <w:marRight w:val="0"/>
          <w:marTop w:val="0"/>
          <w:marBottom w:val="0"/>
          <w:divBdr>
            <w:top w:val="none" w:sz="0" w:space="0" w:color="auto"/>
            <w:left w:val="none" w:sz="0" w:space="0" w:color="auto"/>
            <w:bottom w:val="none" w:sz="0" w:space="0" w:color="auto"/>
            <w:right w:val="none" w:sz="0" w:space="0" w:color="auto"/>
          </w:divBdr>
        </w:div>
        <w:div w:id="243877771">
          <w:marLeft w:val="0"/>
          <w:marRight w:val="0"/>
          <w:marTop w:val="0"/>
          <w:marBottom w:val="0"/>
          <w:divBdr>
            <w:top w:val="none" w:sz="0" w:space="0" w:color="auto"/>
            <w:left w:val="none" w:sz="0" w:space="0" w:color="auto"/>
            <w:bottom w:val="none" w:sz="0" w:space="0" w:color="auto"/>
            <w:right w:val="none" w:sz="0" w:space="0" w:color="auto"/>
          </w:divBdr>
        </w:div>
        <w:div w:id="1151558378">
          <w:marLeft w:val="0"/>
          <w:marRight w:val="0"/>
          <w:marTop w:val="0"/>
          <w:marBottom w:val="0"/>
          <w:divBdr>
            <w:top w:val="none" w:sz="0" w:space="0" w:color="auto"/>
            <w:left w:val="none" w:sz="0" w:space="0" w:color="auto"/>
            <w:bottom w:val="none" w:sz="0" w:space="0" w:color="auto"/>
            <w:right w:val="none" w:sz="0" w:space="0" w:color="auto"/>
          </w:divBdr>
        </w:div>
        <w:div w:id="1096942215">
          <w:marLeft w:val="0"/>
          <w:marRight w:val="0"/>
          <w:marTop w:val="0"/>
          <w:marBottom w:val="0"/>
          <w:divBdr>
            <w:top w:val="none" w:sz="0" w:space="0" w:color="auto"/>
            <w:left w:val="none" w:sz="0" w:space="0" w:color="auto"/>
            <w:bottom w:val="none" w:sz="0" w:space="0" w:color="auto"/>
            <w:right w:val="none" w:sz="0" w:space="0" w:color="auto"/>
          </w:divBdr>
        </w:div>
        <w:div w:id="2044283452">
          <w:marLeft w:val="0"/>
          <w:marRight w:val="0"/>
          <w:marTop w:val="0"/>
          <w:marBottom w:val="0"/>
          <w:divBdr>
            <w:top w:val="none" w:sz="0" w:space="0" w:color="auto"/>
            <w:left w:val="none" w:sz="0" w:space="0" w:color="auto"/>
            <w:bottom w:val="none" w:sz="0" w:space="0" w:color="auto"/>
            <w:right w:val="none" w:sz="0" w:space="0" w:color="auto"/>
          </w:divBdr>
        </w:div>
        <w:div w:id="239099346">
          <w:marLeft w:val="0"/>
          <w:marRight w:val="0"/>
          <w:marTop w:val="0"/>
          <w:marBottom w:val="0"/>
          <w:divBdr>
            <w:top w:val="none" w:sz="0" w:space="0" w:color="auto"/>
            <w:left w:val="none" w:sz="0" w:space="0" w:color="auto"/>
            <w:bottom w:val="none" w:sz="0" w:space="0" w:color="auto"/>
            <w:right w:val="none" w:sz="0" w:space="0" w:color="auto"/>
          </w:divBdr>
        </w:div>
        <w:div w:id="1951936076">
          <w:marLeft w:val="0"/>
          <w:marRight w:val="0"/>
          <w:marTop w:val="0"/>
          <w:marBottom w:val="0"/>
          <w:divBdr>
            <w:top w:val="none" w:sz="0" w:space="0" w:color="auto"/>
            <w:left w:val="none" w:sz="0" w:space="0" w:color="auto"/>
            <w:bottom w:val="none" w:sz="0" w:space="0" w:color="auto"/>
            <w:right w:val="none" w:sz="0" w:space="0" w:color="auto"/>
          </w:divBdr>
        </w:div>
        <w:div w:id="1060251395">
          <w:marLeft w:val="0"/>
          <w:marRight w:val="0"/>
          <w:marTop w:val="0"/>
          <w:marBottom w:val="0"/>
          <w:divBdr>
            <w:top w:val="none" w:sz="0" w:space="0" w:color="auto"/>
            <w:left w:val="none" w:sz="0" w:space="0" w:color="auto"/>
            <w:bottom w:val="none" w:sz="0" w:space="0" w:color="auto"/>
            <w:right w:val="none" w:sz="0" w:space="0" w:color="auto"/>
          </w:divBdr>
        </w:div>
        <w:div w:id="1073166460">
          <w:marLeft w:val="0"/>
          <w:marRight w:val="0"/>
          <w:marTop w:val="0"/>
          <w:marBottom w:val="0"/>
          <w:divBdr>
            <w:top w:val="none" w:sz="0" w:space="0" w:color="auto"/>
            <w:left w:val="none" w:sz="0" w:space="0" w:color="auto"/>
            <w:bottom w:val="none" w:sz="0" w:space="0" w:color="auto"/>
            <w:right w:val="none" w:sz="0" w:space="0" w:color="auto"/>
          </w:divBdr>
        </w:div>
        <w:div w:id="192424125">
          <w:marLeft w:val="0"/>
          <w:marRight w:val="0"/>
          <w:marTop w:val="0"/>
          <w:marBottom w:val="0"/>
          <w:divBdr>
            <w:top w:val="none" w:sz="0" w:space="0" w:color="auto"/>
            <w:left w:val="none" w:sz="0" w:space="0" w:color="auto"/>
            <w:bottom w:val="none" w:sz="0" w:space="0" w:color="auto"/>
            <w:right w:val="none" w:sz="0" w:space="0" w:color="auto"/>
          </w:divBdr>
        </w:div>
        <w:div w:id="2116318184">
          <w:marLeft w:val="0"/>
          <w:marRight w:val="0"/>
          <w:marTop w:val="0"/>
          <w:marBottom w:val="0"/>
          <w:divBdr>
            <w:top w:val="none" w:sz="0" w:space="0" w:color="auto"/>
            <w:left w:val="none" w:sz="0" w:space="0" w:color="auto"/>
            <w:bottom w:val="none" w:sz="0" w:space="0" w:color="auto"/>
            <w:right w:val="none" w:sz="0" w:space="0" w:color="auto"/>
          </w:divBdr>
        </w:div>
        <w:div w:id="1032653770">
          <w:marLeft w:val="0"/>
          <w:marRight w:val="0"/>
          <w:marTop w:val="0"/>
          <w:marBottom w:val="0"/>
          <w:divBdr>
            <w:top w:val="none" w:sz="0" w:space="0" w:color="auto"/>
            <w:left w:val="none" w:sz="0" w:space="0" w:color="auto"/>
            <w:bottom w:val="none" w:sz="0" w:space="0" w:color="auto"/>
            <w:right w:val="none" w:sz="0" w:space="0" w:color="auto"/>
          </w:divBdr>
        </w:div>
        <w:div w:id="1642344568">
          <w:marLeft w:val="0"/>
          <w:marRight w:val="0"/>
          <w:marTop w:val="0"/>
          <w:marBottom w:val="0"/>
          <w:divBdr>
            <w:top w:val="none" w:sz="0" w:space="0" w:color="auto"/>
            <w:left w:val="none" w:sz="0" w:space="0" w:color="auto"/>
            <w:bottom w:val="none" w:sz="0" w:space="0" w:color="auto"/>
            <w:right w:val="none" w:sz="0" w:space="0" w:color="auto"/>
          </w:divBdr>
        </w:div>
        <w:div w:id="1960137622">
          <w:marLeft w:val="0"/>
          <w:marRight w:val="0"/>
          <w:marTop w:val="0"/>
          <w:marBottom w:val="0"/>
          <w:divBdr>
            <w:top w:val="none" w:sz="0" w:space="0" w:color="auto"/>
            <w:left w:val="none" w:sz="0" w:space="0" w:color="auto"/>
            <w:bottom w:val="none" w:sz="0" w:space="0" w:color="auto"/>
            <w:right w:val="none" w:sz="0" w:space="0" w:color="auto"/>
          </w:divBdr>
        </w:div>
        <w:div w:id="806507554">
          <w:marLeft w:val="0"/>
          <w:marRight w:val="0"/>
          <w:marTop w:val="0"/>
          <w:marBottom w:val="0"/>
          <w:divBdr>
            <w:top w:val="none" w:sz="0" w:space="0" w:color="auto"/>
            <w:left w:val="none" w:sz="0" w:space="0" w:color="auto"/>
            <w:bottom w:val="none" w:sz="0" w:space="0" w:color="auto"/>
            <w:right w:val="none" w:sz="0" w:space="0" w:color="auto"/>
          </w:divBdr>
        </w:div>
        <w:div w:id="737482934">
          <w:marLeft w:val="0"/>
          <w:marRight w:val="0"/>
          <w:marTop w:val="0"/>
          <w:marBottom w:val="0"/>
          <w:divBdr>
            <w:top w:val="none" w:sz="0" w:space="0" w:color="auto"/>
            <w:left w:val="none" w:sz="0" w:space="0" w:color="auto"/>
            <w:bottom w:val="none" w:sz="0" w:space="0" w:color="auto"/>
            <w:right w:val="none" w:sz="0" w:space="0" w:color="auto"/>
          </w:divBdr>
        </w:div>
        <w:div w:id="258173120">
          <w:marLeft w:val="0"/>
          <w:marRight w:val="0"/>
          <w:marTop w:val="0"/>
          <w:marBottom w:val="0"/>
          <w:divBdr>
            <w:top w:val="none" w:sz="0" w:space="0" w:color="auto"/>
            <w:left w:val="none" w:sz="0" w:space="0" w:color="auto"/>
            <w:bottom w:val="none" w:sz="0" w:space="0" w:color="auto"/>
            <w:right w:val="none" w:sz="0" w:space="0" w:color="auto"/>
          </w:divBdr>
        </w:div>
        <w:div w:id="1194197747">
          <w:marLeft w:val="0"/>
          <w:marRight w:val="0"/>
          <w:marTop w:val="0"/>
          <w:marBottom w:val="0"/>
          <w:divBdr>
            <w:top w:val="none" w:sz="0" w:space="0" w:color="auto"/>
            <w:left w:val="none" w:sz="0" w:space="0" w:color="auto"/>
            <w:bottom w:val="none" w:sz="0" w:space="0" w:color="auto"/>
            <w:right w:val="none" w:sz="0" w:space="0" w:color="auto"/>
          </w:divBdr>
        </w:div>
        <w:div w:id="592249758">
          <w:marLeft w:val="0"/>
          <w:marRight w:val="0"/>
          <w:marTop w:val="0"/>
          <w:marBottom w:val="0"/>
          <w:divBdr>
            <w:top w:val="none" w:sz="0" w:space="0" w:color="auto"/>
            <w:left w:val="none" w:sz="0" w:space="0" w:color="auto"/>
            <w:bottom w:val="none" w:sz="0" w:space="0" w:color="auto"/>
            <w:right w:val="none" w:sz="0" w:space="0" w:color="auto"/>
          </w:divBdr>
        </w:div>
        <w:div w:id="1503467949">
          <w:marLeft w:val="0"/>
          <w:marRight w:val="0"/>
          <w:marTop w:val="0"/>
          <w:marBottom w:val="0"/>
          <w:divBdr>
            <w:top w:val="none" w:sz="0" w:space="0" w:color="auto"/>
            <w:left w:val="none" w:sz="0" w:space="0" w:color="auto"/>
            <w:bottom w:val="none" w:sz="0" w:space="0" w:color="auto"/>
            <w:right w:val="none" w:sz="0" w:space="0" w:color="auto"/>
          </w:divBdr>
        </w:div>
        <w:div w:id="529025841">
          <w:marLeft w:val="0"/>
          <w:marRight w:val="0"/>
          <w:marTop w:val="0"/>
          <w:marBottom w:val="0"/>
          <w:divBdr>
            <w:top w:val="none" w:sz="0" w:space="0" w:color="auto"/>
            <w:left w:val="none" w:sz="0" w:space="0" w:color="auto"/>
            <w:bottom w:val="none" w:sz="0" w:space="0" w:color="auto"/>
            <w:right w:val="none" w:sz="0" w:space="0" w:color="auto"/>
          </w:divBdr>
        </w:div>
        <w:div w:id="764962800">
          <w:marLeft w:val="0"/>
          <w:marRight w:val="0"/>
          <w:marTop w:val="0"/>
          <w:marBottom w:val="0"/>
          <w:divBdr>
            <w:top w:val="none" w:sz="0" w:space="0" w:color="auto"/>
            <w:left w:val="none" w:sz="0" w:space="0" w:color="auto"/>
            <w:bottom w:val="none" w:sz="0" w:space="0" w:color="auto"/>
            <w:right w:val="none" w:sz="0" w:space="0" w:color="auto"/>
          </w:divBdr>
        </w:div>
        <w:div w:id="1980838516">
          <w:marLeft w:val="0"/>
          <w:marRight w:val="0"/>
          <w:marTop w:val="0"/>
          <w:marBottom w:val="0"/>
          <w:divBdr>
            <w:top w:val="none" w:sz="0" w:space="0" w:color="auto"/>
            <w:left w:val="none" w:sz="0" w:space="0" w:color="auto"/>
            <w:bottom w:val="none" w:sz="0" w:space="0" w:color="auto"/>
            <w:right w:val="none" w:sz="0" w:space="0" w:color="auto"/>
          </w:divBdr>
        </w:div>
        <w:div w:id="741485276">
          <w:marLeft w:val="0"/>
          <w:marRight w:val="0"/>
          <w:marTop w:val="0"/>
          <w:marBottom w:val="0"/>
          <w:divBdr>
            <w:top w:val="none" w:sz="0" w:space="0" w:color="auto"/>
            <w:left w:val="none" w:sz="0" w:space="0" w:color="auto"/>
            <w:bottom w:val="none" w:sz="0" w:space="0" w:color="auto"/>
            <w:right w:val="none" w:sz="0" w:space="0" w:color="auto"/>
          </w:divBdr>
        </w:div>
        <w:div w:id="1354185616">
          <w:marLeft w:val="0"/>
          <w:marRight w:val="0"/>
          <w:marTop w:val="0"/>
          <w:marBottom w:val="0"/>
          <w:divBdr>
            <w:top w:val="none" w:sz="0" w:space="0" w:color="auto"/>
            <w:left w:val="none" w:sz="0" w:space="0" w:color="auto"/>
            <w:bottom w:val="none" w:sz="0" w:space="0" w:color="auto"/>
            <w:right w:val="none" w:sz="0" w:space="0" w:color="auto"/>
          </w:divBdr>
        </w:div>
        <w:div w:id="719598034">
          <w:marLeft w:val="0"/>
          <w:marRight w:val="0"/>
          <w:marTop w:val="0"/>
          <w:marBottom w:val="0"/>
          <w:divBdr>
            <w:top w:val="none" w:sz="0" w:space="0" w:color="auto"/>
            <w:left w:val="none" w:sz="0" w:space="0" w:color="auto"/>
            <w:bottom w:val="none" w:sz="0" w:space="0" w:color="auto"/>
            <w:right w:val="none" w:sz="0" w:space="0" w:color="auto"/>
          </w:divBdr>
        </w:div>
        <w:div w:id="1750693725">
          <w:marLeft w:val="0"/>
          <w:marRight w:val="0"/>
          <w:marTop w:val="0"/>
          <w:marBottom w:val="0"/>
          <w:divBdr>
            <w:top w:val="none" w:sz="0" w:space="0" w:color="auto"/>
            <w:left w:val="none" w:sz="0" w:space="0" w:color="auto"/>
            <w:bottom w:val="none" w:sz="0" w:space="0" w:color="auto"/>
            <w:right w:val="none" w:sz="0" w:space="0" w:color="auto"/>
          </w:divBdr>
        </w:div>
        <w:div w:id="1193423033">
          <w:marLeft w:val="0"/>
          <w:marRight w:val="0"/>
          <w:marTop w:val="0"/>
          <w:marBottom w:val="0"/>
          <w:divBdr>
            <w:top w:val="none" w:sz="0" w:space="0" w:color="auto"/>
            <w:left w:val="none" w:sz="0" w:space="0" w:color="auto"/>
            <w:bottom w:val="none" w:sz="0" w:space="0" w:color="auto"/>
            <w:right w:val="none" w:sz="0" w:space="0" w:color="auto"/>
          </w:divBdr>
        </w:div>
        <w:div w:id="867643028">
          <w:marLeft w:val="0"/>
          <w:marRight w:val="0"/>
          <w:marTop w:val="0"/>
          <w:marBottom w:val="0"/>
          <w:divBdr>
            <w:top w:val="none" w:sz="0" w:space="0" w:color="auto"/>
            <w:left w:val="none" w:sz="0" w:space="0" w:color="auto"/>
            <w:bottom w:val="none" w:sz="0" w:space="0" w:color="auto"/>
            <w:right w:val="none" w:sz="0" w:space="0" w:color="auto"/>
          </w:divBdr>
        </w:div>
        <w:div w:id="67775960">
          <w:marLeft w:val="0"/>
          <w:marRight w:val="0"/>
          <w:marTop w:val="0"/>
          <w:marBottom w:val="0"/>
          <w:divBdr>
            <w:top w:val="none" w:sz="0" w:space="0" w:color="auto"/>
            <w:left w:val="none" w:sz="0" w:space="0" w:color="auto"/>
            <w:bottom w:val="none" w:sz="0" w:space="0" w:color="auto"/>
            <w:right w:val="none" w:sz="0" w:space="0" w:color="auto"/>
          </w:divBdr>
        </w:div>
        <w:div w:id="1178618988">
          <w:marLeft w:val="0"/>
          <w:marRight w:val="0"/>
          <w:marTop w:val="0"/>
          <w:marBottom w:val="0"/>
          <w:divBdr>
            <w:top w:val="none" w:sz="0" w:space="0" w:color="auto"/>
            <w:left w:val="none" w:sz="0" w:space="0" w:color="auto"/>
            <w:bottom w:val="none" w:sz="0" w:space="0" w:color="auto"/>
            <w:right w:val="none" w:sz="0" w:space="0" w:color="auto"/>
          </w:divBdr>
        </w:div>
        <w:div w:id="1622112170">
          <w:marLeft w:val="0"/>
          <w:marRight w:val="0"/>
          <w:marTop w:val="0"/>
          <w:marBottom w:val="0"/>
          <w:divBdr>
            <w:top w:val="none" w:sz="0" w:space="0" w:color="auto"/>
            <w:left w:val="none" w:sz="0" w:space="0" w:color="auto"/>
            <w:bottom w:val="none" w:sz="0" w:space="0" w:color="auto"/>
            <w:right w:val="none" w:sz="0" w:space="0" w:color="auto"/>
          </w:divBdr>
        </w:div>
        <w:div w:id="1531337200">
          <w:marLeft w:val="0"/>
          <w:marRight w:val="0"/>
          <w:marTop w:val="0"/>
          <w:marBottom w:val="0"/>
          <w:divBdr>
            <w:top w:val="none" w:sz="0" w:space="0" w:color="auto"/>
            <w:left w:val="none" w:sz="0" w:space="0" w:color="auto"/>
            <w:bottom w:val="none" w:sz="0" w:space="0" w:color="auto"/>
            <w:right w:val="none" w:sz="0" w:space="0" w:color="auto"/>
          </w:divBdr>
        </w:div>
        <w:div w:id="1681470942">
          <w:marLeft w:val="0"/>
          <w:marRight w:val="0"/>
          <w:marTop w:val="0"/>
          <w:marBottom w:val="0"/>
          <w:divBdr>
            <w:top w:val="none" w:sz="0" w:space="0" w:color="auto"/>
            <w:left w:val="none" w:sz="0" w:space="0" w:color="auto"/>
            <w:bottom w:val="none" w:sz="0" w:space="0" w:color="auto"/>
            <w:right w:val="none" w:sz="0" w:space="0" w:color="auto"/>
          </w:divBdr>
        </w:div>
        <w:div w:id="228073307">
          <w:marLeft w:val="0"/>
          <w:marRight w:val="0"/>
          <w:marTop w:val="0"/>
          <w:marBottom w:val="0"/>
          <w:divBdr>
            <w:top w:val="none" w:sz="0" w:space="0" w:color="auto"/>
            <w:left w:val="none" w:sz="0" w:space="0" w:color="auto"/>
            <w:bottom w:val="none" w:sz="0" w:space="0" w:color="auto"/>
            <w:right w:val="none" w:sz="0" w:space="0" w:color="auto"/>
          </w:divBdr>
        </w:div>
        <w:div w:id="113259502">
          <w:marLeft w:val="0"/>
          <w:marRight w:val="0"/>
          <w:marTop w:val="0"/>
          <w:marBottom w:val="0"/>
          <w:divBdr>
            <w:top w:val="none" w:sz="0" w:space="0" w:color="auto"/>
            <w:left w:val="none" w:sz="0" w:space="0" w:color="auto"/>
            <w:bottom w:val="none" w:sz="0" w:space="0" w:color="auto"/>
            <w:right w:val="none" w:sz="0" w:space="0" w:color="auto"/>
          </w:divBdr>
        </w:div>
        <w:div w:id="1431704638">
          <w:marLeft w:val="0"/>
          <w:marRight w:val="0"/>
          <w:marTop w:val="0"/>
          <w:marBottom w:val="0"/>
          <w:divBdr>
            <w:top w:val="none" w:sz="0" w:space="0" w:color="auto"/>
            <w:left w:val="none" w:sz="0" w:space="0" w:color="auto"/>
            <w:bottom w:val="none" w:sz="0" w:space="0" w:color="auto"/>
            <w:right w:val="none" w:sz="0" w:space="0" w:color="auto"/>
          </w:divBdr>
        </w:div>
        <w:div w:id="428625925">
          <w:marLeft w:val="0"/>
          <w:marRight w:val="0"/>
          <w:marTop w:val="0"/>
          <w:marBottom w:val="0"/>
          <w:divBdr>
            <w:top w:val="none" w:sz="0" w:space="0" w:color="auto"/>
            <w:left w:val="none" w:sz="0" w:space="0" w:color="auto"/>
            <w:bottom w:val="none" w:sz="0" w:space="0" w:color="auto"/>
            <w:right w:val="none" w:sz="0" w:space="0" w:color="auto"/>
          </w:divBdr>
        </w:div>
        <w:div w:id="1681618109">
          <w:marLeft w:val="0"/>
          <w:marRight w:val="0"/>
          <w:marTop w:val="0"/>
          <w:marBottom w:val="0"/>
          <w:divBdr>
            <w:top w:val="none" w:sz="0" w:space="0" w:color="auto"/>
            <w:left w:val="none" w:sz="0" w:space="0" w:color="auto"/>
            <w:bottom w:val="none" w:sz="0" w:space="0" w:color="auto"/>
            <w:right w:val="none" w:sz="0" w:space="0" w:color="auto"/>
          </w:divBdr>
        </w:div>
        <w:div w:id="858853559">
          <w:marLeft w:val="0"/>
          <w:marRight w:val="0"/>
          <w:marTop w:val="0"/>
          <w:marBottom w:val="0"/>
          <w:divBdr>
            <w:top w:val="none" w:sz="0" w:space="0" w:color="auto"/>
            <w:left w:val="none" w:sz="0" w:space="0" w:color="auto"/>
            <w:bottom w:val="none" w:sz="0" w:space="0" w:color="auto"/>
            <w:right w:val="none" w:sz="0" w:space="0" w:color="auto"/>
          </w:divBdr>
        </w:div>
        <w:div w:id="1277952951">
          <w:marLeft w:val="0"/>
          <w:marRight w:val="0"/>
          <w:marTop w:val="0"/>
          <w:marBottom w:val="0"/>
          <w:divBdr>
            <w:top w:val="none" w:sz="0" w:space="0" w:color="auto"/>
            <w:left w:val="none" w:sz="0" w:space="0" w:color="auto"/>
            <w:bottom w:val="none" w:sz="0" w:space="0" w:color="auto"/>
            <w:right w:val="none" w:sz="0" w:space="0" w:color="auto"/>
          </w:divBdr>
        </w:div>
        <w:div w:id="230432970">
          <w:marLeft w:val="0"/>
          <w:marRight w:val="0"/>
          <w:marTop w:val="0"/>
          <w:marBottom w:val="0"/>
          <w:divBdr>
            <w:top w:val="none" w:sz="0" w:space="0" w:color="auto"/>
            <w:left w:val="none" w:sz="0" w:space="0" w:color="auto"/>
            <w:bottom w:val="none" w:sz="0" w:space="0" w:color="auto"/>
            <w:right w:val="none" w:sz="0" w:space="0" w:color="auto"/>
          </w:divBdr>
        </w:div>
        <w:div w:id="2031255081">
          <w:marLeft w:val="0"/>
          <w:marRight w:val="0"/>
          <w:marTop w:val="0"/>
          <w:marBottom w:val="0"/>
          <w:divBdr>
            <w:top w:val="none" w:sz="0" w:space="0" w:color="auto"/>
            <w:left w:val="none" w:sz="0" w:space="0" w:color="auto"/>
            <w:bottom w:val="none" w:sz="0" w:space="0" w:color="auto"/>
            <w:right w:val="none" w:sz="0" w:space="0" w:color="auto"/>
          </w:divBdr>
        </w:div>
        <w:div w:id="137653732">
          <w:marLeft w:val="0"/>
          <w:marRight w:val="0"/>
          <w:marTop w:val="0"/>
          <w:marBottom w:val="0"/>
          <w:divBdr>
            <w:top w:val="none" w:sz="0" w:space="0" w:color="auto"/>
            <w:left w:val="none" w:sz="0" w:space="0" w:color="auto"/>
            <w:bottom w:val="none" w:sz="0" w:space="0" w:color="auto"/>
            <w:right w:val="none" w:sz="0" w:space="0" w:color="auto"/>
          </w:divBdr>
        </w:div>
        <w:div w:id="2106874548">
          <w:marLeft w:val="0"/>
          <w:marRight w:val="0"/>
          <w:marTop w:val="0"/>
          <w:marBottom w:val="0"/>
          <w:divBdr>
            <w:top w:val="none" w:sz="0" w:space="0" w:color="auto"/>
            <w:left w:val="none" w:sz="0" w:space="0" w:color="auto"/>
            <w:bottom w:val="none" w:sz="0" w:space="0" w:color="auto"/>
            <w:right w:val="none" w:sz="0" w:space="0" w:color="auto"/>
          </w:divBdr>
        </w:div>
        <w:div w:id="1536427179">
          <w:marLeft w:val="0"/>
          <w:marRight w:val="0"/>
          <w:marTop w:val="0"/>
          <w:marBottom w:val="0"/>
          <w:divBdr>
            <w:top w:val="none" w:sz="0" w:space="0" w:color="auto"/>
            <w:left w:val="none" w:sz="0" w:space="0" w:color="auto"/>
            <w:bottom w:val="none" w:sz="0" w:space="0" w:color="auto"/>
            <w:right w:val="none" w:sz="0" w:space="0" w:color="auto"/>
          </w:divBdr>
        </w:div>
        <w:div w:id="298654374">
          <w:marLeft w:val="0"/>
          <w:marRight w:val="0"/>
          <w:marTop w:val="0"/>
          <w:marBottom w:val="0"/>
          <w:divBdr>
            <w:top w:val="none" w:sz="0" w:space="0" w:color="auto"/>
            <w:left w:val="none" w:sz="0" w:space="0" w:color="auto"/>
            <w:bottom w:val="none" w:sz="0" w:space="0" w:color="auto"/>
            <w:right w:val="none" w:sz="0" w:space="0" w:color="auto"/>
          </w:divBdr>
        </w:div>
        <w:div w:id="1800032059">
          <w:marLeft w:val="0"/>
          <w:marRight w:val="0"/>
          <w:marTop w:val="0"/>
          <w:marBottom w:val="0"/>
          <w:divBdr>
            <w:top w:val="none" w:sz="0" w:space="0" w:color="auto"/>
            <w:left w:val="none" w:sz="0" w:space="0" w:color="auto"/>
            <w:bottom w:val="none" w:sz="0" w:space="0" w:color="auto"/>
            <w:right w:val="none" w:sz="0" w:space="0" w:color="auto"/>
          </w:divBdr>
        </w:div>
        <w:div w:id="861553370">
          <w:marLeft w:val="0"/>
          <w:marRight w:val="0"/>
          <w:marTop w:val="0"/>
          <w:marBottom w:val="0"/>
          <w:divBdr>
            <w:top w:val="none" w:sz="0" w:space="0" w:color="auto"/>
            <w:left w:val="none" w:sz="0" w:space="0" w:color="auto"/>
            <w:bottom w:val="none" w:sz="0" w:space="0" w:color="auto"/>
            <w:right w:val="none" w:sz="0" w:space="0" w:color="auto"/>
          </w:divBdr>
        </w:div>
        <w:div w:id="888036902">
          <w:marLeft w:val="0"/>
          <w:marRight w:val="0"/>
          <w:marTop w:val="0"/>
          <w:marBottom w:val="0"/>
          <w:divBdr>
            <w:top w:val="none" w:sz="0" w:space="0" w:color="auto"/>
            <w:left w:val="none" w:sz="0" w:space="0" w:color="auto"/>
            <w:bottom w:val="none" w:sz="0" w:space="0" w:color="auto"/>
            <w:right w:val="none" w:sz="0" w:space="0" w:color="auto"/>
          </w:divBdr>
        </w:div>
        <w:div w:id="2057586590">
          <w:marLeft w:val="0"/>
          <w:marRight w:val="0"/>
          <w:marTop w:val="0"/>
          <w:marBottom w:val="0"/>
          <w:divBdr>
            <w:top w:val="none" w:sz="0" w:space="0" w:color="auto"/>
            <w:left w:val="none" w:sz="0" w:space="0" w:color="auto"/>
            <w:bottom w:val="none" w:sz="0" w:space="0" w:color="auto"/>
            <w:right w:val="none" w:sz="0" w:space="0" w:color="auto"/>
          </w:divBdr>
        </w:div>
        <w:div w:id="332992218">
          <w:marLeft w:val="0"/>
          <w:marRight w:val="0"/>
          <w:marTop w:val="0"/>
          <w:marBottom w:val="0"/>
          <w:divBdr>
            <w:top w:val="none" w:sz="0" w:space="0" w:color="auto"/>
            <w:left w:val="none" w:sz="0" w:space="0" w:color="auto"/>
            <w:bottom w:val="none" w:sz="0" w:space="0" w:color="auto"/>
            <w:right w:val="none" w:sz="0" w:space="0" w:color="auto"/>
          </w:divBdr>
        </w:div>
        <w:div w:id="1034648202">
          <w:marLeft w:val="0"/>
          <w:marRight w:val="0"/>
          <w:marTop w:val="0"/>
          <w:marBottom w:val="0"/>
          <w:divBdr>
            <w:top w:val="none" w:sz="0" w:space="0" w:color="auto"/>
            <w:left w:val="none" w:sz="0" w:space="0" w:color="auto"/>
            <w:bottom w:val="none" w:sz="0" w:space="0" w:color="auto"/>
            <w:right w:val="none" w:sz="0" w:space="0" w:color="auto"/>
          </w:divBdr>
        </w:div>
        <w:div w:id="744230194">
          <w:marLeft w:val="0"/>
          <w:marRight w:val="0"/>
          <w:marTop w:val="0"/>
          <w:marBottom w:val="0"/>
          <w:divBdr>
            <w:top w:val="none" w:sz="0" w:space="0" w:color="auto"/>
            <w:left w:val="none" w:sz="0" w:space="0" w:color="auto"/>
            <w:bottom w:val="none" w:sz="0" w:space="0" w:color="auto"/>
            <w:right w:val="none" w:sz="0" w:space="0" w:color="auto"/>
          </w:divBdr>
        </w:div>
        <w:div w:id="1314718220">
          <w:marLeft w:val="0"/>
          <w:marRight w:val="0"/>
          <w:marTop w:val="0"/>
          <w:marBottom w:val="0"/>
          <w:divBdr>
            <w:top w:val="none" w:sz="0" w:space="0" w:color="auto"/>
            <w:left w:val="none" w:sz="0" w:space="0" w:color="auto"/>
            <w:bottom w:val="none" w:sz="0" w:space="0" w:color="auto"/>
            <w:right w:val="none" w:sz="0" w:space="0" w:color="auto"/>
          </w:divBdr>
        </w:div>
        <w:div w:id="287052919">
          <w:marLeft w:val="0"/>
          <w:marRight w:val="0"/>
          <w:marTop w:val="0"/>
          <w:marBottom w:val="0"/>
          <w:divBdr>
            <w:top w:val="none" w:sz="0" w:space="0" w:color="auto"/>
            <w:left w:val="none" w:sz="0" w:space="0" w:color="auto"/>
            <w:bottom w:val="none" w:sz="0" w:space="0" w:color="auto"/>
            <w:right w:val="none" w:sz="0" w:space="0" w:color="auto"/>
          </w:divBdr>
        </w:div>
        <w:div w:id="481778407">
          <w:marLeft w:val="0"/>
          <w:marRight w:val="0"/>
          <w:marTop w:val="0"/>
          <w:marBottom w:val="0"/>
          <w:divBdr>
            <w:top w:val="none" w:sz="0" w:space="0" w:color="auto"/>
            <w:left w:val="none" w:sz="0" w:space="0" w:color="auto"/>
            <w:bottom w:val="none" w:sz="0" w:space="0" w:color="auto"/>
            <w:right w:val="none" w:sz="0" w:space="0" w:color="auto"/>
          </w:divBdr>
        </w:div>
        <w:div w:id="2130009190">
          <w:marLeft w:val="0"/>
          <w:marRight w:val="0"/>
          <w:marTop w:val="0"/>
          <w:marBottom w:val="0"/>
          <w:divBdr>
            <w:top w:val="none" w:sz="0" w:space="0" w:color="auto"/>
            <w:left w:val="none" w:sz="0" w:space="0" w:color="auto"/>
            <w:bottom w:val="none" w:sz="0" w:space="0" w:color="auto"/>
            <w:right w:val="none" w:sz="0" w:space="0" w:color="auto"/>
          </w:divBdr>
        </w:div>
        <w:div w:id="1421103782">
          <w:marLeft w:val="0"/>
          <w:marRight w:val="0"/>
          <w:marTop w:val="0"/>
          <w:marBottom w:val="0"/>
          <w:divBdr>
            <w:top w:val="none" w:sz="0" w:space="0" w:color="auto"/>
            <w:left w:val="none" w:sz="0" w:space="0" w:color="auto"/>
            <w:bottom w:val="none" w:sz="0" w:space="0" w:color="auto"/>
            <w:right w:val="none" w:sz="0" w:space="0" w:color="auto"/>
          </w:divBdr>
        </w:div>
        <w:div w:id="1483738750">
          <w:marLeft w:val="0"/>
          <w:marRight w:val="0"/>
          <w:marTop w:val="0"/>
          <w:marBottom w:val="0"/>
          <w:divBdr>
            <w:top w:val="none" w:sz="0" w:space="0" w:color="auto"/>
            <w:left w:val="none" w:sz="0" w:space="0" w:color="auto"/>
            <w:bottom w:val="none" w:sz="0" w:space="0" w:color="auto"/>
            <w:right w:val="none" w:sz="0" w:space="0" w:color="auto"/>
          </w:divBdr>
        </w:div>
        <w:div w:id="53435681">
          <w:marLeft w:val="0"/>
          <w:marRight w:val="0"/>
          <w:marTop w:val="0"/>
          <w:marBottom w:val="0"/>
          <w:divBdr>
            <w:top w:val="none" w:sz="0" w:space="0" w:color="auto"/>
            <w:left w:val="none" w:sz="0" w:space="0" w:color="auto"/>
            <w:bottom w:val="none" w:sz="0" w:space="0" w:color="auto"/>
            <w:right w:val="none" w:sz="0" w:space="0" w:color="auto"/>
          </w:divBdr>
        </w:div>
        <w:div w:id="1802653820">
          <w:marLeft w:val="0"/>
          <w:marRight w:val="0"/>
          <w:marTop w:val="0"/>
          <w:marBottom w:val="0"/>
          <w:divBdr>
            <w:top w:val="none" w:sz="0" w:space="0" w:color="auto"/>
            <w:left w:val="none" w:sz="0" w:space="0" w:color="auto"/>
            <w:bottom w:val="none" w:sz="0" w:space="0" w:color="auto"/>
            <w:right w:val="none" w:sz="0" w:space="0" w:color="auto"/>
          </w:divBdr>
        </w:div>
        <w:div w:id="288125845">
          <w:marLeft w:val="0"/>
          <w:marRight w:val="0"/>
          <w:marTop w:val="0"/>
          <w:marBottom w:val="0"/>
          <w:divBdr>
            <w:top w:val="none" w:sz="0" w:space="0" w:color="auto"/>
            <w:left w:val="none" w:sz="0" w:space="0" w:color="auto"/>
            <w:bottom w:val="none" w:sz="0" w:space="0" w:color="auto"/>
            <w:right w:val="none" w:sz="0" w:space="0" w:color="auto"/>
          </w:divBdr>
        </w:div>
        <w:div w:id="884753699">
          <w:marLeft w:val="0"/>
          <w:marRight w:val="0"/>
          <w:marTop w:val="0"/>
          <w:marBottom w:val="0"/>
          <w:divBdr>
            <w:top w:val="none" w:sz="0" w:space="0" w:color="auto"/>
            <w:left w:val="none" w:sz="0" w:space="0" w:color="auto"/>
            <w:bottom w:val="none" w:sz="0" w:space="0" w:color="auto"/>
            <w:right w:val="none" w:sz="0" w:space="0" w:color="auto"/>
          </w:divBdr>
        </w:div>
        <w:div w:id="1836989183">
          <w:marLeft w:val="0"/>
          <w:marRight w:val="0"/>
          <w:marTop w:val="0"/>
          <w:marBottom w:val="0"/>
          <w:divBdr>
            <w:top w:val="none" w:sz="0" w:space="0" w:color="auto"/>
            <w:left w:val="none" w:sz="0" w:space="0" w:color="auto"/>
            <w:bottom w:val="none" w:sz="0" w:space="0" w:color="auto"/>
            <w:right w:val="none" w:sz="0" w:space="0" w:color="auto"/>
          </w:divBdr>
        </w:div>
        <w:div w:id="1878815816">
          <w:marLeft w:val="0"/>
          <w:marRight w:val="0"/>
          <w:marTop w:val="0"/>
          <w:marBottom w:val="0"/>
          <w:divBdr>
            <w:top w:val="none" w:sz="0" w:space="0" w:color="auto"/>
            <w:left w:val="none" w:sz="0" w:space="0" w:color="auto"/>
            <w:bottom w:val="none" w:sz="0" w:space="0" w:color="auto"/>
            <w:right w:val="none" w:sz="0" w:space="0" w:color="auto"/>
          </w:divBdr>
        </w:div>
        <w:div w:id="109056061">
          <w:marLeft w:val="0"/>
          <w:marRight w:val="0"/>
          <w:marTop w:val="0"/>
          <w:marBottom w:val="0"/>
          <w:divBdr>
            <w:top w:val="none" w:sz="0" w:space="0" w:color="auto"/>
            <w:left w:val="none" w:sz="0" w:space="0" w:color="auto"/>
            <w:bottom w:val="none" w:sz="0" w:space="0" w:color="auto"/>
            <w:right w:val="none" w:sz="0" w:space="0" w:color="auto"/>
          </w:divBdr>
        </w:div>
        <w:div w:id="330573419">
          <w:marLeft w:val="0"/>
          <w:marRight w:val="0"/>
          <w:marTop w:val="0"/>
          <w:marBottom w:val="0"/>
          <w:divBdr>
            <w:top w:val="none" w:sz="0" w:space="0" w:color="auto"/>
            <w:left w:val="none" w:sz="0" w:space="0" w:color="auto"/>
            <w:bottom w:val="none" w:sz="0" w:space="0" w:color="auto"/>
            <w:right w:val="none" w:sz="0" w:space="0" w:color="auto"/>
          </w:divBdr>
        </w:div>
        <w:div w:id="1531409274">
          <w:marLeft w:val="0"/>
          <w:marRight w:val="0"/>
          <w:marTop w:val="0"/>
          <w:marBottom w:val="0"/>
          <w:divBdr>
            <w:top w:val="none" w:sz="0" w:space="0" w:color="auto"/>
            <w:left w:val="none" w:sz="0" w:space="0" w:color="auto"/>
            <w:bottom w:val="none" w:sz="0" w:space="0" w:color="auto"/>
            <w:right w:val="none" w:sz="0" w:space="0" w:color="auto"/>
          </w:divBdr>
        </w:div>
        <w:div w:id="1283270099">
          <w:marLeft w:val="0"/>
          <w:marRight w:val="0"/>
          <w:marTop w:val="0"/>
          <w:marBottom w:val="0"/>
          <w:divBdr>
            <w:top w:val="none" w:sz="0" w:space="0" w:color="auto"/>
            <w:left w:val="none" w:sz="0" w:space="0" w:color="auto"/>
            <w:bottom w:val="none" w:sz="0" w:space="0" w:color="auto"/>
            <w:right w:val="none" w:sz="0" w:space="0" w:color="auto"/>
          </w:divBdr>
        </w:div>
        <w:div w:id="449082521">
          <w:marLeft w:val="0"/>
          <w:marRight w:val="0"/>
          <w:marTop w:val="0"/>
          <w:marBottom w:val="0"/>
          <w:divBdr>
            <w:top w:val="none" w:sz="0" w:space="0" w:color="auto"/>
            <w:left w:val="none" w:sz="0" w:space="0" w:color="auto"/>
            <w:bottom w:val="none" w:sz="0" w:space="0" w:color="auto"/>
            <w:right w:val="none" w:sz="0" w:space="0" w:color="auto"/>
          </w:divBdr>
        </w:div>
        <w:div w:id="699474908">
          <w:marLeft w:val="0"/>
          <w:marRight w:val="0"/>
          <w:marTop w:val="0"/>
          <w:marBottom w:val="0"/>
          <w:divBdr>
            <w:top w:val="none" w:sz="0" w:space="0" w:color="auto"/>
            <w:left w:val="none" w:sz="0" w:space="0" w:color="auto"/>
            <w:bottom w:val="none" w:sz="0" w:space="0" w:color="auto"/>
            <w:right w:val="none" w:sz="0" w:space="0" w:color="auto"/>
          </w:divBdr>
        </w:div>
        <w:div w:id="812914456">
          <w:marLeft w:val="0"/>
          <w:marRight w:val="0"/>
          <w:marTop w:val="0"/>
          <w:marBottom w:val="0"/>
          <w:divBdr>
            <w:top w:val="none" w:sz="0" w:space="0" w:color="auto"/>
            <w:left w:val="none" w:sz="0" w:space="0" w:color="auto"/>
            <w:bottom w:val="none" w:sz="0" w:space="0" w:color="auto"/>
            <w:right w:val="none" w:sz="0" w:space="0" w:color="auto"/>
          </w:divBdr>
        </w:div>
        <w:div w:id="106240193">
          <w:marLeft w:val="0"/>
          <w:marRight w:val="0"/>
          <w:marTop w:val="0"/>
          <w:marBottom w:val="0"/>
          <w:divBdr>
            <w:top w:val="none" w:sz="0" w:space="0" w:color="auto"/>
            <w:left w:val="none" w:sz="0" w:space="0" w:color="auto"/>
            <w:bottom w:val="none" w:sz="0" w:space="0" w:color="auto"/>
            <w:right w:val="none" w:sz="0" w:space="0" w:color="auto"/>
          </w:divBdr>
        </w:div>
        <w:div w:id="925043345">
          <w:marLeft w:val="0"/>
          <w:marRight w:val="0"/>
          <w:marTop w:val="0"/>
          <w:marBottom w:val="0"/>
          <w:divBdr>
            <w:top w:val="none" w:sz="0" w:space="0" w:color="auto"/>
            <w:left w:val="none" w:sz="0" w:space="0" w:color="auto"/>
            <w:bottom w:val="none" w:sz="0" w:space="0" w:color="auto"/>
            <w:right w:val="none" w:sz="0" w:space="0" w:color="auto"/>
          </w:divBdr>
        </w:div>
        <w:div w:id="1839810553">
          <w:marLeft w:val="0"/>
          <w:marRight w:val="0"/>
          <w:marTop w:val="0"/>
          <w:marBottom w:val="0"/>
          <w:divBdr>
            <w:top w:val="none" w:sz="0" w:space="0" w:color="auto"/>
            <w:left w:val="none" w:sz="0" w:space="0" w:color="auto"/>
            <w:bottom w:val="none" w:sz="0" w:space="0" w:color="auto"/>
            <w:right w:val="none" w:sz="0" w:space="0" w:color="auto"/>
          </w:divBdr>
        </w:div>
        <w:div w:id="898200757">
          <w:marLeft w:val="0"/>
          <w:marRight w:val="0"/>
          <w:marTop w:val="0"/>
          <w:marBottom w:val="0"/>
          <w:divBdr>
            <w:top w:val="none" w:sz="0" w:space="0" w:color="auto"/>
            <w:left w:val="none" w:sz="0" w:space="0" w:color="auto"/>
            <w:bottom w:val="none" w:sz="0" w:space="0" w:color="auto"/>
            <w:right w:val="none" w:sz="0" w:space="0" w:color="auto"/>
          </w:divBdr>
        </w:div>
        <w:div w:id="1993293490">
          <w:marLeft w:val="0"/>
          <w:marRight w:val="0"/>
          <w:marTop w:val="0"/>
          <w:marBottom w:val="0"/>
          <w:divBdr>
            <w:top w:val="none" w:sz="0" w:space="0" w:color="auto"/>
            <w:left w:val="none" w:sz="0" w:space="0" w:color="auto"/>
            <w:bottom w:val="none" w:sz="0" w:space="0" w:color="auto"/>
            <w:right w:val="none" w:sz="0" w:space="0" w:color="auto"/>
          </w:divBdr>
        </w:div>
        <w:div w:id="573197148">
          <w:marLeft w:val="0"/>
          <w:marRight w:val="0"/>
          <w:marTop w:val="0"/>
          <w:marBottom w:val="0"/>
          <w:divBdr>
            <w:top w:val="none" w:sz="0" w:space="0" w:color="auto"/>
            <w:left w:val="none" w:sz="0" w:space="0" w:color="auto"/>
            <w:bottom w:val="none" w:sz="0" w:space="0" w:color="auto"/>
            <w:right w:val="none" w:sz="0" w:space="0" w:color="auto"/>
          </w:divBdr>
        </w:div>
        <w:div w:id="651643940">
          <w:marLeft w:val="0"/>
          <w:marRight w:val="0"/>
          <w:marTop w:val="0"/>
          <w:marBottom w:val="0"/>
          <w:divBdr>
            <w:top w:val="none" w:sz="0" w:space="0" w:color="auto"/>
            <w:left w:val="none" w:sz="0" w:space="0" w:color="auto"/>
            <w:bottom w:val="none" w:sz="0" w:space="0" w:color="auto"/>
            <w:right w:val="none" w:sz="0" w:space="0" w:color="auto"/>
          </w:divBdr>
        </w:div>
        <w:div w:id="469328265">
          <w:marLeft w:val="0"/>
          <w:marRight w:val="0"/>
          <w:marTop w:val="0"/>
          <w:marBottom w:val="0"/>
          <w:divBdr>
            <w:top w:val="none" w:sz="0" w:space="0" w:color="auto"/>
            <w:left w:val="none" w:sz="0" w:space="0" w:color="auto"/>
            <w:bottom w:val="none" w:sz="0" w:space="0" w:color="auto"/>
            <w:right w:val="none" w:sz="0" w:space="0" w:color="auto"/>
          </w:divBdr>
        </w:div>
        <w:div w:id="1460689091">
          <w:marLeft w:val="0"/>
          <w:marRight w:val="0"/>
          <w:marTop w:val="0"/>
          <w:marBottom w:val="0"/>
          <w:divBdr>
            <w:top w:val="none" w:sz="0" w:space="0" w:color="auto"/>
            <w:left w:val="none" w:sz="0" w:space="0" w:color="auto"/>
            <w:bottom w:val="none" w:sz="0" w:space="0" w:color="auto"/>
            <w:right w:val="none" w:sz="0" w:space="0" w:color="auto"/>
          </w:divBdr>
        </w:div>
        <w:div w:id="1388719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117" Type="http://schemas.openxmlformats.org/officeDocument/2006/relationships/hyperlink" Target="http://127.0.0.1:57778/help/topic/fi.vtt.apros.manual/doc-user/html/Combustion/index.htm" TargetMode="External"/><Relationship Id="rId21" Type="http://schemas.openxmlformats.org/officeDocument/2006/relationships/hyperlink" Target="http://127.0.0.1:57778/help/topic/fi.vtt.apros.manual/doc-user/html/Combustion/refs/heatref/Hsm_material.html" TargetMode="External"/><Relationship Id="rId42" Type="http://schemas.openxmlformats.org/officeDocument/2006/relationships/hyperlink" Target="http://127.0.0.1:57778/help/topic/fi.vtt.apros.manual/doc-user/html/Combustion/refs/boundref/Product2.html" TargetMode="External"/><Relationship Id="rId47" Type="http://schemas.openxmlformats.org/officeDocument/2006/relationships/hyperlink" Target="http://127.0.0.1:57778/help/topic/fi.vtt.apros.manual/doc-user/html/Combustion/refs/boundref/Polynome.html" TargetMode="External"/><Relationship Id="rId63" Type="http://schemas.openxmlformats.org/officeDocument/2006/relationships/hyperlink" Target="http://127.0.0.1:57778/help/topic/fi.vtt.apros.manual/doc-user/html/Combustion/refs/boundref/Boun_cond_transfer.html" TargetMode="External"/><Relationship Id="rId68" Type="http://schemas.openxmlformats.org/officeDocument/2006/relationships/hyperlink" Target="http://127.0.0.1:57778/help/topic/fi.vtt.apros.manual/doc-user/html/Combustion/refs/autref/auspe.html" TargetMode="External"/><Relationship Id="rId84" Type="http://schemas.openxmlformats.org/officeDocument/2006/relationships/image" Target="media/image14.png"/><Relationship Id="rId89" Type="http://schemas.openxmlformats.org/officeDocument/2006/relationships/hyperlink" Target="http://127.0.0.1:57778/help/topic/fi.vtt.apros.manual/doc-user/html/Combustion/refs/procref/Basic_valve.html" TargetMode="External"/><Relationship Id="rId112" Type="http://schemas.openxmlformats.org/officeDocument/2006/relationships/hyperlink" Target="http://127.0.0.1:57778/help/topic/fi.vtt.apros.manual/doc-user/html/Combustion/index.htm" TargetMode="External"/><Relationship Id="rId133" Type="http://schemas.openxmlformats.org/officeDocument/2006/relationships/hyperlink" Target="http://127.0.0.1:57778/help/topic/fi.vtt.apros.manual/doc-user/html/Combustion/refs/procref/Safety_valve.html" TargetMode="External"/><Relationship Id="rId138" Type="http://schemas.openxmlformats.org/officeDocument/2006/relationships/hyperlink" Target="http://127.0.0.1:57778/help/topic/fi.vtt.apros.manual/doc-user/html/Combustion/refs/procref/pcvalv.html" TargetMode="External"/><Relationship Id="rId154" Type="http://schemas.openxmlformats.org/officeDocument/2006/relationships/hyperlink" Target="http://127.0.0.1:57778/help/topic/fi.vtt.apros.manual/doc-user/html/Combustion/refs/heatref/Hsm_material.html" TargetMode="External"/><Relationship Id="rId159" Type="http://schemas.openxmlformats.org/officeDocument/2006/relationships/hyperlink" Target="http://127.0.0.1:57778/help/topic/fi.vtt.apros.manual/doc-user/html/Combustion/refs/procref/pcvalv.html" TargetMode="External"/><Relationship Id="rId175" Type="http://schemas.openxmlformats.org/officeDocument/2006/relationships/hyperlink" Target="http://127.0.0.1:57778/help/topic/fi.vtt.apros.manual/doc-user/html/Combustion/index.htm" TargetMode="External"/><Relationship Id="rId170" Type="http://schemas.openxmlformats.org/officeDocument/2006/relationships/hyperlink" Target="http://127.0.0.1:57778/help/topic/fi.vtt.apros.manual/doc-user/html/Combustion/refs/autref/images/DC4_FC_3.gif" TargetMode="External"/><Relationship Id="rId16" Type="http://schemas.openxmlformats.org/officeDocument/2006/relationships/hyperlink" Target="http://127.0.0.1:57778/help/topic/fi.vtt.apros.manual/doc-user/html/Combustion/refs/heatref/hstref.html?cp=0_4_4" TargetMode="External"/><Relationship Id="rId107" Type="http://schemas.openxmlformats.org/officeDocument/2006/relationships/hyperlink" Target="http://127.0.0.1:57778/help/topic/fi.vtt.apros.manual/doc-user/html/Combustion/refs/heatref/Hsm_material.html" TargetMode="External"/><Relationship Id="rId11" Type="http://schemas.openxmlformats.org/officeDocument/2006/relationships/hyperlink" Target="http://127.0.0.1:57778/help/topic/fi.vtt.apros.manual/doc-user/html/Combustion/refs/procref/Heat_trans.html" TargetMode="External"/><Relationship Id="rId32" Type="http://schemas.openxmlformats.org/officeDocument/2006/relationships/image" Target="media/image8.png"/><Relationship Id="rId37" Type="http://schemas.openxmlformats.org/officeDocument/2006/relationships/hyperlink" Target="http://127.0.0.1:57778/help/topic/fi.vtt.apros.manual/doc-user/html/Combustion/index.htm" TargetMode="External"/><Relationship Id="rId53" Type="http://schemas.openxmlformats.org/officeDocument/2006/relationships/hyperlink" Target="http://127.0.0.1:57778/help/topic/fi.vtt.apros.manual/doc-user/html/Combustion/refs/boundref/Boun_cond_transfer.html" TargetMode="External"/><Relationship Id="rId58" Type="http://schemas.openxmlformats.org/officeDocument/2006/relationships/image" Target="media/image11.png"/><Relationship Id="rId74" Type="http://schemas.openxmlformats.org/officeDocument/2006/relationships/hyperlink" Target="http://127.0.0.1:57778/help/topic/fi.vtt.apros.manual/doc-user/html/Combustion/refs/autref/auspe.html" TargetMode="External"/><Relationship Id="rId79" Type="http://schemas.openxmlformats.org/officeDocument/2006/relationships/hyperlink" Target="http://127.0.0.1:57778/help/topic/fi.vtt.apros.manual/doc-user/html/Combustion/refs/procref/Basic_valve.html" TargetMode="External"/><Relationship Id="rId102" Type="http://schemas.openxmlformats.org/officeDocument/2006/relationships/image" Target="media/image16.png"/><Relationship Id="rId123" Type="http://schemas.openxmlformats.org/officeDocument/2006/relationships/hyperlink" Target="http://127.0.0.1:57778/help/topic/fi.vtt.apros.manual/doc-user/html/Combustion/refs/procref/Safety_valve.html" TargetMode="External"/><Relationship Id="rId128" Type="http://schemas.openxmlformats.org/officeDocument/2006/relationships/hyperlink" Target="http://127.0.0.1:57778/help/topic/fi.vtt.apros.manual/doc-user/html/Combustion/index.htm" TargetMode="External"/><Relationship Id="rId144" Type="http://schemas.openxmlformats.org/officeDocument/2006/relationships/hyperlink" Target="http://127.0.0.1:57778/help/topic/fi.vtt.apros.manual/doc-user/html/Combustion/refs/procref/Control_valve.html" TargetMode="External"/><Relationship Id="rId149" Type="http://schemas.openxmlformats.org/officeDocument/2006/relationships/image" Target="media/image22.png"/><Relationship Id="rId5" Type="http://schemas.openxmlformats.org/officeDocument/2006/relationships/footnotes" Target="footnotes.xml"/><Relationship Id="rId90" Type="http://schemas.openxmlformats.org/officeDocument/2006/relationships/hyperlink" Target="http://127.0.0.1:57778/help/topic/fi.vtt.apros.manual/doc-user/html/Combustion/refs/contref/th-cont_connection.pdf" TargetMode="External"/><Relationship Id="rId95" Type="http://schemas.openxmlformats.org/officeDocument/2006/relationships/hyperlink" Target="http://127.0.0.1:57778/help/topic/fi.vtt.apros.manual/doc-user/html/Combustion/refs/procref/Shut_off_valve.html" TargetMode="External"/><Relationship Id="rId160" Type="http://schemas.openxmlformats.org/officeDocument/2006/relationships/hyperlink" Target="http://127.0.0.1:57778/help/topic/fi.vtt.apros.manual/doc-user/html/Combustion/index.htm" TargetMode="External"/><Relationship Id="rId165" Type="http://schemas.openxmlformats.org/officeDocument/2006/relationships/hyperlink" Target="http://127.0.0.1:57778/help/topic/fi.vtt.apros.manual/doc-user/html/Combustion/refs/autref/auact.html" TargetMode="External"/><Relationship Id="rId181" Type="http://schemas.openxmlformats.org/officeDocument/2006/relationships/hyperlink" Target="http://127.0.0.1:57778/help/topic/fi.vtt.apros.manual/doc-user/html/Combustion/index.htm" TargetMode="External"/><Relationship Id="rId186" Type="http://schemas.openxmlformats.org/officeDocument/2006/relationships/header" Target="header3.xml"/><Relationship Id="rId22" Type="http://schemas.openxmlformats.org/officeDocument/2006/relationships/image" Target="media/image1.png"/><Relationship Id="rId27" Type="http://schemas.openxmlformats.org/officeDocument/2006/relationships/image" Target="media/image6.png"/><Relationship Id="rId43" Type="http://schemas.openxmlformats.org/officeDocument/2006/relationships/hyperlink" Target="http://127.0.0.1:57778/help/topic/fi.vtt.apros.manual/doc-user/html/Combustion/refs/boundref/Sumproduct.html" TargetMode="External"/><Relationship Id="rId48" Type="http://schemas.openxmlformats.org/officeDocument/2006/relationships/hyperlink" Target="http://127.0.0.1:57778/help/topic/fi.vtt.apros.manual/doc-user/html/Combustion/refs/boundref/Power.html" TargetMode="External"/><Relationship Id="rId64" Type="http://schemas.openxmlformats.org/officeDocument/2006/relationships/hyperlink" Target="http://127.0.0.1:57778/help/topic/fi.vtt.apros.manual/doc-user/html/Combustion/refs/boundref/Boun_cond_transfer.html" TargetMode="External"/><Relationship Id="rId69" Type="http://schemas.openxmlformats.org/officeDocument/2006/relationships/hyperlink" Target="http://127.0.0.1:57778/help/topic/fi.vtt.apros.manual/doc-user/html/Combustion/index.htm" TargetMode="External"/><Relationship Id="rId113" Type="http://schemas.openxmlformats.org/officeDocument/2006/relationships/image" Target="media/image17.png"/><Relationship Id="rId118" Type="http://schemas.openxmlformats.org/officeDocument/2006/relationships/hyperlink" Target="http://127.0.0.1:57778/help/topic/fi.vtt.apros.manual/doc-user/html/Combustion/refs/calcref/Calc_shut_off_valve.html" TargetMode="External"/><Relationship Id="rId134" Type="http://schemas.openxmlformats.org/officeDocument/2006/relationships/hyperlink" Target="http://127.0.0.1:57778/help/topic/fi.vtt.apros.manual/doc-user/html/Combustion/refs/heatref/Hsm_material.html" TargetMode="External"/><Relationship Id="rId139" Type="http://schemas.openxmlformats.org/officeDocument/2006/relationships/hyperlink" Target="http://127.0.0.1:57778/help/topic/fi.vtt.apros.manual/doc-user/html/Combustion/index.htm" TargetMode="External"/><Relationship Id="rId80" Type="http://schemas.openxmlformats.org/officeDocument/2006/relationships/hyperlink" Target="http://127.0.0.1:57778/help/topic/fi.vtt.apros.manual/doc-user/html/Combustion/refs/procref/Basic_valve.html" TargetMode="External"/><Relationship Id="rId85" Type="http://schemas.openxmlformats.org/officeDocument/2006/relationships/hyperlink" Target="http://127.0.0.1:57778/help/topic/fi.vtt.apros.manual/doc-user/html/Combustion/refs/procref/Module_type_documentation_format.html" TargetMode="External"/><Relationship Id="rId150" Type="http://schemas.openxmlformats.org/officeDocument/2006/relationships/hyperlink" Target="http://127.0.0.1:57778/help/topic/fi.vtt.apros.manual/doc-user/html/Combustion/refs/procref/Module_type_documentation_format.html" TargetMode="External"/><Relationship Id="rId155" Type="http://schemas.openxmlformats.org/officeDocument/2006/relationships/hyperlink" Target="http://127.0.0.1:57778/help/topic/fi.vtt.apros.manual/doc-user/html/Combustion/refs/procref/Pipe.html" TargetMode="External"/><Relationship Id="rId171" Type="http://schemas.openxmlformats.org/officeDocument/2006/relationships/hyperlink" Target="http://127.0.0.1:57778/help/topic/fi.vtt.apros.manual/doc-user/html/Combustion/guides/autgui/autgui.htm" TargetMode="External"/><Relationship Id="rId176" Type="http://schemas.openxmlformats.org/officeDocument/2006/relationships/image" Target="media/image24.png"/><Relationship Id="rId12" Type="http://schemas.openxmlformats.org/officeDocument/2006/relationships/hyperlink" Target="http://127.0.0.1:57778/help/topic/fi.vtt.apros.manual/doc-user/html/Combustion/refs/heatref/hstref.html?cp=0_4_4" TargetMode="External"/><Relationship Id="rId17" Type="http://schemas.openxmlformats.org/officeDocument/2006/relationships/hyperlink" Target="http://127.0.0.1:57778/help/topic/fi.vtt.apros.manual/doc-user/html/Combustion/refs/heatref/hstref.html?cp=0_4_4" TargetMode="External"/><Relationship Id="rId33" Type="http://schemas.openxmlformats.org/officeDocument/2006/relationships/hyperlink" Target="http://127.0.0.1:57778/help/topic/fi.vtt.apros.manual/doc-user/html/Combustion/refs/boundref/Boundary_condition.html" TargetMode="External"/><Relationship Id="rId38" Type="http://schemas.openxmlformats.org/officeDocument/2006/relationships/hyperlink" Target="http://127.0.0.1:57778/help/topic/fi.vtt.apros.manual/doc-user/html/Combustion/refs/boundref/Nofunc.html" TargetMode="External"/><Relationship Id="rId59" Type="http://schemas.openxmlformats.org/officeDocument/2006/relationships/hyperlink" Target="http://127.0.0.1:57778/help/topic/fi.vtt.apros.manual/doc-user/html/Combustion/refs/boundref/Boundary_condition.html" TargetMode="External"/><Relationship Id="rId103" Type="http://schemas.openxmlformats.org/officeDocument/2006/relationships/hyperlink" Target="http://127.0.0.1:57778/help/topic/fi.vtt.apros.manual/doc-user/html/Combustion/refs/procref/Module_type_documentation_format.html" TargetMode="External"/><Relationship Id="rId108" Type="http://schemas.openxmlformats.org/officeDocument/2006/relationships/hyperlink" Target="http://127.0.0.1:57778/help/topic/fi.vtt.apros.manual/doc-user/html/Combustion/refs/procref/Shut_off_valve.html" TargetMode="External"/><Relationship Id="rId124" Type="http://schemas.openxmlformats.org/officeDocument/2006/relationships/hyperlink" Target="http://127.0.0.1:57778/help/topic/fi.vtt.apros.manual/doc-user/html/Combustion/refs/procref/Safety_valve.html" TargetMode="External"/><Relationship Id="rId129" Type="http://schemas.openxmlformats.org/officeDocument/2006/relationships/hyperlink" Target="http://127.0.0.1:57778/help/topic/fi.vtt.apros.manual/doc-user/html/Combustion/refs/procref/Safety_valve.html" TargetMode="External"/><Relationship Id="rId54" Type="http://schemas.openxmlformats.org/officeDocument/2006/relationships/image" Target="media/image9.png"/><Relationship Id="rId70" Type="http://schemas.openxmlformats.org/officeDocument/2006/relationships/hyperlink" Target="http://127.0.0.1:57778/help/topic/fi.vtt.apros.manual/doc-user/html/Combustion/guides/procgui/procgui.htm" TargetMode="External"/><Relationship Id="rId75" Type="http://schemas.openxmlformats.org/officeDocument/2006/relationships/hyperlink" Target="http://127.0.0.1:57778/help/topic/fi.vtt.apros.manual/doc-user/html/Combustion/index.htm" TargetMode="External"/><Relationship Id="rId91" Type="http://schemas.openxmlformats.org/officeDocument/2006/relationships/hyperlink" Target="http://127.0.0.1:57778/help/topic/fi.vtt.apros.manual/doc-user/html/Combustion/refs/procref/Basic_valve.html" TargetMode="External"/><Relationship Id="rId96" Type="http://schemas.openxmlformats.org/officeDocument/2006/relationships/hyperlink" Target="http://127.0.0.1:57778/help/topic/fi.vtt.apros.manual/doc-user/html/Combustion/refs/procref/Shut_off_valve.html" TargetMode="External"/><Relationship Id="rId140" Type="http://schemas.openxmlformats.org/officeDocument/2006/relationships/image" Target="media/image20.png"/><Relationship Id="rId145" Type="http://schemas.openxmlformats.org/officeDocument/2006/relationships/hyperlink" Target="http://127.0.0.1:57778/help/topic/fi.vtt.apros.manual/doc-user/html/Combustion/refs/procref/pcvalv.html" TargetMode="External"/><Relationship Id="rId161" Type="http://schemas.openxmlformats.org/officeDocument/2006/relationships/image" Target="media/image23.png"/><Relationship Id="rId166" Type="http://schemas.openxmlformats.org/officeDocument/2006/relationships/hyperlink" Target="http://127.0.0.1:57778/help/topic/fi.vtt.apros.manual/doc-user/html/Combustion/index.htm" TargetMode="External"/><Relationship Id="rId182" Type="http://schemas.openxmlformats.org/officeDocument/2006/relationships/header" Target="header1.xml"/><Relationship Id="rId187"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2.png"/><Relationship Id="rId28" Type="http://schemas.openxmlformats.org/officeDocument/2006/relationships/image" Target="media/image7.png"/><Relationship Id="rId49" Type="http://schemas.openxmlformats.org/officeDocument/2006/relationships/hyperlink" Target="http://127.0.0.1:57778/help/topic/fi.vtt.apros.manual/doc-user/html/Combustion/refs/boundref/Rational.html" TargetMode="External"/><Relationship Id="rId114" Type="http://schemas.openxmlformats.org/officeDocument/2006/relationships/hyperlink" Target="http://127.0.0.1:57778/help/topic/fi.vtt.apros.manual/doc-user/html/Combustion/refs/calcref/Calc_shut_off_valve.html" TargetMode="External"/><Relationship Id="rId119" Type="http://schemas.openxmlformats.org/officeDocument/2006/relationships/hyperlink" Target="http://127.0.0.1:57778/help/topic/fi.vtt.apros.manual/doc-user/html/Combustion/refs/calcref/Calc_shut_off_valve.html" TargetMode="External"/><Relationship Id="rId44" Type="http://schemas.openxmlformats.org/officeDocument/2006/relationships/hyperlink" Target="http://127.0.0.1:57778/help/topic/fi.vtt.apros.manual/doc-user/html/Combustion/refs/boundref/Average.html" TargetMode="External"/><Relationship Id="rId60" Type="http://schemas.openxmlformats.org/officeDocument/2006/relationships/hyperlink" Target="http://127.0.0.1:57778/help/topic/fi.vtt.apros.manual/doc-user/html/Combustion/index.htm" TargetMode="External"/><Relationship Id="rId65" Type="http://schemas.openxmlformats.org/officeDocument/2006/relationships/hyperlink" Target="http://127.0.0.1:57778/help/topic/fi.vtt.apros.manual/doc-user/html/Combustion/refs/boundref/Boun_cond_transfer.html" TargetMode="External"/><Relationship Id="rId81" Type="http://schemas.openxmlformats.org/officeDocument/2006/relationships/hyperlink" Target="http://127.0.0.1:57778/help/topic/fi.vtt.apros.manual/doc-user/html/Combustion/refs/procref/pcvalv.html" TargetMode="External"/><Relationship Id="rId86" Type="http://schemas.openxmlformats.org/officeDocument/2006/relationships/hyperlink" Target="http://127.0.0.1:57778/help/topic/fi.vtt.apros.manual/doc-user/html/Combustion/refs/thermref/Th_control_exception.html" TargetMode="External"/><Relationship Id="rId130" Type="http://schemas.openxmlformats.org/officeDocument/2006/relationships/image" Target="media/image19.png"/><Relationship Id="rId135" Type="http://schemas.openxmlformats.org/officeDocument/2006/relationships/hyperlink" Target="http://127.0.0.1:57778/help/topic/fi.vtt.apros.manual/doc-user/html/Combustion/refs/procref/Safety_valve.html" TargetMode="External"/><Relationship Id="rId151" Type="http://schemas.openxmlformats.org/officeDocument/2006/relationships/hyperlink" Target="http://127.0.0.1:57778/help/topic/fi.vtt.apros.manual/doc-user/html/Combustion/refs/thermref/Th_control_exception.html" TargetMode="External"/><Relationship Id="rId156" Type="http://schemas.openxmlformats.org/officeDocument/2006/relationships/hyperlink" Target="http://127.0.0.1:57778/help/topic/fi.vtt.apros.manual/doc-user/html/Combustion/refs/procref/Control_valve.html" TargetMode="External"/><Relationship Id="rId177" Type="http://schemas.openxmlformats.org/officeDocument/2006/relationships/image" Target="media/image25.png"/><Relationship Id="rId172" Type="http://schemas.openxmlformats.org/officeDocument/2006/relationships/hyperlink" Target="http://127.0.0.1:57778/help/topic/fi.vtt.apros.manual/doc-user/html/Combustion/refs/autref/Device_control_onoff_fb.html" TargetMode="External"/><Relationship Id="rId13" Type="http://schemas.openxmlformats.org/officeDocument/2006/relationships/hyperlink" Target="http://127.0.0.1:57778/help/topic/fi.vtt.apros.manual/doc-user/html/Combustion/refs/heatref/hstref.html?cp=0_4_4" TargetMode="External"/><Relationship Id="rId18" Type="http://schemas.openxmlformats.org/officeDocument/2006/relationships/hyperlink" Target="http://127.0.0.1:57778/help/topic/fi.vtt.apros.manual/doc-user/html/Combustion/refs/heatref/hstref.html?cp=0_4_4" TargetMode="External"/><Relationship Id="rId39" Type="http://schemas.openxmlformats.org/officeDocument/2006/relationships/hyperlink" Target="http://127.0.0.1:57778/help/topic/fi.vtt.apros.manual/doc-user/html/Combustion/refs/boundref/Sum.html" TargetMode="External"/><Relationship Id="rId109" Type="http://schemas.openxmlformats.org/officeDocument/2006/relationships/hyperlink" Target="http://127.0.0.1:57778/help/topic/fi.vtt.apros.manual/doc-user/html/Combustion/refs/contref/th-cont_connection.pdf" TargetMode="External"/><Relationship Id="rId34" Type="http://schemas.openxmlformats.org/officeDocument/2006/relationships/hyperlink" Target="http://127.0.0.1:57778/help/topic/fi.vtt.apros.manual/doc-user/html/Combustion/refs/boundref/Boundary_condition.html" TargetMode="External"/><Relationship Id="rId50" Type="http://schemas.openxmlformats.org/officeDocument/2006/relationships/hyperlink" Target="http://127.0.0.1:57778/help/topic/fi.vtt.apros.manual/doc-user/html/Combustion/refs/boundref/General.html" TargetMode="External"/><Relationship Id="rId55" Type="http://schemas.openxmlformats.org/officeDocument/2006/relationships/image" Target="media/image10.png"/><Relationship Id="rId76" Type="http://schemas.openxmlformats.org/officeDocument/2006/relationships/image" Target="media/image13.png"/><Relationship Id="rId97" Type="http://schemas.openxmlformats.org/officeDocument/2006/relationships/hyperlink" Target="http://127.0.0.1:57778/help/topic/fi.vtt.apros.manual/doc-user/html/Combustion/refs/procref/Shut_off_valve.html" TargetMode="External"/><Relationship Id="rId104" Type="http://schemas.openxmlformats.org/officeDocument/2006/relationships/hyperlink" Target="http://127.0.0.1:57778/help/topic/fi.vtt.apros.manual/doc-user/html/Combustion/refs/thermref/Th_control_exception.html" TargetMode="External"/><Relationship Id="rId120" Type="http://schemas.openxmlformats.org/officeDocument/2006/relationships/hyperlink" Target="http://127.0.0.1:57778/help/topic/fi.vtt.apros.manual/doc-user/html/Combustion/refs/procref/pcvalv.html" TargetMode="External"/><Relationship Id="rId125" Type="http://schemas.openxmlformats.org/officeDocument/2006/relationships/hyperlink" Target="http://127.0.0.1:57778/help/topic/fi.vtt.apros.manual/doc-user/html/Combustion/refs/procref/Safety_valve.html" TargetMode="External"/><Relationship Id="rId141" Type="http://schemas.openxmlformats.org/officeDocument/2006/relationships/hyperlink" Target="http://127.0.0.1:57778/help/topic/fi.vtt.apros.manual/doc-user/html/Combustion/refs/procref/Control_valve.html" TargetMode="External"/><Relationship Id="rId146" Type="http://schemas.openxmlformats.org/officeDocument/2006/relationships/hyperlink" Target="http://127.0.0.1:57778/help/topic/fi.vtt.apros.manual/doc-user/html/Combustion/index.htm" TargetMode="External"/><Relationship Id="rId167" Type="http://schemas.openxmlformats.org/officeDocument/2006/relationships/hyperlink" Target="http://127.0.0.1:57778/help/topic/fi.vtt.apros.manual/doc-user/html/Combustion/guides/autgui/autgui.htm" TargetMode="External"/><Relationship Id="rId188" Type="http://schemas.openxmlformats.org/officeDocument/2006/relationships/fontTable" Target="fontTable.xml"/><Relationship Id="rId7" Type="http://schemas.openxmlformats.org/officeDocument/2006/relationships/hyperlink" Target="http://127.0.0.1:57778/help/topic/fi.vtt.apros.manual/doc-user/html/Combustion/refs/heatref/hcref.html" TargetMode="External"/><Relationship Id="rId71" Type="http://schemas.openxmlformats.org/officeDocument/2006/relationships/hyperlink" Target="http://127.0.0.1:57778/help/topic/fi.vtt.apros.manual/doc-user/html/Combustion/refs/boundref/Boun_cond_transfer.html" TargetMode="External"/><Relationship Id="rId92" Type="http://schemas.openxmlformats.org/officeDocument/2006/relationships/hyperlink" Target="http://127.0.0.1:57778/help/topic/fi.vtt.apros.manual/doc-user/html/Combustion/refs/procref/pcvalv.html" TargetMode="External"/><Relationship Id="rId162" Type="http://schemas.openxmlformats.org/officeDocument/2006/relationships/hyperlink" Target="http://127.0.0.1:57778/help/topic/fi.vtt.apros.manual/doc-user/html/Combustion/refs/autref/Device_control_onoff_fb.html" TargetMode="External"/><Relationship Id="rId183" Type="http://schemas.openxmlformats.org/officeDocument/2006/relationships/header" Target="header2.xml"/><Relationship Id="rId2" Type="http://schemas.openxmlformats.org/officeDocument/2006/relationships/styles" Target="styles.xml"/><Relationship Id="rId29" Type="http://schemas.openxmlformats.org/officeDocument/2006/relationships/hyperlink" Target="http://127.0.0.1:57778/help/topic/fi.vtt.apros.manual/doc-user/html/Combustion/refs/heatref/Hsm_material.html" TargetMode="External"/><Relationship Id="rId24" Type="http://schemas.openxmlformats.org/officeDocument/2006/relationships/image" Target="media/image3.png"/><Relationship Id="rId40" Type="http://schemas.openxmlformats.org/officeDocument/2006/relationships/hyperlink" Target="http://127.0.0.1:57778/help/topic/fi.vtt.apros.manual/doc-user/html/Combustion/refs/boundref/Product.html" TargetMode="External"/><Relationship Id="rId45" Type="http://schemas.openxmlformats.org/officeDocument/2006/relationships/hyperlink" Target="http://127.0.0.1:57778/help/topic/fi.vtt.apros.manual/doc-user/html/Combustion/refs/boundref/Maximum.html" TargetMode="External"/><Relationship Id="rId66" Type="http://schemas.openxmlformats.org/officeDocument/2006/relationships/hyperlink" Target="http://127.0.0.1:57778/help/topic/fi.vtt.apros.manual/doc-user/html/Combustion/refs/boundref/Boun_cond_transfer.html" TargetMode="External"/><Relationship Id="rId87" Type="http://schemas.openxmlformats.org/officeDocument/2006/relationships/hyperlink" Target="http://127.0.0.1:57778/help/topic/fi.vtt.apros.manual/doc-user/html/Combustion/refs/procref/Basic_valve.html" TargetMode="External"/><Relationship Id="rId110" Type="http://schemas.openxmlformats.org/officeDocument/2006/relationships/hyperlink" Target="http://127.0.0.1:57778/help/topic/fi.vtt.apros.manual/doc-user/html/Combustion/refs/procref/Shut_off_valve.html" TargetMode="External"/><Relationship Id="rId115" Type="http://schemas.openxmlformats.org/officeDocument/2006/relationships/hyperlink" Target="http://127.0.0.1:57778/help/topic/fi.vtt.apros.manual/doc-user/html/Combustion/refs/calcref/Calc_shut_off_valve.html" TargetMode="External"/><Relationship Id="rId131" Type="http://schemas.openxmlformats.org/officeDocument/2006/relationships/hyperlink" Target="http://127.0.0.1:57778/help/topic/fi.vtt.apros.manual/doc-user/html/Combustion/refs/procref/Module_type_documentation_format.html" TargetMode="External"/><Relationship Id="rId136" Type="http://schemas.openxmlformats.org/officeDocument/2006/relationships/hyperlink" Target="http://127.0.0.1:57778/help/topic/fi.vtt.apros.manual/doc-user/html/Combustion/refs/contref/th-cont_connection.pdf" TargetMode="External"/><Relationship Id="rId157" Type="http://schemas.openxmlformats.org/officeDocument/2006/relationships/hyperlink" Target="http://127.0.0.1:57778/help/topic/fi.vtt.apros.manual/doc-user/html/Combustion/refs/contref/th-cont_connection.pdf" TargetMode="External"/><Relationship Id="rId178" Type="http://schemas.openxmlformats.org/officeDocument/2006/relationships/hyperlink" Target="http://127.0.0.1:57778/help/topic/fi.vtt.apros.manual/doc-user/html/Combustion/refs/autref/Pressure_measurement.html" TargetMode="External"/><Relationship Id="rId61" Type="http://schemas.openxmlformats.org/officeDocument/2006/relationships/image" Target="media/image12.png"/><Relationship Id="rId82" Type="http://schemas.openxmlformats.org/officeDocument/2006/relationships/hyperlink" Target="http://127.0.0.1:57778/help/topic/fi.vtt.apros.manual/doc-user/html/Combustion/index.htm" TargetMode="External"/><Relationship Id="rId152" Type="http://schemas.openxmlformats.org/officeDocument/2006/relationships/hyperlink" Target="http://127.0.0.1:57778/help/topic/fi.vtt.apros.manual/doc-user/html/Combustion/refs/procref/Control_valve.html" TargetMode="External"/><Relationship Id="rId173" Type="http://schemas.openxmlformats.org/officeDocument/2006/relationships/hyperlink" Target="http://127.0.0.1:57778/help/topic/fi.vtt.apros.manual/doc-user/html/Combustion/refs/autref/Device_control_onoff_fb.html" TargetMode="External"/><Relationship Id="rId19" Type="http://schemas.openxmlformats.org/officeDocument/2006/relationships/hyperlink" Target="http://127.0.0.1:57778/help/topic/fi.vtt.apros.manual/doc-user/html/Combustion/refs/heatref/hstref.html?cp=0_4_4" TargetMode="External"/><Relationship Id="rId14" Type="http://schemas.openxmlformats.org/officeDocument/2006/relationships/hyperlink" Target="http://127.0.0.1:57778/help/topic/fi.vtt.apros.manual/doc-user/html/Combustion/refs/heatref/hstref.html?cp=0_4_4" TargetMode="External"/><Relationship Id="rId30" Type="http://schemas.openxmlformats.org/officeDocument/2006/relationships/hyperlink" Target="http://127.0.0.1:57778/help/topic/fi.vtt.apros.manual/doc-user/html/Combustion/refs/heatref/hstref.html" TargetMode="External"/><Relationship Id="rId35" Type="http://schemas.openxmlformats.org/officeDocument/2006/relationships/hyperlink" Target="http://127.0.0.1:57778/help/topic/fi.vtt.apros.manual/doc-user/html/Combustion/refs/boundref/Boundary_condition.html" TargetMode="External"/><Relationship Id="rId56" Type="http://schemas.openxmlformats.org/officeDocument/2006/relationships/hyperlink" Target="http://127.0.0.1:57778/help/topic/fi.vtt.apros.manual/doc-user/html/Combustion/refs/boundref/Boundary_condition.html" TargetMode="External"/><Relationship Id="rId77" Type="http://schemas.openxmlformats.org/officeDocument/2006/relationships/hyperlink" Target="http://127.0.0.1:57778/help/topic/fi.vtt.apros.manual/doc-user/html/Combustion/refs/procref/Basic_valve.html" TargetMode="External"/><Relationship Id="rId100" Type="http://schemas.openxmlformats.org/officeDocument/2006/relationships/hyperlink" Target="http://127.0.0.1:57778/help/topic/fi.vtt.apros.manual/doc-user/html/Combustion/index.htm" TargetMode="External"/><Relationship Id="rId105" Type="http://schemas.openxmlformats.org/officeDocument/2006/relationships/hyperlink" Target="http://127.0.0.1:57778/help/topic/fi.vtt.apros.manual/doc-user/html/Combustion/refs/procref/Shut_off_valve.html" TargetMode="External"/><Relationship Id="rId126" Type="http://schemas.openxmlformats.org/officeDocument/2006/relationships/hyperlink" Target="http://127.0.0.1:57778/help/topic/fi.vtt.apros.manual/doc-user/html/Combustion/refs/procref/Safety_valve.html" TargetMode="External"/><Relationship Id="rId147" Type="http://schemas.openxmlformats.org/officeDocument/2006/relationships/hyperlink" Target="http://127.0.0.1:57778/help/topic/fi.vtt.apros.manual/doc-user/html/Combustion/refs/procref/Control_valve.html" TargetMode="External"/><Relationship Id="rId168" Type="http://schemas.openxmlformats.org/officeDocument/2006/relationships/hyperlink" Target="http://127.0.0.1:57778/help/topic/fi.vtt.apros.manual/doc-user/html/Combustion/refs/autref/images/DC4_FC_1.gif" TargetMode="External"/><Relationship Id="rId8" Type="http://schemas.openxmlformats.org/officeDocument/2006/relationships/hyperlink" Target="http://127.0.0.1:57778/help/topic/fi.vtt.apros.manual/doc-user/html/Combustion/refs/heatref/hsref.html" TargetMode="External"/><Relationship Id="rId51" Type="http://schemas.openxmlformats.org/officeDocument/2006/relationships/hyperlink" Target="http://127.0.0.1:57778/help/topic/fi.vtt.apros.manual/doc-user/html/Combustion/refs/boundref/Table.html" TargetMode="External"/><Relationship Id="rId72" Type="http://schemas.openxmlformats.org/officeDocument/2006/relationships/hyperlink" Target="http://127.0.0.1:57778/help/topic/fi.vtt.apros.manual/doc-user/html/Combustion/refs/boundref/Boun_cond_transfer.html" TargetMode="External"/><Relationship Id="rId93" Type="http://schemas.openxmlformats.org/officeDocument/2006/relationships/hyperlink" Target="http://127.0.0.1:57778/help/topic/fi.vtt.apros.manual/doc-user/html/Combustion/index.htm" TargetMode="External"/><Relationship Id="rId98" Type="http://schemas.openxmlformats.org/officeDocument/2006/relationships/hyperlink" Target="http://127.0.0.1:57778/help/topic/fi.vtt.apros.manual/doc-user/html/Combustion/refs/procref/Shut_off_valve.html" TargetMode="External"/><Relationship Id="rId121" Type="http://schemas.openxmlformats.org/officeDocument/2006/relationships/hyperlink" Target="http://127.0.0.1:57778/help/topic/fi.vtt.apros.manual/doc-user/html/Combustion/index.htm" TargetMode="External"/><Relationship Id="rId142" Type="http://schemas.openxmlformats.org/officeDocument/2006/relationships/hyperlink" Target="http://127.0.0.1:57778/help/topic/fi.vtt.apros.manual/doc-user/html/Combustion/refs/procref/Control_valve.html" TargetMode="External"/><Relationship Id="rId163" Type="http://schemas.openxmlformats.org/officeDocument/2006/relationships/hyperlink" Target="http://127.0.0.1:57778/help/topic/fi.vtt.apros.manual/doc-user/html/Combustion/refs/autref/Device_control_onoff_fb.html" TargetMode="External"/><Relationship Id="rId184" Type="http://schemas.openxmlformats.org/officeDocument/2006/relationships/footer" Target="footer1.xml"/><Relationship Id="rId189"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image" Target="media/image4.png"/><Relationship Id="rId46" Type="http://schemas.openxmlformats.org/officeDocument/2006/relationships/hyperlink" Target="http://127.0.0.1:57778/help/topic/fi.vtt.apros.manual/doc-user/html/Combustion/refs/boundref/Minimum.html" TargetMode="External"/><Relationship Id="rId67" Type="http://schemas.openxmlformats.org/officeDocument/2006/relationships/hyperlink" Target="http://127.0.0.1:57778/help/topic/fi.vtt.apros.manual/doc-user/html/Combustion/refs/boundref/Boun_cond_transfer.html" TargetMode="External"/><Relationship Id="rId116" Type="http://schemas.openxmlformats.org/officeDocument/2006/relationships/hyperlink" Target="http://127.0.0.1:57778/help/topic/fi.vtt.apros.manual/doc-user/html/Combustion/refs/procref/pcvalv.html" TargetMode="External"/><Relationship Id="rId137" Type="http://schemas.openxmlformats.org/officeDocument/2006/relationships/hyperlink" Target="http://127.0.0.1:57778/help/topic/fi.vtt.apros.manual/doc-user/html/Combustion/refs/procref/Safety_valve.html" TargetMode="External"/><Relationship Id="rId158" Type="http://schemas.openxmlformats.org/officeDocument/2006/relationships/hyperlink" Target="http://127.0.0.1:57778/help/topic/fi.vtt.apros.manual/doc-user/html/Combustion/refs/procref/Control_valve.html" TargetMode="External"/><Relationship Id="rId20" Type="http://schemas.openxmlformats.org/officeDocument/2006/relationships/hyperlink" Target="http://127.0.0.1:57778/help/topic/fi.vtt.apros.manual/doc-user/html/Combustion/index.htm" TargetMode="External"/><Relationship Id="rId41" Type="http://schemas.openxmlformats.org/officeDocument/2006/relationships/hyperlink" Target="http://127.0.0.1:57778/help/topic/fi.vtt.apros.manual/doc-user/html/Combustion/refs/boundref/Sum2.html" TargetMode="External"/><Relationship Id="rId62" Type="http://schemas.openxmlformats.org/officeDocument/2006/relationships/hyperlink" Target="http://127.0.0.1:57778/help/topic/fi.vtt.apros.manual/doc-user/html/Combustion/refs/boundref/Boun_cond_transfer.html" TargetMode="External"/><Relationship Id="rId83" Type="http://schemas.openxmlformats.org/officeDocument/2006/relationships/hyperlink" Target="http://127.0.0.1:57778/help/topic/fi.vtt.apros.manual/doc-user/html/Combustion/refs/procref/Basic_valve.html" TargetMode="External"/><Relationship Id="rId88" Type="http://schemas.openxmlformats.org/officeDocument/2006/relationships/hyperlink" Target="http://127.0.0.1:57778/help/topic/fi.vtt.apros.manual/doc-user/html/Combustion/refs/heatref/Hsm_material.html" TargetMode="External"/><Relationship Id="rId111" Type="http://schemas.openxmlformats.org/officeDocument/2006/relationships/hyperlink" Target="http://127.0.0.1:57778/help/topic/fi.vtt.apros.manual/doc-user/html/Combustion/refs/procref/pcvalv.html" TargetMode="External"/><Relationship Id="rId132" Type="http://schemas.openxmlformats.org/officeDocument/2006/relationships/hyperlink" Target="http://127.0.0.1:57778/help/topic/fi.vtt.apros.manual/doc-user/html/Combustion/refs/thermref/Th_control_exception.html" TargetMode="External"/><Relationship Id="rId153" Type="http://schemas.openxmlformats.org/officeDocument/2006/relationships/hyperlink" Target="http://127.0.0.1:57778/help/topic/fi.vtt.apros.manual/doc-user/html/Combustion/refs/calcref/Calc_control_valve.html" TargetMode="External"/><Relationship Id="rId174" Type="http://schemas.openxmlformats.org/officeDocument/2006/relationships/hyperlink" Target="http://127.0.0.1:57778/help/topic/fi.vtt.apros.manual/doc-user/html/Combustion/refs/autref/auact.html" TargetMode="External"/><Relationship Id="rId179" Type="http://schemas.openxmlformats.org/officeDocument/2006/relationships/hyperlink" Target="http://127.0.0.1:57778/help/topic/fi.vtt.apros.manual/doc-user/html/Combustion/refs/autref/Pressure_measurement.html" TargetMode="External"/><Relationship Id="rId15" Type="http://schemas.openxmlformats.org/officeDocument/2006/relationships/hyperlink" Target="http://127.0.0.1:57778/help/topic/fi.vtt.apros.manual/doc-user/html/Combustion/refs/heatref/hstref.html?cp=0_4_4" TargetMode="External"/><Relationship Id="rId36" Type="http://schemas.openxmlformats.org/officeDocument/2006/relationships/hyperlink" Target="http://127.0.0.1:57778/help/topic/fi.vtt.apros.manual/doc-user/html/Combustion/refs/boundref/Boundary_condition.html" TargetMode="External"/><Relationship Id="rId57" Type="http://schemas.openxmlformats.org/officeDocument/2006/relationships/hyperlink" Target="http://127.0.0.1:57778/help/topic/fi.vtt.apros.manual/doc-user/html/Combustion/refs/boundref/Boundary_condition.html" TargetMode="External"/><Relationship Id="rId106" Type="http://schemas.openxmlformats.org/officeDocument/2006/relationships/hyperlink" Target="http://127.0.0.1:57778/help/topic/fi.vtt.apros.manual/doc-user/html/Combustion/refs/calcref/Calc_shut_off_valve.html" TargetMode="External"/><Relationship Id="rId127" Type="http://schemas.openxmlformats.org/officeDocument/2006/relationships/hyperlink" Target="http://127.0.0.1:57778/help/topic/fi.vtt.apros.manual/doc-user/html/Combustion/refs/procref/pcvalv.html" TargetMode="External"/><Relationship Id="rId10" Type="http://schemas.openxmlformats.org/officeDocument/2006/relationships/hyperlink" Target="http://127.0.0.1:57778/help/topic/fi.vtt.apros.manual/doc-user/html/Combustion/refs/procref/Heat_connector.html" TargetMode="External"/><Relationship Id="rId31" Type="http://schemas.openxmlformats.org/officeDocument/2006/relationships/hyperlink" Target="http://127.0.0.1:57778/help/topic/fi.vtt.apros.manual/doc-user/html/Combustion/index.htm" TargetMode="External"/><Relationship Id="rId52" Type="http://schemas.openxmlformats.org/officeDocument/2006/relationships/hyperlink" Target="http://127.0.0.1:57778/help/topic/fi.vtt.apros.manual/doc-user/html/Combustion/refs/boundref/Integral.html" TargetMode="External"/><Relationship Id="rId73" Type="http://schemas.openxmlformats.org/officeDocument/2006/relationships/hyperlink" Target="http://127.0.0.1:57778/help/topic/fi.vtt.apros.manual/doc-user/html/Combustion/refs/boundref/Boun_cond_transfer.html" TargetMode="External"/><Relationship Id="rId78" Type="http://schemas.openxmlformats.org/officeDocument/2006/relationships/hyperlink" Target="http://127.0.0.1:57778/help/topic/fi.vtt.apros.manual/doc-user/html/Combustion/refs/procref/Basic_valve.html" TargetMode="External"/><Relationship Id="rId94" Type="http://schemas.openxmlformats.org/officeDocument/2006/relationships/image" Target="media/image15.png"/><Relationship Id="rId99" Type="http://schemas.openxmlformats.org/officeDocument/2006/relationships/hyperlink" Target="http://127.0.0.1:57778/help/topic/fi.vtt.apros.manual/doc-user/html/Combustion/refs/procref/pcvalv.html" TargetMode="External"/><Relationship Id="rId101" Type="http://schemas.openxmlformats.org/officeDocument/2006/relationships/hyperlink" Target="http://127.0.0.1:57778/help/topic/fi.vtt.apros.manual/doc-user/html/Combustion/refs/procref/Shut_off_valve.html" TargetMode="External"/><Relationship Id="rId122" Type="http://schemas.openxmlformats.org/officeDocument/2006/relationships/image" Target="media/image18.png"/><Relationship Id="rId143" Type="http://schemas.openxmlformats.org/officeDocument/2006/relationships/hyperlink" Target="http://127.0.0.1:57778/help/topic/fi.vtt.apros.manual/doc-user/html/Combustion/refs/procref/Control_valve.html" TargetMode="External"/><Relationship Id="rId148" Type="http://schemas.openxmlformats.org/officeDocument/2006/relationships/image" Target="media/image21.png"/><Relationship Id="rId164" Type="http://schemas.openxmlformats.org/officeDocument/2006/relationships/hyperlink" Target="http://127.0.0.1:57778/help/topic/fi.vtt.apros.manual/doc-user/html/Combustion/refs/autref/Device_control_onoff_fb.html" TargetMode="External"/><Relationship Id="rId169" Type="http://schemas.openxmlformats.org/officeDocument/2006/relationships/hyperlink" Target="http://127.0.0.1:57778/help/topic/fi.vtt.apros.manual/doc-user/html/Combustion/refs/autref/images/DC4_FC_2.gif" TargetMode="External"/><Relationship Id="rId18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127.0.0.1:57778/help/topic/fi.vtt.apros.manual/doc-user/html/Combustion/refs/heatref/htref.html" TargetMode="External"/><Relationship Id="rId180" Type="http://schemas.openxmlformats.org/officeDocument/2006/relationships/hyperlink" Target="http://127.0.0.1:57778/help/topic/fi.vtt.apros.manual/doc-user/html/Combustion/refs/autref/aumea.html" TargetMode="External"/></Relationships>
</file>

<file path=word/theme/theme1.xml><?xml version="1.0" encoding="utf-8"?>
<a:theme xmlns:a="http://schemas.openxmlformats.org/drawingml/2006/main" name="Office-tema">
  <a:themeElements>
    <a:clrScheme name="KTH">
      <a:dk1>
        <a:sysClr val="windowText" lastClr="000000"/>
      </a:dk1>
      <a:lt1>
        <a:sysClr val="window" lastClr="FFFFFF"/>
      </a:lt1>
      <a:dk2>
        <a:srgbClr val="1954A6"/>
      </a:dk2>
      <a:lt2>
        <a:srgbClr val="E3E5E3"/>
      </a:lt2>
      <a:accent1>
        <a:srgbClr val="1954A6"/>
      </a:accent1>
      <a:accent2>
        <a:srgbClr val="24A0D8"/>
      </a:accent2>
      <a:accent3>
        <a:srgbClr val="B0C92B"/>
      </a:accent3>
      <a:accent4>
        <a:srgbClr val="D85497"/>
      </a:accent4>
      <a:accent5>
        <a:srgbClr val="E4363E"/>
      </a:accent5>
      <a:accent6>
        <a:srgbClr val="FAB919"/>
      </a:accent6>
      <a:hlink>
        <a:srgbClr val="0000FF"/>
      </a:hlink>
      <a:folHlink>
        <a:srgbClr val="800080"/>
      </a:folHlink>
    </a:clrScheme>
    <a:fontScheme name="KTH_Word">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71</Pages>
  <Words>29825</Words>
  <Characters>158073</Characters>
  <Application>Microsoft Office Word</Application>
  <DocSecurity>0</DocSecurity>
  <Lines>1317</Lines>
  <Paragraphs>375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2023-05-23T17:29:00Z</dcterms:created>
  <dcterms:modified xsi:type="dcterms:W3CDTF">2023-05-23T18:06:00Z</dcterms:modified>
</cp:coreProperties>
</file>